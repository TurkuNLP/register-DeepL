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Torsdagen den 27 september 2012 Bara en av... de där dagarna Idag sögs det lite. Angus hade äntligen sitt möte med en ÖNH-specialist. Och som misstänkt har han ganska stora polyper och vätska i båda öronen. Vilket kommer att kräva att han får ta bort adenoiderna OCH sätta in grommets. Han har alltid haft ett lite darth-vaderesque sätt att andas och när han blir förkyld är det verkligen fel på hans bihålor. Så vi trodde att det här skulle vara möjligt, men verkligheten slog mig med full kraft i morse. Och min allmänt positiva inställning vacklade. Lägg därtill ett klassiskt fruktansvärt tvåårigt raseriutbrott från Master Felix, som tog det ena utbrottet i det andra, vilket kulminerade med att vi BÅDA grät och skrek åt varandra när vi kom tillbaka till bilen. Han tjöt sig verkligen fram från specialistkontoret, genom köpcentret och hela vägen hem. En äldre dam "tsk tsk" åt honom för att han var "så högljudd" när jag skyndade mig fram, med brinnande ansikte och svidande ögon. Varför är människor så otrevliga? Operationen är bokad. Jag har en månad på mig för att komma till rätta med det hela och försöka lugna ner mig. Jag erkänner att jag inte är så bra på sådana här saker. Tack och lov är detta den första sjukhusoperation som någon av pojkarna någonsin har genomgått. Och för detta är jag så himla tacksam. Jag tror att Angus läkare sa det bäst när han sa till mig att "gå hem och ta ett vin" när jag lämnade hans kontor. Och välsigna honom, han förstod till och med att tvååringar är precis så ... och min tvååring är precis så ... och lite till! 26 kommentarer: Min tvååring är sådan. Vissa dagar känns det som en enda lång kamp. Suck, den äldre damen borde ha erbjudit sig att hjälpa till i stället för att tjafsa. Lycka till med Angus operation. Jag är säker på att ju lugnare du är, desto lugnare kommer han att vara, men jag tar inte heller sådana saker så bra. Jag tror inte att någon mamma gör det. Jag ser inte fram emot när de bryter ben eller behöver sys ... eeek. Vår yngsta har just fått grommets och proceduren är väldigt enkel. Den natten var han genast ett annat barn, han kunde prata tydligare och sov också bättre. Jag hoppas att du lyckades ta dig ett vin också, jag vet hur det känns att ha en tvååring. Hur mycket vi än älskar dem så gillar de att testa sina mammor!!!! Stressa inte över operationen, det går verkligen snabbt och han kommer att bli bra xx Det är i alla fall ett steg närmare en behandling. Det är alltid bra att veta exakt hur saker och ting är och när du faktiskt kommer till sjukhuset är jag säker på att du har bearbetat alla dagens nyheter och ser fram emot att få hem din pojke till en frisk framtid... vi vill bara aldrig att våra barn ska känna någon smärta eller lidande, även när vi vet att det är för det bästa resultatet. Jag står inte ut med att man tjafsar! En gång frågade en äldre dam mig om jag gav mina barn socker till frukost. Det fick mig inte att le. Jag tycker att sådana dagar är så överväldigande och jag skulle definitivt följa läkarens råd och ta ett glas vin! Är det inte fantastiskt när man får sjukvårdspersonal som förstår och kan få oss att känna oss bara en liten bit bättre över situationen. Hur bra ändå att du har en plan för att föra din lilla kille framåt till en hälsosammare plats....säkerligen har tsk tsk damen aldrig haft en tvååring annars skulle hon ha gett dig ett förstående leende. Skål för en bättre dag för dig i morgon. xxx Oh lovely, det är en dålig dag. Det är skrämmande när ens barn måste åka till sjukhus. Min lilla fick sina adenoider och tonsiller borttagna förra året, det var inte roligt men det gjorde stor skillnad. På sjukhuset studsade de barn som bara fått adenoiderna bortopererade och grommets in tillbaka väldigt snabbt också. Åh, de där tvååriga ilskautbrotten är episka! Jag känner verkligen med dig. Jag hoppas att du hade det där vinet! Xxx Oh boo. Ledsen att höra att du har haft en sådan dag. Inte förvånande med tanke på nyheterna om stackars Angus. Hoppas att allt går smidigt, det är jag säker på att det kommer att göra. När det gäller ilska. De kan vara ganska svåra, eller hur?! Hoppas att morgondagen blir bättre. x Jag är ledsen för dina smärtsamma nyheter, Julie - inga goda nyheter i sig själva, och inte heller med ett raseriutbrott på gång.</w:t>
      </w:r>
    </w:p>
    <w:p>
      <w:r>
        <w:rPr>
          <w:b/>
          <w:color w:val="FF0000"/>
        </w:rPr>
        <w:t xml:space="preserve">id 1</w:t>
      </w:r>
    </w:p>
    <w:p>
      <w:r>
        <w:rPr>
          <w:b w:val="0"/>
        </w:rPr>
        <w:t xml:space="preserve">Nästan en miljard människor som gör samma sak samtidigt Vi fortsätter vårt tema om spanska och engelska med ett inlägg av EFL-läraren Joseph D. Persico, som utforskar de många likheterna mellan dessa två språk. ________ Om du har engelska som modersmål, var glad om du måste studera spanska; om du är en spansktalande EFL-elev, var glad om du måste studera engelska. Som jag brukar säga till mina elever är det lätt att lära sig engelska jämfört med till exempel guaran eller nahuatl. (Det finns trots allt en anledning till att spanska präster på 1500-talet slutade försöka lära sig de indianska språken och i stället införde sitt språk på Amerikas ursprungsbefolkningar). Även om det kanske inte ser ut så är den engelska grammatiken otroligt lik sin spanska motsvarighet. Till exempel kan alla tretton verbtider man studerar i skolan snyggt och enkelt översättas till engelska. Dessutom är en viktig aspekt av verbal kommunikation - intonationen av frågeord och interjektioner - ofta identisk mellan de två språken. Trots detta anser många argentinare att spanska är ett komplicerat språk att lära sig, och många engelsktalande komiker och författare roar sig med att fundera över svårigheterna med att lära sig den engelska stavningen och alla de olika prepositioner som kan knytas till ett verb som run . Min åsikt är att det är lika svårt att lära sig spanska verbböjningar som att memorera engelska frasalverb ("run down", "run up", "run through", "run out", "run on", "run into" etc.), och som vi alla vet är memorering mer irriterande än svårt. Likheter i verbtider är dock egentligen bara toppen av isberget. Som nämns i ' Had Enough Anglicisms? ' tar spanskan och engelskan tusentals ord från andra språk, och listan över saker som förekommer i båda språken - som man skulle kunna anta är unika för ens eget språk - är oändlig. Till exempel: ord kommer tillbaka till mode ("douche bag" för "idiot" (i USA). engelska) / bondi för "buss" i argentinsk spanska) människor leker med ord genom att vända på dem (vesre i Argentina / back slang i England) barn har ibland en privat kod eller "språk" (Pig Latin i engelska / jeringoso i Argentina) människor hittar på egna ord för att använda dem med sina vänner slangord kommer ofta från tonåringars språk, sport och sektorer i samhällets utkant slang används för att förstärka eller fastställa identitet tidningarna har varje år artiklar som förklarar nya ord för de äldre generationerna det finns en tendens bland engelsktalande att utelämna "h" i ord utan accent ("tell 'em I said 'ello'"); I spanskan har många dialekter ett aspirerat "s" i slutet av ord och i vissa andra positioner (' eh que ya noh vamoh '). talare av brittisk standardengelska uttalar inte "r" efter en vokal, medan i ett stort antal spanska dilalekter försvinner "d" i när det står mellan två vokaler. amerikansk spanska och amerikansk engelska talare använder presens perfekt betydligt mindre (och, I början av 1600-talet konstaterade det spanska kungahuset att pronomenet vos hade blivit förfalskat och beslutade att deras undersåtar skulle kalla dem vuestra merced ("Ers höghet"); Inom 20 år utvecklades dock vuestra merced - en ganska stor munsbit att behöva säga 25 gånger om dagen - snabbt till usted , det respektfulla "du" som används i spanskan än i dag. George Washington hade liknande storhetsvansinne. Under revolutionskriget uppmuntrade han sina officerskollegor att tilltala honom med "Ers excellens"!</w:t>
      </w:r>
    </w:p>
    <w:p>
      <w:r>
        <w:rPr>
          <w:b/>
          <w:color w:val="FF0000"/>
        </w:rPr>
        <w:t xml:space="preserve">id 2</w:t>
      </w:r>
    </w:p>
    <w:p>
      <w:r>
        <w:rPr>
          <w:b w:val="0"/>
        </w:rPr>
        <w:t xml:space="preserve">Hur framgångsrika var fackföreningarna i slutet av 1800-talet? Tre betydande fackföreningar bildades: National Labor Union, Knights of Labor och American Federation of Labor. De två första misslyckades av olika skäl, medan AFL lyckades. AFL försökte skydda alla kvalificerade arbetare och ville ha en rättvis fördelning av arbetet. De drev inte på för extrema reformer bara kortare arbetstider, förbättrade villkor och löner. Även efter paniken 1893 fortsatte de att växa (500 000 medlemmar).</w:t>
      </w:r>
    </w:p>
    <w:p>
      <w:r>
        <w:rPr>
          <w:b/>
          <w:color w:val="FF0000"/>
        </w:rPr>
        <w:t xml:space="preserve">id 3</w:t>
      </w:r>
    </w:p>
    <w:p>
      <w:r>
        <w:rPr>
          <w:b w:val="0"/>
        </w:rPr>
        <w:t xml:space="preserve">Jag räknar med att ni ska säga sådana saker. det är det enda sättet för mig att sortera ut de som inte är med. och ja, jag föll också offer för de stubbiga, otteriga, smöriga, vingliga, yawny, straaaichy valparna och deras trötta mamma. jag tror att jag tittade på det lite längre än vad de flesta skulle anse vara hälsosamt. jag skulle förmodligen ha kunnat gå i skolan. eller vikta tvätt. varför är jag fortfarande i moderation? Jag vandrar ledsamt över till Tiki-loungen (och beundrar de senaste dekorationerna) och kollar kylen efter nygjorda Nanaimo bars... (oops, vattenkokaren kokar så någon vill ha te?) Jag Sharpy, inga bekymmer, jag trivdes verkligen där inne (här)... alla har gjort ett fantastiskt jobb med att göra det så hemtrevligt och trevligt; tiden för moderation flyger bara förbi! Jag vet att jag kommer att komma tillbaka! Går tillbaka för att beundra lavalamporna... Den här puppeh-kameran fick mig att säga till mig själv (ursäkt till den som har använt den tidigare) "Vill du ha Cute?! Du klarar inte av att vara söt!" och sedan sjönk jag till golvet och svimmade av överkonsumtion av farlig sötma.</w:t>
      </w:r>
    </w:p>
    <w:p>
      <w:r>
        <w:rPr>
          <w:b/>
          <w:color w:val="FF0000"/>
        </w:rPr>
        <w:t xml:space="preserve">id 4</w:t>
      </w:r>
    </w:p>
    <w:p>
      <w:r>
        <w:rPr>
          <w:b w:val="0"/>
        </w:rPr>
        <w:t xml:space="preserve">Jeremy M. Jacobs är ägare till Boston Bruins och ordförande och VD för Delaware North Companies, ett av världens ledande företag inom hotell- och restaurangbranschen. Han har stått vid rodret för Delaware North i mer än fyrtio år och lett företaget till att det nu är ett av de största och mest beundrade privatägda företagen i Nordamerika med 2,3 miljarder dollar i intäkter och 50 000 medarbetare som betjänar en halv miljard kunder på tre kontinenter. Företagets verksamhet omfattar globala idrottsstadioner och arenor, världsomspännande flygplatser, resmålsanläggningar, national- och statsparker samt spel- och nöjesställen. Företagets platser sträcker sig från Kennedy Space Center och Yosemite National Park till Londons Wembley Stadium och Australian Open. Jacobs har ägt Boston Bruins i över trettio år och är en av de mest respekterade ledarna inom sportbranschen i världen. Han har varit ordförande i NHL:s styrelse sedan 2007 och sitter i dess verkställande utskott. Han nämns ofta som en av de mest inflytelserika personerna inom sportbranschen. Han är en ivrig idrottsman och hans ägande av Bruins är en fortsättning på en familjetradition i ledningen av en sportkoncession - inklusive ägandet av basketlaget Cincinnati Royals och mindre baseboll- och hockeylag. Han blev invald i Western New York Sports Hall of Fame 2006. Jacobs är en ledande förespråkare för turismen i USA och sitter i U.S. Travel and Tourism Advisory Board, som utses av handelsministern och Vita huset. Jacobs är mycket engagerad i många välgörenhetsinsatser och donerade nyligen 1 miljon dollar till Roswell Park, ett av landets mest respekterade cancerinstitut. Han gav en rekordstor summa på 10 miljoner dollar till University of Buffalo för att inrätta Jacobs Institute för att stödja hjärt- och kärlvård, forskning och undervisning i världsklass. Han är en alumn från University of Buffalo's School of Management och Harvard School of Business Advanced Management Program och har hedersdoktorat från University at Buffalo, Canisius College och Johnson and Wales University.</w:t>
      </w:r>
    </w:p>
    <w:p>
      <w:r>
        <w:rPr>
          <w:b/>
          <w:color w:val="FF0000"/>
        </w:rPr>
        <w:t xml:space="preserve">id 5</w:t>
      </w:r>
    </w:p>
    <w:p>
      <w:r>
        <w:rPr>
          <w:b w:val="0"/>
        </w:rPr>
        <w:t xml:space="preserve">Onsdag, 31 oktober 2012 På gång i Peak District Här är en sammanfattning av evenemang och aktiviteter som kommer att äga rum under de närmaste månaderna.  För evenemang som är markerade med B krävs bokning - ring 01433 670368 eller skicka ett e-postmeddelande till peakdistrict@nationaltrust.org.uk med bokningsförfrågningar. Halloween Family Trails Longshaw Fram till den 4 november, 10.30-15.30 Ilam Park Fram till den 4 november, 11-16.00 Hämta ett spårblad i butiken och upptäck de kusliga skyltarna när du hittar vägen runt de hemsökta områdena Ilam Park och Longshaw. 50p/spår Drop in Conservation Day - Rhododendron Clearing Longshaw lördagen den 3 och onsdagen den 14 november, kl. 10-15.00 Möt oss vid besökscentret kl. 10.00, eller följ skyltarna från besökscentret till platsen under hela dagen. Ta på dig friluftskläder och rejäla stövlar, ta med trädgårdshandskar om du har sådana och gärna ett lunchpaket. Vetenskap pågår överallt i Peak District National Park, så kom och ta del av ett vetenskapligt äventyr vid två kostnadsfria familjeevenemang. Roliga, praktiska aktiviteter för både barn och vuxna (utomhus om vädret är bra), eller fråga experterna om deras expertområde.  Gratis förfriskningar. Bland annat följande utställningar: Upptäckten av 2 000 år gamla skelett Radioövervakning av nordliga håriga skogsmyror Bevarande av sällsynta flodkräftor och huggormar Övervakning av jordskredet på Mam Tor (The shivering Mountain) Bekämpning av klimatförändringar och restaurering av myrmarkerna Delta i: Orienteringslöpning - kom och prova Ilam Park lördagen den 10 november kl. 10.30-12.30 Orienteringslöpning är en äventyrssport för hela familjen där man använder sig av en detaljerad karta för att navigera en bana. Kom och prova med Derwent Valley Orienteers. Vuxen 3, barn 1,50 Att minnas krigsåren Longshaw Estate ons 21 nov, kl. 14-16 Longshaw Lodge var hem för många sårade soldater under första världskriget. Vår expert på lokalhistoria delar med sig av sin forskning och minnesföremål från denna tid, följt av ett utsökt gräddtema. 7 B Workshop för tillverkning av julkransar Ilam Park lör 17.11, 10.30-15.30 Gör en krans tillsammans med vår expert. Viss utrustning tillhandahålls, men ta med din egen sekatör och eventuella speciella dekorationer/lövverk. 20 B Julgransförsäljning i Longshaw lör 24 nov - fre 21 dec, dagligen, kl. 10-16 Köp din gran av oss och stöd vårt bevarandearbete.  Hållbart inköpta brittiska granar i olika storlekar och sorter som inte är nåldödade. Köp din gran från oss och stöd vårt bevarandearbete.  Hållbart inköpta brittiska träd av olika storlekar och sorter som inte är nålsfria. Ilam Christmas Festival Ilam Park lördag 8 - söndag 9 december, kl. 11-16.30 Träffa jultomten och hans medhjälpare och delta i festligheterna i Ilam i jul. Festlig musik, mat, roliga aktiviteter för hela familjen och en chans att handla julklappar. Köp din julgran från oss och stöd vårt arbete i Peak District. Läckra teer i Manifold Tea-room. 2 aktiviteter Magical Christmas Crafts Weekend Longshaw Estate lördag 8 - söndag 9 december, lördag 15 - söndag 16 december, kl. 10-16 Kom in i julstämningen på Moorland Discovery Centre, med roliga och enkla naturliga och återvunna dekorationer att göra. Julshopping, festlig musik och måltider i tesalongen. 2 aktiviteter. Julgransförsäljning Castleton lördag 8 - söndag 9 december, kl. 11-15 Köp din gran av oss och stöd vårt arbete för att bevara naturen i Peak District. Vandringsleder finns tillgängliga från Ilam Park och Longshaw-butikerna under öppettiderna, och geocachingstigar finns tillgängliga året runt.  För mer information om våra platser, besök:</w:t>
      </w:r>
    </w:p>
    <w:p>
      <w:r>
        <w:rPr>
          <w:b/>
          <w:color w:val="FF0000"/>
        </w:rPr>
        <w:t xml:space="preserve">id 6</w:t>
      </w:r>
    </w:p>
    <w:p>
      <w:r>
        <w:rPr>
          <w:b w:val="0"/>
        </w:rPr>
        <w:t xml:space="preserve">Ta fram en beredskapsplan Tänk dig detta: Du leder lanseringen av ett programvarusystem för spårning av nyhetsförsäljning för ditt säljteam på 100 personer. Det nya systemet är lätt att använda för säljarna eftersom det bygger på en vanlig webbläsare som användargränssnitt. Som i de flesta projekt är tidsramen snäv, budgeten liten och förväntningarna på framgång höga. Pilotprogrammet hjälpte till att identifiera problem, och nu är du redo att installera systemet på 100 stationära datorer och ytterligare 100 bärbara datorer. När ditt team har slutfört datorinstallationerna börjar de ladda ner de aktuella försäljningsuppgifterna från de bärbara datorerna till datorerna. Då börjar problemen. Mellan den tidpunkt då du lanserade försäljningsprogrammet och idag har de flesta i säljteamet laddat ner den nya versionen av en webbläsare, vilket har skapat en rad nya problem. Ditt team är tillbaka på ruta ett: Hur kan vi ladda den nya programvaran utan att störa säljteamets arbete, som är ryggraden i vår verksamhet? Även de bästa planerna stöter på hinder - det är en naturlig del av alla projekt. Det är mycket sällsynt att ett projekt följer sin ursprungliga väg från början till slut utan några problem. Lösningen är att anpassa sig, att kunna föreslå en giltig beredskapsplan på ett ögonblick. Varför ska du bry dig? Det finns minst två skäl: bättre interna resultat och bättre kundservice. Eftersom fler och fler anställda mäts på prestationer snarare än på tid i organisationen, har framgången i ett projekt - inklusive att hålla sig inom tidsramar och budgetar, att arbeta bra i ett team och att uppnå mätbara mål - en direkt effekt på din bonus eller befordran. Att visa att du kan lösa problem och motivera andra att göra det (i motsats till att bara följa order) är ett gott tecken på välförtjänt erkännande och ett utmärkt tillfälle till lärande. För en företagsledare innebär en beredskapsplan innan saker och ting går snett att man undviker kostsamma problem på vägen, samtidigt som man stärker det gemensamma ansvaret för att skapa idéer och lösa problem. Att gå in i krisläge utan att ha tänkt sig för kan bli dyrt, med kostnader för missade tidsfrister, anställning av extra personal eller konsulter för att lösa ett problem, större tidsåtgång än väntat som påverkar personalens tillgänglighet för andra projekt och dåliga produkter och tjänster - allt detta leder till att kundrelationer hotas och till och med anställdas moral och bibehållande av personal. Att som team kunna anpassa sig tryggt och smidigt till förändringar i kursen skapar förtroende hos kunden och minskar den stress och det extra fysiska och mentala arbete som är förknippat med en plan i kaos. Att delta i en framgångsrik problemlösning kan också vara en lagbyggare och moraliskt stärkande faktor.</w:t>
      </w:r>
    </w:p>
    <w:p>
      <w:r>
        <w:rPr>
          <w:b/>
          <w:color w:val="FF0000"/>
        </w:rPr>
        <w:t xml:space="preserve">id 7</w:t>
      </w:r>
    </w:p>
    <w:p>
      <w:r>
        <w:rPr>
          <w:b w:val="0"/>
        </w:rPr>
        <w:t xml:space="preserve">Den första tisdagen i november varje år står hela Australien stilla. Det är Melbourne Cup, som fortfarande är Australiens främsta och rikaste hästkapplöpning (med en prispengar på 6 miljoner dollar), och Melbourne Cup-febern fyller dagen helt och hållet. Om det inte finns skrapningar ställer 24 hästar upp vid hindret på Flemington Racecourse i Melbourne för det 3200 meter långa loppet som har blivit en nationell passion. Ett jämförbart lopp i USA är Kentucky Derby i Louisville, Kentucky, men det är kortare (2 000 meter), endast för treåriga hästar och kostar mindre än Melbourne Cups prispengar. Preakness Stakes i Baltimore, Maryland, är också begränsat till treåriga hästar och löper på 1900 meter. Löpare och vinnare För närvarande väljs 24 hästar ut för att springa i Melbourne Cup, och det slutliga fältet offentliggörs efter det sista loppet på Victoria Derby Day, lördagen före Melbourne Cup Day. Färre än 24 hästar deltar faktiskt i loppet när det förekommer skrapningar. Den första Melbourne Cup kördes 1861 med 17 startande hästar. Vinnarpriset på den tiden var 170 pund och inte en pokal utan en handslagen guldklocka. Den vinnande hästen, Archer, från sitt stall i kuststaden Nowra på New South Wales sydkust, hade gått totalt 800 kilometer (500 miles) till Melbourne för att vara med i det första Melbourne Cup-loppet. Bland Melbourne Cups mest anmärkningsvärda vinnare finns den legendariska Phar Lap som tävlade 51 gånger och vann 37 gånger, och på senare tid supermaran Makybe Diva som vann Melbourne Cup tre år i rad. Att satsa på Cupen De officiella spelkontoren, som i Australien kallas TAB (Totalisator Agency Board), öppnar tidigt den första tisdagen i november. Redan från och med öppningstid, och till och med från föregående dag, är det en ständig ström av spelare som kommer in för att spela på Melbourne Cup. Det finns också möjlighet till online- och telefonspel. Det finns knappt någon som inte satsar på Melbourne Cup, och TAB-poolen uppgår till flera miljoner dollar. Spelformerna i Australien liknar dem i Nordamerika med några undantag. Ett placeringsspel i Australien vinner när den valda hästen springer först, tvåa eller trea, medan den valda hästen i Nordamerika måste placera sig först eller tvåa. Motsvarigheten till ett place bet i Australien är det nordamerikanska show bet. Dagen för Cup Melbourne Cup Day , en helgdag i Melbourne, är en tid av stor festlighet på kapplöpningsbanan med champagne och öl i ett jämlikt flöde, och Cup Day-dräkter och hattar är antingen av högsta mode eller av högsta konstighet. För kontorsarbetare är det dags att gå till TV-rummet för att titta på Melbourne Cup. Det kan också finnas snacks och drycker. De som tar sig till TAB, eller till någon annan australisk kapplöpningsbana med tävlingsmöte den dagen, kan se loppet på ett antal skärmar. Omtagningar och efterrapporter Melbourne Cup-loppet är över efter några minuter, men TV-stationerna har omtagningar och efterrapporter under resten av eftermiddagen och in på natten. De som vinner på kontoret och på det lokala TAB:et får sina vinster och kan övertalas att ge sina kompisar en middy eller två på puben. Melbourne Cup Day är en dag med stor spänning och överdrifter, och de som skryter om stora vinster på cupen kan vara som de fiskare som talar om storleken på den fisk som kom undan.</w:t>
      </w:r>
    </w:p>
    <w:p>
      <w:r>
        <w:rPr>
          <w:b/>
          <w:color w:val="FF0000"/>
        </w:rPr>
        <w:t xml:space="preserve">id 8</w:t>
      </w:r>
    </w:p>
    <w:p>
      <w:r>
        <w:rPr>
          <w:b w:val="0"/>
        </w:rPr>
        <w:t xml:space="preserve">10 saker som jag skulle vilja göra med mina barn i sommar. Vi har en väldigt hektisk sommar planerad, så jag är inte säker på hur många av dessa saker vi kommer att hinna med. Vårt hushåll fungerar bättre när barnen hålls sysselsatta, så för oss är det bättre att ha för mycket planerat än för lite. Vi bor i nordvästra delen av Greater London, så en del av attraktionerna är lokala för oss, men jag har också några häftiga aktiviteter i åtanke som man kan göra oavsett var man bor. 1. Hobbledown i Horton är en nyrenoverad gårdspark/äventyrslekplats ungefär en timme från oss; den ligger nära Chessington World of Adventures. Den öppnar officiellt den 18 juli och kommer att ha mystiska äventyrslekplatser, tama och exotiska djur och läcker mat av hög kvalitet. Det ser fantastiskt ut och är något lite annorlunda, så jag är sugen på att besöka det även om det är en bit bort. Allt vi behöver är lite mindre regn. 2. Summer Reading Challenge på vårt lokala bibliotek. Temat i år är Storylab och 97 % av de offentliga biblioteken i Storbritannien kommer att delta. Så om du har barn i åldrarna 4-11 år som vill ha en utmaning, gå till ditt närmaste bibliotek och anmäl dem. Det är gratis att delta och alla barn som lyckas läsa 6 böcker (oavsett typ) under sommaren får ett certifikat. Vissa bibliotek ger också andra belöningar och när du ändå är där är det värt att kolla in vilka andra evenemang som ditt lokala bibliotek anordnar under semestern. 3. Låt barnen planera och laga middag. De använder receptböcker för att komma fram till en trerättersmeny, skriver en inköpslista för det vi inte redan har, använder internet för att få en uppfattning om vad det kommer att kosta, går till snabbköpet för att hitta och köpa ingredienserna, kommer hem och lagar och serverar middagen. Självklart behöver de en viss föräldraövervakning för detta, men jag brukar försöka hålla mig i bakgrunden och bara hjälpa till när de verkligen behöver det. 4. Det är en Stonehenge i naturlig storlek och den kommer till en park nära dig. Inte bara för barn, men en annan snälla låt det sluta regna snart aktivitet. 5. Besök ett museum eller ett galleri. I London är de flesta av dem gratis och många av dem har barnspår och/eller särskilda aktivitetsdagar för barn. Kolla in deras hemsidor för mer information. Vi försöker koncentrera oss på ett visst ämne eller område dessa dagar, men om du inte går ofta bör du vara medveten om att det är omöjligt att se allt på ett av dessa museer på en dag. Det är en bra idé att göra en lista med ett halvt dussin utställningar som du verkligen inte vill missa, och hålla dig till den. Museerna tenderar att bli mycket upptagna, särskilt en regnig dag under sommarlovet, så det är alltid värt att försöka komma dit tidigt och ta med sig en picknick till lunch. För oss innebär Londonmuseerna också en tunnelbanetur, vilket mina barn ser som en bonus. 6. Om du och dina barn är Harry Potter-fans och vill ha en mycket speciell dag ute på semestern, vad sägs om en rundtur i Warner Bros Studios där Harry Potter-filmerna gjordes? De ligger i Watford, så inte alls långt från oss och jag är desperat att passa in ett besök så snart jag kan. Var försiktig, det är dyrt, men det ska vara fantastiskt. 7. Flyga en drake. Vi har redan en som heter Ollie som inte har varit uppe på några år nu. Varje gång barnen ser Ollie frågar de när vi ska låta honom flyga igen. Drakar är inte dyra och du kan till och med göra dina egna, men de behöver lite vind för att flyga fint. Lekplatser är en bra landningsbana, liksom trädfria kullar, om du har tur nog att ha en sådan i närheten av dig. 8. Titta på de olympiska spelen! Okej, jag vet att de inte är allas kopp te, men de kommer så det är lika bra att du sätter dig in i dem. Om du har biljetter till något, uppmuntra dina barn att ta reda på allt de kan om sporten de ska titta på. Kom ihåg att de fortfarande släpper reservbiljetter till evenemang, så om du inte fick några platser i första omgången är det fortfarande inte för sent att vara där. Om du inte har några biljetter kan du gå igenom de olika evenemangen tills du hittar något som dina barn tycker om. Undersök det och planera för att se det på tv. Du kommer förmodligen att få en bättre utsikt än om du faktiskt var där ändå. Om ni är riktigt entusiastiska kan ni till och med anordna ett evenemang på bakgården eller</w:t>
      </w:r>
    </w:p>
    <w:p>
      <w:r>
        <w:rPr>
          <w:b/>
          <w:color w:val="FF0000"/>
        </w:rPr>
        <w:t xml:space="preserve">id 9</w:t>
      </w:r>
    </w:p>
    <w:p>
      <w:r>
        <w:rPr>
          <w:b w:val="0"/>
        </w:rPr>
        <w:t xml:space="preserve">öppen källkod, webben och tysk-amerikanska konstigheter I gruppspelet i Euro 2012 har vi hittills sett väldigt många oavgjorda matcher (vanligtvis 1:1), vilket väcker frågan: Vilka är reglerna för att avgöra om två eller flera lag i samma grupp har lika många poäng i slutet av gruppspelet? Om två eller flera lag har lika många poäng när gruppspelet är avslutat tillämpas följande kriterier, i den ordning som anges, för att fastställa rankningen: a) Högre antal poäng i matcherna mellan lagen i fråga. b) Överlägsen målskillnad i matcherna mellan lagen i fråga (om fler än två lag slutar på samma poäng). c) Högre antal gjorda mål i matcherna mellan lagen i fråga (om fler än två lag slutar på samma poäng). d) Överlägsen målskillnad i alla gruppmatcher. e) Högre antal gjorda mål i alla gruppmatcher. f) Placering i UEFA:s rankingsystem för koefficienter för landslag (se bilaga I, punkt 1.).2.2), g) lagens fair play-beteende (finalturnering), h) lottdragning. Om du jämför detta med FIFA:s regler för avgörandet av oavgjorda matcher i världscupen 2010 kommer du att se att de skiljer sig åt: FIFA sätter lagens övergripande prestationer i gruppspelet i första hand, medan UEFA bryr sig mer om hur lagen i fråga jämför sig med varandra. Det innebär att två lag kan ligga lika i poäng, och det lag som har en mycket högre målskillnad kan ändå dra det kortare strået om de förlorade matchen mot det andra laget i fråga. Jag applåderar också UEFA:s val att ta hänsyn till fair-play-beteende som en del av sina regler för oavgjort spel, även om det att placera det bakom "lagkoefficientens rankingsystem" gör att det inte ser alltför uppriktigt ut. När allt kommer omkring visar den nuvarande rankningen inte ett enda par lag med samma koefficient, så regeln om fair play skulle aldrig tillämpas . På samma sätt kan UEFA:s regler ge cynikerna ett budskap: "Om du är tillräckligt högt rankad behöver du inte bry dig om fair play".</w:t>
      </w:r>
    </w:p>
    <w:p>
      <w:r>
        <w:rPr>
          <w:b/>
          <w:color w:val="FF0000"/>
        </w:rPr>
        <w:t xml:space="preserve">id 10</w:t>
      </w:r>
    </w:p>
    <w:p>
      <w:r>
        <w:rPr>
          <w:b w:val="0"/>
        </w:rPr>
        <w:t xml:space="preserve">Hur man blir en cricketspelare: Vad är dina chanser? Du är verkligen desperat efter att bli cricketspelare. Du tittar på dina hjältar på TV och drömmer om att spela tillsammans med dem. Problemet är att du inte vet var du ska börja. Har du ens en chans eller slösar du bort din tid med ett omöjligt mål? Du känner redan till siffrorna; de flesta som spelar cricket kommer aldrig att ens nå professionell nivå. Ännu färre kommer någonsin att nå internationella utmärkelser. Statistiskt sett ser det inte bra ut. Ändå finns det ett ljus i slutet av tunneln. Du har passion och önskan. Du är beredd att göra allt som krävs för att nå toppen. Du är okänslig för motgångar och du har ungdomen på din sida. Med lite tur och genom att pressa fram varje uns av talang kanske du kan ansluta dig till de cricketspelare som spelar professionellt. Låt oss dock vara ärliga. Oddsen är små. Mindre än 1 av 1 500 cricketspelare lyckas. Du måste vara en mycket bra spelare för att ens få en chans. Det finns alltid fler människor som vill spela än det finns platser i professionella akademier och på lagens lista. Det enda sättet för dig att lyckas är att visa hur bra du är i form av poäng eller antal wickets på din nuvarande nivå: arbeta dig uppåt genom att bara prestera. Cricket må ha sin politik, men ingen kan argumentera för att man gör många poäng eller tar många wickets. Mer än en chans Ofta får jag e-post från cricketspelare som ber om "bara en chans". Sanningen är att man inte blir cricketspelare med en enda chans. Det är också därför som det blir svårare att lyckas som cricketspelare varje år som man passerar 21 års ålder. Det tar lång tid att behärska spelet, så om du inte har kommit en bra bit på vägen vid den här åldern kommer du inte att kunna nå upp till den standard som krävs innan du blir för gammal. Lita inte på att bli nästa Dirk Nannes . Människor kommer inte in i professionell cricket från ingenstans. Det finns alltid en berättelse om hårt arbete och om att övervinna motgångar . Om du vill bli cricketspelare ska du vara realistisk. Se på din ålder, din bakgrund, dina framgångar och din förmåga att övervinna misslyckanden. Först då kan du avgöra om du verkligen har en chans. Spela bättre cricket med PitchVisions kostnadsfria nyhetsbrev om coachning Varje vecka ger PitchVision helt gratis coachningstips från vårt coachningsteam. I teamet finns namn som Kevin Pietersen, JP Duminy och Mark Garaway med stor internationell spel- och tränarerfarenhet. Det är det bästa sättet att bli bättre och förbli motiverad som cricketspelare. Ta det första steget mot att nå dina drömmar genom att få nyhetsbrevet skickat gratis till din inkorg varje vecka. Kommentarer från shaf khan (ej verifierad) | Fri, 11/05/2012 - 20:02 sir efter att ha läst dina artiklar antar jag att jag inte har tillräckligt att säga nu eftersom du redan har sagt att det inte handlar om en chans..men jag är ledsen att säga att jag inte håller med dig eftersom om det inte handlar om en chans så är det aldrig..jag vet inte hur det är i europeiska länder men i Asien är det för svårt.Om du inte har en stor fisk (strategi) i politiken eller någon relation med människor av högre standard kan du inte bli en cricketspelare, oavsett hur bättre du är på cricket.Jag är verkligen modlös sedan jag valdes ut i ett lag i min stad för under 17-nivå.Uttagningsledaren sa att de kommer att börja träna oss från nästa vecka och jag vet inte vad som hände efter det..de sparkade ut mitt namn.De måste ha valt någon högklassig kille i stället för mig.Det handlar bara om mitt förflutna, jag är 22 år gammal nu och jag har fortfarande inte fått chansen. Jag vill faktiskt inte berömma mig själv om du låter mig spela i din klubb eller under din tränare så kommer du att finna mig som en akrobat på planen och en pålitlig batsman, inklusive en wickettaker.Men jag får inte ens en chans att uppfylla mina drömmar.Jag är helt förvirrad och jag vet inte hur jag kan nå fram till internationell cricket.Många människor har sagt att du kommer att göra det.Men jag får inte en chans i skolan, eftersom det inte finns något cricketlag i vår skola.Jag är 17 år gammal.Så snälla, herrn, ge mig en chans, detta är min begäran... herrn, jag är en 19-årig pojke från Kerala, Indien. Jag är en off spinner.... Jag är inte en mystery bowler.... en ren off spin bowler.</w:t>
      </w:r>
    </w:p>
    <w:p>
      <w:r>
        <w:rPr>
          <w:b/>
          <w:color w:val="FF0000"/>
        </w:rPr>
        <w:t xml:space="preserve">id 11</w:t>
      </w:r>
    </w:p>
    <w:p>
      <w:r>
        <w:rPr>
          <w:b w:val="0"/>
        </w:rPr>
        <w:t xml:space="preserve">Amazon uppdaterade min Paperwhite utan att fråga mig först, så jag är här för att se om det verkligen finns ett sätt att få Jailbreak och sedan Collections Manager tillbaka på denna med hjälp av den seriella porten? Vilken typ av kabel måste jag göra för att få den seriella porten att fungera? *EDIT Hittade info om att den seriella porten bara är 2 lödplattor på moderkortet. Jag kan arbeta med det. Så nu är frågan bara om jag faktiskt kan installera jailbreak på det sättet. Jag tror att du kan flasha en 5.2-avbildning och brygga upp via fastboot, Eller kanske någon har en 5.3+jb-avbildning som redan satts ihop (eller extrahera dessa från bridge-installer IIRC) ***Ta ovanstående med en nypa salt, jag har faktiskt inte en enhet med fastboot***</w:t>
      </w:r>
    </w:p>
    <w:p>
      <w:r>
        <w:rPr>
          <w:b/>
          <w:color w:val="FF0000"/>
        </w:rPr>
        <w:t xml:space="preserve">id 12</w:t>
      </w:r>
    </w:p>
    <w:p>
      <w:r>
        <w:rPr>
          <w:b w:val="0"/>
        </w:rPr>
        <w:t xml:space="preserve">Hur man gör en smaklig sangria recept Vilket recept och vilka ingredienser ska man leta efter för att göra en sangria? Varifrån kommer sangriareceptet? Sangria kommer utan tvekan från det spanska ordet "sangre" som betyder blod. Blod är som vi alla vet en tjock röd vätska som är nödvändig för livet. Spanjorerna känner likadant när de talar om sin dyrbara tjocka röda vätska som de kallar vin och sin speciella dryck som de kallar sangriareceptet. Spanien är en viktig producent av alla typer av viner, t.ex. vitt vin från Penedes-området (som också hänvisar till det område där druvorna odlas) eller rött vin från Rioja- eller Ribera del Duero-regionen, som vi gör receptet med. Cava, som är den spanska motsvarigheten till den franska champagnen, kallas ibland också mousserande vitt vin. Eftersom varje vinflaska är märkt med namnet på det område där druvorna används har Spanien tagit fram systemet med ursprungsbeteckning (D.O.), som är ett system för kvalitetskontroll som garanterar druvornas ursprung och klass samt de metoder som används för att framställa dessa viner. Även om många människor tror att sangria är en urvattnad och sötad version av att dricka vin, har de verkligen fel och måste vara mycket uppmärksamma på att välja ett medelgott till gott vin när de gör sitt sangriarecept. Vilka ingredienser ska man leta efter för att ta ett sangriarecept? Sangria är en välkänd festdryck som passar bra till alla typer av mat. Men eftersom den är gjord av vin vet även icke-experter i vin att rött vin passar bäst till kött, rosévin till fjäderfä och vitt vin passar bäst till fisk eller skaldjur. Eftersom vi kan göra sangria med alla dessa typer av viner är det klokt att veta vad som står på menyn för att kunna göra "specialreceptet" för vårt sangriarecept. När vi väl har bestämt vilken mat som ska serveras, efter att ha valt rätt vin, måste vi leta efter ytterligare några tillbehör som hjälper oss att göra det mest aptitretande sangriareceptet. För vårt recept eller "party punch" behöver vi också en keramikkanna, en träsked, stora vinglas, massor av is och färska säsongsfrukter. Även om sangria dricks året runt, görs den oftast under sommarmånaderna när det finns en enorm önskan att släcka törsten efter att ha varit ute i den brännande solen. Det är också på sommaren som de bästa söta, rika och uppfriskande frukterna odlas: en mycket viktig ingrediens för att göra sangriareceptet. Välj därför noggrant ut två eller tre frukter som söt vit persika, apelsiner, melon, kiwi eller äpplen för att lägga till sangrian. Recept på rödvinssangria Ingredienser för 4 personer: 1 flaska kylt rödvin av medelhög till god kvalitet kopp socker (kan variera beroende på hur sötsugen man är!) 1 burk med apelsinläsk 1 burk med citronläsk 3 bitar av olika frukter (skurna i klyftor eller bitar - det är inte nödvändigt att skala dem) 1 bricka med isbitar. Häll flaskan med rödvin i en keramisk kanna och rör i sockret med träskeden. Tillsätt sedan ingredienserna i den ordning de anges och rör om igen. Fruktbitarna är läckra som efterrätt också. Låt oss nu ta en titt på ett originellt sätt att göra vit sangria. Recept på vit sangria 1 flaska Cava eller champagne ( mycket kallt) 1 kopp färskpressad apelsinjuice ( det går också bra med tranbärsjuice). 2 apelsiner i klyftor 2 äpplen i bitar 1 kopp vatten kopp socker 6 inte för långa kanelstänger krossad is myntablad Värm vattnet, sockret och kanelstängerna och låt dem puttra i ca 5 minuter. Låt detta svalna och ta sedan bort pinnarna. Kyl över natten tillsammans med cava eller champagne. Blanda ihop allt och servera över krossad is för att liva upp smaklökarna! Efter att ha hällt upp var och en denna uppfriskande partypunch kan du dekorera med ett myntablad för att sätta en touch av klass på ditt sangriarecept. Ta en titt på dessa relaterade artiklar... Upptäck den vackra naturlagunen La Manga del Mar Menor Området runt La Manga är känt för sina utmärkta golfbanor och är en riktig naturskatt. Se de vackra bilderna och njut av videon om La Manga ...här.</w:t>
      </w:r>
    </w:p>
    <w:p>
      <w:r>
        <w:rPr>
          <w:b/>
          <w:color w:val="FF0000"/>
        </w:rPr>
        <w:t xml:space="preserve">id 13</w:t>
      </w:r>
    </w:p>
    <w:p>
      <w:r>
        <w:rPr>
          <w:b w:val="0"/>
        </w:rPr>
        <w:t xml:space="preserve">Forskarna tittade på råttornas dendritiska taggar - hårliknande utväxter på hjärnceller som används för att utbyta information med andra neuroner - och fann att de ökade med nästan 20 procent hos nyblivna mödrar. Ökningen förbättrar den kognitiva funktionen, särskilt multitasking. De stressade råttorna visade ingen ökning av dendritiska ryggraden och hade dessutom mindre fysisk interaktion med sina barn. Detta beteende observeras hos mänskliga mödrar som drabbas av postnatal depression. Framsteg: Dr Leuner, biträdande professor i psykologi och neurovetenskap vid Ohio State University i USA, säger: "Djurmödrar i vår forskning som inte är stressade visar en ökning av antalet förbindelser mellan neuroner. Stressade mödrar gör det inte. Vi tror att detta gör de stressade mammorna mer sårbara. De har inte samma förmåga till hjärnplasticitet som de ostressade mödrarna har, och på något sätt bidrar det till deras känslighet för depression. Och de var inte särskilt bra mödrar. Efter att ha varit separerade från ungarna i 30 minuter samlade de ostressade mammorna in sina ungar, satte dem i boet och ammade dem. Stressade råttmammor lämnade ungarna utspridda, vandrade runt i buren och matade ungarna mer sällan. De stressade moderråttorna uppvisade också mer flytning än ostressade råttor i ett vattentest; djur som flyter snarare än simmar visar depressionsliknande symtom. Dessa resultat hos råttor efterliknar några av de symtom som ses hos kvinnor med postpartumdepression, säger Leuner. Dr Leuner beskrev forskningen under ett föredrag i New Orleans vid Neuroscience 2012, det årliga mötet för Society for Neuroscience. Hon sade att postpartumdepression är ett förödande tillstånd och att en bättre förståelse av det kan bidra till att förhindra vissa av dess skadliga effekter. Det är förödande inte bara för mamman, eftersom det påverkar hennes välbefinnande, utan tidigare forskning har också visat att barn till deprimerade mödrar har en försämrad kognitiv och social utveckling, kan ha en försämrad fysisk utveckling och har större sannolikhet att som vuxna drabbas av depression eller ångest", sade hon. "En bättre förståelse av postpartumdepression är viktig för att hjälpa mamman men också för att förhindra vissa av de skadliga effekter som denna sjukdom kan ha på barnet". Kommentarer ( 18 ) Jag har lidit av depression de senaste 15 åren och var tvungen att sluta med min medicin när jag fick reda på att jag var gravid med mitt första barn. det var mycket stressigt för mig och min man och sedan blev jag mycket sjuk med mitt andra barn. så jag kan säga att denna rapport är korrekt. depression är en så hemsk sjukdom att jag inte skulle önska det för någon. Jag var fullständigt stressad och deprimerad under hela min graviditet med förlamande ledvärk och svår morgonsjuka som varade i 28 veckor. Min barnmorska och min familj varnade mig för att jag skulle förvänta mig en depression efter förlossningen, men det hände inte. Min lilla pojke är den smiligaste och lyckligaste bebis man kan träffa. Att säga till en gravid kvinna som lider av stress och/eller depression att det kommer att påverka barnet är förmodligen inte till någon hjälp för henne! Jag är så lättad över att läsa detta - det är så vettigt. Jag förlorade min far en månad innan jag blev gravid och under hela graviditeten fick jag höra att jag inte skulle sörja eftersom det skulle påverka barnet. Därför tog jag aldrig itu med min fars död och efter att min son hade fötts försvann jag ner i depressionens svarta hål, till och från under de kommande 20 åren. Först nyligen, genom terapi, har jag återhämtat mig och insett vilken skada stress orsakade och hur jag bokstavligen förlorade år av mitt liv. Tack för att ni lyfter fram denna förödande fråga. Kära Sugar Plum, jag förlorade också ett barn. När det hände fick jag en läkare som höll mig i handen och sa att det inte fanns något jag kunde ha gjort för att förhindra det. Du ska veta att du inte är ett misslyckande, att du är modig och att du kommer att bli välsignad med ett barn. Mitt eget barn är nu 5 år gammalt. Jag hade en allvarlig förlossningsdepression, men allt jag tänkte på var att ta hand om henne. Jag tog inte hand om mig själv, men hon var åtminstone frisk och lycklig :) Fick precis igår veta att jag förlorade en graviditet på 10 veckor. Jag har alltid trott att alla mammor är väldigt lyckliga när de är gravida. Men på grund av sängläge var jag deprimerad och nu känner jag mig ännu mer deprimerad och känner mig misslyckad ;-( Vi förlorade vår son vid 23 veckor och jag är för närvarande 25 veckor med vår andra och på.</w:t>
      </w:r>
    </w:p>
    <w:p>
      <w:r>
        <w:rPr>
          <w:b/>
          <w:color w:val="FF0000"/>
        </w:rPr>
        <w:t xml:space="preserve">id 14</w:t>
      </w:r>
    </w:p>
    <w:p>
      <w:r>
        <w:rPr>
          <w:b w:val="0"/>
        </w:rPr>
        <w:t xml:space="preserve">Lär dig spanska med Spanishpod101.com! Vad menar du med att du ska göra mig gravid? Egentligen menade jag att säga något annat. I den här lektionen kommer vi att se hur det kan vara mycket underhållande misstag att lära sig ett annat språk. Följ med Natalia och Carlos när de diskuterar dessa oundvikliga misstag samtidigt som de tar sig tid att undersöka hur man uttrycker framtida handlingar med hjälp av "la perfrasis" . Vad betyder det egentligen? Du vet vad du måste göra, klicka på knappen och ta reda på det! Glöm inte att kolla in tarea för dagens lektion i premiumljudet. Skärp dina färdigheter! Om du inte har ett premiummedlemskap kan du prova ett hos oss i 7 dagar. Se vad du missar! Skriver du på spanska? Lämna en översättning. Det är bra övning och hjälper andra. Observera: JavaScript krävs för att skriva kommentarer. Skapa ett gratis livstidskonto Om våra Utskriftsvänliga lektionsanteckningar Följ med i våra prisbelönta lektioner med detaljerade PDF-lektionsanteckningar! Dessa lätt att skriva ut anteckningar tar en närmare titt på den grammatiska punkten och de ordförrådsord som presenteras i ljudlektionen. Dessutom kan du läsa mer om language101 kulturella ämnen som är relaterade till lektionen. Kanji Close-Up Ta en närmare titt på de kanji-tecken som används i lektionen Dialogue med Kanji Close Up Practice Sheets! Du får lära dig betydelsen, läsningen och slagordningen för varje tecken. Dessutom kan du förbättra ditt skrivande med övningsblad för kanji-streckordning! Om våra lektionsljud Vårt team av spanska språkspecialister har släppt nya ljud- och videolektioner varje vecka sedan 2005. Det är en hel del spanska språkinlärning! Alla lektioner är gratis under de första 2 veckorna innan de läggs in i vårt Basic- och Premium-arkiv. Återaktivera eller uppgradera ditt konto för att få tillgång till varje enskild lektion som vi någonsin har skapat idag! Om våra dialogljudspår Ljudlektionen är en omfattande, lättanvänd lektion som gör det roligt för vem som helst att lära sig spanska. Varje ljudlektion innehåller kan laddas ner på några sekunder till din dator, iPod, telefon eller mp3-spelare så att du kan lära dig snabbt och tala spanska på nolltid. Ljudlektionen är din biljett till att lära dig att tala spanska med självförtroende och precision, och det redan från första lektionen! Om våra dialogljudspår Har du inte tillräckligt med tid för en hel lektion idag? Lyssna på Spåret med enbart dialog för att höra den infödda dialogen. Att lyssna på lite spanska varje dag, oavsett hur mycket, kommer att förbättra din hörförståelse avsevärt. Garanterat! Om våra videoklipp Vårt team av spanska språkspecialister har släppt nya ljud- och videolektioner varje vecka sedan 2005. Det är mycket spanska språkinlärning! Alla lektioner är gratis under de första 2 veckorna innan de hamnar i vårt Basic- och Premiumarkiv. Återaktivera eller uppgradera ditt konto för att få tillgång till varje enskild lektion som vi någonsin har skapat idag! Om vårt Learning Center Lyssna och läs uppdelningen linje för linje av lektionskonversationen med detta Premiumverktyg. Lyssna på varje rad så många gånger du behöver tills du förstår samtalet och uttalet helt och hållet. Linje-för-linje-ljudutskrifter är det perfekta sättet att förbättra din förståelse - snabbt! Om våra videoklipp Vårt team av spanska språkspecialister har släppt nya ljud- och videolektioner varje vecka sedan 2005. Det är en hel del spanska språkinlärning! Alla lektioner är gratis under de första två veckorna innan de läggs in i vårt Basic- och Premium-arkiv. Återaktivera eller uppgradera ditt konto för att få tillgång till varje enskild lektion som vi någonsin har skapat idag! Integritetspolicy Innovative Language Learning skapade denna integritetspolicy för att ge dig information om hur vi samlar in och använder information, inklusive personligt identifierbar information. Som en del av den normala driften av våra tjänster samlar vi in information om dig. Denna sekretesspolicy är avsedd att informera dig om hur vi använder och skyddar information som vi samlar in. Du kan alltid välja bort användning eller utlämnande genom att kontakta oss och meddela oss ditt val. 1. Information som vi samlar in Vi samlar in personlig information som kan identifiera dig, till exempel ditt namn och din e-postadress och annan information som inte identifierar dig. När du lämnar personlig information via vår webbplats skickas informationen till servrar som finns i USA. Ditt efternamn, e-post, postadress och telefonnummer är konfidentiella och kommer inte att publiceras i din profil. 2. Användning av din information Vi använder den information vi samlar in för att: Leverera de tjänster och produkter som du har begärt; Hantera ditt konto och ge dig kundsupport; Verkställa våra villkor; Hantera vår verksamhet; Utföra funktioner som beskrivs på annat sätt för dig vid insamlingstillfället 3. Tillgång till, granskning och ändring av din profil Du kan redigera och ändra all din personliga profilinformation när som helst. Ditt användarnamn kan vara</w:t>
      </w:r>
    </w:p>
    <w:p>
      <w:r>
        <w:rPr>
          <w:b/>
          <w:color w:val="FF0000"/>
        </w:rPr>
        <w:t xml:space="preserve">id 15</w:t>
      </w:r>
    </w:p>
    <w:p>
      <w:r>
        <w:rPr>
          <w:b w:val="0"/>
        </w:rPr>
        <w:t xml:space="preserve">Steve Ashton (oppositionsledare i parlamentet): Jag vill ta upp en fråga av brådskande allmän vikt, fru talman. Jag föreslår, med stöd av ledamoten från Swan River (Wowchuk), att man i enlighet med artikel 31.1 i arbetsordningen avbryter kammarens ordinarie verksamhet för att diskutera en fråga av allmän vikt, nämligen att ministern med ansvar för Manitobas telefonsystem (Findlay) vägrar att tillåta utfrågningar på landsbygden och i norra Manitoba om lagförslag 67, The Manitoba Telephone System Reorganization and Consequential Amendments Act. Förslaget läggs fram. Fru talman: Innan jag ger ordet till den ärade ledamoten från Thompson vill jag påminna de ledamöter som vill tala om frågan om brådskande offentlig betydelse att de bör tala om hur brådskande det är att debattera detta i dag. Herr Ashton: Jag kan inte tänka mig något mer brådskande än att debattera denna fråga i dag. Manitobas telefonsystems öde hänger på en skör tråd. I går lade vi i utskottet fram ett förslag där vi uppmanade regeringen att hålla utfrågningar på landsbygden och i norra Manitoba om frågan om MTS, och särskilt om lagförslag 67. Det förslaget avslogs av regeringsmajoriteten i utskottet. Jag kan inte komma på någon fråga som är viktigare för invånarna på landsbygden och i norra Manitoba i dag än framtiden för vårt telefonsystem, och jag vill säga att många Manitobaner som vi har talat med på landsbygden och i norra Manitoba - och vi är förresten det enda parti i denna lagstiftande församling som har tagit sig tid att hålla offentliga möten i hela provinsen - har varit med om att hålla utfrågningar. Vid varje enskilt möte som vi har hållit har människor sagt att de vill göra sin röst hörd. De vill ha en röst om MTS framtid, men som ett absolut minimum begär de en grundläggande sak, nämligen att offentliga utfrågningar ska hållas i deras eget samhälle. I går, fru talman, fanns det på den lista som premiärministern hänvisade till under frågestunden många personer från andra städer som var registrerade. Jag kan upplysa er om att det fanns ett antal personer från min egen valkrets som registrerade sig på grund av att de ville ha utfrågningar i Thompson. Detta kanske är en nyhet för ledamöterna på motsatt sida, men Thompson ligger åtta timmars bilresa från Winnipeg. Folk kan inte bara köra dit för att delta i de offentliga utfrågningarna. Vi måste göra det tillgängligt för människor i samhällen som Thompson. Vi var i Portage la Prairie. Svaret var i stort sett detsamma i det samhället, folk sade att de vill ha offentliga utfrågningar i Portage la Prairie, i Brandon i helgen, i Neepawa, i Minnedosa, i Roblin, i Virden, i Lac du Bonnet, i Beausejour, och vi kommer att besöka andra samhällen nästa vecka, däribland Morden, Teulon, Gimli och Arborg. Överallt där vi har varit har folk sagt att detta inte kan hända. De kan inte sälja vårt telefonbolag när de i valet sa att de inte skulle sälja det. De ber om en grundläggande sak, fru talman, nämligen möjligheten att få säga sitt och, som ett minimum, att framträda inför ett offentligt utskott i Manitobas lagstiftande församling. Låt det inte råda något tvivel om varför regeringen röstade ner förslaget i går. När Union of Manitoba Municipalities, som företräder 166 kommuner i hela Manitoba, lägger fram en skrivelse där de mycket tydligt förklarar att de motsätter sig privatiseringen av MTS, vet vi att detta är en viktig fråga på landsbygden och i norra Manitoba, och om vi inte tar itu med denna fråga nu tror jag inte att vi kommer att ha möjlighet att göra det på något sätt, i någon form eller i någon form. Detta är vår sista chans att få ett tydligt uttalande från den lagstiftande församlingen och försöka övertala regeringen att hålla dessa utfrågningar på landsbygden och i norr. De röstade ner det i går, men det var innan de hade fått en skrivelse från Union of Manitoba Municipalities, från Manitoba Society of Seniors, från många människor från sina egna samhällen, människor från Steinbach, människor från Springfields valkrets, människor från Erickson, människor från Brandon - ja, de få som kunde komma dit. Och alla de talare från landsbygden som vi talade med sade att folk skulle delta i utfrågningarna om de hölls i deras eget samhälle. Vi hade en person som presenterade 43 namn från Lundar, i valkretsen Lakeside, som företräds av jordbruksministern (Enns), som sade att de vill ha offentliga utfrågningar. Allt vi ber om i denna fråga av brådskande offentlig betydelse är att ge oss</w:t>
      </w:r>
    </w:p>
    <w:p>
      <w:r>
        <w:rPr>
          <w:b/>
          <w:color w:val="FF0000"/>
        </w:rPr>
        <w:t xml:space="preserve">id 16</w:t>
      </w:r>
    </w:p>
    <w:p>
      <w:r>
        <w:rPr>
          <w:b w:val="0"/>
        </w:rPr>
        <w:t xml:space="preserve">Skolan måste vara cool Jobben för okvalificerade personer försvann från Australien och kompetensutbildning var absolut nödvändig. "Det måste vara coolt att stanna kvar och ocoolt att lämna skolan vid 15 års ålder", sade han. "Om en politiker sa detta skulle det inte vara coolt. "Varje Tasmanier måste sända rätt budskap till barnen, att man förväntar sig att de ska få någon form av utbildning. "Om vi fokuserar på detta i tio år kan vi förändra delstatens utformning." Utan en kulturell förändring skulle framtidens Tasmanien kunna vara en farlig plats, sade han, med ett socialt missnöje som ökar när ett stort antal människor faller in i välfärden och kopplas bort från resten av samhället. "Det bästa man kan göra är att se till att barnen får utbildning", sade han. Universitetsstudenten Ana Salter är ett exempel på de förändrade förväntningarna hos många unga Tasmanier. Om hon tar examen från University of Tasmania kommer hon att vara den första i sin familj att göra det. "Jag älskar det", sade 19-åringen i går. "Jag känner många som vill åka någon annanstans, men jag är ganska nöjd med att stanna här för tillfället om det finns möjligheter här." Hon studerar bioteknik och medicinsk forskning och hoppades kunna arbeta vid Menzies Research Institute. Men hon sa att det var en dyr affär att gå på universitet och att hon behövde stöd från familjen. "Räkningarna blir allt större. Jag kan inte fatta att jag är inne på andra terminen av mitt första år och redan har skulder." Salt besökte Hobart i går för att beskriva de förändrade arbets- och livsmönstren i Australien vid ett nationellt seminarium för bilklubbar, organiserat av Australian Automobile Association och RACT. "Australien är inte en fantastisk, intetsägande, amorf plats", sade han till workshopen. "Det är ett lapptäcke." Han pekade på grundläggande förändringar i det australiensiska livet, som gav upphov till många utmaningar. En var den geografiska förskjutningen av människor från landsbygden till kusten och städerna. Inom stadsområdena växte två typer av städer fram, med en växande kulturkrock mellan innerstadseliten och den yttre förortskulturen i "mitten av Australien". Den etniska sammansättningen i stora delar av Australien förändrades också genom ankomsten av eftersträvansvärda indiska och östasiatiska studenter och invandrare. En av de största förändringarna var masspensioneringen av baby boomers. Här såg han möjligheter för Tasmanien. "Livsstilen och prisvärdheten här lockar många baby boomers i Melbourne och Sydney", sade han. "Hobart är på väg uppåt. Den håller på att bli en ganska storstadsmässig, kosmopolitisk och fashionabel stad."</w:t>
      </w:r>
    </w:p>
    <w:p>
      <w:r>
        <w:rPr>
          <w:b/>
          <w:color w:val="FF0000"/>
        </w:rPr>
        <w:t xml:space="preserve">id 17</w:t>
      </w:r>
    </w:p>
    <w:p>
      <w:r>
        <w:rPr>
          <w:b w:val="0"/>
        </w:rPr>
        <w:t xml:space="preserve">Viljestyrka som en muskel Viljestyrka är som en muskel. Genom att lägga till fler idéer om viljestyrka till de idéer vi redan har stärks vår viljestyrka. Strategier för att hålla sig på rätt spår Det är inte alltid lätt, men att utmana de tankar som vi förknippar med sug kan hjälpa! Här finns en rad olika idéer som du kan lägga till i din plan. Du kan också ringa Quitline för att tala med en rådgivare som kan hjälpa dig att utveckla några idéer tillsammans med dig. Hur man hanterar misstag Det är inte idealiskt med misstag, men det händer ibland.  Om du gör ett misstag är du inte ensam! En vanlig reaktion på en tabbe är...... "Jag har misslyckats". Men är ett misstag verkligen ett misslyckande? Ju mer du lär dig om processen för att sluta röka, desto mer förstår du att antalet försök du gör är en viktig faktor. Minns du när du lärde dig cykla för första gången? De flesta av er skulle säga att ni föll av de första gångerna ni klev på, kanske skrapade er, men ni satte er på igen och fortsatte att öva tills ni lärde er att balansera. Så småningom kunde du cykla utan hjälp. Vad skulle ha hänt om du hade gett upp helt och hållet efter det första försöket att stiga upp på cykeln? Hade du någonsin lyckats lära dig cykla? Vad skulle hända om du gav upp försöket att sluta röka efter ett misstag? Är det troligt att du skulle lyckas? Ett tema när det gäller att lära sig de flesta färdigheter är att de kräver övning och uthållighet. Om du gör ett misstag under din resa för att sluta röka ska det inte ses som ett misslyckande. Det kan ses som en inlärningsupplevelse medan du övar på färdigheten att vara icke-rökare. Det är normalt att göra fel när man försöker behärska vilken färdighet som helst. Tricket är att lära sig om vilka omständigheter som ledde till misstaget och förfina eller lägga till strategier för att bättre hantera situationen nästa gång om du råkar ut för den.</w:t>
      </w:r>
    </w:p>
    <w:p>
      <w:r>
        <w:rPr>
          <w:b/>
          <w:color w:val="FF0000"/>
        </w:rPr>
        <w:t xml:space="preserve">id 18</w:t>
      </w:r>
    </w:p>
    <w:p>
      <w:r>
        <w:rPr>
          <w:b w:val="0"/>
        </w:rPr>
        <w:t xml:space="preserve">Utvalda: Åtta största Elmo-skandaler: Kevin Clash, Katy Perry &amp; More (VIDEO) Kittla mig skandaliserat. Med Elmo-dockan Kevin Clash inblandad i en tvärsäkert kontrovers om en påstådd affär med en yngre man är det värt att minnas när det pälsiga monstret stirrade på Katy Perrys urringning, förbannade Times Square och mycket mer. "Elmo loves you" fick en ny, otäck undertext den här veckan. "Soliga dagar" blev mörka när Kevin Clash, den stora dockspelaren som i 28 år har gestaltat Sesamgatans älskade lurviga, röda monster, tvingades ta tillfälligt tjänstledigt när en 23-årig man hävdade att han hade haft en sexuell relation med honom när han var 16 år gammal. Clash hävdade att hans anklagare redan hade fyllt 18 år vid tidpunkten för deras förbindelse, och han fick rätt i tisdags när den oidentifierade anklagaren återkallade sitt påstående och sade att det verkligen var "ett samförstånd mellan vuxna". Ändå kommer vissa detaljer att vara svåra att skaka av sig. För att inte bli överträffad av veckans andra rubrikskapande sexskandal, till exempel - allvarligt talat, chefen för CIA och Elmo under samma vecka? -, dök det snabbt upp skadliga e-postmeddelanden som Clash skickade till sin anklagare. "Jag är ledsen att jag fortsätter att prata om sex med dig, det driver mig till vansinne", står det i ett. Ett annat: "Jag vill att du ska veta att jag älskar dig och att jag aldrig kommer att skada dig. Jag är här för att skydda dig och se till att dina drömmar går i uppfyllelse". (Det hjälper att läsa dessa med Elmos heliumröst.) Efter nästan tre decennier med Elmo på sin högra hand fick Clash lite av ett genombrott förra året när den kritikerrosade dokumentären Being Elmo släpptes, en fältguide om hans karriär, vars trailer finns nedan. På frågan om huruvida hans anklagare nyligen har tagit tillbaka sina anklagelser innebär att Clash snart kommer att koka Elmoismer till barn igen, svarade en källa från Sesame Workshop: "Vi har inga kommentarer. Det här hände bara!" Det återstår att se om världens främsta rödfärgade marionett kommer ut ur skandalen oskadd - men det skulle säkerligen inte vara första gången som Elmo medverkar i episoder med bokstäverna "Uh" och "Oh". Här är en tillbakablick på några av hans största kontroverser. Elmo blir rasistisk och blir sedan arresterad Saker som Elmo älskar: Lekar. Lär sig. Du. Saker som han hatar, enligt en Elmo-imitatör som var ute på ett rabiat äventyr i New York City: Judar. Hinduer. Illegala invandrare. Saker som inte kan ses: Elmo med handbojor i Central Park, även om Elmo egentligen är en fanatisk galning i en billig kostym. Elmo är värd för Katy Perry och hennes klyvning Elmo och Katy Perry var nära att utlösa en nationell pubertet i september 2010 när popstjärnan gjorde Sesamgatan sällskap för att sjunga "Hot N Cold" i duett, samtidigt som hon bar en skjorta som var så lågt skuren att om Elmo inte redan var röd skulle han säkert rodna. Sesame Street sände aldrig avsnittet, men klippet blev viralt, och Perry hånade prövningen genom att bära en Elmo-skjorta som framhävde bröstet under ett framträdande i Saturday Night Live . Till dig med bokstäverna DD. Elmo Talks Dirty Ett par i New Jersey som köpte en Fisher Price Elmo till sitt lilla barn, som ska lära småttingarna att räkna, kan ha varit tvungna att ta "samtalet" med sitt barn långt tidigare än planerat. Elmo ska säga "4, 5, 6" när man trycker på en knapp. Tydligen gillade han verkligen att få knappen tryckt, för Elmo på åtminstone den här versionen av leksaken, som hörs i detta nyhetsinslag, säger "Vem vill ha sex?". Elmo startar ett slagsmål Killar, det står tydligt "kittla mig" Elmo, inte "handgemäng över mig" Elmo. 1996 var "Kittla mig Elmo" julens leksak, och föräldrarna var beredda att göra vad som helst för att få en sådan under julgranen - inklusive att bryta ben. På en Walmart i New Jersey trampade 300 kunder på en butiksanställd som höll den sista Elmo i handen och bröt ett av hans revben.</w:t>
      </w:r>
    </w:p>
    <w:p>
      <w:r>
        <w:rPr>
          <w:b/>
          <w:color w:val="FF0000"/>
        </w:rPr>
        <w:t xml:space="preserve">id 19</w:t>
      </w:r>
    </w:p>
    <w:p>
      <w:r>
        <w:rPr>
          <w:b w:val="0"/>
        </w:rPr>
        <w:t xml:space="preserve">Gästinlägg: Är du trött på att ditt blodtryck går i taket varje gång du går in på gymmet på grund av den mängd irritationsmoment som visas? Det finns något som kan förstöra dagen för alla aptiter. Varför inte undvika att någonsin behöva återvända dit genom att skapa ditt eget gym hemma? Som om du behövde dem, här är sju anledningar. 1.  Lukten. Om du går in i ett rum fyllt av 50 andra svettiga individer i olika stadier av ett träningspass är det osannolikt att det kommer att lukta som om du besöker body shop. Tyvärr är detta en yrkesrisk som är förknippad med gymmet, och om du inte vill sväva runt varje maskin och spraya sätesdynorna med Fabreeze får du nog ta det med ro. Om du inrättar ett eget gym hemma kan du åtminstone sätta in den gamla Glade Plug in Fresh och träna tills ditt hjärta är nöjt. Om du får lavendel och vanilj kan du till och med blunda och föreställa dig att du tränar på en solbelyst äng. 2.  Omklädningsrummen. Var ska man börja med omklädningsrummen? De alltför välbekanta gympakamraterna som promenerar runt i rummet och är fast beslutna att få bort den sista biten vatten från örat med handdukens hörn? Väskorna som gömmer sig utom synhåll, tittar fram under en bänk och visar sig först när de får dig att snubbla och skickar din Lynx Africa över golvet i processen? Killarna som verkar gilla att bara hänga i sina rum och umgås med alla andra bröder. Bro. I ditt eget hem kan du åtminstone duscha och byta om utan att känna dig som om du lever i en blandning av Top Gun och Butlins tävling om den starkaste mannen. 3.  Utrustningshuggare. Det är inget fel med att någon får full användning av en utrustning. Det är deras rättighet. De betalar medlemsavgifter precis som alla andra. Det är när någon känner ett behov av att samtidigt använda tre utrustningar samtidigt, och sedan har fräckheten att stirra ner dig när du frågar om de behöver den där extra hanteln, som det kan sätta tålamodet på prov lite grann. Om du har ett eget gym hemma är det inte troligt att du råkar ut för den här situationen. 4.  Grymtande. Varje gym har minst en. En gruntrare. Att lyfta vikter innebär inte att du måste försöka suga ut varenda liter syre ur rummet och sedan skrika som Maria Sharapova som slåss mot en silverryggsgorilla. Såvida det inte är du själv som grymtar. I så fall bör du nog sluta. Jag är inte säker på att folk gillar det. 5.  Svettig utrustning. Det finns inget mer irriterande än att sätta sig på en maskin och upptäcka att den bokstavligen droppar av svett. Killar, jag tittar på er för den här gången. Utan att vara respektlös, men jag har ännu inte sett en kvinna lämna en utrustning som ser ut som om den har använts som rekvisita i Flashdance-stolscenen. Detta är inget problem om du har ett eget gym hemma. Och om du inte torkar av utrustningen efter att du har använt den kommer du åtminstone bara att bli dränkt i din egen svett. Alla gillar ändå sitt eget märke. Eller hur? 6.  De som stirrar. Av de många gympersonligheter som du sannolikt kommer att stöta på kommer den här att sätta dig mest på kant. Lurar runt utrustningen, tittar på dig när du tränar och svettas mer själva än vad du någonsin skulle kunna göra. Så fort du får ögonkontakt med dem kommer de att slinka iväg eller låtsas att de har fått ett sms. Det är först vid närmare granskning som du inser att de försöker läsa ett sms från sin iPod. De verkar ALDRIG träna heller. När du tränar hemma är det osannolikt att de är där. Och även om de är det kan du bara dra för persiennerna. 7.  Hoverers. Du vet vilka det är. Du har suttit på en maskin i några sekunder och de svävar runt den och ger dig en "skynda dig, jag måste tillbaka till kontoret"-blick. De är för "artiga" för att faktiskt fråga dig hur länge du ska vara kvar, men de är inte så oroliga för tiden att de inte går vidare till en annan maskin. Du kan inte ens ta en drink vatten eftersom de kommer att stjäla din maskin eftersom de är gravhoppare i serie. De är kända för att högljutt prata i sina telefoner om att de är "fast på gymmet".</w:t>
      </w:r>
    </w:p>
    <w:p>
      <w:r>
        <w:rPr>
          <w:b/>
          <w:color w:val="FF0000"/>
        </w:rPr>
        <w:t xml:space="preserve">id 20</w:t>
      </w:r>
    </w:p>
    <w:p>
      <w:r>
        <w:rPr>
          <w:b w:val="0"/>
        </w:rPr>
        <w:t xml:space="preserve">*Spoiler* verkade vara ett konstigt val att dö - HOLLYOAKS att vara den som skulle dö - Oaks producenter verkade vara ute efter att ha en långvarig chans att få henne att dö - det verkade också olämpligt att hon aldrig hade fått något som liknade döden - jag hatade karaktären, tyckte att hon var extremt tråkig, men förväntade mig att hon vid någon tidpunkt skulle utvecklas bortom vad hon var, och om inte förlösas moraliskt, så åtminstone förlösas på ett intressant sätt, men hon var en bitchig, intetsägande cypher ända fram till slutet.... verkar vara lite slöseri, egentligen... Jag antar att jag personligen är glad - en hemsk karaktär, en ointressant skådespelerska - undrar om det kommer att bildas ett helt nytt tonårsgäng av ruinerna av det gamla... förhoppningsvis med någon vag känsla av sympati den här gången... Om så är fallet - det är ett ännu konstigare beslut att ge en yxa till din så kallade favorit innan du verkligen har lyckats avsluta någon av hennes berättelser på ett riktigt sätt/tillföra något djup till karaktären.... inte för att detta är något som Hollyoaks någonsin handlar om nuförtiden lol Det verkar vara ett riktigt konstigt beslut eftersom det i princip har avslutat en berättelse utan någon fullständig slutsats, vilket misshagar publiken. Men å andra sidan kanske de visste att med allt hat mot Maddie skulle publiken låta det passera? Vem vet, hon kanske inte är död. Vi har bara fått Jono att bekräfta det. I verkligheten skulle Neil förmodligen ha bränts i bitar och inte kunnat packa upp, men det är HO.......</w:t>
      </w:r>
    </w:p>
    <w:p>
      <w:r>
        <w:rPr>
          <w:b/>
          <w:color w:val="FF0000"/>
        </w:rPr>
        <w:t xml:space="preserve">id 21</w:t>
      </w:r>
    </w:p>
    <w:p>
      <w:r>
        <w:rPr>
          <w:b w:val="0"/>
        </w:rPr>
        <w:t xml:space="preserve">Down on The Street Lyrics Rage Against The Machine Down on the street where the faces shine Floatin' around I'm a real low mind See a pretty thing in a wall Se en vacker sak i en vägg Se en vacker sak i en vägg I en vägg I en vägg I en vägg I en vägg Yeah, deep in the night I'm lost in love Yeah deep in the night I'm lost in love A thousand eyes they look at you A thousand eyes they, De tittar på dig Åh, kom igen Åh, kom igen Åh, kom igen Åh, kom igen Åh, kom igen Åh, kom igen Åh, kom igen Åh, kom igen Åh, kom igen Åh, kom igen Åh, kom igen Åh, kom igen Åh, kom igen Åh, kom igen Åh, kom igen Åh, kom igen Åh, kom igen Åh, kom igen Åh, kom igen Åh, kom igen Åh, kom igen Åh, kom igen Åh, kom igen</w:t>
      </w:r>
    </w:p>
    <w:p>
      <w:r>
        <w:rPr>
          <w:b/>
          <w:color w:val="FF0000"/>
        </w:rPr>
        <w:t xml:space="preserve">id 22</w:t>
      </w:r>
    </w:p>
    <w:p>
      <w:r>
        <w:rPr>
          <w:b w:val="0"/>
        </w:rPr>
        <w:t xml:space="preserve">De två ändringar du måste göra i ditt CV 2012 Om ditt mål är att få ett nytt jobb i år finns det två saker som måste ändras i ditt CV: den första har att göra med själva innehållet, men den andra är mycket mer spännande - det medium med vilket du presenterar det. Innehållet först Förr i tiden var ett kvalifikationsbaserat CV som framhävde din akademiska briljans eller ett kronologiskt CV som visade upp din minimala arbetslivserfarenhet den rätta vägen att gå för de flesta arbetssökande akademiker. Om du inte hade något av dessa två alternativ fick du nöja dig med ett "funktionellt CV" som ingen visste vad du skulle göra med, inte ens arbetsgivarna. Detta är inte längre fallet - även om utbildning och erfarenhet fortfarande är viktiga är konkurrensen i dag mycket hårdare, så arbetsgivarna har börjat titta på en annan del av CV:t för att skilja en kandidat från en annan - dina intressen och aktiviteter. I sin bok The Rare Find diskuterar George Anders övergången till ett "uppochnedvänt" CV, där framsynta arbetsgivare nu lägger större vikt vid den tidigare föga uppmärksammade delen av vad en potentiell anställd gör på sin fritid. Detta är goda nyheter för dig som arbetssökande eftersom det innebär att dina intressen och aktiviteter nu kan ge dig ett försprång gentemot andra kandidater, om de kommuniceras tillräckligt väl i ditt CV. Vad du gör utanför arbetet och utbildningen ger din potentiella chef en bättre inblick i din karaktär och dina möjliga arbetsegenskaper, så dra nytta av den extra hjälpen och blås dammet av dina hobbies och medlemskapsformulär eftersom de kan bidra till att du får ditt nästa jobb. Bli social När du har omarbetat ditt CV för att ge dina intressen och aktiviteter större utrymme är det andra steget du måste göra att bli social med ditt CV. Om du verkligen vill ligga i framkant vid nästa stora förändring inom rekrytering måste du skapa en professionell profil på minst en av de tre viktigaste sociala medierna (Twitter, Facebook och LinkedIn). LinkedIn är ett bra ställe att börja på eftersom det är mest likt ett gammaldags CV, förutom att du med detta kan komma i direkt kontakt med potentiella arbetsgivare, nätverka med människor i din bransch och öppna dig för möjligheten att bli headhuntad för en roll. Varje nytt år innebär en möjlighet att göra saker annorlunda än året innan, så omfamna dessa två CV-förändringar i år och du kan mycket väl få resultat som du aldrig tidigare har haft i ditt jobbsökande. Mildred Talabi är CV-konsult, utbildare och författare till Seven keys to a winning CV: how to create a CV that gets results, utgiven av Harriman House.</w:t>
      </w:r>
    </w:p>
    <w:p>
      <w:r>
        <w:rPr>
          <w:b/>
          <w:color w:val="FF0000"/>
        </w:rPr>
        <w:t xml:space="preserve">id 23</w:t>
      </w:r>
    </w:p>
    <w:p>
      <w:r>
        <w:rPr>
          <w:b w:val="0"/>
        </w:rPr>
        <w:t xml:space="preserve">Mann : Ray, folk kommer att komma, Ray. De kommer till Iowa av skäl som de inte ens kan förstå. De kommer att dyka upp på din uppfart utan att veta säkert varför de gör det. De kommer att anlända till din dörr oskyldiga som barn och längtar efter det förflutna. "Naturligtvis har vi inget emot att du tittar dig omkring", säger du. "Det kostar bara tjugo dollar per person." De kommer att ge bort pengarna utan att ens tänka på det; för det är pengar de har och fred de saknar. Mark : Ray, skriv bara under pappren. Mann : Och de kommer att gå ut på läktaren och sitta i skjortärmar en perfekt eftermiddag. De kommer att upptäcka att de har reserverade platser någonstans längs en av baslinjerna, där de satt när de var barn och hejade på sina hjältar. Och de kommer att titta på matchen, och det kommer att vara som om de hade doppat sig i magiska vatten. Minnena kommer att vara så tjocka att de måste borsta bort dem från sina ansikten. Mark : Ray, när banken öppnar i morgon bitti kommer de att göra en utmätning. Mann : Folk kommer att komma, Ray. Mark : Du är pank, Ray. Du säljer nu eller så förlorar du allt. Mann : Den enda konstanten genom alla år, Ray, har varit baseboll. Amerika har rullat förbi som en armé av ångvagnar. Det har raderats som en tavla, byggts om och raderats igen. Men baseboll har markerat tiden. Den här planen, det här spelet, är en del av vårt förflutna, Ray. Den påminner oss om allt som en gång var bra, och som kan bli bra igen. Folk kommer att komma, Ray. Folk kommer definitivt att komma. Mark : Ray, du kommer att förlora allt. Du kommer att bli vräkt... Kom igen, Ray.</w:t>
      </w:r>
    </w:p>
    <w:p>
      <w:r>
        <w:rPr>
          <w:b/>
          <w:color w:val="FF0000"/>
        </w:rPr>
        <w:t xml:space="preserve">id 24</w:t>
      </w:r>
    </w:p>
    <w:p>
      <w:r>
        <w:rPr>
          <w:b w:val="0"/>
        </w:rPr>
        <w:t xml:space="preserve">En annan fans dödsruna Jag såg den här först på Superhero Hype-forumet och den sista meningen fick mig att le. Dödsannonsen för en man i vårt eget hjärta: Det påminner mig på sätt och vis om när musikern Warren Zevon fick diagnosen obotlig cancer 2002, han sa att han var tillfreds med det men hoppades bara att han skulle leva tillräckligt länge för att få se den nya Bondfilmen. Fans till slutet. Det påminner mig på sätt och vis om när musikern Warren Zevon fick diagnosen obotlig cancer 2002. Han sa att han var tillfreds med det men hoppades bara att han skulle leva tillräckligt länge för att få se den nya Bondfilmen. Fans till slutet.</w:t>
      </w:r>
    </w:p>
    <w:p>
      <w:r>
        <w:rPr>
          <w:b/>
          <w:color w:val="FF0000"/>
        </w:rPr>
        <w:t xml:space="preserve">id 25</w:t>
      </w:r>
    </w:p>
    <w:p>
      <w:r>
        <w:rPr>
          <w:b w:val="0"/>
        </w:rPr>
        <w:t xml:space="preserve">Kvaliteten på registreringen av kliniska prövningar Bakgrund Bristande insyn i genomförandet av kliniska prövningar, publiceringsbias och selektiv rapporteringsbias är fortfarande viktiga problem inom den medicinska forskningen. Genom registrering av kliniska prövningar bör det vara möjligt att vidta åtgärder för att lösa vissa av dessa problem. Tidigare utvärderingar av registrerade register över kliniska prövningar har dock visat att den registrerade informationen ofta är ofullständig och inte meningsfull. Om dessa studier är korrekta, förnekar detta de möjliga fördelarna med registrering av kliniska prövningar. Metoder och resultat Ett 5-procentigt urval av register över kliniska prövningar som registrerades mellan den 17 juni 2008 och den 17 juni 2009 togs från databasen International Clinical Trials Registry Platform (ICTRP) och bedömdes med avseende på förekomsten av kontaktinformation, förekomsten av interventionsspecifika uppgifter i läkemedelsförsök och kvaliteten på rapporteringen av primära och sekundära resultat. 731 poster inkluderades. Mer än hälften av posterna registrerades efter rekrytering av den första deltagaren. Namnet på en kontaktperson fanns i 94,4 % av posterna från icke-industrifinansierade prövningar och i 53,7 % av posterna från industrifinansierade prövningar. Antingen en e-postadress eller ett telefonnummer fanns i 76,5 % av de icke-industrifinansierade prövningarna och i 56,5 % av de industrifinansierade prövningarna. Även om läkemedelsnamn eller företagets serienummer nästan alltid angavs, utelämnades ofta andra specifika uppgifter om läkemedelsinterventioner vid registreringen. Av 3643 rapporterade resultat var 34,9 % specifika åtgärder med en meningsfull tidsram. Slutsatser Registreringen av kliniska prövningar har potential att väsentligt bidra till att förbättra insynen i kliniska prövningar och minska publiceringsbias och selektiv rapportering. Dessa potentiella fördelar undergrävs för närvarande av brister i tillhandahållandet av information inom nyckelområden i registrerade register. Bakgrund Bristande insyn i genomförandet av kliniska prövningar, publiceringsbias och selektiv rapportering är fortfarande viktiga problem inom den medicinska forskningen. Genom registrering av kliniska prövningar bör det vara möjligt att vidta åtgärder för att lösa några av dessa problem. Tidigare utvärderingar av registrerade register över kliniska prövningar har dock visat att den registrerade informationen ofta är ofullständig och inte meningsfull. Om dessa studier är korrekta, förnekar detta de möjliga fördelarna med registrering av kliniska prövningar. Metoder och resultat Ett 5-procentigt urval av register över kliniska prövningar som registrerades mellan den 17 juni 2008 och den 17 juni 2009 togs från databasen International Clinical Trials Registry Platform (ICTRP) och bedömdes med avseende på förekomsten av kontaktinformation, förekomsten av interventionsspecifika uppgifter i läkemedelsförsök och kvaliteten på rapporteringen av primära och sekundära resultat. 731 poster inkluderades. Mer än hälften av posterna registrerades efter rekrytering av den första deltagaren. Namnet på en kontaktperson fanns i 94,4 % av posterna från icke-industrifinansierade prövningar och i 53,7 % av posterna från industrifinansierade prövningar. Antingen en e-postadress eller ett telefonnummer fanns i 76,5 % av de icke-industrifinansierade prövningarna och i 56,5 % av de industrifinansierade prövningarna. Även om läkemedelsnamn eller företagets serienummer nästan alltid angavs, utelämnades ofta andra specifika uppgifter om läkemedelsinterventioner vid registreringen. Av 3643 rapporterade resultat var 34,9 % specifika åtgärder med en meningsfull tidsram. Slutsatser Registreringen av kliniska prövningar har potential att väsentligt bidra till att förbättra insynen i kliniska prövningar och minska publiceringsbias och selektiv rapportering. Dessa potentiella fördelar undergrävs för närvarande av brister i tillhandahållandet av information på viktiga områden i registrerade register. Finansiering: Ingen direkt finansiering har erhållits för denna studie. Författarna var personligen avlönade av sina institutioner under skrivperioden (även om ingen särskild lön avsattes eller gavs för skrivandet av denna artikel). Inga finansieringsorgan hade någon roll i studiens utformning, datainsamling, analys, beslut om publicering eller utarbetande av manuskriptet. Konkurrerande intressen: DG är gruppledare för Världshälsoorganisationens International Clinical Trial Registry Platform (ICTRP). RV har inga intressekonflikter att rapportera. Detta ändrar inte författarnas efterlevnad av alla PLoS ONE:s riktlinjer för delning av data och material. Många fall av oetiskt forskningsbeteende från sponsorer och forskare inom kliniska prövningar har kommit i dagen under det senaste decenniet. Typerna av oegentligheter varierar och omfattar bland annat att man inte erhåller godkännande från forskningsetiska kommittéer, att man inte erhåller informerat samtycke från försöksdeltagarna och att man fabricerar uppgifter [1] -- [5] . Trots den etiska skyldigheten att korrekt rapportera resultaten av forskning på människor [6] har vissa försökssponsorer medvetet undanhållit information om negativa resultat när de har publicerat resultaten av kliniska prövningar och när de</w:t>
      </w:r>
    </w:p>
    <w:p>
      <w:r>
        <w:rPr>
          <w:b/>
          <w:color w:val="FF0000"/>
        </w:rPr>
        <w:t xml:space="preserve">id 26</w:t>
      </w:r>
    </w:p>
    <w:p>
      <w:r>
        <w:rPr>
          <w:b w:val="0"/>
        </w:rPr>
        <w:t xml:space="preserve">Gang Of Four ger bort flaskor av sitt eget blod med nytt album Gang Of Four kommer att ge bort flaskor av sitt eget blod i utbyte mot pengar för att hjälpa till med inspelningen av deras nya album "Content" . Postpunkveteranerna finansierar albumet genom Pledgemusic.com - där användare kan bidra med pengar till processen och belönas med albumrelaterade produkter, inklusive blodflaskorna, i gengäld. Andra alternativ som erbjuds finansiärer är band med livealbum i begränsad upplaga som levereras i en Sony Walkman, samt inträde till en kommande frågestund med bandet. Ett fan kan också få chansen att få en av sina egna låtar remixad av gruppen. Se Pledgemusic.com för mer information.</w:t>
      </w:r>
    </w:p>
    <w:p>
      <w:r>
        <w:rPr>
          <w:b/>
          <w:color w:val="FF0000"/>
        </w:rPr>
        <w:t xml:space="preserve">id 27</w:t>
      </w:r>
    </w:p>
    <w:p>
      <w:r>
        <w:rPr>
          <w:b w:val="0"/>
        </w:rPr>
        <w:t xml:space="preserve">Multilateralist i Vita huset Vad som helst med den 11 september och krigen i Afghanistan och Irak, Bush-administrationen sköt den ekonomiska utrikespolitiken i bakgrunden under sin första mandatperiod. Men det måste ändras under den andra mandatperioden. Det konstaterar flera ekonomer som beskriver den situation som USA står inför som allt från "lovande möjligheter" till "skrämmande globala ekonomiska utmaningar". Det är framför allt två frågor som kräver ökad uppmärksamhet: att få till stånd ett internationellt handelsavtal och att hantera dollarns fallande värde. Det är svårt att förutse hur väl president Bush kommer att klara av dessa utmaningar. Men några ledtrådar kan hämtas från hans första mandatperiod. De som bedömer hans resultat hittills ser en blandad kompott av framgångar och felsteg i den ekonomiska utrikespolitiken. Kanske är det överraskande att Bush, till skillnad från andra områden av utrikespolitiken, inte har agerat ensidigt. Han har inte vidtagit svepande åtgärder utan godkännande från viktiga allierade i Europa eller på andra håll. "Unilateralism är inte ett alternativ i den ekonomiska utrikespolitiken", säger C. Fred Bergsten, chef för Institute for International Economics (IIE) i Washington. Det ligger i själva naturen av handel och många andra utländska ekonomiska aktiviteter att det krävs förhandlingar med andra nationer. I likhet med president Clinton driver Bush på för att nå framgång i ytterligare en runda av stora förhandlingar för att minska världshandelshindren. Det har varit en farlig övning. Men i början av 2002 inleddes de egentliga förhandlingarna om "Doharundan" i Genève inom Världshandelsorganisationen (WTO). "Det är svårt att bedöma vad som händer där", säger Richard Cooper, ekonom vid Harvarduniversitetet som har varit med och förhandlat om tre tidigare globala handelsrundor. "Alla är cliffhangers." Bergsten och hans kolleger vid IIE beräknar att globaliseringen, med dess friare handel och växande internationella investeringar, har ökat USA:s levnadsstandard med omkring 1 biljon dollar sedan 1945, eller 9 000 dollar för det genomsnittliga amerikanska hushållet i dagens värld. Ett framgångsrikt slutförande av en ambitiös Doharunda skulle kunna lägga ytterligare 100-200 miljoner dollar till denna biljon dollar, uppskattar han. Men integreringen av den amerikanska ekonomin i världsekonomin kan också skada amerikanerna. Nu får till och med arbetare med bra löner, t.ex. datorprogrammerare, se sina arbeten flyttas utomlands till Indien eller andra länder. Därför uppmanar Bergsten och andra ekonomer vid IIE administrationen att kraftigt utöka "Trade Adjustment Assistance" till att omfatta även tjänstearbetare som skadas av den växande internationella handeln. USA spenderar nu mellan 1 och 2 miljarder dollar per år på programmet, vanligtvis för att hjälpa arbetstagare inom tillverkningsindustrin. Bush har inte varit helt främmande för att skydda amerikanska arbetstagare från utländsk konkurrens. "Det finns en diskrepans mellan Bushs [frihandels]retorik och hans handlingar", konstaterar Cooper. Bush har vidtagit protektionistiska åtgärder för att hjälpa den amerikanska stål- och trävaruindustrin. Men det gjorde även de två tidigare presidenterna när de stod inför ett intensivt politiskt tryck. Bush har varit en bilateralist när det gäller att sluta handelsavtal. Dessa relativt små avtal mellan två nationer eller regioner kan gynna de länder som undertecknar dem, men de skadar konkurrerande nationer, hävdar Cooper. Eftersom Robert Zoellick, den främste initiativtagaren till sådana avtal, har gått vidare till utrikesdepartementet, återstår det att se om Bushs val av ersättare, Rob Portman (R) från Ohio, kommer att fortsätta den bilaterala satsningen eller om han kommer att lägga sin energi på de mycket bredare multilaterala samtalen inom ramen för WTO med dess 148 medlemsländer. Det andra nyckelområdet för administrationen är dollarn. Eftersom USA har ett massivt underskott i handeln och de internationella finansiella flödena och eftersom detta främst finansieras av asiatiska centralbanker, kan "möjligheten av en finansiell kris som tvingar Bush-administrationen att snabbt omvärdera sin politik minst sagt inte uteslutas", skriver Jeffrey Garten, dekanus vid Yale School of Management, i tidskriften Foreign Affairs. Om utländska långivare bestämmer sig för att flytta sina investeringar bort från dollarn kan dollarns värde sjunka och tvinga USA att höja de inhemska räntorna för att locka till sig och behålla utländska långivare och investerare. Högre räntor skulle kunna skada ekonomin. Det som behövs, menar experter, är en minskning av det enorma federala budgetunderskottet. En sådan åtgärd kanske inte krymper det internationella underskottet i bytesbalansen särskilt mycket, säger Cooper, men det hänger samman. Under Bush har underskottet ökat kraftigt, även om han har lovat att minska det under sin andra mandatperiod. På den positiva sidan har USA:s finansministerium inte ingripit på valutamarknaden för att stötta dollarn. Experter välkomnar denna passivitet, särskilt eftersom dollarns nedgång i värde så</w:t>
      </w:r>
    </w:p>
    <w:p>
      <w:r>
        <w:rPr>
          <w:b/>
          <w:color w:val="FF0000"/>
        </w:rPr>
        <w:t xml:space="preserve">id 28</w:t>
      </w:r>
    </w:p>
    <w:p>
      <w:r>
        <w:rPr>
          <w:b w:val="0"/>
        </w:rPr>
        <w:t xml:space="preserve">Handel med volatilitetsserier Ett av de mest intressanta sätten att avgöra var du befinner dig i en trend (och till och med om du befinner dig i en trend) är att titta på det långsiktiga glidande medelvärdet och den volatilitet som uppstår runt det. Mest känd i detta ämne är den indikator som kallas Bollinger Bands. Vad jag gör i den här videon är att presentera några sätt på vilka du kan börja använda och modifiera detta verktyg. Utifrån det arbete som gjorts av ett antal författare i ämnet diskuterar jag idén om trending trades och mean reversion trades och hjälper dig att avgöra vilket som är lämpligt. Jag tittar på ett antal exempel, men som jag säger i videon, sätt dessa indikatorer på dina egna diagram och se hur du kan integrera dem i dina nuvarande metoder. Min oro för många handlare är att de tittar på priset utanför Bollinger Bands och antar att priset snart kommer att återgå till medelvärdet. Vad du kommer att upptäcka är att på en trendmarknad är det inte troligt att detta kommer att vara fallet - tills trenden bryts. Om du vill gå in i den här frågan finns det ett par riktigt bra böcker att läsa: AND Vi kommer att göra ett antal videor om volatilitet under de kommande veckorna. Om du har frågor till oss är det bara att skriva dem i kommentarsfältet.</w:t>
      </w:r>
    </w:p>
    <w:p>
      <w:r>
        <w:rPr>
          <w:b/>
          <w:color w:val="FF0000"/>
        </w:rPr>
        <w:t xml:space="preserve">id 29</w:t>
      </w:r>
    </w:p>
    <w:p>
      <w:r>
        <w:rPr>
          <w:b w:val="0"/>
        </w:rPr>
        <w:t xml:space="preserve">Om det här är ditt första besök, se till att läsa FAQ genom att klicka på länken ovan. Du måste registrera dig innan du kan skriva: klicka på länken Registrera för att fortsätta. För att börja titta på meddelanden väljer du det forum som du vill besöka från urvalet nedan. Försöker få en betalningsplan med Wonga Hej, Liksom andra här inne hamnade jag i en situation med Wonga där jag befann mig i en oändlig lånecykel, där jag var tvungen att låna mer och mer varje månad eftersom jag betalade tillbaka lånet och sedan var tvungen att låna mer för att kunna leva på. Mitt första lån var 100, jag fortsatte att låna och det är upp till 466 nu, jag tänkte att jag måste ta mig ur denna cykel. När jag läste detta forum blev jag uppmuntrad att göra något åt saken. Min förfallodag var den 26, jag ringde min bank Halifax den 25 och de satte en spärr mot Wonga som tog ut pengar från mitt bankkonto. Den 26 före kl. 17.00 skrev jag till Wonga följande till Wonga: Kära Wonga, med anledning av mitt tidigare e-postmeddelande av den 26/10/12 Låneavtal Ref: xxxxxxxxxxxxxxxx har jag inte möjlighet att göra en klumpsumma för att betala av min Wonga-skuld. Detta är inte ett beslut som jag har tagit lättvindigt och jag är medveten om min skyldighet att betala tillbaka denna summa pengar. Det skulle dock vara vårdslöst av mig att fortsätta i en cykel där jag betalar tillbaka ett lån och sedan måste ta ett nytt lån för att täcka kostnaden för att betala tillbaka lånet. Räntan gör det omöjligt för mig att låna lägre belopp varje månad och betala tillbaka det på det sättet, i stället skulle jag behöva låna mer och mer varje månad bara för att täcka mina levnadsomkostnader. Om jag fick fortsätta skulle jag så småningom nå ett stadium där jag helt enkelt hade lånat mer än vad jag tjänar och skulden skulle ha spårat ur. Jag deltar för närvarande i en skuldhanteringsplan med Payplan, men i stället för att överlämna wonga-skulden till dem skulle jag föredra att komma överens med er om att betala tillbaka den mycket snabbare än vad jag skulle kunna göra om jag överlämnade den till Payplan. Jag ber därför vänligen om att en plan för återspelning upprättas så att jag kan betala tillbaka skulden till Wonga. Jag är villig att betala tillbaka det ursprungliga lånet plus en månads ränta och förseningsavgift. Min totala skuld skulle bli 466,44 + 20 förseningsavgifter. Jag föreslår följande återbetalningsplan 1 november 10 10 december 1 50 1 januari 50 1 februari 50 1 mars 100 1 april 100 1 maj 100 1 juni 100 1 juni 26,44 Vänligen frys räntan på detta lån så att de betalningar jag gör till dig går till att betala av min skuld. Om mina omständigheter ändras och jag kan betala större belopp eller betala av lånet i förtid kommer jag naturligtvis att göra det. Vänligen skicka mig dina bankuppgifter så att jag kan börja göra betalningar till dig. Betalningen kommer att ske genom ett stående uppdrag från min bank eftersom banken har tagit mitt betalkort. Observera att jag kommer att kommunicera om denna skuld endast skriftligen. Jag antar att jag vill ha en försäkran om att jag gör saker och ting på rätt sätt och att jag kanske kan få lite hjälp på vägen också. Hur lång tid tar det normalt sett för Wonga att svara? Jag skickade e-postmeddelandet till customercare@wonga.com . Ska jag börja betala om jag inte hör något från dem? Är Wongas bankuppgifter korrekta i den klibbiga texten? Jag har också överfört mina pengar till mitt sparkonto hos Halifax (som för övrigt var helt tomt på pengar), skyddar det pengarna? Re: Jag hörde från wonga i dag, men jag fick inget svar på mitt mejl, utan ett generiskt mejl där det stod att jag skulle gå in på deras webbplats och upprätta en betalningsplan. Men webbplatsen plan låter dig bara ställa in 3 avbetalningar, plus jag vill inte att de ska ha någon av mina kortuppgifter igen och sådant som... Så jag skickade dem ett nytt e-postmeddelande, i princip en kopia av det första med den föreslagna betalningsplanen. Förhoppningsvis hör jag något. Re: Jag försöker få en betalningsplan med wonga. Var bara försiktig med att utesluta alla skulder från din dmp . Jag förstår inte varför du inte bara har lagt till Wonga-skulden i din skuldhanteringsplan? Om du är med payplan kommer du att ha gett dem uppgifter om inkomster och utgifter och har ett fastställt belopp som du betalar till dem varje månad? Kommer du att kunna upprätthålla dessa ytterligare betalningar utanför din dmp? Om payplan får reda på att du har skulder utanför din plan och att du gynnar en fordringsägare framför en annan kan de sparka dig från planen. Det är fantastiskt att du tar positiva steg för att ta dig ur det ändlösa payday-lånet.</w:t>
      </w:r>
    </w:p>
    <w:p>
      <w:r>
        <w:rPr>
          <w:b/>
          <w:color w:val="FF0000"/>
        </w:rPr>
        <w:t xml:space="preserve">id 30</w:t>
      </w:r>
    </w:p>
    <w:p>
      <w:r>
        <w:rPr>
          <w:b w:val="0"/>
        </w:rPr>
        <w:t xml:space="preserve">För två dagar sedan överraskade Toronto Blue Jays inte bara Kevin Comer utan fick hela Blue Jays-nationen att klia sig i huvudet när de skickade det tidigare första valet Kevin Comer till Houston Astros. Comer var den spelare som skulle nämnas senare i det byte som förde J.A. Happ, Brandon Lyon och David Carpenter norr om gränsen. Comer var det 57:e totala valet 2011 och kostade Blue Jays 1,65 miljoner euro för att övertala honom att inte gå till Vanderbilt University. Jays fick knappast valuta för pengarna eftersom Comer bara spelade 43,1 innings med Bluefield Blue Jays innan han byttes ut. Comer hade 29 strikeouts som motsvarades av endast 8 walks under sin korta tid med Jays. Comer beräknas vara en startspelare i början av rotationen, vilket gör affären ännu mer förbryllande eftersom Jays redan hade lämnat över prospekt Joseph Musgrove, Asher Wojciechowski, Carlos Perez, David Rollins och major league-veteranerna Francisco Cordero och Ben Francisco. Kanske Astros gjorde ett snabbt drag och överraskade Blue Jays general manager Alex Anthopoulos med lite sömnbrist efter att ha välkomnat ett nytt tillskott till sin familj förra veckan. Oavsett detta gick Comer nådigt med på att göra intervjun dagarna före affären så här är den och lycka till Kevin Comer på din väg till majors med Astros. Ledsen att se dig gå. Kevin Comer-intervju: 1. Du blev uttagen av Jays i den första rundan, 57:e totalt i 2011 års amatöruttagning. Du förhandlade ditt kontrakt med din far, vilken typ av erfarenhet var processen, hur nära var du att gå på Vanderbilt? Jag skulle säga att det var en ögonöppnande erfarenhet av basebollens affärsaspekt. Det var ett tufft och mycket svårt beslut, men i slutändan tror jag att jag gjorde rätt och ångrar inte beslutet ett dugg. Blue jays är fantastiska och jag älskar att vara en del av den här organisationen. Jag var nära... ungefär 10 minuter från att gå på Vanderbilt och det skulle ha varit en fantastisk tid, det är jag säker på. Jag var inte rädd för att gå i skolan på något sätt och det var därför det var ett alternativ och ett beslut som kom ner till slut. Så ja, man kan säga att jag var ganska nära att gå på universitetet. 2. Det rapporteras att du skrev på med Jays för 1 650 000 dollar, vad var det första större köpet du gjorde med bonusen och vad köpte dina föräldrar? Tja, för det mesta har mina föräldrar och jag tyckt att det är bäst att inte köpa för mycket. Jag har köpt en bil till mig själv och en handfull mindre saker till mina föräldrar. Inget alltför absurt och löjligt skulle jag säga. 3. Vilka kast kastar du och vad är ditt out pitch och vilken typ av hastighet svävar dina kast runt? Jag har en genomsnittlig arsenal av kast i en Fastball, sinker, curveball och change up. För det mesta har min out pitch varit sinker och change up. Jag jobbar hårt på att göra min curveball bättre och utveckla några andra kast och få en bra känsla för alla mina. Jag skulle säga att min snabba boll och sinker ligger någonstans mellan 87-92 för det mesta. 4. Vilket baseballlag följde du när du växte upp och efterliknar du din stil efter några major league-spelare? Jag är ett stort Phillies-fan och försöker fortfarande hålla koll på dem! Det har varit en svår säsong att titta på det är säkert. Jag vill tro att jag är min egen pitcher och att jag inte är modellerad efter någon annan pitcher så jag skulle inte märka mig själv med någon pitcherstil. 5. Vilken är den enda pitch du känner att du behöver lägga till eller perfektionera för att bli en framgångsrik major league pitcher? Jag tror verkligen att jag behöver ha en bättre breaking pitch och verkligen behärska fastball. Om fastbollen behärskas kan den räcka långt. 6. Vem har varit den mest inflytelserika personen som har hjälpt dig att utvecklas som basebollspelare under hela din karriär? Jag har haft en handfull tränare under min tid som spelare och jag vill gärna tro att jag har tagit med mig något från dem alla, vilket jag tycker är sant. Jag har haft en pitchingcoach ( Bobby Shannon ) som jag har arbetat med sedan jag var barn som har gjort mig till den pitcher jag är och lärt mig hur jag kastar som jag gör. Jag har också arbetat med Kevin Dougherty som har gett mig mycket kunskap om pitching och spelet. Mina gymnasietränare Sean Cassel och David Lafferty har också lärt mig så mycket mer än spelets normer på planen. De</w:t>
      </w:r>
    </w:p>
    <w:p>
      <w:r>
        <w:rPr>
          <w:b/>
          <w:color w:val="FF0000"/>
        </w:rPr>
        <w:t xml:space="preserve">id 31</w:t>
      </w:r>
    </w:p>
    <w:p>
      <w:r>
        <w:rPr>
          <w:b w:val="0"/>
        </w:rPr>
        <w:t xml:space="preserve">Välkommen till lyxens tidsålder Exclusif Presentations Ltd:s webbplats, som har funnits sedan 1988, ger dig ett eklektiskt urval av stil och sofistikering - från fint porslin, utsökta gåvor till fina plånböcker för att glädja finsmakaren. Välkommen till lyxens tidsålder. Plånböcker En rad eleganta plånböcker från Dunhill, Ettinger och Glenroyal. Det bästa av det brittiska exklusivt för dig. Bälten Det nödvändiga stilmedvetandet för varje kräsen gentleman. Bordsartiklar Om oss Exclusif Presentations Ltd har etablerat sig i London sedan 1988 och har satt standarden för kvalitet, stil och service till sina kräsna kunder. Inspirerade av art deco-eran från 1920- och 30-talen vill vi föra fram denna tid av elegans och stilfullt liv genom inspirerade val som presenteras på denna webbplats för dig, den kräsna individen. Välkommen till lyxens tidsålder.</w:t>
      </w:r>
    </w:p>
    <w:p>
      <w:r>
        <w:rPr>
          <w:b/>
          <w:color w:val="FF0000"/>
        </w:rPr>
        <w:t xml:space="preserve">id 32</w:t>
      </w:r>
    </w:p>
    <w:p>
      <w:r>
        <w:rPr>
          <w:b w:val="0"/>
        </w:rPr>
        <w:t xml:space="preserve">Det måste ha varit rent Agger-ny! Liverpool-försvararen kommer aldrig att gå ensam Liverpool- och Danmark-mittfältaren, som gjorde öppningsmålet på onsdagskvällen, visade upp sin enorma tatuering som föreställer en vikingakyrkogård mitt på ryggen. Vad skulle Agger göra? Liverpool- och Danmarksförsvararen är uppenbarligen förtjust i en tatuering, eller två Han har också ett latinskt ordspråk "Mors Certa, Hora Incerta" över ryggen, som betyder "Döden är säker, men inte dess timme", och inskriptioner på fotlederna i stil med "Smärta är tillfällig, seger är för evigt". Han är inte ensam om att älska tatueringar i Anfields omklädningsrum, eftersom lagkamraterna Martin Skrtel och Raul Meireles har sina egna konstverk. Kommentarer ( 17 ) Vad har tatueringar med hjärnor att göra ... och en del av de dumma skulle aldrig riktigt förstå innebörden av vissa saker ... för dem låter det coolt eller dumt ... det betyder aldrig något för dem ... så om Dan känner att det är något för honom ... vem bryr sig då om **** ... snygg konst för övrigt ... Jag undrar allvarligt om en del av postarna här, och om de är kapabla till egna tankar, eftersom ni är de som verkligen behöver ifrågasätta vilka de hjärndöda egentligen är, nej verkligen! Jag beundrar Agger, ja, han är annorlunda men han är sin egen person och kan tänka själv och ser ut att följa sitt eget hjärta och sina egna tankar. De tidigare postarna är allt som är fel i den här världen idag. Öppna ögonen, följ inte mängden utan var bara dig själv. Wow, det är vacker konst, jag älskar den tatueringen. Jag har inga problem med tatueringar, de kan vara mycket konstfulla och man kan säga vad man vill på dem, och han visar sin stolthet över sin nation, snyggt Daniel!!! Det kunde vara värre...tatueringarna kunde vara på hans hals som Beckham har och dessutom ha massor av örhängen som passar till dem! Jag har sett fotbollsspelare göra mer "hjärnlösa" saker TBH. Det är inte min smak, men jag föredrar att han spenderar tid på att få tatueringar gjorda än att gå runt och ställa till med problem på gatorna som många unga engelska spelare gör!</w:t>
      </w:r>
    </w:p>
    <w:p>
      <w:r>
        <w:rPr>
          <w:b/>
          <w:color w:val="FF0000"/>
        </w:rPr>
        <w:t xml:space="preserve">id 33</w:t>
      </w:r>
    </w:p>
    <w:p>
      <w:r>
        <w:rPr>
          <w:b w:val="0"/>
        </w:rPr>
        <w:t xml:space="preserve">Den mest användbara positiva recensionen Den mest användbara kritiska recensionen 144 av 161 personer tyckte att följande recension var användbar 4,0 av 5 stjärnor Fransk klassiker i amerikansk utgåva till sist I juli tog Washington Post ut ett recept ur Ginette Mathiots franska klassiker och jämförde den i artikeln med en fransk "Joy of Cooking" och jämförde den med Julia Childs böcker. På grund av den artikeln beställde jag boken, och mitt exemplar kom i går. Jag kommer att njuta av att laga mat utifrån den. Det är en klassiker med stort djup och vi kan vara tacksamma... 2,0 av 5 stjärnor I ett ord... Besviken Den mest värdefulla informationen i den här boken finns mellan sidorna 14-37 (matlagningsmetoder, vin, säsongsvaror, smakämnen, kryddor och ordlista) och mellan sidorna 914-929 (författarens köksråd, menyplanering, picknickplanering, middagsetikett, dukning och receptanteckningar). I juli förra året tog Washington Post ett utdrag ur ett recept ur Ginette Mathiots franska klassiker och jämförde den i sin artikel med en fransk "Joy of Cooking" och Julia Childs böcker. På grund av den artikeln beställde jag boken, och mitt exemplar kom i går. Jag kommer att njuta av att laga mat utifrån den. Det är en klassiker med stort djup och vi kan vara tacksamma för att Phaidon har gett ut denna stora volym. Ändå är den enligt min åsikt inte riktigt vad Post-artikeln utgav den för att vara. Den saknar den extraordinära tekniska precisionen hos Julia Child och "Joy of Cooking". Inte heller tror jag att den som introduktion till matlagningsteknik kan jämföras med Madeleine Kammans "New Making of a Cook". Den närmaste amerikanska jämförelse som jag skulle kunna göra är den klassiska "American Woman's Cookbook", som var min mammas matlagningsbibel och den kokbok som jag först lärde mig att laga mat utifrån. Som receptsamling förtjänar Mathiot-boken en hedersplats i köket. Ändå lider boken av några märkliga redaktionella brister. Eftersom det är en översättning från franskan anges ingredienserna i motsvarande amerikanska mått (mestadels i vikt), men direkta metriska omräkningar leder till konstiga mängder i ingredienskolumnerna. I ett recept krävs till exempel 4 1/4 uns bacon, 9 uns kastanjer och 1 1/4 kopp Madeira. Läsarna skulle ha varit bättre betjänta av en förteckning över de ursprungliga metriska mängderna och en parallell kolumn som räknar om receptet i mer standardiserade amerikanska mått - som till exempel den amerikanska redaktören av Elizabeth Davids böcker har gjort med hennes brittiska mått. För det andra finns det ingen ordlista från franska till engelska, och i vissa fall är det hopplöst att försöka hitta en teknik som är känd under ett franskt namn. Var finns till exempel "poele"? Lika irriterande är bristen på information om vissa ingredienser eller ersättningar av ingredienser. Recepten kräver ofta creme fraiche, en ingrediens som ännu inte finns på många amerikanska marknader. Den är lätt att tillreda hemma, men inga instruktioner ges. Läsaren bör också vara medveten om att många av recepten kräver huvudingredienser som inte är lätta att hitta - var får man till exempel tag på hare? Slutligen är de många bilderna på matt papper inte särskilt inbjudande. Trots alla dessa begränsningar hoppas jag att boken kommer att sälja tillräckligt bra för att förlaget ska investera lite mer redaktionell kraft i en andra upplaga. Hur bra den här boken än är har den inte riktigt tagit sig hela vägen över Atlanten. Vi behöver en amerikansk utgåva, inte bara en amerikansk översättning. Min käke slog i golvet när jag såg den här boken. Jag har den franska versionen och jag hade ingen aning om att Phaidon arbetade på en av sina numera klassiska uppsnyggade översättningar. Om inte annat så har Phaidon redan lärt sig hur man gör med kokböcker - detta är en typisk vacker kokbok med fantastiska fotografier och illustrationer som är hämtade från den blockiga linjeteckning som är typisk för böcker från 50- och 60-talen. Originalboken är verkligen inte en bok för inlärare; om något är den snarare ett komplement till något som Mastering The Art of French Cooking , som ska användas som referens efter att man arbetat sig igenom de mer teknikorienterade böckerna. Jämförelser med Joy of Cooking är träffande; även om mycket få böcker på marknaden är lika ambitiösa som Joy (som har en informationstäthet som är skrämmande till och med enligt de flesta professionella standarder), så har Mathiot verkligen gjort en bra insats.</w:t>
      </w:r>
    </w:p>
    <w:p>
      <w:r>
        <w:rPr>
          <w:b/>
          <w:color w:val="FF0000"/>
        </w:rPr>
        <w:t xml:space="preserve">id 34</w:t>
      </w:r>
    </w:p>
    <w:p>
      <w:r>
        <w:rPr>
          <w:b w:val="0"/>
        </w:rPr>
        <w:t xml:space="preserve">Icke-diskriminering (Executive Medical) Förklaring Tidigare kunde en försäkrad grupphälsovårdsplan tillhandahålla icke beskattningsbara förmåner till chefer och andra högt avlönade personer även om planen diskriminerade till förmån för dessa personer när det gällde rätten att delta eller de förmåner som tillhandahölls. Om självfinansierade grupphälsovårdsplaner däremot diskriminerade till förmån för högt avlönade anställda skulle förmånerna för de högt avlönade personerna bli föremål för beskattning enligt Internal Revenue Code 105(h). Affordable Care Act (ACA) har nu utsatt försäkrade grupphälsovårdsplaner för liknande regler som de som finns i Internal Revenue Code 105(h) om de diskriminerar till förmån för dessa personer, med undantag för försäkrade grandfathered planer, så länge de förblir grandfathered. Om en försäkrad plan inte är skyddad enligt ACA måste den uppfylla regler som liknar dem som redan gäller för självfinansierade planer när det gäller förbud mot diskriminering till förmån för högt avlönade personer. Dessa regler kommer att beskrivas i framtida riktlinjer och kommer att träda i kraft någon gång efter det att de har offentliggjorts. Enligt ACA verkar det som om en arbetsgivare som sponsrar en försäkrad plan som diskriminerar till förmån för högt avlönade personer är föremål för minst ett straff på 100 dollar per dag multiplicerat med antalet personer som "diskrimineras".  Om en plansponsor tror att hans plan kan vara diskriminerande, uppmanar vi plansponsorn att övervaka regelutformningsprocessen och kontakta sin skatterådgivare för ytterligare vägledning.  Om det efter diskussionen visar sig att planändringar måste göras, kontakta en mäklare eller en representant för Aetna. Aetna genomför inga tester av diskriminering och ansvarar inte för att arbetsgivaren uppfyller detta ACA-krav.  Även om det finns många obesvarade frågor om denna regel, tillhandahåller vi den ytterligare informationen nedan för din skull.</w:t>
      </w:r>
    </w:p>
    <w:p>
      <w:r>
        <w:rPr>
          <w:b/>
          <w:color w:val="FF0000"/>
        </w:rPr>
        <w:t xml:space="preserve">id 35</w:t>
      </w:r>
    </w:p>
    <w:p>
      <w:r>
        <w:rPr>
          <w:b w:val="0"/>
        </w:rPr>
        <w:t xml:space="preserve">Det är personer "med innovativa lösningar på samhällets mest angelägna sociala problem", "som drömmer om och tar ansvar för en innovativ och obeprövad idé för positiv social förändring, och som leder idén från dröm till verklighet" och som kombinerar "passionen för ett socialt uppdrag med en bild av affärsmässig disciplin, innovation och beslutsamhet". Även om definitionen kan variera är den sociala entreprenörens attraktionskraft bland millenniegenerationen (de som är födda mellan 1983 och 2001) obestridlig, vilket framhålls i ett nyligen publicerat inlägg på Harvard Business Review Blog Network av Lara Galinsky. Som vice ordförande för Echoing Green, en global ideell organisation som tillhandahåller startkapital och tekniskt stöd till nya sociala entreprenörer, har Galinsky sett sin beskärda del av unga människor med ljusa ögon och en stor svans som är ivriga att starta organisationer som ska lösa alla problem, från fattigdom till föroreningar. Trots eller kanske på grund av sin ställning anser Galinsky att inte alla millennieungdomar bör bli sociala entreprenörer. Med hänvisning till Igbo-språket "Det krävs en by för att uppfostra ett barn" menar Galinsky att det krävs ett "helt ekosystem" för att lösa världens största problem. För att lyckas behöver sociala entreprenörer stöd från insamlare, designers, kommunikations- och utvecklingsspecialister för att förverkliga sina djärva idéer. Enligt Galinsky är det viktigt att utnyttja millennieungdomarnas passion för social förändring: "Vi måste gå bort från det föråldrade begreppet kallelse, som betonar vad individen tjänar på det: om det kommer att upprätthålla deras intresse eller ge dem berömmelse eller förmögenhet ...". De behöver inte vara grundare av nya organisationer för att påverka världen. Men de bör vara grundare av sina karriärer." Det är ett logiskt argument och en vacker känsla, men det ignorerar den uppenbara frågan om varför? Varför är just den här generationen - millennieungdomarna - så fängslad och fixerad vid socialt entreprenörskap? De problem som de vill lösa har funnits i årtionden, till och med i århundraden. Varför just nu? Varför just denna generation? Kalla mig pessimistisk, men jag tror inte att denna ökning av den sociala entreprenörsandan beror på att millenniegenerationen är mer altruistisk eller socialt medveten än sina föregångare. Jag tvivlar faktiskt på att altruism spelar en viktig roll för de flesta millennials beslut att välja denna karriärväg. Som Chronicle of Education rapporterar, jämförde en nyligen genomförd studie i Journal of Personality and Social Psychology egenskaperna hos millennials, generation X och babyboomers i samma ålder mellan 1966 och 2009 och fann att millennials sätter mycket större värde på pengar, image och berömmelse än tidigare generationer. I grund och botten är Millennials mer "Generation Me" än "Generation We". Detta är en generation som har uppfostrats till att tro att de är speciella, att de kan göra och vara vad de vill. Detta är den generation som har gett upphov till begreppet "helikopterförälder", en generation som från tidig ålder har förberetts och förberetts för att få de bästa betygen, delta i de flesta aktiviteter utanför skolan, gå i de bästa skolorna osv. Så när det gäller millenniernas besatthet av socialt entreprenörskap kan jag inte låta bli att tänka att det för dem bara är ytterligare ett steg på vägen mot individuella prestationer och erkännande. Millennials har tillbringat hela sina liv i rampljuset, i centrum av sina föräldrars och sina egna individuella universum. För många tror jag att socialt entreprenörskap ger dem en möjlighet att fortsätta att stå i rampljuset, snarare än att inta en biroll. I sitt inlägg medger Galinsky att Echoing Green, och andra liknande organisationer, "lyser ett starkt ljus på sociala entreprenörer och gör dem ofta till stjärnor". Hon konstaterar dock att Echoing Green kommer att "skära ner på strålkastarljuset och höja ljuset" för att fokusera mer på det ekosystem som krävs för att sociala företag ska lyckas. Men kommer det att finnas några millennieungdomar som är villiga att arbeta bakom scenen när ljuset går upp i huset? Jennifer Foth avslutade sina grundstudier vid Middlebury College med inriktning på internationella studier med fokus på statsvetenskap. Efter examen arbetade Jennifer i två år på ACCION International, en Bostonbaserad ideell mikrofinansorganisation, där hon övervakade utvecklingen av månadsrapporten för den högsta ledningen och de sociala resultatindikatorerna för hela partnerorganisationen. Jennifer fick sin magisterexamen i folkhälsa med inriktning på internationell och miljömässig hälsa.</w:t>
      </w:r>
    </w:p>
    <w:p>
      <w:r>
        <w:rPr>
          <w:b/>
          <w:color w:val="FF0000"/>
        </w:rPr>
        <w:t xml:space="preserve">id 36</w:t>
      </w:r>
    </w:p>
    <w:p>
      <w:r>
        <w:rPr>
          <w:b w:val="0"/>
        </w:rPr>
        <w:t xml:space="preserve">Vi tittade på All Blacks fel... det var den kortaste DVD jag någonsin sett RICHIE GRAY hoppas att det kommer att gå bra på kvällen efter att ha avslöjat att Skottlands rugbystjärnor har suttit fastklistrade vid en DVD med All Black-blåsningar. Andy Robinsons män kommer att skapa historia om de slår Nya Zeeland på Murrayfield på söndag. Men skottarna är stora outsiders eftersom världsmästarna kommer till stan efter 17 matcher utan förlust. Ändå är huvudtränaren Robbo så övertygad om att hans lag kan vända på oddsen att han beordrade videoanalytikern Rob Holdsworth att göra en sammanställning av All Black-haverier för att bevisa för sina spelare att Richie McCaw och Co. trots allt är mänskliga. Gray sa: "Vi måste hävda oss, men vi vet att Nya Zeeland kommer att ställa upp och att det kommer att bli mycket tufft. Vi tittade på några videor, men de var inte särskilt långa. "Jag kan egentligen inte säga så mycket. De har mycket bra spelare över hela parken. Så mycket vet vi. "Det kanske fick oss att känna att de var mer mänskliga." Skottland krossades med 49-3 de senaste gångerna de här två sidorna möttes. Gray minns det tillfället väl och tror att Skottland två år senare är bättre rustat för att möta Nya Zeeland. Den gigantiska låset sa: "Det är en enorm match på söndag och jag kommer att vara väldigt pumpad när den kommer. "Jag spelade mot All Blacks för två år sedan och det som stack ut var den fysiska karaktären. "De spelar ett mycket snabbt spel och gör inte många misstag. De gör grunderna, under press, extremt bra. Vi har gjort en hel del analyser och det finns områden där vi tror att vi kan komma åt dem. "Lineouten kommer att vara viktig som den alltid är. Vi måste vinna rena bollar så att vi kan starta våra attacker. "Alla lag som möter Nya Zeeland försöker alltid hålla bollen borta från dem." Gray - som kommer att öppna sitt hjärta i SunSport på söndag - klarade ett konditionstest i tisdags och kommer att ställa upp mot All Blacks i helgen. VI KAN VINNA ... Matt Taylor SNS Group Hans chanser bedömdes som bara 50-50 för en vecka sedan, men 23-åringen har återhämtat sig helt från den fotledsskada han ådrog sig när han spelade huvudrollen i Sales spännande 34-33-seger mot Cardiff Blues i Heineken Cup förra månaden. Han erkände: "Jag var inte redo förra veckan. Jag var inte tillräckligt frisk för att spela på fredagskvällen, men jag har gjort en hel del rehabilitering under veckorna och jag kunde komma tillbaka till träningen den här veckan. "Jag är övertygad om att min fotled är okej. Du kan bara spela om du är fullt frisk och jag var inte fullt frisk förra veckan. Min fotled var inte rätt, jag var inte säker på den. Jag har haft mycket mer tid och jag har gett den tid att läka. Min senaste match var mot Cardiff. Det är inte idealiskt men jag har jobbat mycket med min kondition och jag är redo för utmaningen." Skottlands försvarstränare Matt Taylor tror att Robbos mannar kan bli det första skotska laget att besegra All Blacks. Men han varnade: Men han varnar oss: "Vi måste göra grunderna bra. Vi måste ha linjetempo. Vi måste tackla bra och slå till på rätt ställen. "Vi måste vara bra på vår egen boll eftersom Nya Zeeland är bäst i världen på att vända dig och göra mål. "Man måste också vara smart när det gäller hur man sparkar, var man sparkar och vem man sparkar till. Det finns ingen riktig hemlighet, det handlar om att göra det grundläggande. "Jag är inte intresserad av vad som har varit tidigare. Jag är inte orolig för historien. "Jag vet att den finns där men vi har en spelplan som vi ska försöka hålla oss till. "Vi måste försöka få kontroll över matchen och om vi gör det har vi en chans.</w:t>
      </w:r>
    </w:p>
    <w:p>
      <w:r>
        <w:rPr>
          <w:b/>
          <w:color w:val="FF0000"/>
        </w:rPr>
        <w:t xml:space="preserve">id 37</w:t>
      </w:r>
    </w:p>
    <w:p>
      <w:r>
        <w:rPr>
          <w:b w:val="0"/>
        </w:rPr>
        <w:t xml:space="preserve">Love in the Time of Cholera In A Nutshell Om du läser vad många kritiker har sagt om Love in the Time of Cholera kan du tro att du är på väg att läsa en sentimental kärleksroman. Varsågod - googla det. Du kommer att hitta massor av recensioner i stil med: "OMG, den här boken är så himla romantisk!" Vad kan vara sötare än en berättelse om kärlek vid första ögonkastet? Vad kan vara mer erotiskt än glödande blickar, nattliga serenader och passionerade kärleksbrev, allt i en ångande subtropisk miljö? Men vänta lite. Är den här romanen verkligen bara en rasande, exotisk melodram, eller är det något annat som pågår här? Tänk på att den colombianske författaren Gabriel Garca Mrquez (eller Gabo, förkortat) har varnat läsarna av Kärlek i kolerans tid "att vara försiktiga så att de inte faller i min fälla". Precis som huvudpersonerna Florentino och Fermina är det lätt för oss att svepas med i denna berättelse om förbjuden kärlek och tappa bort blicken på dess mörka baksida. Visst kan Florentinos bestående passion för Fermina ses som romantisk ... men den är också lite obsessiv. Hans beteende är på sätt och vis sött ... men å andra sidan är det på sätt och vis stalkeraktigt. Man kan tänka sig den här boken, som publicerades 1985, som Garca Mrquez' 350 sidor långa svar på frågan "Vad är kärlek?". Liksom alla hans verk misslyckas dock Gabos fjärde roman med att ge oss enkla svar eller klara definitioner. Den Nobelprisbelönade författaren är en stor anhängare av tvetydighet, så i stället för att lösa vår uppfattning om kärlek tenderar han att komplicera den. Kärlek i kolerans tid innehåller därför inte bara en central triangel utan också en myriad av andra illustrationer av vad kärlek kan vara: ung och gammal, trogen och otrogen, respektabel och skamlig, sexuell och kysk. Och allt däremellan. Vad gäller kärleksaffären mellan Florentino och Fermina, vilken är det? Är det romantiskt eller besatt? Söt eller skrämmande? Osjälvisk eller självisk? Det är svårt att säga, men vi tror att det kanske bäst kan uttryckas i Facebook-termer: "Det är komplicerat". Varför ska jag bry mig? Är du orolig för att du inte ska vara intresserad av en roman som handlar om kärlek och sex? Nej, det trodde vi inte. Men om du skulle behöva lite extra övertalning kan vi ge dig ett förslag. Tänk dig att Florentino går i din skola (vi tror faktiskt att Love in the Time of Cholera skulle bli ett fängslande gymnasiedrama). Han är en mager, obekväm tonåring som längtar efter Fermina, den hetaste tjejen i din klass. Hon är cheerleader/dramaklubbsstjärna/sexig akademisk lagkapten. Florentino skriver emo-kärlekslåtar till henne på sin gitarr och skickar lappar till henne dag ut och dag in, men hon accepterar inte ens hans vänförfrågan på Facebook. Då kommer Mr Hotshot Urbino in i bilden. Han är en sistaårselev. Han kör en cool bil. Han spelar fotboll. Han står på dekanens lista. Han gör samhällstjänst. Han är... helt avskyvärd. Stackars Florentino. Allt han kan göra nu är att hoppas att Urbino byter skola innan de alla tar examen. (Okej, okej, vi jämför examen med döden i vår gymnasieanalogi. Slappna av, det är bara en metafor.) Okej, du kanske kan justera några detaljer i ditt manuskript. Vad vi försöker säga är att Love in the Time of Cholera verkar oändligt relaterbart till high school-tillståndet. Även om romanens karaktärer åldras är deras tankar, känslor och interaktioner så bekanta för oss. Florentino har ständigt kärlek på hjärnan. Fermina vill inte dejta honom eftersom hon är orolig för vad alla andra ska tycka om henne. Drama, drama, drama. Ja... det kan vi relatera till.</w:t>
      </w:r>
    </w:p>
    <w:p>
      <w:r>
        <w:rPr>
          <w:b/>
          <w:color w:val="FF0000"/>
        </w:rPr>
        <w:t xml:space="preserve">id 38</w:t>
      </w:r>
    </w:p>
    <w:p>
      <w:r>
        <w:rPr>
          <w:b w:val="0"/>
        </w:rPr>
        <w:t xml:space="preserve">02 oktober 2011 10:46 PM Varför historieböckerna måste sätta en asterisk bredvid den Carter-lösa cupen Dan Carter, mannen som till synes sattes på jorden för att avsluta All Blacks 24-åriga VM-förbannelse, har uteslutits från turneringen med en ljumskbristning. Folket i Nya Zeeland har tagit nyheten som en spark på samma ställe. Carter kollapsade i en märklig träningsolycka i lördags. När han föll till marken i plågor såg lagkamraterna nervöst på och lagläkaren såg förbryllad ut. Den 29-årige fly-halfen har inga tidigare ljumskproblem och höll på med sin vanliga sparkövning när han slet av sin adductor longus-sena. Vad betyder detta för turneringen? På sätt och vis är det ett värre scenario. Affischpojken är borta, kungen har lämnat byggnaden. Vart man än vänder sig i Nya Zeeland möts man av Carters mejslade flin. Han finns på TV-reklam, dryckesflaskor, reklamskyltar, tidningar och kaffekoppar. Fly-half Colin Slade kan aldrig fylla hans stövlar, trots en helt kompetent insats mot Kanada i går. Carter är den centrala kuggen i den smidiga All Black-maskinen, den flashiga sidekicken till generalen Richie McCaw, mannen som kan spela i en miljon kilometer i timmen och ändå svettas lika sällan som Roger Federer, den 1,75 meter stora jätten vars axlar aldrig sjönk ihop under den börda som det innebär att leverera i hemma-VM. Han är världens bästa spelare i världens bästa lag, den typ av spelare som skulle kunna sätta på vattenkokaren mitt i en dumptackling. Han fortsätter också att förbättra sig. Man talar så mycket om hans offensiva förmåga, men hans försvar har lagt in ytterligare en växel den här säsongen. Han krossar stora bollbärare som vågar gå in i hans 10:e kanal och skapar en plattform för McCaw att stjäla bollen. Det är en av anledningarna till att kaptenen är så effektiv vid breakdown. Han är också en trevlig kille, den snälla killen till Quade Coopers ärkefiende. Inte helt olikt Jonny Wilkinson har han alltid tid för fansen och stannar längre än nödvändigt vid autografskrivningar. Graham Henry, tränare för All Black, höll en värdig presskonferens i går och möttes av en hysterisk reaktion från den kiwi-publiken. Han har varit en spelare i världsklass under lång tid, förmodligen en av de bästa spelarna som det här landet någonsin har producerat, sade Henry. Detta skulle bli hans höjdpunkt, Rugby World Cup. Vi har haft mycket fokus på denna turnering de senaste åren och det är förödande att han inte kan vara med i den. Det är en tragisk situation för en mycket begåvad ung idrottsman. Det här var hans scen; ett VM i Nya Zeeland och det skulle bli hans stora tillfälle. Även om All Blacks vinner den här turneringen kommer de inte att få sitt Hollywood-slut. Nya Zeeland har förlorat sin huvudperson. Kommentarer Du kan följa den här konversationen genom att prenumerera på kommentarsflödet för det här inlägget. Skriv en kommentar Kommentarer modereras och kommer inte att visas på den här webloggen förrän moderatorn har godkänt dem. De får inte överstiga 500 ord. Webblänkar kan inte godkännas och kan innebära att hela din kommentar inte publiceras.</w:t>
      </w:r>
    </w:p>
    <w:p>
      <w:r>
        <w:rPr>
          <w:b/>
          <w:color w:val="FF0000"/>
        </w:rPr>
        <w:t xml:space="preserve">id 39</w:t>
      </w:r>
    </w:p>
    <w:p>
      <w:r>
        <w:rPr>
          <w:b w:val="0"/>
        </w:rPr>
        <w:t xml:space="preserve">Bara några veckor efter att en supermodells hund dog på ett United Airlines-flyg från New York till San Francisco, kommer nyheten om att en annan hund som var på väg till Bay Area nyligen mötte ett tragiskt öde i förtid. Michael Jarboes treåriga napolitanska mastiff "Bam Bam" anlände död till SFO efter ett flyg från Miami och en fyra timmar lång mellanlandning i heta och fuktiga Houston förra månaden. Jarboe berättade för Miamis TV-station WSVN att Bam Bam var frisk innan han gjorde en resa som han tidigare framgångsrikt hade genomfört. Den här gången är Jarboe orolig för att den kvävande värmen i Houston - och vad han påstår var en dödlig felaktig hantering - dömde Bam Bam till döden. När Jarboe var fast på mellanlandningen berättade han för WSVN att han såg Bam Bam i sin låda på flygplatsens asfalt, flämtande med tungan hängande ut: "Jag har aldrig, aldrig någonsin, sett honom så het. Det United lovade oss är en luftkonditionerad fraktanläggning och en luftkonditionerad fraktbil." Istället fick Bam Bam en tur i en bagagevagn utan luftkonditionering. När den 140 pund tunga hunden nådde San Francisco fick Jarboe veta att Bam Bam hade dött: "Killen kom ut, ett gäng av dem och sa: 'Jag är ledsen att han inte klarade sig', och det är så surrealistiskt. Vad menar du med det? Vi bara tog på honom, vi tog på honom ... Han mådde bra." I ett uttalande skyllde United Airlines på rasens förkortade nos och storlek för de komplikationer som ledde till hans död. I en omfattande handling av medmänsklighet återbetalade flygbolaget hundens flygbiljett och erbjöd även Jarboe resekuponger, vilket han dock vägrade. Bam Bams död är den andra dödsfallet som uppmärksammats under de senaste veckorna. Supermodellen Maggie Rizer gick ut offentligt om sin golden retrievers död på ett flyg från New York till San Francisco förra veckan.</w:t>
      </w:r>
    </w:p>
    <w:p>
      <w:r>
        <w:rPr>
          <w:b/>
          <w:color w:val="FF0000"/>
        </w:rPr>
        <w:t xml:space="preserve">id 40</w:t>
      </w:r>
    </w:p>
    <w:p>
      <w:r>
        <w:rPr>
          <w:b w:val="0"/>
        </w:rPr>
        <w:t xml:space="preserve">Det finns två stora skillnader mellan de nuvarande rivalerna om Labour-kronan, Davids Shearer och Cunliffe. Tja, stora skillnader. De två är eniga om politiken. Ingenting i Labourledaren David Shearers tal i söndags stod i strid med något som talesmannen för ekonomisk utveckling David Cunliffe har sagt, inte bara i år utan även före valet, innan han degraderades från finanspolitiskt talesmannaskap. Allt fanns där: vördnaden för tillverkningsindustrin framför andra sektorer, klagan över den höga nyzeeländska dollarn och behovet av något "verktyg" för att hantera den, behovet av att uppmuntra till sparande, tron på att en kapitalvinstskatt på alla landets företag och en tredjedel av fastighetsmarknaden kommer att uppmuntra människor att investera mindre i fastigheter och mer i nyzeeländska företag. Shearer lade till Kiwibuild, ett program för att bygga 100 000 nya bostäder till "överkomliga priser", men det fanns inget i detta som stod i strid med något som Cunliffe har förespråkat. Och Cunliffe har inte kritiserat detta senaste initiativ. Det bör påpekas att alla dessa politiska åtgärder eller mål inte är dåliga i sig själva. Vissa är mycket önskvärda. Inget sammanhängande program Det är bara det att de inte hänger ihop som ett sammanhängande program. Ekonomiskt sett är de motsägelsefulla och de kommer att orsaka fler problem än de löser. Och detta är den första skillnaden mellan de två. Cunliffe är ekonomiskt tillräckligt kvalificerad för att veta att de är osammanhängande och kommer att spänna mot varandra. Shearer har ingen sådan kunskap och tror förmodligen på vad han säger. Enligt Shearer skall några icke namngivna "verktyg" användas för att få ner växelkursen och hjälpa de nyzeeländska tillverkarna. För övrigt är det förbryllande varför tillverkarna är mer uppskattade än andra exportörer i Labour-retoriken, tills man kommer ihåg att Engineering Printing and Manufacturing Union är en viktig Labour-lobbygrupp och kommer att bli det ännu mer när fackföreningarna får rösträtt i ledarskapsvalen från och med februari. Vad dessa "verktyg" är för något är inte klart. En sak är säker: Herr Shearer kommer inte att köpa dem på en julförsäljning på Mitre 10 Mega. Det finns egentligen inga verktyg. Det enda verktyg som kommer att sänka Nya Zeelands växelkurs är mindre lån från utlandet, och det enda sättet att göra det är en kombination av mer sparande från nyzeeländska medborgare och begränsning av de offentliga utgifterna. Att begränsa utlåningen ytterligare genom mer reglering av bankerna innebär främst att man begränsar människors möjligheter att köpa bostäder och begränsar företagens möjligheter att låna för att expandera. Inget av detta passar in i Labourpartiets politik, som bygger på löften om ökade statliga utgifter på områden som att förlänga den betalda föräldraledigheten från nuvarande 14 veckor till 26 veckor och att uppmuntra människor att skaffa "prisvärda" bostäder. En mycket stimulerande bostadspolitik kommer inte att bidra till att minska underskottet i bytesbalansen - något som Shearer har identifierat som ett viktigt ekonomiskt mål för sitt parti - och inte heller kommer den att minska landets skuldnivåer. Mycket tveksamt Det är sant att det finns en obligatorisk KiwiSaver. Men om detta skulle öka sparandet är högst tveksamt. Eftersom lite mer än hälften av den arbetande befolkningen redan är anslutna till KiwiSaver verkar det inte orimligt att dra slutsatsen att de flesta av dem som har råd att spara mer redan gör det. I vilket fall som helst är hälften av pengarna i KiwiSaver inte individuellt sparande utan olika subventioner och incitament som tillhandahålls via skattebetalarna. De flesta av dem som ännu inte har anslutit sig har gjort det för att de inte har råd att göra det, och om de tvingas göra det kommer det bara att öka det belopp som skattebetalarna måste sätta in i KiwiSaver. Som nämnts är Cunliffe tillräckligt ekonomiskt kunnig för att veta allt detta, och är skamlös nog att sälja det till människor som inte vet bättre. Det är en av ironierna i allt detta att många av dem som inte vet bättre är medlemmar i Labourpartiet och inkluderar dess nuvarande ledare. Den andra skillnaden mellan de två är av presenterande och/eller personlig karaktär och beskrivs bäst i termer av hur de kan uppfattas i valrörelse. Shearers fiender fruktar att han i valkampanjens hetta och tryck kommer att svamla och stamma, vilket han har gjort i så många intervjuer under de elva månader som gått sedan han blev ledare, och lämna ett intryck av obeslutsamhet och osammanhängande. Även om Shearer höll ett bra tal i söndags är det en minimistandard att hålla ett sådant tal inför sitt eget parti,</w:t>
      </w:r>
    </w:p>
    <w:p>
      <w:r>
        <w:rPr>
          <w:b/>
          <w:color w:val="FF0000"/>
        </w:rPr>
        <w:t xml:space="preserve">id 41</w:t>
      </w:r>
    </w:p>
    <w:p>
      <w:r>
        <w:rPr>
          <w:b w:val="0"/>
        </w:rPr>
        <w:t xml:space="preserve">Feedback lyfter fram fördelarna med uppringare Baserat på feedback från Hostcomms kundbas med cirka 120 företag har Hostcomm sammanfattat vad de anser vara de viktigaste fördelarna med att använda en automatisk uppringare. Avkastningen på investeringen med en automatisk nummeruppringare är särskilt snabb om organisationen har ringt nummer manuellt eller använt en klick-till-ringningsprocess. Ökad effektivitet hos agenterna Den mest påtagliga fördelen med en automatisk nummeruppringare är den enorma ökningen av agenternas samtalstid per timme jämfört med en miljö utan nummeruppringare. Automatiska telefonuppringare fungerar genom att ringa samtal i ett förinställt förhållande mellan antalet telefonlinjer och agenter.A Uppringaren ringer samtal i volym "bakom kulisserna" och kopplar sedan de besvarade samtalen till tillgängliga agenter. Nettoresultatet är att agenterna får ett jämnt flöde av uppkopplade samtal under hela dagen med en "samtalstid" på upp till 40 eller 50 minuter per timme. Detta kan uppnås genom att använda uppringaren i förutsägande läge. En prediktiv uppringare börjar ringa upp nummer innan agenterna är redo och "satsar" på att ett visst antal samtal kommer att besvaras inom en viss tid. Detta ger högsta möjliga samtalstid för agenterna, men resulterar i en liten andel "tappade samtal", som behandlas enligt Ofcoms riktlinjer av den prediktiva uppringaren. Kundtjänstgrupper som använder manuell uppringning uppnår vanligtvis cirka 10-15 minuters samtalstid per timme. Detta beror på den tid som går åt till att utföra följande uppgifter: Att ringa telefonnumret Manuellt hantera samtalen Lyssna på röstmeddelanden, upptagetoner och inga svar Lämna röstmeddelanden Planera återbud till samtal Den kommersiella fördelen är lätt att se: 200-300 % högre produktivitet per timme med en automatisk uppringare (jämfört med manuell uppringning). Den procentuella ökningen är normalt densamma, oavsett vilken datakvalitet som används. Ökad produktivitet med blandade kampanjer De flesta callcenter hanterar endast inkommande samtal, men ett stort antal hanterar både inkommande och utgående samtal. Möjligheten att hantera inkommande och utgående samtal samtidigt är nyckeln till ännu högre produktivitet hos agenterna, med fördelen att agenten teoretiskt sett alltid kan prata med en kund. Med en automatisk uppringare är det möjligt att göra detta genom att använda en "blandad" kampanj där samma grupp av agenter hanterar utgående och inkommande samtal samtidigt. Den automatiska uppringaren automatiserar processen att växla mellan inkommande och utgående samtal, vilket kan vara förvirrande för agenterna när det görs manuellt och generellt leder till minskad produktivitet. Den automatiska uppringaren kan reglera takten i samtalsflödet genom att balansera utgående och inkommande samtal med hjälp av flera funktioner som samtalsköer och variabla uppringningsförhållanden. Flerdubbelt arbete resulterar också i ett mer intressant arbete för agenten, vilket påverkar moralen positivt, särskilt i kampanjer med förutsägande nummeruppringning med hög genomströmning. Uppgifter hålls färska Uppgifter laddas normalt upp till en uppringare manuellt eller genom en automatisk process, vanligtvis en databassynkronisering. Uppgifterna behöver i allmänhet ringas upp mycket snabbt, särskilt när de består av försäljningsledningar. Den automatiska uppringaren kan arbeta sig igenom uppgifterna i mycket snabb takt och se till att leads hålls varma. Dessutom automatiserar uppringaren processen med att återvinna (ringa tillbaka) röstmeddelanden, upptagna nummer och samtal som inte besvarats. Den automatiska uppringaren ser till att en stor andel av leads följs upp mycket snabbt och professionellt på kort tid, vilket ökar konverteringsgraden mellan leads och försäljning avsevärt. Professionellt och konsekvent varumärke Det är mycket svårt att fastställa och hålla sig till målen för servicenivån i ett icke-automatiserat utgående eller blandat callcenter. Detta beror på att de enskilda agenterna och handledarna har olika nivåer av förmåga, motivation och erfarenhet. Olika prestationsnivåer kan leda till inkonsekventa tjänster och dålig stämning inom agentteamet, vilket kan öka personalflykten. Den automatiska uppringaren jämnar ut dessa inkonsekvenser och tvingar fram disciplin i teamet genom att automatisera uppringningen. Hantering av en ändring av försäljningsstrategin Många företag måste snabbt ändra sin försäljningsstrategi efter förändringar i lagstiftningen, ekonomin eller till och med vädret. En automatisk uppringare gör detta mycket lättare eftersom den redan innehåller en stor del av det som krävs för en framgångsrik kundtjänst. Den ger också arbetsledarna möjlighet att snabbt omskola agenterna med hjälp av coachning av direktsamtal, samtalsinspelning och manuskript. Omprofilering kan genomföras snabbt och resultaten övervakas i realtid. Ofcom-överensstämmelse Alla operatörer av automatiserade nummeruppringare måste följa Ofcoms riktlinjer, annars kan de få höga böter eller</w:t>
      </w:r>
    </w:p>
    <w:p>
      <w:r>
        <w:rPr>
          <w:b/>
          <w:color w:val="FF0000"/>
        </w:rPr>
        <w:t xml:space="preserve">id 42</w:t>
      </w:r>
    </w:p>
    <w:p>
      <w:r>
        <w:rPr>
          <w:b w:val="0"/>
        </w:rPr>
        <w:t xml:space="preserve">Forskare från UCL har upptäckt att ensamma människor har mindre grå substans i en del av hjärnan som är kopplad till avkodning av blickar och andra sociala signaler. Studien, som publiceras i tidskriften Current Biology , tyder också på att människor genom träning kan förbättra sin sociala uppfattning och bli mindre ensamma. "Det vi har hittat är den neurobiologiska grunden för ensamhet", säger huvudförfattaren Ryota Kanai (UCL Institute of Cognitive Neuroscience). "Innan vi genomförde forskningen kunde vi ha förväntat oss att hitta en koppling mellan ensamma människor och den del av hjärnan som är relaterad till känslor och ångest, men i stället hittade vi en koppling mellan ensamhet och mängden grå substans i den del av hjärnan som är involverad i grundläggande social uppfattning." För att se hur skillnader i ensamhet kan återspeglas i strukturen hos de hjärnregioner som är förknippade med sociala processer skannade teamet hjärnan hos 108 friska vuxna och gav dem ett antal olika tester. Ensamhet rapporterades av dem själva och mättes med hjälp av ett frågeformulär på UCLA:s ensamhetsskala . Genom att använda en smartphone-app för att förbättra människors grundläggande sociala uppfattning, till exempel ögonblicken, kan vi förhoppningsvis hjälpa dem att leva mindre ensamma liv. Dr Ryota Kanai, UCL Institute of Cognitive Neuroscience När de tittade på fullständiga hjärnscanningar såg de att ensamma personer hade mindre grått material i vänster posterior superior temporal sulcus (pSTS) - ett område som är involverat i grundläggande social uppfattning, vilket bekräftar att ensamhet är förknippat med svårigheter att bearbeta sociala signaler. "PSTS spelar en mycket viktig roll i den sociala uppfattningen, eftersom det är det första steget för att förstå andra människor", säger dr Kanai. "Det faktum att ensamma människor har mindre grå substans i sin pSTS är därför troligen orsaken till att de har sämre uppfattningsförmåga." För att mäta den sociala uppfattningen presenterades deltagarna för tre olika ansikten på en skärm och ombads bedöma vilket ansikte som hade felriktade ögon och om de tittade antingen till höger eller vänster. Ensamma personer hade mycket svårare att identifiera åt vilket håll ögonen tittade, vilket bekräftar kopplingen mellan ensamhet, storleken på pSTS och uppfattningen av ögonblicken. "Utifrån studien kan vi inte avgöra om ensamhet är något som är fast inprogrammerat eller om det är miljöbetingat", säger medförfattaren Dr Bahador Bahrami (UCL Institute of Cognitive Neuroscience). "Men en möjlighet är att människor som är dåliga på att läsa sociala signaler kan ha svårt att utveckla sociala relationer, vilket leder till social isolering och ensamhet." Ett sätt att motverka denna ensamhet skulle kunna vara genom träning av social uppfattning med en smartphone-app. "Idén om träning är ett sätt att ta itu med den här frågan, eftersom vi genom att kanske använda en smartphone-app för att förbättra människors grundläggande sociala uppfattning, till exempel ögonblicken, förhoppningsvis kan hjälpa dem att leva mindre ensamma liv", säger Dr Kanai.</w:t>
      </w:r>
    </w:p>
    <w:p>
      <w:r>
        <w:rPr>
          <w:b/>
          <w:color w:val="FF0000"/>
        </w:rPr>
        <w:t xml:space="preserve">id 43</w:t>
      </w:r>
    </w:p>
    <w:p>
      <w:r>
        <w:rPr>
          <w:b w:val="0"/>
        </w:rPr>
        <w:t xml:space="preserve">Det finns naturligtvis ingen garanti för att en resurs kommer att vara tillgänglig vid en viss tidpunkt i framtiden. Ett jobb som inte körs vid sin deferral_time kommer att läggas på Hold för manuell intervention. För att minska sannolikheten för att missa deferral_time och behöva ingripa manuellt finns kommandona deferral_prep_time och deferral_window tillgängliga. De anger hur lång tid före deferral_time som jobbet kan matchas med en resurs och hur lång tid efter deferral_time som utförandet är acceptabelt. I exemplet ovan kan jobbet matchas mot en resurs, där det kommer att hålla resursen Claimed/Busy i upp till en dag (deferral_prep_time) före den faktiska körningen. Detta gör det mer sannolikt att jobbet kommer att köras exakt vid den tid som är fastställd i deferral_time. Det innebär också att du i bokföringssyfte kommer att debiteras för användningen av resursen, även om jobbet ännu inte har körts. Om jobbet inte matchas eller på annat sätt inte startar exakt vid deferral_time har det dessutom en halv dag (deferral_window) på sig att köras innan det läggs i vänteläge för manuellt ingripande.</w:t>
      </w:r>
    </w:p>
    <w:p>
      <w:r>
        <w:rPr>
          <w:b/>
          <w:color w:val="FF0000"/>
        </w:rPr>
        <w:t xml:space="preserve">id 44</w:t>
      </w:r>
    </w:p>
    <w:p>
      <w:r>
        <w:rPr>
          <w:b w:val="0"/>
        </w:rPr>
        <w:t xml:space="preserve">1985 släpptes en film som kombinerade äventyr, science fiction, komedi, spänning, nostalgi - allt det som gör en bra berättelse till en bra historia. Den filmen var Tillbaka till framtiden . Eftersom jag är ett stort fan av filmen bestämde jag mig för att själv uppleva filmäventyret genom att leta reda på var och en av de platser som användes vid inspelningen av filmen. Med timmar av forskning, några dussin filmrullar och otaliga kilometer på min vägmätare kunde jag skapa den mest omfattande guiden till inspelningsplatser för Back to the Future på Internet. För närvarande omfattar den här rundturen endast platserna från originalfilmen. Men filmplatser från del II och del III är på gång och kommer snart att inkluderas. Se till att återkomma ofta eller registrera dig som Wastoid för att få information när posterna utvecklas!</w:t>
      </w:r>
    </w:p>
    <w:p>
      <w:r>
        <w:rPr>
          <w:b/>
          <w:color w:val="FF0000"/>
        </w:rPr>
        <w:t xml:space="preserve">id 45</w:t>
      </w:r>
    </w:p>
    <w:p>
      <w:r>
        <w:rPr>
          <w:b w:val="0"/>
        </w:rPr>
        <w:t xml:space="preserve">Jack's Kid Cat Chat Ride på Montanas Sweet 16 Det är ingen hemlighet att Montanaborna älskar att åka skidor. Och även om det är välkänt att vår delstat är hemvist för några av de bästa skidåkarna i landet, läs mer Dining: Garage Soup Shack &amp; Mesquite Grill Gå in på The Garage Soup Shack &amp; Mesquite Grill och förflyttas till ett mekanikergarage i 1950-talsstil. Du blir perfekt inställd av serveringspersonalen på The Garage, vars service är vänlig, uppmärksam och snabb. read more Bozeman Magazine Har du en nischad marknad? Vad exakt är en nischmarknad? Det avser en grupp konsumenter som har ett mycket specifikt behov som inte fylls av konventionella produkter eller tjänster. En ekologisk livsmedelsbutik skulle vara ett exempel på ett företag som vänder sig till en nischmarknad. En ekologisk livsmedelsbutik erbjuder livsmedel som odlats eller bearbetats på ett särskilt sätt för att ge kunderna hälsosammare matalternativ. Fördelar och problem med nischmarknader Den största fördelen med en nischmarknad är minskad konkurrens. Ju bredare kundbasen är, desto troligare är det att man försöker ta en större del av den ekonomiska kakan. Den ekologiska livsmedelsbutiken kommer att ha färre kunder och produkter än en stormarknad med full service, men kunderna kommer att vara lojala eftersom de har en annan anledning än priset att handla där. De letar efter hälsosamma alternativ i sina beslut om livsmedelsinköp. De är beredda att betala mer för att få detta alternativ. Nackdelen med en nischmarknad är kundkretsen. Finns det tillräckligt många kunder där ute som behöver de produkter eller tjänster som du tillhandahåller? Är marknaden tillräckligt stor för att hålla dörrarna öppna? Bara för att ekologiska livsmedel har ett något högre pris betyder det inte att de automatiskt ger en högre vinstmarginal. Det finns gränser för vad marknaden kan bära. Fyra viktiga frågor att tänka på Om du planerar att ta dig an en nischmarknad finns det några frågor du måste ställa dig själv för att avgöra om din plan kommer att vara lönsam. 1.     Finns det ett behov? Finns det tillräckligt många kunder för att stödja verksamheten från start till break-even? Är risken värd belöningen? 2.     Kan jag ekonomiskt nå min nischmarknad med hjälp av reklam? Reklam i massmedia för nischgrupper skulle vara slöseri med pengar. Majoriteten av dem som exponeras för ditt budskap är inte din marknad. Du kanske måste ta till en mer riktad annonseringsmetod som kan vara dyrare. 4.     Plats, plats, plats, plats. Det skulle vara fantastiskt om du hade en butik med hälsokosttillskott på ena sidan och ett fitnesscenter på den andra, men det är troligt att det inte kommer att hända. Så var du placerar dig kan vara avgörande för din affärsframgång. Många av dina kunder kommer att behöva göra ett stort avsteg för att komma till dig. Några avslutande tankar om nischmarknader Även om du inte startar ett strikt nischat företag kan du ändå få nischmarknadsföring att fungera för dig. Många befintliga företag identifierar behov som för närvarande inte tillgodoses av deras konkurrenter. Finansiella rådgivare kan arbeta med människor i alla åldrar, men om de specialiserar sig på pensionärer tar det inte lång tid innan ordet sprids. Ett bageri kanske specialiserar sig på kreativa bröllopstårtor. En skoaffär kan vara det bästa valet för större eller mindre, svårfunna storlekar. Det finns många sätt att få nischmarknadsföring att förbättra ditt resultat. Finns det en marknad som du missar?</w:t>
      </w:r>
    </w:p>
    <w:p>
      <w:r>
        <w:rPr>
          <w:b/>
          <w:color w:val="FF0000"/>
        </w:rPr>
        <w:t xml:space="preserve">id 46</w:t>
      </w:r>
    </w:p>
    <w:p>
      <w:r>
        <w:rPr>
          <w:b w:val="0"/>
        </w:rPr>
        <w:t xml:space="preserve">Vad är det bästa valet för dig? Fullständig innehållssäkerhet i realtid Partiell webbsäkerhet Förhindrar eller begränsar åtkomsten till improduktiva och olämpliga webbplatser, liksom till sidor eller webbplatser som är infekterade med skadlig kod Minimal säkerhet Blockerar åtkomsten till improduktiva och olämpliga webbplatser Ingen - Jag är nöjd med min nuvarande webbsäkerhetslösning. Välj en modul för e-postsäkerhet. E-postsäkerhet skyddar konfidentiella uppgifter genom att: Granskar inkommande e-post för att upptäcka skadliga länkar, filer eller andra hot Ger dig noggrann kontroll över dataläckage i utgående e-post Inkommande e-post utsätter dig för risker. 80 % av inkommande e-post är skräppost, ofta med länkar till skadliga webbplatser. De övriga 20 % kan innehålla infekterade filer, invasiva skript och andra säkerhetsrisker. Utgående e-post kan läcka konfidentiella uppgifter. Anställda skickar ofta känsliga uppgifter till personliga e-postkonton så att de kan arbeta hemifrån. Eller så skickar de känsliga uppgifter av misstag. Oavsett vilket sätt riskerar dina uppgifter att hamna i fara. Bra säkerhet förhindrar dataläckage. Policyer skyddar dina uppgifter, men det är lätt att av misstag skicka dem i filer, e-post eller osäkra program. Ett misstag kan leda till förlorad produktivitet, rykte och framtida försäljning. Problembeskrivning Min loggdatabas för Websense har blivit för stor. Jag vill se till att loggdatabasen förblir hanterbar. Vad kan jag göra för att minska eller kontrollera loggdatabasens storlek? Eller så börjar jag få slut på diskutrymme på min SQL Server. Hur kan jag minska storleken på transaktionsloggen och/eller krympa Websense Log Databases? Lösning Loggdatabasen lagrar register över Internetaktivitet och tillhörande Websense-filteråtgärder. Installationen skapar loggdatabasen med en katalogdatabas och en databaspartition. Katalogdatabasen ger en enda anslutningspunkt för de olika Websense-komponenter som behöver få tillgång till loggdatabasen: statussidor, loggserver, presentationsrapporter och utredningsrapporter. Den innehåller stödinformation för databaspartitioner, inklusive listan över kategorinamn, definitioner av riskklasser, mappning av användare till grupper, databasjobb och så vidare. Katalogdatabasen upprätthåller också en förteckning över alla tillgängliga databaspartitioner. Databaspartitioner lagrar enskilda loggposter för Internetaktivitet. För MSDE-användare skapas nya partitioner baserat på regler för storleksövergång som fastställs av Websense-programvaran. Microsoft SQL Server-användare kan konfigurera loggdatabasen så att den startar en ny partition baserat på partitionsstorlek eller ett datumintervall. Det finns ett antal åtgärder som du kan vidta för att hantera loggdatabasens storlek. Hantera loggdatabasens tillväxt genom att konfigurera loggpoststorleken Du kan använda Log Server Configuration Utility för att aktivera alternativ som minskar storleken på de poster som lagras i loggdatabasen. Tänk på att om du aktiverar dessa alternativ minskar precisionen hos de data som lagras. Under Behandling av besök ser du till att Aktivera besök är markerat. Om det här alternativet aktiveras innebär det att när en användare går in på en webbplats skapas en enda loggpost som kombinerar alla dataelement på sidan (t.ex. grafik och annonser). Välj fliken Konsolidering och markera sedan kryssrutan Konsolidera loggposter. Detta kombinerar till en enda post flera förfrågningar från samma användare för samma domän som samma åtgärd (tillstånd, blockering etc.) tillämpas på. Klicka på Tillämpa för att aktivera ändringen. Klicka på OK för att avsluta verktyget. OBS: För v7.7 finns inställningarna för att aktivera besök eller konsolidering i Websense Manager på sidan Settings &amp;gt; Reporting &amp;gt; Log Server. Kontrollera att kryssrutan Record full URL of each site requested inte är markerad under Full URL Logging (Loggning av fullständig URL). Detta innebär att domännamnet för en begärd URL (t.ex. www.websense.com) registreras i databasen, men att sökvägen till en enskild sida (t.ex. www.websense.com/content/support.aspx) inte sparas. Klicka på Spara nu för att genomföra ändringen. Hantera loggdatabasens storlek genom att konfigurera partitionsöverflyttning Du kan konfigurera storleken på den databas som används i rapporteringen genom att konfigurera Websense-programvaran så att den skapar en ny databaspartition när databasen når en viss storlek eller efter att en viss tidsperiod har gått. Du kan också kontrollera hur mycket utrymme som används av aktuella och tidigare databaspartitioner genom att konfigurera Websense-programvaran så att äldre partitioner raderas efter en viss tidsperiod. Under Alternativ för databasöverföring anger du vilka villkor som ska få Websense-programvaran att skapa en ny databaspartition (storlek eller tidsperiod). Du kan till exempel konfigurera Websense-programvaran så att den skapar en ny partition när den aktuella partitionen når en storlek på 10 000 MB, eller när 4</w:t>
      </w:r>
    </w:p>
    <w:p>
      <w:r>
        <w:rPr>
          <w:b/>
          <w:color w:val="FF0000"/>
        </w:rPr>
        <w:t xml:space="preserve">id 47</w:t>
      </w:r>
    </w:p>
    <w:p>
      <w:r>
        <w:rPr>
          <w:b w:val="0"/>
        </w:rPr>
        <w:t xml:space="preserve">Har den rationella miljöaktivistens tid kommit? AEF-konferens 20-21 oktober I slutet av nästa vecka anordnar Australian Environment Foundation sin årliga konferens. Jag hade så roligt på den senaste konferensen (2009) att jag åker dit igen, den här gången inte som talare utan bara för att vara där. Bob Carter kommer också att delta. Detta är en av de sällsynta händelserna i år där man kan umgås med passionerade rationella människor i Australien - människor som är intresserade av resultaten, inte bara av avsikterna. Ta reda på den senaste utvecklingen när det gäller att skydda miljön med en pragmatisk, vetenskapsbaserad strategi. Och det handlar inte bara om tal, konferensen omfattar också en Tall Ships Cruise, en galamiddag, informella drinkar och ett öppet forum. Konferensen omfattar vetenskapen om fiske, vindkraftverk, vattenresurser, temperaturmätningar, markförvaltning av ursprungsbefolkningen och ekonomin (från en före detta styrelseledamot i reservbanken) för koldioxidskatten. Hans, eh, utseende var, hur ska vi säga, förstärkt för att ge honom den där blicken. Och han kunde inte ens spela banjo. Mike Addis spelade banjo genom att sträcka sig runt Redden och de använde smarta kameravinklar. Ett fantastiskt musikstycke på ett underbart instrument, men när det gäller riktig banjo kan man inte gå förbi detta underbara stycke från Earl Scruggs 1949. Före detta stycke var det ingen som spelade banjo som Scruggs. Efter det ville alla spela som han. Man vet att någon är på flykt och helt intellektuellt obeväpnad i en debatt, och har väldigt lite väsentligt att bidra med, när han eller hon sänker sig till absurda stereotyper för att förringa din motståndare, som i Johns analogi med en bondlurk, och sedan, som en fullträff, Bongwater Bobs försök att kategorisera mig som någon med ett uppenbart medicinskt syndrom, i fallet med den olyckliga karaktären i Deliverance i hans länk. I stället för att känna medlidande och medkänsla för en uppenbar genetisk olycka för "Banjo Boy" försöker han göra billigt kapital av en hånfull jämförelse som denna. Det talar väl om hur den berörda herrn tänker. Jag tycker därför att "vänsterns" mentalitet är en intressant fallstudie - de är de första att hävda att de är intresserade av (och har medkänsla med) de mindre lyckligt lottade medlemmarna i samhället, men omvänt är de mest beredda att förlöjliga de sjuka, handikappade eller svaga för att få ett billigt skratt och förlöjliga alla som ifrågasätter den intellektuella giltigheten i deras ståndpunkt. Även om jag personligen kanske till och med skoningslöst skulle kunna håna min motståndares affekter, eller deras självbedrägeri, eller deras intellektuella snobberi eller hyckleri, tvivlar jag på att jag någonsin skulle sänka mig så lågt att jag skulle göra en sådan jämförelse. Inte för att det stör mig det minsta, men jag kände mig tvungen att påpeka den ganska korta men avslöjande inblicken i det mörka hjärtat hos våra politiska och ideologiska motståndare, som inte låter något djup vara outforskat för att fullfölja sin förvrängda och illasinnade agenda. Deras moraliska kompass är oftast helt obefintlig, vilket ovanstående tydligt visar. Som Tony påpekade är det inget fel på Banjo Boy, han har inget medicinskt tillstånd: han ser bara lite annorlunda ut. Jag är förvånad över att ni har tagit den höga moraliska positionen här. Minns ni detta från några dagar sedan? Så säg mig, BB, när kommer du att söka ett förvärvsarbete? Ni vet den typ av arbete som faktiskt gynnar någon eller genererar något användbart för samhället? Eller är bandmasken din modell för den ideala parasiten som du strävar efter att uppnå? Bandmasken är åtminstone tillräckligt klok för att hålla värden vid liv medan den suger ut livsnerven ur den! Så du liknar mig vid en bandmask, i ett oprovocerat angrepp. Vad förväntar du dig att jag ska göra: skicka dig buketter???? Jag framställde dig åtminstone som mänsklig. Men titta på det här: Även om jag personligen kanske till och med skoningslöst skulle kunna håna min motståndares tillkortakommanden, eller deras självbedrägeri, eller deras intellektuella snobberi eller hyckleri, tvivlar jag på att jag någonsin skulle sänka mig så lågt att jag skulle göra en sådan jämförelse. Och ni talar om "deras" hyckleri. Och nu kallar du mig Bongwater Bob och din gode vän KK liknar mig vid stanken från ett ruttnande lik. Underbara saker från två av naturens herrar. Ge inte ut det om du inte kan ta emot det. Gå nu och läs den första</w:t>
      </w:r>
    </w:p>
    <w:p>
      <w:r>
        <w:rPr>
          <w:b/>
          <w:color w:val="FF0000"/>
        </w:rPr>
        <w:t xml:space="preserve">id 48</w:t>
      </w:r>
    </w:p>
    <w:p>
      <w:r>
        <w:rPr>
          <w:b w:val="0"/>
        </w:rPr>
        <w:t xml:space="preserve">Kindle Hjälp oss att sprida nyheterna genom att dela dessa artiklar med andra: Under de senaste åren har de flesta amerikaner inte visat någon större oro för de åtstramningsåtgärder som har införts i ekonomiskt krisdrabbade länder i Europa.  Till och med när upplopp i länder som Grekland och Spanien utbröt var de flesta amerikaner fortfarande övertygade om att något liknande aldrig skulle kunna hända här.  Men gissa vad?  Åtstramningen har anlänt till Amerika.  I dagsläget är det inte en formell, påbjuden åtstramning som vi har sett i Europa, men resultaten är desamma.  Skatterna stiger, tjänsterna skärs ned dramatiskt, tusentals anställda i delstater och städer sägs upp och politikerna tycks ständigt prata om hur de kan göra ännu djupare budgetnedskärningar.  Tyvärr står många delstatliga och lokala myndigheter i USA fortfarande inför ett hav av röda siffror så långt ögat kan se, trots de otroligt kraftiga budgetnedskärningar som vi redan har sett. De flesta amerikaner tenderar att tänka på "statsskulden" som ett problem för den federala regeringen.  Men det stämmer helt enkelt inte.  Sanningen är att det finns tusentals "statsskuldsproblem" från kust till kust.  I dag har de statliga och lokala myndigheternas skulder nått en rekordhög nivå på 22 procent av USA:s BNP.  Det är en kris av katastrofala proportioner som inte kommer att försvinna i närtid. I en artikel i New York Times sammanfattades nyligen den ekonomiska smärta som många delstatliga regeringar känner just nu.  Tyvärr är budgetunderskotten för i år redan dåliga, men de beräknas bli ännu värre 2012.... Medan de statliga intäkterna - som krympt till följd av recessionen - äntligen börjar förbättras något, försvinner de federala stimulanspengar som stöttat de statliga budgetarna och kostnaderna ökar, vilket har fått de statliga ledarna att se fram emot vad som kommer härnäst. Enligt vissa beräkningar har delstaterna för närvarande budgetluckor på 26 miljarder dollar och förutser underskott på minst 82 miljarder dollar när de ser på nästa års budgetar. Vad är då lösningen? För statliga och lokala politiker från kust till kust är svaret på dessa ekonomiska problem att införa åtstramningsåtgärder.  Naturligtvis använder de aldrig någonsin termen "åtstramningsåtgärder", men det är precis vad de är. Följande är 22 tecken på att åtstramningen redan har anlänt till Amerika och att den kommer att bli mycket, mycket smärtsam.... #1 Ekonomichefen för Detroit Public Schools, Robert Bobb, har lagt fram ett förslag om att stänga hälften av alla skolor i staden.  Hans plan innebär att klasstorlekarna i de kvarvarande skolorna ska vara upp till 62 elever. #2 Detroits borgmästare Dave Bing vill för att spara pengar avskärma 20 procent av hela staden från polis- och sophämtningstjänster. #4 New Yorks guvernör Andrew Cuomo föreslår att 20 procent av de statliga myndigheterna ska avskaffas helt och hållet. #5 New Yorks borgmästare Michael Bloomberg har stängt 20 brandkårer på natten och föreslår uppsägningar inom varenda stadsbyrå . #6 I delstaten Illinois drev lagstiftarna nyligen igenom en 66-procentig höjning av inkomstskattesatsen för privatpersoner. #7 Staden Prichard i Alabama kom nyligen på ett unikt sätt att bekämpa sina budgetproblem.  De slutade helt enkelt att skicka ut pensionscheckar till pensionärer.  Detta är naturligtvis ett brott mot delstatslagen, men stadens tjänstemän insisterar på att de helt enkelt inte har pengarna. #9 Delstaten New Jersey är i så dåligt skick att de fortfarande står inför ett budgetunderskott på 10 miljarder dollar i år, även efter att ha skurit ned en miljard dollar från utbildningsbudgeten och sagt upp tusentals lärare. #10 På grund av ett mycket allvarligt budgetunderskott gjorde staden Newark, New Jersey nyligen mycket stora nedskärningar i polisstyrkan.  Som en följd av detta har brottsligheten ökat kraftigt. #14 Oakland, Kaliforniens polischef Anthony Batts har meddelat att på grund av allvarliga budgetnedskärningar finns det ett antal brott som hans avdelning helt enkelt inte kommer att kunna hantera längre.  De brott som Oaklandpolisen inte längre kommer att kunna hantera är bland annat grov stöld, inbrott, bilvrak, identitetsstöld och vandalism. #15 I Connecticut ber guvernören lagstiftarna att godkänna den största skattehöjning som delstaten har sett på två decennier . #16 Över hela USA är förhållandena i många statliga parker, rekreationsområden och historiska platser i bästa fall bedrövliga.  Vissa delstater har en eftersläpning av reparationsprojekt som nu är över en miljard dollar.</w:t>
      </w:r>
    </w:p>
    <w:p>
      <w:r>
        <w:rPr>
          <w:b/>
          <w:color w:val="FF0000"/>
        </w:rPr>
        <w:t xml:space="preserve">id 49</w:t>
      </w:r>
    </w:p>
    <w:p>
      <w:r>
        <w:rPr>
          <w:b w:val="0"/>
        </w:rPr>
        <w:t xml:space="preserve">Historiker: "The Peacock Hotel, på Dundas nära Annette Street, år 1912. Torontos stadsarkiv, fond 1231, objekt 1106c. År 1878 antog den federala regeringen Canada Temperance Act, som utarbetats av den liberala senatorn Richard William Scott . Denna lag, som ibland kallas Scott Act, gav enskilda kommuner rätt att låta alkoholförsäljning bli föremål för en folkomröstning och att förbjuda försäljning av alkohol om majoriteten av väljarna var för detta. Att genomföra ett sådant förbud mot alkoholförsäljning var allmänt känt som att utöva en "lokal möjlighet", och under årens lopp valde flera kommuner i Ontario att utnyttja denna rättighet. Ett sådant samhälle var Torontos Junction-område, som förbjöd försäljning av alkohol 1904, medan det fortfarande var en självständig kommun. År 1903 var Junction staden Toronto Junction; dess rapporterade befolkning i oktober samma år var knappt 7 000 personer. Bekväm järnvägstillgång, låga skattesatser och ett lokalt tullkontor hade tjänat till att locka många fabriker till området, vilket i sin tur sporrade den kommersiella tillväxten, särskilt längs Dundas Street. Dessa bekvämligheter, tillsammans med Junction's sex hotell, tjänade till att göra staden till ett populärt stopp för dem som var på väg till och från staden Toronto. De lokala hotellen gjorde stabila affärer, och varje hotell hade en bar som stod för den största delen av vinsten. De faktorer som ledde till att Junction blev en stad med obligatorisk nykterhetskänsla var många och nyanserade. Samtidigt som nykterhetsrörelsen växte i stora delar av Kanada fanns det en lokal oro över det olyckliga rykte som Junction hade fått. Både Heydon House, som ligger i nordvästra hörnet av (Old) Weston Road och St. Clair, och Brown's Hotel, som ligger längre norrut, hade rykte om sig att slåss och vara allmänt stökiga. Under flera år var Heydon House, Junctions största hotell 1903, också en regelbunden plats för tuppfäktning och ibland föremål för polisrazzior. Den 22 februari 1903 höll pastor T.E.E. Shore en predikan i Annette Street Methodist Church om "Some Needed Reforms in Toronto Junction". Shore beskrev flera problem som han ansåg plågade staden, bland annat förekomsten av spelhålor, som han anklagade den lokala polisen för att fräckt blunda för. Han reserverade dock det mesta av sin ilska för de lokala hotellen, de främsta (lagliga) leverantörerna av alkohol i Junction. The Star citerar Shore för att ha sagt: "Många stackars fallna flickor har berättat för mig på det andra uppdraget hur de föll i synd och förnedring på Junction-hotellen. Männen går inte till dessa hotell bara för att få en förfriskning eller för att släcka sin törst. Jag säger att de är kloakeringar. Cesspooler av skökor, laster och orättfärdighet." Predikan utlöste en debatt om lokal valfrihet som rasade i Toronto Junction under hela 1903. Staden delade sig i de som såg alkoholen som roten till problemet och de moderata som hävdade att de kunde nöja sig med en mer kraftfull tillämpning av de gällande lagarna och en utredning av systemet för sprittillstånd. Den sida som var för lokala alternativ leddes av flera framstående stadsbor, särskilt de protestantiska prästerna, som i allt högre grad krävde förbud i sina predikningar. Saken förespråkades också av vissa medlemmar av stadsfullmäktige, särskilt rådmännen A.H. Perfect och den framtida parlamentsledamoten William A. Baird . "Antis", som oppositionen kallades i pressen, leddes förståeligt nog av de lokala hotellägarna, vars levebröd var beroende av alkoholförsäljning. I stadsfullmäktige var deras politiska förkämpe rådsledamot och tidigare borgmästare i Junction, James Bond. Den hösten höll båda sidor offentliga möten runt om i staden, var och en trodde att deras åsikt var den lokala majoritetens. Frågan förstärktes av ett slagsmål i Heydon House i september. Bråket beskrivs i en familjehistoria från 1987 av A.J. Heydon, som skriver att bråket "sades ha utkämpats mellan några boskapsskötare från Union Stockyards och en grupp järnvägsarbetare från C.P. - ämnet för oenigheten var en av grannskapets prostituerade kvinnors gunst... Det var till stor del resultatet av denna incident som allmänhetens sympati började ställa sig på förbudsförespråkarnas sida." Heydon House, sett 1927. Torontos stadsarkiv, fond 1231, ärende 1110. I det årliga kommunalvalet som hölls den 4 januari 1904 var den lokala valmöjligheten</w:t>
      </w:r>
    </w:p>
    <w:p>
      <w:r>
        <w:rPr>
          <w:b/>
          <w:color w:val="FF0000"/>
        </w:rPr>
        <w:t xml:space="preserve">id 50</w:t>
      </w:r>
    </w:p>
    <w:p>
      <w:r>
        <w:rPr>
          <w:b w:val="0"/>
        </w:rPr>
        <w:t xml:space="preserve">Det är definitivt inte Scotland Yard-granskningen, inte heller är det Amarals, Pat Browns eller Tony Bennetts modiga insatser och alla de som arbetar outtröttligt för att hålla forum och bloggar igång.De kommer säkert att hålla saker och ting oroliga och oroa familjen McCann. Nej, det är det faktum att McCann har varit tvungna att omge sig med gamar, som till slut kommer att plocka köttet av deras ben och lämna dem utsatta och sårbara, som de sorgliga varelser de är. Carter Ruck och de andra skulle inte kunna ge ett dugg för dessa människor, allt de vill ha är deras pengar, liksom Clarence Mitchell, tror ni verkligen att han är Gerrys bästa kompis? Nej, det tror inte jag heller. De kommer att få slut på pengar och då kommer de att drabbas av de konsekvenser som de förtjänar, jag är säker på att det kommer att ske. Jag håller helt med, deras pengaborg är inte bottenlös, och deras juridiska övertalning och de ständigt ökande kostnaderna kommer att förändra lojaliteten, kvaliteten och inriktningen hos alla dem som har hoppat på det förmånliga tåget. De kan helt enkelt inte hålla det i gång, de kommer att få sina råttor att hoppa av och hoppa över. Har någon sett Clarrie på sistone? Det finns en del bra punkter där. När pengarna för att stämma folk tar slut... vad händer då? Boken var deras sista chans till stora pengar och när de pengarna väl är slut är de körda om de inte har råd att betala sina advokater. Sara_Rose_ skrev: Jag tror att "sälja sin själ till djävulen", särskilt så offentligt och dramatiskt, måste ha en extremt hög prislapp. Jag håller alltså med dig, om än med en något annorlunda synvinkel. Det stämmer! De sålde också T7:s själar. Och deras släktingars själar. Det är en hel del kasinojetter att satsa på en enda siffra. Oddsen är inte goda. Och återbetalningstiden kommer att bli katastrofal för dem alla. Jag är av den åsikten att det är osannolikt att det här fallet kommer att lösas med konventionella medel. jag är säker på att familjen McCann till slut kommer att implodera. hur mycket de än vill tro att de är kändisar på A-listan eller kungligheter så är de ingenting av det slaget. de är två misslyckade medelklassläkare som inte är särskilt bra läkare och vars genomsnittsinkomst inte har ett hopp om att upprätthålla den här sortens skyddsjakt. de har inte ett hopp om helvetet, och det är där de kommer att befinna sig inom de närmaste två eller tre åren. Lioned skrev: Det är definitivt inte Scotland Yard-utredningen, inte heller är det Amarals, Pat Browns eller Tony Bennetts modiga insatser och alla de som arbetar outtröttligt för att hålla forum och bloggar igång, de kommer säkert att hålla saker och ting oroliga och oroa familjen McCann. Nej, det är det faktum att McCann har varit tvungna att omge sig med gamar, som till slut kommer att plocka köttet av deras ben och lämna dem utsatta och sårbara, som de sorgliga varelser de är. Carter Ruck och de andra skulle inte kunna ge ett dugg för dessa människor, allt de vill ha är deras pengar, liksom Clarence Mitchell, tror ni verkligen att han är Gerrys bästa kompis? Nej, det tror inte jag heller. De kommer att få slut på pengar och då kommer de att drabbas av de konsekvenser som de förtjänar, jag är säker på att det kommer att ske. BRAVO! Jag vill uttrycka mig så som jag vill. Tålamod är nyckeln här BRAVO! Det ska sägas som jag vill uttrycka mig. Tålamod är nyckeln här [/citat] Är det verkligen det? Jag är förtvivlad över detta nu. Min åsikt, för vad den är värd, är att McCs officiellt har lurat oss alla. O.k. det kommer att finnas den stabila gruppen av oss som kommer att fortsätta att lägga upp länkar och försöka bevisa en gång för alla att de har skadat sitt barn, men den "officiella berättelsen" kommer att vara att McCs är oskyldiga och att PJ är en grupp korrupta skurkar. Jag känner ofta sann förtvivlan och tror att rättvisa aldrig kommer att skipas för Madeleine. Men ibland känner jag också att sanningen måste sägas, att någon kommer att få en ryggrad en dag. Det finns en handfull människor som känner till sanningen och det måste tära på dem, eftersom de aldrig vet om det kommer att knacka på dörren. Om de kommande rättegångarna och SY-granskningen ger föräldrarna rätt kommer jag att bli förkrossad. Jag blev helt chockad i juli 2008 när ärendet lades ned. Sedan dess verkar det som om rättvisa aldrig skulle skipas och att vi aldrig skulle få reda på vad som hände med Madeleine. För närvarande känner jag att det finns en gnutta hopp. Fler människor följer</w:t>
      </w:r>
    </w:p>
    <w:p>
      <w:r>
        <w:rPr>
          <w:b/>
          <w:color w:val="FF0000"/>
        </w:rPr>
        <w:t xml:space="preserve">id 51</w:t>
      </w:r>
    </w:p>
    <w:p>
      <w:r>
        <w:rPr>
          <w:b w:val="0"/>
        </w:rPr>
        <w:t xml:space="preserve">Den eftertraktade titeln 2012 Australian Chainsaw Products Young Farmer of the Year-tävlingen hölls på Quercus Rural Youth Park lördagen den 8 september där femton deltagare testade sina färdigheter i moduler från hemkunskap till traktordrift och kalibrering av utrustning. Årets vinnare är Tim Dobson från Hagley Rural Youth Club som tog hem över 5 000 dollar i kontanter och priser. Andraplatsen gick till Victoria Percival från Kettering, som vann 4 000 dollar i kontanter och priser. Tim vann titeln första gången 2009 och Victoria kom på tredje plats i 2011 års tävling. FINALISTERNA Tim Dobson, 28-årig jordbrukare från Hagley, vann 2012 års tävling för andra gången. Tim vann titeln första gången 2009 Läs mer VAD FÅR VINNARNA? Vinnarna får inte bara skrytande rättigheter, utan också fina priser tack vare stödet och generositeten från våra värdefulla sponsorer. Läs mer HUR AVGÅR TITELN FÖR UNG FARMER? För att bli utsedd till årets unga jordbrukare i Tasmanien deltar de tävlande i två olika tävlingsdagar. Läs mer Galleri med vinnare av priset Årets unga jordbrukare Tävlingen för unga jordbrukare är den mest prestigefyllda av alla tävlingar i kalendern för landsbygdsungdomar.....läs mer om vinnarna: Läs mer</w:t>
      </w:r>
    </w:p>
    <w:p>
      <w:r>
        <w:rPr>
          <w:b/>
          <w:color w:val="FF0000"/>
        </w:rPr>
        <w:t xml:space="preserve">id 52</w:t>
      </w:r>
    </w:p>
    <w:p>
      <w:r>
        <w:rPr>
          <w:b w:val="0"/>
        </w:rPr>
        <w:t xml:space="preserve">Sheila Maxey -- På pilgrimsvägen: Behovet av att vara behövd Postat den oktober 24, 2012 ? 14:39 Jag har nyligen gått i pension igen - den här gången som ordförande för Othona Communitys förvaltare. Jag förväntar mig att det inte kommer att vara sista gången som jag lämnar något ansvar, men varje gång blir jag förvånad över hur desorienterad, rastlös och till och med orolig jag känner mig. De sex åren som ordförande var mycket utmanande - ibland överväldigande, ibland spännande - och jag kommer att sakna människorna och stimulansen. Jag ser fram emot färre möten, mycket, mycket färre e-postmeddelanden och att slippa vakna tidigt med oroliga Othona-tankar. Det är som om de olika delarna av mitt liv har kastats upp i luften, Othonas förvaltare har avlägsnat sina bitar, och jag måste vänta tålmodigt och uppmärksamt på att det nya mönstret skall dyka upp när de andra bitarna har satt sig igen och jag kan betrakta hela bilden. Det kan naturligtvis finnas nya bitar - men inte nödvändigtvis. Medan jag kämpar för att vänta och se efter denna jämförelsevis lilla omvälvning i mitt liv har jag haft tid och utrymme att reflektera över de olika kloka (och inte så kloka) sätt på vilka andra hanterar förändringar och balansen i sina liv. En gammel-nanny, som befinner sig i limbo efter tre bra collegeår och en 2:1-examen i engelsk litteratur, går en internetkurs i undervisning i engelska som främmande språk, lär sig köra bil och arbetar som volontär en dag i veckan på ett litet museum i London - och håller humöret uppe genom att resa för att besöka vänner och familj. Min vän Roger, som nyligen blev änkling, fyller dagarna med frivilligt arbete i kyrkan och samhället, så han är utmattad och aldrig hemma. En annan ung vän, som känner sig helt platt efter att ha uppnått utmärkta A-nivåer men inte fått den collegeplats hon hoppats på, går upp sent, tittar för mycket på TV och oroar sina föräldrar. En nederländsk kusin, matematiklärare och familjefar i 40-årsåldern, har bestämt sig för att fyra dagar i veckan är tillräckligt - och har med sin frus stöd offrat pengar och karriär för att få ett mer balanserat liv. Min svärdotter, som är en äldre mamma, lämnar nu för första gången sin dyrbara Poppy på en förskola på morgonen. Poppy älskar det - Emma går hem och gråter över detta första "släpp". En annan vän, som blir alltmer begränsad av dålig hälsa men som har en passion för tjänstgöring, håller på att noggrant och i bön avgöra vilka åtaganden han ska behålla och vilka han ska dra sig tillbaka från. Att släppa taget är också en kallelse: att låta dem som följer efter mig bygga vidare på mitt arbete på det sätt som de finner lämpligt; att låta något som jag har arbetat med dö i sin nuvarande form; att släppa mitt behov av att vara behövd; att låta Guds nåd vara verkligt tillräcklig.</w:t>
      </w:r>
    </w:p>
    <w:p>
      <w:r>
        <w:rPr>
          <w:b/>
          <w:color w:val="FF0000"/>
        </w:rPr>
        <w:t xml:space="preserve">id 53</w:t>
      </w:r>
    </w:p>
    <w:p>
      <w:r>
        <w:rPr>
          <w:b w:val="0"/>
        </w:rPr>
        <w:t xml:space="preserve">De flesta av oss är vuxna här. Vi vet när vi vill ge upp. Om fyra personer vill ge upp vid tio minuter, varför låter ni dem inte göra det? Jag är trött på att fastna i spel med en AFK eller avsiktlig feeder och behöva sitta 20 minuter av detta ****. De flesta människor spelar för spelets konkurrenskraft och den här typen av situationer är aldrig konkurrenskraftiga. Livet är viktigare än spelet, så jag kan inte hata någon som måste gå AFK. Det händer... Men jag hatar att jag måste sitta i en slitsam 20 minuter lång tid + kötid + tid för att välja mästare när det bokstavligen inte finns någon chans att vinna. Och sedan har vi killen som går 0/9 inom 10 minuter av spelet och matar carry eller jungle. Igen... Det händer. Men varför låta oss sitta i ytterligare 10 minuter medan det andra laget skrattar och hånar dig? (Observera att dessa är för 5:or. Vet inte om det behövs en ombalansering för andra kartor) På så sätt kommer det att finnas ett incitament för spelarna att stanna kvar och försöka vinna om de bara vill sluta för att kunna gå vidare till nästa match. Dessutom, om du har en giltig anledning till att gå AFK (och giltiga skäl finns, för livet är viktigare än ett spel), så kommer ett 20-minutersspellförbud inte att påverka dem som verkligen behövde gå, men det kommer att straffa trollen och de som slutar att spela.</w:t>
      </w:r>
    </w:p>
    <w:p>
      <w:r>
        <w:rPr>
          <w:b/>
          <w:color w:val="FF0000"/>
        </w:rPr>
        <w:t xml:space="preserve">id 54</w:t>
      </w:r>
    </w:p>
    <w:p>
      <w:r>
        <w:rPr>
          <w:b w:val="0"/>
        </w:rPr>
        <w:t xml:space="preserve">[JD] Jag har något att berätta för dig tjejen Jag har något jag vill göra (kom igen) Jag har något att berätta för dig Jag vill att du vet vad... Jag har letat efter dig länge men du har varit borta, jag blev nästan galen och nu är vi på klubben och du gnider på mig, rör vid mig, får mig att bli galen Den kjolen du har på dig har en playa på gång När jag tittar på min klocka ser jag att natten börjar bli gammal och jag börjar minnas när vi var små, I baksätet på min jeep, ja jag känner mig kåt När jag spelar upp min position som är uppsatt på väggen Glad att höra DJ:n säga "last call" För vad det betyder är att vi är på väg att gå och jag är på väg att vara helt uppe på dig och du på mig [Refräng] För jag vill ha dig Och mitt i natten ska jag gnugga Och om du låter mig gå ner ska jag smaka Och när allt är sagt och gjort ska jag du vet vad, du vet vad Men jag vill ha dig Och mitt i natten ska jag gnugga dig Och om du låter mig gå ner ska jag smaka på dig Och när allt är sagt och gjort ska jag du vet vad, du vet vad [Avant] Det är svårt att hålla kontakten när du är i skolan Men nu är du här och vi kan göra det vi gör Börja i bilen och sluta i vardagsrummet Pussa runt naveln medan du ligger på bordet Tryck ner tidningarna på golvet, Jag är din soldat så jag är redo att gå i krig och du sa att du är het och redo, dina ben slutar inte att skaka, Ge det bara till mig pappa Och jag gillar hur din kropp ser ut just där och jag vet att vi kanske inte ens klarar oss uppför trappan Och vad det betyder är att bara slappna av ditt sinne och baby låt det flöda För det går ner och det är för sho [Refräng] För jag vill ha dig Och mitt i natten kommer jag att gnugga Och om du låter mig gå ner kommer jag att smaka Och när allt är sagt och gjort kommer jag att du vet vad, du vet vad Men jag vill ha dig Och mitt i natten ska jag gnugga dig (låt mig) Och om du låter mig gå ner ska jag smaka på dig (jag ska) Och när allt är sagt och gjort ska jag du veta vad, du vet vad (holla) [Lil' Wayne] Få färska från G4, Behöver ingen intro Weezy baby nymfoman, han är så försiktig med det Fortfarande har han mami limpo Little woody sätter sin thang down som Mutombo Ung kille, rik, smart, ödmjuk Har något down low som får dina väggar att smulas sönder Inte grovt dock, slow-mo, promo Vi skulle kunna gå video.... uh oh (sant... det stämmer) Nasty that's all in me How he rappin' got women like he R&amp;B (bull shit) What you know about your legs in the air, with your head in the chair, and my hands in your hair (ow, woo) We could go there if what I'm sayingin' sounds fair Don't trip, I kiss every lip don't flip Flip up the doors on the out-of-country whip I could take you out of this world baby... Låt oss dyka [Refräng] 'Cause I want you And in the middle of the night I'm gonna rub And if you let me go down I'm gonna taste And when it's all said and done I'm gonna you know what, you know what 'Cause I want you And in the middle of the night I'm gonna rub you And if you let me go down I'm gonna taste you And when it's all said and done I'm gonna you know what, you know what [JD] [fades out] Rock on... rock on... Det här är ännu en av de där... så... så...Def Tack till Valerie (le_vixen_val@hotmail.com), David för att ni har korrigerat denna text.</w:t>
      </w:r>
    </w:p>
    <w:p>
      <w:r>
        <w:rPr>
          <w:b/>
          <w:color w:val="FF0000"/>
        </w:rPr>
        <w:t xml:space="preserve">id 55</w:t>
      </w:r>
    </w:p>
    <w:p>
      <w:r>
        <w:rPr>
          <w:b w:val="0"/>
        </w:rPr>
        <w:t xml:space="preserve">Psykologi Psykologi [grekiska psyche , &amp;QUOT;ande,&amp;QUOT; och logos , &amp;QUOT;studie&amp;QUOT;] är bokstavligen &amp;QUOT;studiet av anden eller själen.&amp;QUOT; Termen verkar ha använts för första gången av Melanchthon på 1500-talet. Ursprungligen var ämnet en del av filosofin och dess rötter kan spåras till antiken. Sir Francis Galton (1822-1911), en halvkusin till Charles Darwin, är allmänt erkänd som grundaren av individualpsykologin som vetenskapsgren, medan Wilhelm Wundt (1832-1920), en tysk fysiolog som inrättade det första laboratoriet som enbart ägnades åt psykologisk forskning vid universitetet i Leipzig 1879, anses vara grundaren av den moderna experimentella psykologin. Huruvida psykologin ska klassificeras som en biologisk eller social vetenskap var en omtvistad fråga bland forskare fram till 1960, varefter den i allt högre grad beskrevs som en beteendevetenskap, dvs. vetenskapen om organismers beteende. Den anses vara en vetenskap eftersom den med hjälp av den vetenskapliga metoden tycks utgöra en organiserad kunskapsmassa vars syfte är att beskriva, förklara, förutsäga och i vissa fall påverka beteende. beteende omfattar beteende och inre processer (tankar, känslomässiga reaktioner, känslor etc.) som kan härledas från yttre handlingar. Psykologi är en tillämpad vetenskap eftersom den försöker lösa konkreta problem. Eftersom den är så omfattande omfattar den många specialiteter. Dessa inkluderar experimentell psykologi, som kännetecknas av laboratorieexperiment för att undersöka områden som känsel och perception, inlärning och minne; fysiologisk psykologi (numera kallad neuropsykologi), studiet av den fysiska grunden för beteende, särskilt hur hjärnan och resten av nervsystemet (som påverkas av en mängd olika faktorer; t.ex. ärftlighet, kost, droger etc.) fungerar vid aktiviteter som uppfattas som karakteristiska för människor och andra djur. Utvecklingspsykologi, studiet av faktorer som påverkar beteendeutvecklingen från spädbarnsåldern till ålderdomen (se GERONTOLOGI). Socialpsykologi, som studerar förhållandet mellan gruppen och individen; Klinisk psykologi, som i första hand ägnar sig åt diagnostik och behandling av känslomässiga störningar. Rådgivningspsykologi, som visserligen liknar klinisk psykologi, men som i första hand ägnar sig åt att hjälpa känslomässigt balanserade personer som har svårt att bestämma sig för yrkesmässiga och utbildningsmässiga mål osv; pedagogisk psykologi, som handlar om beteendeproblem i skolan, industripsykologi, som studerar mänskliga faktorer inom industri och organisation, personlighetspsykologi, som studerar personlighetsdrag, och kognitiv psykologi, som studerar högre mentala processer (t.ex. perception, språk, intelligens, bildspråk och kreativitet). Det anses allmänt att psykologin tillhör familjen av beteendevetenskaper som omfattar sociologi, etnologi, etc., men i sin forskning och tillämpning har den nära kopplingar till biologin och hälsovetenskaperna. Psykologi i Kanada Psykologins utveckling i Kanada har följt utvecklingen i Europa och USA. Under första hälften av 1800-talet gavs kurser i moral- och mentalfilosofi. Thomas MCCULLOCH gav tydligen den första psykologikursen i östra Kanada 1838 vid Dalhousie University, men området växte inte riktigt fram förrän under 1800-talets sista hälft. År 1855 skrev William LYALL , som undervisade i Halifax, den första grundläggande psykologitexten som publicerades i Kanada. År 1879 öppnade Wundt det första psykologiska laboratoriet i Leipzig, och psykologin skilde sig från filosofin och blev en vetenskap. Tio år senare grundade en av Wundts elever, James Mark Baldwin, som undervisade i Toronto, det första psykologilaboratoriet i Kanada. På 1920-talet började oberoende psykologiavdelningar uppstå: en vid McGill, som leddes av W.D. Tait, och en vid Toronto, som leddes av E.A. Bott. Efter 1940 började andra psykologiska avdelningar skilja sig från filosofin och få en självständig ställning. Samma process skedde något senare i västra Kanada. J.M. McEachran, som 1909 blev professor i filosofi vid University of Alberta, kan kallas den förste psykologen vid ett västerländskt universitet. Därefter utvecklades undervisning och forskning i psykologi i de andra.</w:t>
      </w:r>
    </w:p>
    <w:p>
      <w:r>
        <w:rPr>
          <w:b/>
          <w:color w:val="FF0000"/>
        </w:rPr>
        <w:t xml:space="preserve">id 56</w:t>
      </w:r>
    </w:p>
    <w:p>
      <w:r>
        <w:rPr>
          <w:b w:val="0"/>
        </w:rPr>
        <w:t xml:space="preserve">Hur man slår Time Warners bullsh*t Modem Rental Fee Vi New Yorkare som sitter fast med opålitliga Time Warner Cable fick ett vykort i posten igår som informerade oss om att vi nu kommer att behöva betala $4 per månad för att hyra kabelmodemet som behövs för att använda deras skit internet. Här är hur du kan köpa ditt eget modem och ge dem en rejäl smäll på fingrarna, oavsett var du bor. För att du kan dra åt helvete, Time Warner. Det visar sig att Time Warners vykort "Greetings From One-Percent Mountain" inte är en oåterkallelig dödsdom. Du kan köpa ditt eget modem så länge det finns med på företagets förgodkända lista över modem som fungerar i din region. Gå bara in på den här portalen, skriv in ditt postnummer och Time Warner ger dig en lista över modem som du kan köpa själv. Du kommer att märka att listan över modem som är godkända för försäljning är mycket kortare än listan över modem som är godkända för uthyrning, vilket innebär att Time Warner, som vanligt, hyr ut ett äldre, föråldrat modem till dig, men att de inte godkänner det för användning om du tar med dig ditt eget modem till festen. De två översta modemen är DOCSIS 3.0-kompatibla - i princip är de framtidssäkrade mot den senaste versionen av Data Over Cable Service Interface Specification. För närvarande behöver du bara DOCSIS 2.0, och med tanke på den isande takt med vilken Time Warner uppgraderar sin infrastruktur kan du inte räkna med att ett DOCSIS 2.0-modem kommer att vara föråldrat inom kort. Faktum är att det billigaste modemet ovan, Motorola SB5101 , har en uppströmskapacitet på upp till 30 Mbit/s, vilket är mycket mer än den enorma maximala kapaciteten på 5 Mbit/s i New York City. För att inte tala om att det är oändligt mycket bättre än den RCA-skit som någon okunnig tekniker ändå installerade i ditt hus. Så gör det. Om du köper ditt eget modem kommer det sannolikt att betala sig självt (jämfört med motsvarande hyreskostnader) på mindre än ett år. Och du kommer förmodligen att använda det mycket längre än så; du kommer att ha Internet för alltid - oavsett hur dåligt Time Warner suger. Det bästa av allt? Pengarna går inte till en pengasugande företagsavskumbrigad.</w:t>
      </w:r>
    </w:p>
    <w:p>
      <w:r>
        <w:rPr>
          <w:b/>
          <w:color w:val="FF0000"/>
        </w:rPr>
        <w:t xml:space="preserve">id 57</w:t>
      </w:r>
    </w:p>
    <w:p>
      <w:r>
        <w:rPr>
          <w:b w:val="0"/>
        </w:rPr>
        <w:t xml:space="preserve">"The Edge of Our Bodies" på Mosaic: Orden fängslar även i en ofullständig föreställning The Edge of Our Bodies är mindre en pjäs än en monolog, som en novell i New Yorker som läses högt. Under 80 minuter utan avbrott berättar Bernadette ( Lexi Langs ), en 16-årig kvinna som för länge sedan slutade vara en flicka, om några dagar av sitt liv medan hon sitter, står, lutar sig, röker, dansar och klär av sig. Hon kommer att göra allt detta på en tvåstegs sfärisk scen på Mosaic Theatre som är sparsamt utsmyckad med anakronistiska viktorianska möbler som bara är meningsfulla om man gör lite hemläxa om denna pjäs. Det är ett abstrakt rum, som fungerar som de tågvagnar, tunnelbanor, hem, barer och billiga hotell som vår karaktär, som flyr från sin privatskola i Connecticut, kommer att besöka på sin resa till Manhattan för att ge sin pojkvän nyheter. Det är långt ifrån mig att spoilera denna del. Om du någonsin har stött på en bok, film eller pjäs där en kvinnlig karaktär har "nyheter" vet du vad det är. Mer om Som ett teaterexperiment är det lite pretentiöst, men dramatikern Adam Rapp kan förlåtas - han använder helt klart den välkända plattformen för soloteater för att sträva efter något postmodernt och metafysiskt, för att störa det kända med några stötar av det okända. Och hur som helst är hans ord tillräckligt briljanta för att tillåta en viss obskyr scenkonst. Rapps berättelse, som vanligt späckad med trevliga kulturella referenser (från Francois Truffaut till Jean Genet och Geek Life ), befinner sig i en känslig balans mellan komedi och tragedi, ofta inom samma scen - som den oroande showstoppern om en affärsman i 40-årsåldern som plockar upp Bernadette i en bar. Rapp är en författares författare. Han berättar allt för oss och visar oss ingenting, och ändå är hans manus fängslande. Han har ett briljant öra för originella liknelser ("som om jag hade svalt blomjord") och en levande diktion som stannar kvar i minnet (hår som växer upp i "simian tufts", människor som har fallit offer för "medelålders manlig rövlöshet"). Hans beskrivning av cancer, i en hjärtskärande scen, är djupt poetisk och smärtsamt exakt, och hans förmåga att skriva som en ung kvinna som står vid livets avgrund - oförmögen att hoppa in samtidigt som hon agerar flera decennier över sin ålder - är så autentisk att det är svårt att tro att Rapp inte levde det. Om det verkar som om jag berömmer dramatikern för mycket är det för att skådespelaren Langs lämnar något att önska. Langs är en NYU-student som studerar till skådespelare och kan rollen, och hennes fysik är perfekt. Men hennes kadens är fel; tonvikten läggs på fel ord, så replikerna landar inte som de borde. Tårarna fälls effektivt, men hennes framträdande är till stor del en rutinmässig memorering utan att fånga känslan bakom diktionen. Hon är underbar i den stålsatta blicken, men känslorna under den förblir svårfångade. En del av detta ansvar vilar på regissören Margaret Ledfords axlar. Under långa sträckor, särskilt i början, läser Bernadette ur sin dagbok i statiska positioner och förlorar på så sätt ett antal strider mot monotonin även om föreställningen i sig vinner kriget.</w:t>
      </w:r>
    </w:p>
    <w:p>
      <w:r>
        <w:rPr>
          <w:b/>
          <w:color w:val="FF0000"/>
        </w:rPr>
        <w:t xml:space="preserve">id 58</w:t>
      </w:r>
    </w:p>
    <w:p>
      <w:r>
        <w:rPr>
          <w:b w:val="0"/>
        </w:rPr>
        <w:t xml:space="preserve">" Jag har berättat för min vän att ni är utmärkta och att hon kommer att försäkra sig hos er nästa år. " Mrs M Lambert, 31.08.2012 "Tack så mycket för att jag fick 15 % rabatt på min förnyelse för att jag rekommenderade en vän.  Det var mycket uppskattat." Mrs L Morrison " Du är en stjärna!  Jag är en mycket nöjd kund" Mrs S J Day, 20.08.2012 "Jag är mycket imponerad av vad du har berättat för mig" Mrs M Walker, 20.08.2012 "Du är mycket effektiv och hjälpsam" Mrs E Powell, 16.08.2012 "Du har gett mig en mycket bra service" Mr G Davies, 15.08.2012 "Du har gett mig en mycket bra service08.2012 " Er offert var perfekt, tack så mycket " Mr D Slight, 13.08.2012 "Det har varit ett nöje att ha med er att göra" Miss S R Scammell, 09.08.2012 " Ni har varit lysande och mycket hjälpsamma när ni har förklarat vad jag måste skriva i ett mejl till er. " Miss P Harrison, 07.08.2012 "Min fru sa att ni är ett mycket trevligt företag att ha att göra med" Mr D Cohen, 07.08.2012 " Ni har varit mycket hjälpsamma när ni har förklarat försäkringsvillkoren för mig" Mr D J Luffrum, 07.08.2012 "Jag är mycket imponerad och ni har varit mycket noggranna." P M Treadwell, 06.08.2012 " Ni har varit mycket hjälpsamma och har full kunskap om vad jag behöver. Tack för att du ordnade en täckningsgaranti direkt. " Mrs M J Faithful, 03.08.2012 "Tack.  Ni har varit mycket hjälpsamma och trevliga att ha att göra med.  Ge dig själv en klapp på axeln." Mrs T Perry, 02.08.2012 " Ni har varit hjälpsamma och svarat på alla mina frågor " Mr D R Bird, 30.07.2012 "Ni är mycket hjälpsamma och trevliga" Mrs H Lane, 16.07.2012 " Jag vill tacka er för er hjälpsamhet " Mrs L V Tarr, 16.07.2012 "Ni har varit mycket hjälpsamma" Mrs H Jones, 11.07.2012 " Jag är mycket nöjd och detaljerna har skötts mycket bra från det att jag fick ett kostnadsförslag till att jag började omfattas. " Mrs H Jones, 29.06.2012 "Tack för hjälpen.  Ni har varit mycket vänliga och hjälpsamma.  Ni är en tillgång för Parksure" Mr P Quinton, 20.06.2012 " Jag vill bara tacka er för att ni snabbt återlämnade våra pengar efter uppsägningen av vår försäkring" Mrs M Lascelles, 11.06.2012 " Tack för er hjälp i går och för er kollegas hjälp i förrgår" Mrs W M Hoare, 15.06.2012 " Tack för att ni hjälpte oss att få en bra försäkring.05.2012 " Tack för att du tog hand om skadan så snabbt " Mr G Rossiter, 04.05.2012 " Tack för din snabba service för att få skadan reglerad " Miss D Turner, 02.05.2012 " Du är en mycket bra försäljare.  Du är mycket artig och vänlig. " Mrs D Payne, 02.05.2012 "Ni har varit lysande och jag är mycket nöjd med offerten.  Tack igen, du har varit super." Mr R French, 30.04.2012 " Tack för att ni är tydliga och har en lättförståelig policy för min Holiday Lodge " Mr R Froom, 27.04.2012 "Tack för ert stöd genom åren. God hälsa och lycka till för dig och hela teamet på Parksure." Mr L Casserley, 27.04.2012 " Tack så mycket.  Ni har varit mycket bra. " Mrs G Pike, 28.03.2012 "Tack så mycket för att ni ordnade ännu en check åt oss, vi är så nöjda.  Den har faktiskt anlänt i dag, vi kan inte tro hur snabbt den har kommit hit." Mrs D Welfare, 16.03.2012 " Ni har varit mycket hjälpsamma i denna fråga och jag ser fram emot att få min avräkningscheck för mina nya hörapparater. " Miss J Clark och Mrs G Pike , 12.03.2012 "Tack så mycket för er hjälp.  Ni har varit fantastiska." Mrs M Ritchie, 27.02.2012 " Tack för att ni ordnade min ansökan. " Mr E Keenan, 20.02.2012 "Mycket imponerad av Parksures uppmärksamhet på anspråket - trots förseningar i denna ände!" Mr G King, 18.02.2012 " Välsigna er och tack så mycket för att ni förklarade allt eftersom min man brukade ta hand om allt detta. " Mrs S Collins, 17.02.2012 "Tack.  Ni har varit till stor hjälp." Mr B Skivington, 17.02.2012 " Mycket snabb och effektiv service. " Miss B Jones, 01.02.2012 "Det är bra att ni tar er tid att förklara saker och ting noggrant och inte försöker lura folk." Mr R P Reeve, 25.01.2012 " Tack för att ni tog hand om min ansökan " Mrs M McMurray, 25.01.2012 " Ni är mycket hjälpsamma och vänliga " Mrs M Shields, 06.01.2012 " Tack för er hjälp och service under de senaste åren " Mr R Harrison,</w:t>
      </w:r>
    </w:p>
    <w:p>
      <w:r>
        <w:rPr>
          <w:b/>
          <w:color w:val="FF0000"/>
        </w:rPr>
        <w:t xml:space="preserve">id 59</w:t>
      </w:r>
    </w:p>
    <w:p>
      <w:r>
        <w:rPr>
          <w:b w:val="0"/>
        </w:rPr>
        <w:t xml:space="preserve">Fast and Furious-skandalen håller på att förvandlas till president Obamas Watergate Obama upprepar många av de misstag som ledde till att Nixon avgick 1974 Fast and Furious har inte diskuterats särskilt mycket i de stora medierna, vilket är anledningen till att fakta kan verka så absurda när man läser dem för första gången. Men historien håller långsamt på att avslöjas och allmänheten håller på att komma ikapp galenskapen. I onsdags röstade representanthusets kommitté för tillsyn och regeringsreform för att hålla justitieminister Eric Holder för missaktning på grund av hans beslut att undanhålla dokument som rörde "gun walking"-operationen - dokument som president Obama försökte hålla hemliga genom att åberopa verkställande privilegium . Frågan om varför presidenten ingrep på detta sätt kommer säkert att hänga över utredningen och Vita huset i många månader framöver. Ha tålamod, konservativa. Det tog nästan åtta månader innan Watergate-inbrottet blev en nationell nyhetshistoria. Men när det äntligen blev så störtade det en president. Här är vad Fast and Furious handlar om - och för den oinvigde kan man vara beredd på en chock. År 2009 instruerade den amerikanska regeringen vapenförsäljare i Arizona att olagligt sälja vapen till misstänkta brottslingar. Agenter som arbetade för Bureau of Alcohol, Tobacco, Firearms and Explosives (ATF) beordrades sedan att inte stoppa försäljningen utan låta vapnen "gå" över gränsen till mexikanska narkotikasmugglare. Enligt övervakningskommitténs rapport var syftet att vänta och se på, i hopp om att de brottsbekämpande myndigheterna skulle kunna identifiera andra medlemmar i ett smugglarnätverk och bygga upp ett stort, komplext konspirationsfall.... [ATF] började till en början använda den nya taktiken med vapenvandring i en av sina utredningar för att främja avdelningens strategi. Fallet döptes snart om till "Operation Fast and Furious". Det blev svårt att spåra vapnen, tills de började dyka upp på blodiga brottsplatser. Många mexikaner har dött av att ha blivit skjutna av ATF-sanktionerade vapen, men skandalen blev offentlig först efter att en amerikansk federal agent, gränspolisen Brian Terry, dödades av en av dem i en eldstrid. ATF:s visselblåsare började träda fram och justitiedepartementet blev inblandat. Man uppskattar att den amerikanska regeringen i praktiken levererade 1 608 vapen till brottslingar, till ett sammanlagt värde av över 1 miljon dollar. Förutom att försätta amerikanska medborgare i fara levererade AFT också det som nu är lika med ett inbördeskrig i Mexiko . Det är viktigt att notera att Bush-administrationen övervakade något liknande som Fast and Furious . Den kallades Operation Wide Receiver och använde sig av den vanliga taktiken "kontrollerad leverans", där agenterna lät en olaglig transaktion äga rum, följde noggrant vapnens rörelser och sedan kom ner till de skyldiga. Fast and Furious är annorlunda eftersom det var en "okontrollerad leverans", där brottslingarna i princip fick lov att försvinna från kartan. Kanske ännu viktigare är att Wide Receiver genomfördes i samarbete med den mexikanska regeringen. Det gjorde inte Fast and Furious. Obamas operation är alltså subtilt annorlunda. Men lika oroande är det tunga sätt på vilket administrationen har hanterat kritiken. Obama säger att övervakningskommittén har kapats av republikaner som hellre vill prata om politik än att skapa jobb (eftersom Obama är ack så bra på att skapa sådana). Men det har också funnits demokratisk kritik, och presidentens bestämda försvar av Holder kommer bara att uppmuntra konspirationstänkandet om att skandalen har dolda djup. Executive privilege brukar förknippas med att skydda information som passerar genom Ovala rummet. Vad avslöjade dokumenten om Obamas koppling till verksamheten? Återigen är det viktigt att sätta det i ett sammanhang. Executive privilege har åberopats 24 gånger sedan Ronald Reagan , och försök att åsidosätta det når sällan domstolarna. Dessutom hänvisade Holders begäran om executive privilege inte till Vita husets inblandning i Fast and Furious, som verkar ha drivits uteslutande av ATF. Genom att vägra att avskeda Holder eller pressa honom att tala sanning kan Obama ändå ha gjort ett mycket Nixoniskt misstag. Många konservativa skriver just nu att Obama inte bara håller på att förvandlas till Nixon Mark II, utan att Obama är värre eftersom ingen faktiskt blev dödad under Watergate. Jämförelsen bygger på myten att Nixon beordrade Watergateinbrottet och att det var det han till slut var tvungen att avgå för. Men det är inte sant. Nixons</w:t>
      </w:r>
    </w:p>
    <w:p>
      <w:r>
        <w:rPr>
          <w:b/>
          <w:color w:val="FF0000"/>
        </w:rPr>
        <w:t xml:space="preserve">id 60</w:t>
      </w:r>
    </w:p>
    <w:p>
      <w:r>
        <w:rPr>
          <w:b w:val="0"/>
        </w:rPr>
        <w:t xml:space="preserve">Jag har beställt begagnade böcker, dvd:er, vhs etc. från begagnade säljare och de annonserar falskt om tillståndet som "mycket bra" eller "som ny", och när du får varan är den i bästa fall "bra", men inte ens bra, kanske bara "godtagbar"... men de annonserade den som "mycket bra" eller "som ny". (Jag har lämnat in A-Z-anspråk på amazon.com, vilket gör det möjligt för amazon att återbetala pengarna efter att de har "undersökt" transaktionen (jag är inte säker på vad detta innefattar eftersom de inte kan se produkten) och varje gång har jag fått tillbaka mina pengar... och det lustiga är att säljaren inte ber om att få tillbaka varan... (så jag har i själva verket "stulit" varan?) eller varför ber de inte om att få tillbaka den? och även om de skulle göra det... varför skulle jag skicka den till dem? (eftersom jag måste betala för det och göra det som jag inte borde göra) förklara hur detta symboliserar mycket i livet med andra "säljare" eller affärstransaktioner? lol tack för era svar! de kommer troligen att få ett e-postmeddelande till sitt konto där de förklarar varorna de sålt med uppgifter att fylla i för att få tillbaka paketet eller något liknande om de inte gör det inom tre månader antar jag att det är ditt.</w:t>
      </w:r>
    </w:p>
    <w:p>
      <w:r>
        <w:rPr>
          <w:b/>
          <w:color w:val="FF0000"/>
        </w:rPr>
        <w:t xml:space="preserve">id 61</w:t>
      </w:r>
    </w:p>
    <w:p>
      <w:r>
        <w:rPr>
          <w:b w:val="0"/>
        </w:rPr>
        <w:t xml:space="preserve">Framsteg som gjorts av NHS under de senaste 13 åren Vad gjorde vi i detta projekt? Med hjälp av offentligt tillgängliga uppgifter och policydokument, tillsammans med resultat från forskning och relevanta internationella jämförelser, undersökte vi vilka framsteg NHS i England har gjort i förhållande till specifika kriterier sedan 1997. Varför är vi intresserade av detta arbete? Labourregeringen valdes 1997 med ett löfte om att "rädda NHS". Under de senaste 13 åren har de mer än fördubblat finansieringen av NHS och infört en rad reformer i England som syftar till att förbättra vårdens kvalitet och snabbhet. Är NHS i England ett bättre hälsovårdssystem 2010 än det var 1997? Och vilka ytterligare förändringar behövs för att förbättra dess resultat? Med utgångspunkt i tillvägagångssätt från internationella studier har vi utvecklat åtta breda kriterier för ett högpresterande hälso- och sjukvårdssystem: tjänsterna måste vara tillgängliga, säkra, kliniskt effektiva, hälsofrämjande och ge patienterna en positiv upplevelse, och systemet som helhet bör vara effektivt, rättvist och ansvarstagande.</w:t>
      </w:r>
    </w:p>
    <w:p>
      <w:r>
        <w:rPr>
          <w:b/>
          <w:color w:val="FF0000"/>
        </w:rPr>
        <w:t xml:space="preserve">id 62</w:t>
      </w:r>
    </w:p>
    <w:p>
      <w:r>
        <w:rPr>
          <w:b w:val="0"/>
        </w:rPr>
        <w:t xml:space="preserve">SARAH GREEN: Välkommen till HBR IdeaCast från Harvard Business Review. Jag heter Sarah Green. Den här veckan presenterar vi utdrag ur en intervju med Muhtar Kent, vd för Coca-Cola. Han satt nyligen ner med vår chefredaktör Adi Ignatius. Först bad vi honom att berätta om sin vision för företaget efter att ha blivit vd. MUHTAR KENT: En av de första sakerna jag sa till mig själv när jag blev vd var att vi behöver en vision, en gemensam bild av framgången för tio år framåt i tiden. Vi kallade den Vision 2020, en färdplan för att vinna tillsammans med våra tappningspartner, som i huvudsak innebar att vi skulle fördubbla verksamheten på 10 år, dvs. göra på 10 år vad vi har gjort på 125 år. Det är inte något för de svaga, men något som är klart genomförbart för att bli den bästa arbetsplatsen och se till att vi skapar ett delat välstånd med alla våra intressenter. Och det krävde att vi gjorde saker och ting väldigt annorlunda för att växa vår kärnverksamhet och för att vi skulle fortsätta att knäcka koden för tillväxt. Vi befinner oss nu i det sjunde kvartalet av denna vision, så det är nästan två år som har gått. Och vi har åtta år kvar. Och vi är på rätt väg. Vi är på rätt väg eftersom våra varumärken har blivit mycket starkare. Märkesmätningarna under de senaste tre åren, vi har inte slösat bort den här krisen. Vi skapade en omvandling som vi kunde generera över en halv miljard dollar i besparingar på onödiga utgifter och omfördela en del av den finansieringen för att hjälpa till att ge bränsle till våra varumärken för varumärkeshälsa. Mätvärdena för våra varumärken är mycket bättre, bättre än vad vi någonsin har sett. Vi har långsiktiga investeringar med våra tappningspartner. Och det finns en stor tro på framtiden, eftersom vi har lyckats kommunicera till alla inblandade - vår personal, våra tappningsföretag och våra kunder - att detta är en fantastisk verksamhet som fortfarande har enorma tillväxtmöjligheter. Den amerikanska verksamheten hade inte vuxit under de senaste sex, sju åren. Vi kunde bevisa för oss själva att det finns tillväxt på denna underbara marknad i USA. Så det första var att skapa en vision, börja genomföra den visionen och för det andra börja återställa tillväxten i USA. Det var de två stora prioriteringarna för mig. Och båda kunde vi skapa denna vision och börja genomföra den. De tre sista kvartalen förra året genererade vi organisk tillväxt i USA. SARAH GREEN: Men tillväxt i USA är inte något som de flesta stora multinationella företag strävar efter. Faktum är att de flesta multinationella företag nu verkar fokusera på tillväxt på tillväxtmarknader. Så vi ville veta varför Coca-Cola, med mer än 1 000 fabriker och över 200 marknader runt om i världen, fortfarande anser att USA är en tillväxtmarknad. MUHTAR KENT: De flesta trodde att vi försökte ta oss till månen med en glidare när vi talade om tillväxt och USA. De trodde att det var en oxymoron, tillväxt i USA. Det här året som vi är inne i, vi investerade 3,3 miljarder dollar förra året. I år kommer vi förmodligen att investera mer än 3,5 miljarder dollar när det är klart. Och här är skälen till detta. USA är en växande befolkningsgrupp. Det är den enda västerländska nation som har en växande befolkning. Detta land kommer att öka sin befolkning med minst 30 miljoner människor under vår visionsperiod, 10 år. För det andra är det en diversifierad befolkning. Det är en företagsam och entreprenörsdriven befolkning. Hälften av alla kvalificerade personer som invandrar runt om i världen kommer till USA, hälften. Det är alltså ett inflöde av kvalificerade människor. Det är en företagsam hatt. Mer än 60 % av alla patent som registreras i världen kommer härifrån, en innovativ befolkning, mångsidig. Och slutligen är det en givande nation, den största givande nationen i världen. Det ges 300 miljarder dollar per år i USA. Det är mer än BNP i många stora länder som Egypten och så vidare. Så allt detta innebär för mig i princip att det är en företagsam nation där du kan utveckla ditt företag med hjälp av all den rikedom som fortfarande genereras i USA. Så ja, vi har våra problem. Men jag tror ändå att detta är en fantastisk nation där vi kan utveckla våra företag. SARAH GREEN: Att rikta in sig på olika geografiska marknader är naturligtvis inte det enda sättet att växa. Företag kan alltid rikta in sig på en närliggande produktkategori. Med en ökande alkoholkonsumtion frågar vi Kent varför Coca-Cola inte gav sig in i branschen för alkoholhaltiga drycker. MU</w:t>
      </w:r>
    </w:p>
    <w:p>
      <w:r>
        <w:rPr>
          <w:b/>
          <w:color w:val="FF0000"/>
        </w:rPr>
        <w:t xml:space="preserve">id 63</w:t>
      </w:r>
    </w:p>
    <w:p>
      <w:r>
        <w:rPr>
          <w:b w:val="0"/>
        </w:rPr>
        <w:t xml:space="preserve">Palo Alto fick det ena resultatet man ville ha men inte det andra när vikingarnas hopp om att bli toppseed i SCVAL De Anza Division Football tog en rejäl smäll på fredagskvällen. Paly gjorde det som man hade kontroll över - man slog gästande Saratoga på hemkomstdagen med 51-34. Även om segern gjorde att Vikings (4-1, 6-2) fortfarande ligger på samma plats i divisionen, är medföredraget Milpitas och inte Los Gatos. Palo Alto behövde att Wildcats vann på fredag för att slå ut Milpitas ur racet om förstaplatsen. Vikingarna skulle då, i kraft av sin seger över Los Gatos förra veckan, ha tiebreaker över Wildcats och få en plats i slutspelet i Central Coast Section Open Division. Milpitas (4-1, 6-2) förstörde dessa planer genom att ge värdlaget Los Gatos en 17-15-förlust på fredagskvällen. Wildcats föll till 3-2 (4-4) när Trojans tog kontroll över divisionen, i kraft av sin tidigare seger över Paly. Vikingarna gjorde sitt bästa genom att vinna sin fjärde raka seger sedan förlusten mot Milpitas. Junioren Andrew Frick gjorde mål på löpningar på fyra och tre yards, den andra TD:n gav de slutgiltiga segerpoängen när Paly tog en ledning med 38-13 med 38 sekunder kvar av den tredje quartern. En 33-yard screen passning från junior quarterback Keller Chryst till senior Matt Tolbert ledde fram till Fricks TD. Paly senior Justin Gates-Mouton gjorde mål på en 50-yard löpning och returnerade en interception 66 yards för ytterligare en poäng och Chryst kastade touchdown-passningar på 36 yards till Malcolm Davis och 12 yards till D'Antay Williams. Tolbert lade till en 21-yard touchdown run och James Foug sparkade ett 25-yard field goal för att avrunda den vilda offensiva kvällen som såg Vikings ge upp säsongens högsta antal poäng till de passningsvilliga Falcons. Saratoga kom till matchen med ett genomsnitt på 316 passningsyards per match. Chryst avslutade 17 av 28 för 236 yards och två touchdowns. Tolbert fick 78 yards på 15 bärningar och fångade tre passningar för 61 yards. Menlo School 56, Sequoia 21 Bakom Jack Heneghans sju touchdowns - fyra passningar - och mer än 500 totala yards för laget, satte de högoktaniga Knights upp stora siffror igen mot de gästande Cherokees. Lagen gick in i PAL Ocean Division-matchen med identiska resultat, men Knights vann med 3-1 i ligan och är 7-1 totalt. Heneghan, en junior, avslutade 31 av 41 passningar för 393 yards och fyra touchdowns och inga interceptions. Han lade till ytterligare tre touchdowns och rullade upp 74 rushing yards. Connor Stastny gjorde det till en trippel, då han fångade tre av Heneghans kast för TDs bara under den första kvarten. Han avslutade med åtta fångster för 112 yards. Will King hade fyra mottagningar för 100 yards och Connor Paterson hade sex mottagningar för 82 yards. Fyra spelningar in i matchen fick Menlo in en första poäng, tack vare Kings 20-yards fångst. Heneghan träffade Stastny för en 23-yard poäng. Vid nästa anfall använde Knights ett 11-spel, 51-yard drive som kulminerade i en annan Heneghan-till-Stastny TD. Sequoias quarterback Mike Taylor följde upp med en 47-yardsbrytning och utnyttjade sedan en fumble recovery för att göra mål i det efterföljande drevet med 1:44 kvar av kvarten. Knights slösade ingen tid: Heneghan avslutade fem av sina sex följande passningar, flyttade bollen 75 yards med passningar till fyra mottagare och hittade Stastny igen för en TD. Menlo såg aldrig tillbaka. Försvararen och reservquarterbacken Matt Bradley stoppade Sequoias drive vid Menlos 16:e med en interception, vilket ledde till Heneghans första löpande poäng. Efter att Knights gjort mål bytte lagen fumbles. Menlojunioren Travis Chambers gjorde ett fantastiskt spel - han blockerade en punt som han sedan krökte runt och fångade, vilket ledde till ytterligare en Menlo-poäng och en 35-14-ledning. Christian Pluchars andra fumble recovery ledde till ytterligare en poäng och Knights till en 41-14 ledning. Knights fick tillbaka bollen en gång till före halvtid - Heneghan hittade King för en 58-yardspassning som ledde till en 20-yardspassning till Peter Bouret för en 34-poängsledning i halvtid. Pam McKenney/Menlo Sports Information Gunn 33, Cupertino 6 Titans slår in</w:t>
      </w:r>
    </w:p>
    <w:p>
      <w:r>
        <w:rPr>
          <w:b/>
          <w:color w:val="FF0000"/>
        </w:rPr>
        <w:t xml:space="preserve">id 64</w:t>
      </w:r>
    </w:p>
    <w:p>
      <w:r>
        <w:rPr>
          <w:b w:val="0"/>
        </w:rPr>
        <w:t xml:space="preserve">Möten vid världens ände manuskript - dialogutskrift Voila! Äntligen är manuset till Encounters At The End Of The World här för alla fans av Werner Herzogs Antarktisfilm. Denna valp är en transkription som mödosamt transkriberades med hjälp av manuskriptet och/eller visningar av filmen för att få fram dialogen. Jag vet, jag vet, jag måste fortfarande få in namnen på rollpersonerna och allt det där, så om du har några korrigeringar, är du välkommen att skicka mig en rad. Du kommer åtminstone att ha några Encounters At The End Of The World-citat (eller till och med en monolog eller två) att irritera dina arbetskamrater med under tiden, eller hur? Och sväng tillbaka till Drew's Script-O-Rama efteråt - för att läsning är bra för dina nudlar. Bättre än Farmville i alla fall. Encounters At The End Of The World Script Dessa bilder tagna under isen i Rosshavet i Antarktis var anledningen till att jag ville åka till denna kontinent. Bilderna togs av en vän till mig, en av dessa expertdykare. Den bästa förbindelsen är med militärflygplan från Nya Zeeland, lastade med nedkedjade delar av polarstationer. De flesta av passagerarna hade stoppat in sina bärbara datorer och sina böcker, och många av dem sov. Vilka var de människor jag skulle träffa i Antarktis vid världens ände? Vilka var deras drömmar? Vi flög in i det okända, ett till synes oändligt tomrum. Jag var förvånad över att jag ens befann mig på det här planet. National Science Foundation hade bjudit in mig till Antarktis, trots att jag inte lämnade något tvivel om att jag inte skulle komma med ännu en film om pingviner. Mina frågor om naturen, lät jag dem veta, var annorlunda. Jag berättade att jag hela tiden undrade varför människor tar på sig masker eller fjädrar för att dölja sin identitet. Och varför sadlar de hästar och känner sig tvungna att jaga skurkar? Hej, Silver! Och varför håller vissa myrarter flockar av växtlöss som slavar för att mjölka dem för att få droppar av socker? Jag frågade dem varför ett sofistikerat djur som en schimpans inte utnyttjar underlägsna varelser? Han skulle kunna sitta på en get och rida iväg mot solnedgången. Trots mina märkliga frågor landade jag på isbanan vid McMurdo. Under större delen av den australiska våren och sommaren, som varar från oktober till februari, kan flygplan landa på den 8 fot tjocka isen i Rosshavet. I fjärran syns bergen i den transantarktiska bergskedjan. McMurdo självt ligger på en ö. Rosshavet är kontinentens största vik. Enbart denna vik täcker storleken på delstaten Texas. På just detta frusna hav fastnade de tidiga upptäckarnas fartyg i rörliga isflöden. Här evakuerar Shackletons expedition sitt fartyg, som senare skulle komma att förstöras och lämna dem strandsatta där. Allt i denna expedition var dömt, inklusive snöskoterns första förfader. Idén var för stor för de tekniska möjligheterna för 100 år sedan. På den tiden innebar varje steg otroliga svårigheter. Det första som fångade mitt öga när jag landade var den väldiga bussen och dess förare. - Vi lämnar förklädet nu, tack. Hej, det var så lite så lite. Det här är Ivan Terra-bussen. Den är en av sju i världen, väger 67 000 pund och är det största fordonet på kontinenten. HERZOG. Vad gör du när du är hemma? Är du taxichaufför? Jag är inte taxichaufför hemma. Innan jag kom till Antarktis var jag faktiskt bankman i Colorado. Och efter två år där ändrade jag lite tempo och bestämde mig för att hjälpa folket i Guatemala, så jag gick med i fredskåren, och där arbetade jag med utveckling av småföretag. Jag insåg bara att världen inte bara handlar om pengar. Där jag bodde i Guatemala var i den norra delen. Det är en Kekchi Maya by, 99 % Maya, och därför talade ingen spanska. Jag var tvungen att lära mig mayadialekten, kekchi. När jag först flyttade till Chisec var jag bara ute på en vanlig promenad, och innan jag visste ordet av hade jag sex personer med machetes som jagade mig och ville prata med mig. Det visade sig att lillebror berättade för dem att jag var där för att stjäla barn. Jag var dock inte där för att stjäla barn. De tog mig tillbaka till min... Min domare och jury var den 14-åriga pojken i</w:t>
      </w:r>
    </w:p>
    <w:p>
      <w:r>
        <w:rPr>
          <w:b/>
          <w:color w:val="FF0000"/>
        </w:rPr>
        <w:t xml:space="preserve">id 65</w:t>
      </w:r>
    </w:p>
    <w:p>
      <w:r>
        <w:rPr>
          <w:b w:val="0"/>
        </w:rPr>
        <w:t xml:space="preserve">Lördag 29 maj 2010 Hallå? Är det marinkåren? Så. Min nya mobiltelefon . Den skinande nya Nokia 5230. Den har GPS. Den är utrustad som standard. Det var inte ett försäljningsargument (eller snarare ett köpargument) för mig, men jag är ganska nöjd med att ha den. Även om jag inte kan se att jag någonsin kommer att behöva använda den på allvar. Jag menar, under mina över 40 år på jorden har jag aldrig någonsin gått så vilse att jag har behövt en satellit för att få en uppfattning om var jag befinner mig. Jag låter mig i regel inte bli fallskärmshoppad in i hjärtat av Hindukush till exempel. Eller tar vilda kamelturer i Kalahari. Jag kanske ibland tar fel på en B-väg, men det är det enda jag gör. Men GPS:en är ganska trevlig att ha. Den är ganska häftig. Det är en ny leksak som jag kan leka med. Och jag har lekt med den. Jag startade den häromkvällen och väntade. Väntade på att den amerikanska satelliten flera mil ovanför mig skulle triangulera min position (i soffan, i mitt vardagsrum, medan jag tittade på The One Show) och rapportera via en liten röd prick på en karta var den trodde att jag var. Min stad, min gata. Men inte mitt husnummer. Nej, den placerade mig i grannens vardagsrum på deras ölburkssoffa (de är studenter). Eller möjligen i badrummet på övervåningen. Jag är säker på att allt detta var en nyhet för min fru, men det förklarar möjligen varför jag var så okontaktbar. Och det fick mig att tänka. Om jag någonsin togs som gisslan i mitt eget hus av terrorister (titta, det kan hända, okej?), om jag hölls under pistol- eller knivhot, om mitt hus var låst med en fälla, om telefonlinjerna var avskurna, om internettillgången var blockerad och om min förmåga att ringa min granne över trädgårdsstaketet var neutraliserad... min enda chans att slå larm skulle kunna vara min mobiltelefon. Hur jag skulle kunna använda pekskärmen med någon grad av noggrannhet med händerna fastkedjade bakom ryggen (lugnt, mina damer) är något som jag ännu inte har listat ut... men jag skulle sitta där, självbelåtet tyst medan den amerikanska satelliten ovanför mig långsamt sökte upp mig. Bip-bip. Låst på målet. På en militär datorskärm i baksätet på en bepansrad lastbil längst upp på gatan färgar värmekameror plötsligt mitt hems illegala invånare i en arg röd färg. "Det finns tre, blå ledare - en på toaletten på övervåningen, två på nedervåningen med gisslan..." "Uppfattat. Säg till männen att vi går in hårt. Skjut för att döda. Rädda gisslan (rädda världen)..." Ett par handsignaler som de gör i moderna krigsfilmer och med ett knackande av stövelläder på asfalten skulle marinkåren anropa (ja, ja, jag vet att det skulle vara den lokala polisen eller, om jag hade tur, Warwick-distriktets beväpnade insatsstyrka - om de har en sådan - förstör det inte för mig). Krasch! Ytterdörren faller in under ett slag från en murbräcka. Trappstängerna pinglar iväg när ståltå-försedda kommandokängor kastar sig uppför trapporna. Rött lasergevärs sikte siktar mot vardagsrummet på nedre våningen och skär genom dimman av nikotin och billig cannabis ... Nej, vänta... billig cannabis? Nikotin? Fan, de har... Blam! Blam! Blam! Ett par av de mest oskyldiga burkarna med Special Brew slår mot väggarna när tre döda studenter (som ser ut ungefär som de gjorde i livet) faller ner på golvet och droppar kraftigt. Under tiden, bredvid, sänker en mörkhyad man sin afghanska halsduk från ansiktet för att viska intimt i mitt öra... "Så... du tror att du vill bli räddad, va? Tänker du använda din otrogna västerländska teknik mot oss? Tch. Mycket dålig idé, min vän. Mycket dålig. Kanske är din smarta telefon inte så smart, va? Precis som du..." 29 kommentarer: Jag gillar tanken på den typen av prylar, men min gamla generation Sony Ericsson har tyvärr inte mycket extrautrustning - men om jag hade en telefon skulle jag verkligen vilja ha GPS. Titta, en seriös kommentar från mig för en gångs skull... Användning av GPS: Jag kunde inte hitta byggvaruhusen: Jag knackade in postnumret och ...en röd prick och en grön prick...och tada OCH ipark...det minns jag.</w:t>
      </w:r>
    </w:p>
    <w:p>
      <w:r>
        <w:rPr>
          <w:b/>
          <w:color w:val="FF0000"/>
        </w:rPr>
        <w:t xml:space="preserve">id 66</w:t>
      </w:r>
    </w:p>
    <w:p>
      <w:r>
        <w:rPr>
          <w:b w:val="0"/>
        </w:rPr>
        <w:t xml:space="preserve">Att vara en framgångsrik anställd liknar att driva en enskild firma med låg risk och begränsade kunder. Du lyssnar på vad dina primära kunder (chefen) vill få ut av dig. Sedan lär du dig och får faktiskt dig själv att utföra de begärda uppgifterna. Här finns 20 tips och mer om hur du överlever och behåller ditt jobb. Uppför dig professionellt . Detta är ett företag, inte en lekplats. Människor pratar, och arbetstagare vet skillnaden mellan en person som är rolig att arbeta med och en person som alltid skojar runt. Kul innebär en bra personlighet, ett eller två skämt och ett leende. Att skoja är att slösa bort sin egen och andras tid, att ofta vara utanför sina arbetsuppgifter och att ofta stå på andras arbetsplatser i stället för på sin egen. 2 Lär dig att ta emot kritik på ett elegant sätt . Det kommer att ge dig värdefulla idéer om vad folk förväntar sig av dig, eventuella svaga områden och vad du behöver arbeta med först. Om en chef eller medarbetare kritiserar dig på ett sätt som sårar eller gör dig arg, vänta tills du har lugnat ner dig och fråga om du kan prata med dem. Berätta hur du kände dig, men säg att du vill åtgärda problemet och att du vill att de ska prata med dig om vad som behöver ändras. 3 Lär dig att göra ditt jobb, och gör det bra . Oavsett om det är enkelt och tråkigt eller svårt och välbetalt, lär dig att göra jobbet, oavsett hur svårt du tror att det är. Lönen baseras oftast på antal års erfarenhet, din förmåga att utföra ditt arbete, din anställningstid på företaget och din utbildningsbakgrund. Om du inte vet hur du ska göra något, ta reda på det; hitta inte på ursäkter för varför du inte gjorde det. 4 Odla goda relationer med personerna i din organisation; de är experter på sina avdelningar . Behandla alla medarbetare med artighet, respekt och vänlighet eftersom de har mer makt än du tror, och ditt rykte hos dem är viktigt. Umgås inte med andra anställda som misshandlar, inte respekterar eller pratar nedlåtande om andra. 5 När du får möjlighet att lära dig en ny färdighet, få utbildning för en annan verksamhet eller gå en studiekurs som betalas av din arbetsgivare - gör det ! Korsutbildning, nya färdigheter och vidareutbildning visar att du är intelligent och värdesätter livslångt lärande. Om det blir bråttom och folk måste gå, har du större chans att få behålla din anställning än de som bara kan en sak. 6 Upprätthåll ett rent arbetsresultat . Gör ett bra jobb, kom i tid och håll en bra närvarohistorik. När du får reda på att någon har blivit avskedad får du ofta senare reda på att det fanns bakomliggande omständigheter som ledde till att personen avskedades - bland annat frekvent frånvaro, missade tidsfrister, reprimander för oprofessionellt beteende eller för många kundklagomål. Om du inte gör det har du inget utrymme att förhandla. 7 Kom aldrig i tid . Kom alltid i tid. Kom minst 15 minuter för tidigt varje dag. På så sätt kommer du att vara i tid om du blir försenad. Om du måste parkera långt bort kan du gå in utan att bli försenad. Om din kund är tidig kommer du att vara där och hälsa på honom eller henne och inte lämna någon som väntar på dig - även om du kommer i tid. 8 Fråga din handledare vilka förväntningar du har på produktiviteten . Detta kommer omedelbart att få dig att sticka ut från 95 % av de andra anställda. Mena vad du ber om och håll dina löften. 9 Ta del av lösningarna . Sluta gnälla om vad som är fel och börja tala om vad som är rätt! En positiv attityd räcker långt hos många arbetsledare. När du går till chefen med ett problem, gå dit med minst ett förslag till lösning i åtanke. Även om chefen inte tar emot ditt förslag kommer du att framstå som en problemlösare, inte en klagande. Din chef har sitt eget privatliv att lämna utanför dörren, och det har du också. Om du fortsätter att stapla känslomässigt bagage på hög kan din chef se att du inte kan balansera ditt privatliv från ditt arbetsliv. De kommer inte att närma sig dig när de vill fråga anställda om kanske råd med öppna dörrar när det gäller arbetsrelaterade gruppinsatser. 10 Dra inte benen efter dig . Vi menar detta på ett bokstavligt sätt. Lyft upp fötterna och gå stolt och gå direkt till ditt arbete - skjuta inte upp eller låta saker och ting dra ut på tiden fram till deadline, och sedan hoppa in för att få det gjort i en snabb rusning i slutet. Det gör din chef galen. Få</w:t>
      </w:r>
    </w:p>
    <w:p>
      <w:r>
        <w:rPr>
          <w:b/>
          <w:color w:val="FF0000"/>
        </w:rPr>
        <w:t xml:space="preserve">id 67</w:t>
      </w:r>
    </w:p>
    <w:p>
      <w:r>
        <w:rPr>
          <w:b w:val="0"/>
        </w:rPr>
        <w:t xml:space="preserve">Turning Point kommer till Japan Det är med stor glädje jag kan meddela att Turning Point (TP) kommer att köras i Japan senare i år. Mami Yamaguchi deltog i TP förra året och var så imponerad av det att hon vill genomföra det i Japan.  Hon har ägnat de senaste åtta månaderna åt att tolka och anpassa kursen till den japanska kulturen. Förra året tog Mami examen med en doktorsexamen i positiv psykologi från Otago University.  Hon är entusiastisk över de möjligheter som väntar henne när hon ska köra TP i Japan. Japan kommer att bli det fjärde landet där TP har genomförts.  Det visar sig verkligen vara en nyzeeländsk kurs som har internationell tillämpning. Public Disclaimer: People Knowhow, ett företag med säte i Australien, driver ett program för personlig utveckling som heter The Turning Point. Detta program har ingen som helst koppling till kursen Turning Point som drivs av Richard Joseph &amp; Assoc Ltd.</w:t>
      </w:r>
    </w:p>
    <w:p>
      <w:r>
        <w:rPr>
          <w:b/>
          <w:color w:val="FF0000"/>
        </w:rPr>
        <w:t xml:space="preserve">id 68</w:t>
      </w:r>
    </w:p>
    <w:p>
      <w:r>
        <w:rPr>
          <w:b w:val="0"/>
        </w:rPr>
        <w:t xml:space="preserve">Hack of the net Prem ess i falska tweets ilska över nörd PREMIER League-aktörer kröp igår ihop efter att en skämtare hackat deras Twitter-konton - för att lägga upp snuskiga meddelanden som om de var kåta på andra spelare. Manchester Citys argentinska stjärna Sergio Aguero, 24, var en av de superstjärnor som skyndade sig att radera de falska tweetsen och be om ursäkt till fansen. Chock ... Charlie Adams falska tweet En annan var Liverpools Charlie Adam - som fick det att se ut som om han var sugen på Cristiano Ronaldo, hjärteblåsare från Real Madrid. Blast ... Sergio Aguero var ett offer twitter En falsk tweet från mittfältaren, 26, förklarade: "Jag är en fitta. Älskar dig Cristiano." Den tjusiga spelaren ... Cristiano Ronaldo I en annan stod det rent ut sagt: "Jag vill f*** Cristiano." Den förskräckta stjärnan fann sig tvungen att lugna sina Twitter-anhängare: "Jag ber om ursäkt för det skräp som lades ut på mitt konto i går kväll. Kontot hackades." Man Citys Samir Nasri, 25, var också måltavla för den utländska hackaren. En falsk tweet berättade om hans "kärlek" till Ronaldo, 27 - som brukade spela för ärkerivalerna Man United. Ett annat offer var Uniteds spanska målvakt David de Gea. Datanörden, som kallar sig Padorowsky, uppmanade Twitteranvändarna att rösta på andra spelare som han skulle hacka. Den rasande Aguero tog till internetsajten för att kritisera "skräpet" som lagts ut i hans namn. Han sa: "Det är en skam att det finns människor som slösar bort sin tid på det här sättet."</w:t>
      </w:r>
    </w:p>
    <w:p>
      <w:r>
        <w:rPr>
          <w:b/>
          <w:color w:val="FF0000"/>
        </w:rPr>
        <w:t xml:space="preserve">id 69</w:t>
      </w:r>
    </w:p>
    <w:p>
      <w:r>
        <w:rPr>
          <w:b w:val="0"/>
        </w:rPr>
        <w:t xml:space="preserve">Skivbolaget vill ha en hit, så jag berättade detta för dem: Jag skickar dig alla mina läkarräkningar från stressen Och det är okej om de betalas före tryckdatumet Skivbolaget vill ha en hit så de sa så här till mig: Jag har skrivit under deras papper - sug min kuk, uppriktigt din - dra åt helvete (Refräng) Jag vill inte att du ska vilja att jag ska vilja att du ska gilla mig Jag vill inte att du ska vilja att jag ska vilja att du ska älska mig Snälla, låt dem inte förvandla mig till något annat än den patetiska lilla skit jag är ... allt detta för en hit Skivbolaget vill ha en hit så vi kom överens om detta: Att inte vara överens om de små sakerna som betyder något för mig Bryr sig inte om spänningen jag ger Så slösa inte din tid på mig</w:t>
      </w:r>
    </w:p>
    <w:p>
      <w:r>
        <w:rPr>
          <w:b/>
          <w:color w:val="FF0000"/>
        </w:rPr>
        <w:t xml:space="preserve">id 70</w:t>
      </w:r>
    </w:p>
    <w:p>
      <w:r>
        <w:rPr>
          <w:b w:val="0"/>
        </w:rPr>
        <w:t xml:space="preserve">Följ oss: Som Sarenza-ambassadör får du 150 euro att spendera på valfria skor VARJE MÅNAD samt chansen att vinna ett pris på 50 euro för månadens ambassadörspost. Fantastiskt häftigt jag vet, men hur är det med de här evenemangen som jag har tjatat om? Här är några höjdpunkter från bloggarevenemang under det senaste året eller så. ....shoes!! The High Heel Race Vad springer tjejer för? Varför skor förstås, särskilt när det finns skor för 2 500 euro att vinna! High Heel Race har blivit ökänd i Paris och håller snabbt på att göra sig ett namn i Storbritannien också. Bland bloggarna fanns ambassadörerna Tor från Fabfrocks och Reena från Fashiondaydreams samt Sarenza-favoriterna WardrobeMag! Spåret What's Hot? Här på Sarenza är vi ständigt på jakt efter det senaste och bästa inom mode skor och i april förra året hade vi en soaré för att fira allt som har med mode att göra! Det hölls i ett chict parisiskt kvarter i en cool minimalistisk lagerlokal, med härliga skor på podier, det franska bandet La Femme som spelade live och våra finalister i street style-tävlingen som täckte väggarna. Tre av våra underbara ambassadörer Tor från fabfrocks, Reena från Fashiondaydreams och Jen från A Little Bird told Me deltog. Jen, Tor och Reena, tre fantastiska Sarenza-ambassadörer Några människor som ser coola ut! Cocktails och Canaps! I september förra året höll vi en liten bloggarträff i London för att diskutera nya märken, heta trender och i allmänhet allt som har med skor att göra, medan vi drack champagne och åt canapéer, bien sur! Denna intima tillställning besöktes av många härliga bloggare, inklusive ambassadörerna Sherin från HiFashion och Tor från Fabfrocks. Raaaaaawww mode Sherin och vår kommunikationstjej Jess Ni vet alla hur det går till: skriv en artikel om ditt favoritpar skor på Sarenza före den 27 januari för att ha en chans att vinna!!! Alla detaljer finns här!</w:t>
      </w:r>
    </w:p>
    <w:p>
      <w:r>
        <w:rPr>
          <w:b/>
          <w:color w:val="FF0000"/>
        </w:rPr>
        <w:t xml:space="preserve">id 71</w:t>
      </w:r>
    </w:p>
    <w:p>
      <w:r>
        <w:rPr>
          <w:b w:val="0"/>
        </w:rPr>
        <w:t xml:space="preserve">...den hårfina gränsen mellan hängivenhet och besatthet.... Meny Sätt att tjäna pengar på att spela MMO-spel Jag är en spelare, jag älskar spel och det här är några frågor som jag alltid har ställt mig. Hur kan jag göra min speltid produktiv? Hur kan jag tjäna pengar på att spela videospel? Jag har provat ett par sätt att tjäna pengar och kontinuerligt spela videospel, -- de flesta av dem tar en hel del av din dyrbara speltid för att vara effektivt spelande för pengar. Men om det är din första prioritet att tjäna pengar kan dessa alternativ vara värda att använda. Det finns massor av sätt att tjäna pengar genom att spela. Vi har ett par spelkändisar, "pro gamers" som sponsras av företag för att spela det spel de gillar och älskar. Men du måste vara bra på spelet, inte bara kunna spelet, utan du måste äta, dricka, tänka och sova med spelet i åtanke. Det finns ett par webbplatser och program som låter dig spela in videor medan du spelar. Det finns Fraps , Camtasia , MSI Afterburner , Bandicam och Xfire . Visst finns det många fler videoinspelningsprogram där ute, men detta kan hjälpa dig att komma igång. Skriv ett inlägg för en guide, handledning, How-To, klassspecifika byggnads- och specifikationer och Fan-fictions baserade på din favoritkaraktär och/eller NPC . Detta är vad jag har gjort under en längre tid. Även om jag inte är i grunden gaming hardcore och gör mitt bästa för att dela med mig av mina erfarenheter/en liten bit av spelkunskap genom min blogg och jag ger ibland tips och tricks. OH! Jag tror att jag behöver satsa på videomakeriet snart eftersom jag kanske behöver göra en MMO-spelvideohandledning snart. Gold, Item Farming Grind massor av mobs, kör otaliga dungeons och raid instances för att få guld och föremål. Med massor av MMO:s där ute som fokuserar på leveling och utrustning för utveckling har en trend uppstått att vara effektiv när det gäller att tjäna pengar från spel. MMO BUX - detta är som en prisundersökning av olika MMO:s, ganska användbart. Jag köper inte guld från dem men jag tycker att idén är fantastisk med att sälja guld från olika MMO:s. Idén är att göra ditt sätt att sälja dina varor. Det kan vara genom vänner och hitta en webbplats där du kan lägga ut dina föremål/guld till försäljning och få ut vinst av det. Kontoförsäljning Om du kan spelet och på allvar funderar på att få en seriös inkomst av ditt spelande. Du kan sälja ditt konto till andra spelare som inte har tid att slipa nivåer, fraktionsrykte och/eller odla mobs, nivellering/gearing och liknande. Du kan sälja hela kontot. I vissa spel anses kontodelning/handel med konton vara ett brott som kan leda till bannlysning. Men jag ser ett par spelkonton på webben som är till salu (en snabb Google-sökning hjälper) tillsammans med 5-8 karaktärer, med priser som varierar mellan 250 och 1000 dollar, ju mer badass din karaktärs utrustning/rykte/framgångar är desto bättre pris. Power-Leveling Hemligheten med att snabbt nå de högsta nivåerna snabbt. Strategier, tips och tricks kan delas med andra för ett pris. Och du kan också power levela deras karaktärer vilket för oss till: Power Leveling-tjänster Maximera din karaktärs leveling/gearing-tid med Power Leveling-tjänster. Vissa människor tillbringar större delen av sina vakna liv med att spela spel och andra tillbringar större delen av sin tid med att nivåanpassa karaktärer som inte är deras egna. Gamer, bloggare, ninja, kaffeälskare, trädgårdsmästare ... bloggar om teknik, videospel, sarkasm, prylar, blogghandledning, tips, tricks, felsökning av datorer plus några ytterligare färdigheter/talanger som han har förvärvat de senaste åren som han har varit under en sten, som World of Warcraft, Diablo 3, Ruby on Rails och många fler.</w:t>
      </w:r>
    </w:p>
    <w:p>
      <w:r>
        <w:rPr>
          <w:b/>
          <w:color w:val="FF0000"/>
        </w:rPr>
        <w:t xml:space="preserve">id 72</w:t>
      </w:r>
    </w:p>
    <w:p>
      <w:r>
        <w:rPr>
          <w:b w:val="0"/>
        </w:rPr>
        <w:t xml:space="preserve">Det är mer sannolikt att människor tar hjärtmediciner i kombinationspiller Människor med hjärtsjukdomar är mycket mer benägna att ta förebyggande mediciner om de kombineras i ett enda piller, ett så kallat "polypiller". När patienterna tog medicinerna regelbundet gav det bättre kontroll av blodtryck och lipider. Fördelarna sågs trots en behandling som låg över genomsnittet i början. LOS ANGELES, 5 november 2012 -- Det är mycket mer sannolikt att människor tar hjärtmediciner om de kombineras i ett piller, enligt en aktuell klinisk studie som presenterades vid American Heart Associations Scientific Sessions 2012. "Det här är första gången som effekten av en kombinationsstrategi med fast dosering har testats hos personer med hjärt-kärlsjukdom", säger Simon Thom, M.D., F.R.C.P., huvudförfattare till UMPIRE-studien (U se of a M ultidrug P ill I n R educing cardiovascular E vents) och professor i kardiovaskulär medicin och farmakologi vid Imperial College London, Storbritannien. "Personer som har drabbats av hjärtinfarkt eller stroke eller personer med hög risk för sådana problem måste ta förebyggande läkemedel, inklusive trombocythämmande läkemedel (t.ex. aspirin), kolesterolsänkande och blodtryckssänkande läkemedel. Men verkligheten är att många människor i denna högriskkategori tappar vanan att ta de rekommenderade medicinerna", säger Thom. "Detta sker av en mängd olika anledningar; vissa av dem kan korrigeras med ett enda enkelt kombinationspiller med fast dos - en kombination som kallas 'polypiller'." Det har funnits osäkerhet kring en strategi med en kombinationspiller med fast dos för att förebygga hjärt- och kärlsjukdomar. Även om många läkare har räknat med att följsamheten kan förbättras, kan det minskade antalet läkemedel och doser uppväga fördelarna med enkelheten, sade Thom. "Den här studien visade att förbättringar av följsamheten parallellt med förbättringar av blodtryck och kolesterol, trots att kontrollgruppen i studien behandlades mycket bättre än genomsnittet." Typiskt sett är det i höginkomstländer som USA endast cirka 50 procent av människorna som tar alla nödvändiga kardiovaskulära läkemedel, sade Thom. I låg- och medelinkomstländer gör endast 5 till 20 procent det. Forskarna undersökte om en förändring av leveransen av flera läkemedel till ett kombinationspiller med fast dosering skulle kunna förbättra följsamheten och därmed förbättra kontrollen av blodtryck och kolesterol. Forskarna följde mer än 2 000 män och kvinnor (genomsnittsålder 62 år) med kardiovaskulära sjukdomar i Europa och Indien under i genomsnitt 15 månader. Hälften av deltagarna fick ett kombinationspiller med aspirin, ett kolesterolsänkande medel (statin) och två blodtryckssänkande läkemedel. Den andra hälften tog sina mediciner som vanligt, med flera tabletter och doser. Forskarna noterade att gruppen som tog ett enda piller förbättrade följsamheten med en tredjedel och hade bättre blodtrycks- och kolesterolnivåer jämfört med dem som tog flera piller. Resultaten gäller sannolikt även för amerikaner, sade Thom. "Vi valde medvetet två helt olika miljöer - Västeuropa och Indien, med hälften av patienterna från varje region, även om studien omfattade välbehandlade populationer på båda ställena. Att se i stort sett liknande resultat i varje region tyder på generaliserbarhet." Uttalanden och slutsatser av studieförfattare som presenteras vid American Heart Associations vetenskapliga möten är enbart studieförfattarnas och återspeglar inte nödvändigtvis föreningens policy eller ståndpunkt.  Föreningen gör inga utfästelser eller garantier om deras riktighet eller tillförlitlighet. Föreningen får finansiering främst från privatpersoner; stiftelser och företag (inklusive läkemedels- och apparattillverkare och andra företag) ger också donationer och finansierar specifika föreningsprogram och evenemang.  Föreningen har strikta riktlinjer för att förhindra att dessa relationer påverkar det vetenskapliga innehållet.  Intäkter från läkemedels- och apparatföretag finns på www.heart.org/corporatefunding .</w:t>
      </w:r>
    </w:p>
    <w:p>
      <w:r>
        <w:rPr>
          <w:b/>
          <w:color w:val="FF0000"/>
        </w:rPr>
        <w:t xml:space="preserve">id 73</w:t>
      </w:r>
    </w:p>
    <w:p>
      <w:r>
        <w:rPr>
          <w:b w:val="0"/>
        </w:rPr>
        <w:t xml:space="preserve">Skuldkulturen 17 februari 2007 På Woodrow Wilson School var det ett fall av dem och oss. Det fanns en splittring mellan ledningsgruppen och de vanliga klasslärarna. Ledningen på mellannivå var också splittrad, med avdelningspersonal i stort sett på klasslärarnas sida och årskursledare och biträdande årskursledare i huvudsak (men inte utan anledning) på SMT:s sida. Vad uppdelningen innebar i praktiken var att skulden skulle fördelas från ledningen och årskursledarna till avdelningarna och klasslärarna. Ingenting var ledningens ansvar. Anteckningar skulle dyka upp i brevlådor och tala om för oss vad vi hade begått för brott mot skolan senast, till exempel: "Det finns mycket skräp runtomkring skolan, ni borde stoppa detta när ni har rasttjänstgöring. Tanken på att ett problem skulle kunna vara elevernas fel eller att ledningen skulle kunna ingripa för att lösa det, fanns aldrig. Den värsta bördan föll på mellancheferna. De fick upprepade gånger höra att de var tänkta att personligen kunna se till att det råder ordning på deras avdelningar. Hur de skulle kunna övervaka upp till tio klasser åt gången samtidigt som de undervisade sina egna lektioner klargjordes aldrig. Det var meningen att de högre cheferna skulle vara ansvariga för att avlägsna störande elever från ett klassrum, det kallades "Senior Management Call Out", men med tiden ändrades reglerna, och vi fick veta att avdelningscheferna var ansvariga för att organisera avlägsnandet, även om de undervisade vid tillfället. Det fanns ingen återhållsamhet när det gällde att offentligt skylla på avdelningar för problem, och negativa kommentarer om beteendet på min avdelning gjordes ofta vid årsmöten. Vad värre är, vid ett möte terminen före en OFSTED-inspektion förklarades det att om skolan inte klarade sig skulle det vara min avdelnings fel. Eftersom klasslärare skulle få skulden för allting var vi tvungna att kontrolleras på ett sätt som jag aldrig har stött på någon annanstans. Våra planerare måste överlämnas till rektorn för att kontrollera om vi planerade våra lektioner (förmodligen var de oroliga för att vi bara hittade på lektioner efter hand). Vi fick inte använda provresultat för att ge betyg i skolrapporterna, utan var tvungna att uppskatta deras betyg som sedan jämfördes med provresultat för att se hur bra våra uppskattningar var (rapporter och prov planerades med detta i åtanke). Som jag nämnde tidigare var min årskursledare, Gemma, inte mycket värd. Hon var en god vän till SMT och hade stigit upp trots att hon inte hade någon uppenbar förmåga att sköta sitt jobb. Det stod snart klart att hon hade förlorat lärarnas respekt. Man kunde inte lita på att hon stödde dem, utan hon gav dem skulden för sina egna misslyckanden. På andra skolor hade man kanske övervägt att byta årskursledare. På Woodrow Wilson ansågs en misslyckad årskursledare inte vara möjlig. En bättre förklaring var naturligtvis att det var handledarna som var skyldiga. Nästan alla medlemmar i årskursen fick byta handledargrupp (endast Gemmas närmaste vänner fick stanna kvar). För att undvika att lärarna skulle bli så upprörda över att de ville sluta meddelades förändringen genom att lappar sattes upp i brevlådor sista veckan före halvåret, då det var för sent att söka jobb på andra ställen. Lärare kan naturligtvis sluta i mitten av året, men vill i allmänhet inte göra det, som en av lärarna sa till mig: "De använder din professionalism mot dig". Som jag nämnde i ett tidigare inlägg lämnade jag till slut Woodrow Wilson Schools på grund av kulturen av skuldbeläggande. Jag hade haft problem med en klass i årskurs 10 som inte ville göra kursarbete. Jag behöll klassen i årskurs 11 och försökte få bukt med deras beteende och låga förväntningar. De visste dock att de på Woodrow Wilson kunde använda skuldkulturen för att underminera mig. En elev fick sina föräldrar att klaga till rektorn om att han inte var klar med sitt kursarbete och att det måste vara mitt fel. Eleven hade haft två veckor på lektionerna för att göra kursarbetet och veckor för att göra det hemma, och hade aldrig ens bett om hjälp från mig. I en normal skola skulle detta kunna betraktas som ett fel från elevens sida. I Woodrow Wilson School kunde detta aldrig vara fallet. Uppenbarligen måste jag ha vägrat att ge hjälp. Jag blev tillsagd att ge extra hjälp efter skolan för att se till att oavslutade arbeten blev gjorda. Jag åtog mig att under en vecka hålla kursarbete efter skolan för att få det gjort, och rektorn skickade hem brev med instruktioner till eleverna om att det fanns hjälp med kursarbete och att de skulle dyka upp för att få sitt arbete färdigt. Naturligtvis vad</w:t>
      </w:r>
    </w:p>
    <w:p>
      <w:r>
        <w:rPr>
          <w:b/>
          <w:color w:val="FF0000"/>
        </w:rPr>
        <w:t xml:space="preserve">id 74</w:t>
      </w:r>
    </w:p>
    <w:p>
      <w:r>
        <w:rPr>
          <w:b w:val="0"/>
        </w:rPr>
        <w:t xml:space="preserve">Detta är en mycket bra, andlig bok för kvinnor. Den har publicerats professionellt i San Diego. Jag har erbjudit mig att hjälpa till med att få ut hennes bok, men jag har mycket att lära mig. Om någon kan hjälpa oss skulle det vara mycket uppskattat! På Amazons webbplats finns information om hur du får din bok listad på Amazon.com Om du går till Amazon.com Hjälp , hittar du en sida där du får den information du behöver för att få din bok listad: Vi vill gärna lista dina titlar i vår nätbutik! Vi erbjuder ett antal sätt att göra det på, från förpublicerade titlar till böcker som är tillgängliga för tillfället och mycket mer. Klicka på "Listningsalternativ" för att få veta mer om våra tillgängliga program och funktioner. Titlar som för närvarande är tillgängliga kan listas på vår webbplats via en av följande metoder: 1. Genom Amazon.com Advantage Amazon.com Advantage är ett beprövat och kraftfullt sätt att lista, distribuera och genomföra beställningar. Arbeta direkt med Internets ledande återförsäljare för att marknadsföra dina böcker till kunderna. Och för specialiserade tekniska, professionella och medicinska böcker med ett minsta försäljningspris på 75 dollar finns Amazon.com Advantage Professional. Här är vad jag vet om Amazon Öka din försäljning med Amazon.com Advantage Amazon.com Advantage är ett beprövat och kraftfullt sätt att distribuera och genomföra beställningar. Arbeta direkt med Internets ledande återförsäljare för att marknadsföra dina produkter till kunderna.</w:t>
      </w:r>
    </w:p>
    <w:p>
      <w:r>
        <w:rPr>
          <w:b/>
          <w:color w:val="FF0000"/>
        </w:rPr>
        <w:t xml:space="preserve">id 75</w:t>
      </w:r>
    </w:p>
    <w:p>
      <w:r>
        <w:rPr>
          <w:b w:val="0"/>
        </w:rPr>
        <w:t xml:space="preserve">Varför i helvete vill vi att alla ska dö och äta våra hjärnor?: Zombie Fiction and The American Obsession With The End of the World Death Döden Det oåterkalleliga upphörandet av alla vitala funktioner, särskilt som indikeras av permanent stopp i hjärtat, andning och hjärnaktivitet: livets slut. * Inget ämne har haft större betydelse för människans villkor än döden. Sex, kärlek, hat, girighet, avund osv. -- inget av detta kan mäta sig med den tid och de tankar som lagts ner på att undersöka det stora D. Det är naturligtvis med goda skäl. Döden är den okända helheten, den enda aspekt av att vara människa som vi inte kan veta någonting om. Men enligt min åsikt är det inte den fysiska handlingen att dö som vi fruktar, utan det som kommer efter. Zombien är en romantiserad version av livet efter döden som bygger på en förvrängd version av Kristi eukaristin: "Om ni inte äter Människosonens kött och dricker hans blod, har ni inget liv i er. .. " Livet efter döden Inom filosofi, religion, mytologi och skönlitteratur är livet efter döden (även kallat livet efter döden, livet efter detta, livet efter döden, den nästa världen eller den andra sidan) begreppet en värld, eller själva världen (fysisk eller transcendental), där en väsentlig del av en individs identitet eller medvetande fortsätter att finnas kvar efter kroppens död under individens livstid. Enligt olika idéer om livet efter döden kan den väsentliga aspekten av individen som lever vidare efter döden vara en del av en individs element, eller hela själen, som bär med sig och ger personlig identitet. Vad händer med oss? Vad händer när den fysiska kroppen upphör? Finns själen kvar? Reser den till ett paradis eller en fördömelse? Återföds den i en ny människas kropp? Eller upphör den bara att existera? Är själen och livet efter döden bara sagor som vi har berättat för oss själva genom århundradena för att trösta vår rädsla för det stora okända? Varför vill vi tro att möjligheten till odödlighet existerar, även om denna odödlighet är en djävulsk bastardisering av livet? Zombie En person som är eller verkar livlös, apatisk eller helt saknar självständigt omdöme; automat; ett lik som väcks till liv på detta sätt. Zombien är enligt min åsikt själva essensen av denna bastardisering. I likhet med vampyren är zombien en romantiserad version av livet efter döden som delvis - och särskilt den moderna versionen av monstret - bygger på en förvrängd version av Kristi eukaristin: "Om ni inte äter Människosonens kött och dricker hans blod, har ni inget liv i er. .. " Men till skillnad från vampyren, som under de senaste tjugo åren har blivit en del av tonårsfantasierna, är zombien en fullständig skräck som inte är inskränkt av den religiösa doktrin som dikterar vampyrernas alla steg. Zombien är inte entré eller förledande, den begär inte efter hantlangare, den är inte rädd för kors, silver eller vitlök och den är inte rädd för solen. Den har ett syfte och endast ett syfte - att sluka människosonens kött, och det gör den i skenande, svältande grupper. Och till skillnad från vampyren är zombien inte en annan art. De är din mamma och pappa, din flickvän, din lärare i första klass, de är vi. Men varför har zombiefiktion under det senaste decenniet blivit ett så populärt ämne bland författare? Från moderna skräckmästare som Jonathan Maberry, John Hornor Jacobs och Brian Keene (Keenes "Dead"-trilogi - Rising, City of the Dead och Dead Sea - är klassiker inom subgenren och en av de få som använder en ondskefull antikrist som förebådare av apokalypsen) till litterära romanförfattare som Colson Whitehead och Joshua Gaylord (som skriver under namnet Alden Bell) har tagit sig an zombien med varierande framgång. Vad är det egentligen som lockar romanförfattare till genren? För mig, som både är ett fan och en tillfällig författare av zombieberättelser, finns det tre teman som lockar mig till den här typen av berättelser. Det första är det som lockade George Romero att filma Dawn of the Dead: Konsumism En social och ekonomisk ordning som uppmuntrar till köp av varor och tjänster i allt större mängder. Begreppet är ofta förknippat med kritik av konsumtion.</w:t>
      </w:r>
    </w:p>
    <w:p>
      <w:r>
        <w:rPr>
          <w:b/>
          <w:color w:val="FF0000"/>
        </w:rPr>
        <w:t xml:space="preserve">id 76</w:t>
      </w:r>
    </w:p>
    <w:p>
      <w:r>
        <w:rPr>
          <w:b w:val="0"/>
        </w:rPr>
        <w:t xml:space="preserve">"Scratchers" varför skulle du göra det mot dig själv? En "Scratcher" utförde en misslyckad tatuering i Fife En tomgångsmusé från er alla.  I går kväll såg jag på Scottish News en artikel om "scratchers".  En "Scratcher" är en person som gör tatueringar billigt (eller ibland inte så billigt), men som inte har den utbildning eller de kunskaper som krävs för att utföra ett professionellt och säkert arbete.  Det gäller allt från riskerna för förgiftning till osteriliserade nålar och mindre sanitära förhållanden.  Personligen är jag inte så förtjust i självteckningar, men min fru och flera av mina vänner har bläck på sig, så det är något jag har funderat på. Varför skulle en person få något permanent ritat på sin hud av någon som inte kan bevisa sina resultat, sin skicklighet eller sina kvalifikationer?  Det verkar vansinnigt för mig att göra det bara för att spara en summa pengar och utsätta sig själv för risken att drabbas av sjukdomar som hepatit B och C. Återigen får människors beteende mig att ifrågasätta det rationella i deras handlingar.  Var försiktig och om du inte har råd med arbetet så vänta tills du har råd ... det kan vara ditt liv som står på spel. Den artikel jag såg handlade om ökningen av detta i Fife och innehöll sex eller några bilder av slarviga och infekterade arbeten.  En sökning på webben kommer att visa dig många fler. 2 Responses to "Scratchers" varför skulle du göra det mot dig själv? Jag skulle få en tatuering gjord av perfektionister. Jag gick till stället, det var en dag då de var stängda, det var i Aberdeen så nu kommer det inte att hända eftersom det har tagit mig 13 år att komma tillbaka till Skottland och jag kommer inte att vara i närheten av det. Bob Categories Gavin Syme Jag är Creative Manager för Alternative Armies och dess systermärke 15mm.co.uk. Även om min roll innefattar många uppgifter är dess främsta uppgift att skapa nya titlar på Wargame hobbymarknaden och utveckla befintliga titlar. Efter att ha gjort detta i tio år tycker jag att jag har lyckats ganska bra....</w:t>
      </w:r>
    </w:p>
    <w:p>
      <w:r>
        <w:rPr>
          <w:b/>
          <w:color w:val="FF0000"/>
        </w:rPr>
        <w:t xml:space="preserve">id 77</w:t>
      </w:r>
    </w:p>
    <w:p>
      <w:r>
        <w:rPr>
          <w:b w:val="0"/>
        </w:rPr>
        <w:t xml:space="preserve">Det är troligt att du väntar mellan lektionerna och just har plockat upp ett av de många exemplar av The Argus som elegant pryder hela skolans interiör. Trots att du förmodligen har massor av uppgifter som hopar sig, och eftersom din iPhone är död och dina metoder för att skjuta upp arbetet är begränsade, har du bestämt dig för att läsa tidningen. Om detta är den första artikeln du har bestämt dig för att läsa är jag smickrad. Jag hoppas att den lämnar dig med en ökad känsla av självmedvetenhet och självuppskattning.Du är välkommen. Och förresten? Howdy!  Jag är den nya medlemmen i The Argus-teamet här i Orillia? där det är . Trots mina misslyckade försök att förse er med komisk lättnad hoppas jag kunna fånga tillräckligt mycket av ert intresse så att ni, åtminstone för en stund, kan glömma era läxor. Den här veckan skriver jag för att informera er om de studentjobb som finns tillgängliga och de olika möjligheter som de ger upphov till (tyvärr är det numera också mitt jobb att göra det). Som ny medlem i Argus-teamet blev jag förvånad över att få veta att jag var den enda som hade sökt detta jobb? sex veckor in på höstterminen. Detta är min fjärde studenttjänst vid Lakehead Orillia, och om jag inte skulle ta examen i år (låt oss hoppas att allt går bra) skulle jag söka igen nästa år. Med detta sagt vill jag starkt uppmuntra studenterna att söka de studenttjänster som finns utlagda på Lakeheaduniversitetets webbplats, även om de är osäkra på om de uppfyller kraven för kvalifikationer eller inte. Förra sommaren arbetade jag i laboratoriet för ett forskningsprojekt inom miljövetenskap och jag lärde mig mycket. Att vara i labbet var en ny erfarenhet för mig, jag hade nästan ingen universitetsvetenskaplig bakgrund alls, för att inte tala om de Pun net-kvadrater jag gjorde i antropologi, men jag fick ändå jobbet. Förra läsåret hade jag nöjet att arbeta med idrottsavdelningen här vid Lakehead Orillia ... att få betalt för att organisera och döma intramurala sporter är en ganska bra grej! Mitt första studentjobb var under sommaren under mitt andra år som forskningsassistent inom kriminologi. Efter att bara ha läst en enda kriminologikurs sökte jag och arbetade hemifrån den sommaren. Alla dessa jobb var engagerande och jag lärde mig något nytt i varje. Just nu fortsätter jag att arbeta med professorer och studenter från båda mina tidigare forskningsanställningar, och vi ska åka till en forskningskonferens i Toronto i november? ännu en ny erfarenhet. Inte nog med att du får träffa människor på vägen, dessa jobb är flexibla och passar in i ditt schema. De är vanligtvis omkring 10 timmar i veckan och betalar minimilön eller något mer. Jag är glad att kunna säga att jag kommer att ha det här jobbet resten av året, så om ni frekventerar den här delen av The Argus , får ni följa med mig. Avslutningsvis är studentjobb ett utmärkt sätt att lära sig nya färdigheter, tjäna lite pengar som du kan använda till din utbildning, träffa nya människor och skapa kontakter som kommer att bestå även efter universitetskarriären. Jag har lärt mig mycket genom de olika studentjobb jag har haft och hoppas att jag kan fortsätta göra det med det här. Om du arbetar frivilligt i samhället eller på universitetet och är villig att arbeta hårt och lära dig något nytt kan ett studentjobb vara något för dig. om du är osäker på om du passar in i de specifika kraven för jobbet eller inte är det bara att fråga. Vad finns det att förlora?</w:t>
      </w:r>
    </w:p>
    <w:p>
      <w:r>
        <w:rPr>
          <w:b/>
          <w:color w:val="FF0000"/>
        </w:rPr>
        <w:t xml:space="preserve">id 78</w:t>
      </w:r>
    </w:p>
    <w:p>
      <w:r>
        <w:rPr>
          <w:b w:val="0"/>
        </w:rPr>
        <w:t xml:space="preserve">Jag försöker få fram unika värden i en lista med liknande värden som endast skiljer sig åt genom ett element i en pipe delimited string... Jag får hela tiden upp minst ett objekt måste implementera Icomparable. Jag förstår inte varför jag får det. Jag kan gruppera det värdet med groupBy... Varför kan jag inte hitta max... Jag antar att den letar efter något att jämföra med. Om jag får en heltalsversion kommer den att sluta skrika åt mig? Detta är sista gången jag försöker använda LINQ... Jag vet att jag kan få fram unika värden på något annat sätt. Jag har bara svårt att komma på det. I den listan vet jag att strängen med det högsta värdet bland sina liknande bröder är den som jag vill lägga till i listan. Hur kan jag göra det? Jag är helt vilse eftersom jag har försökt få detta att fungera i linq de senaste dagarna utan framgång... I den där urvalslistan Item right har värdet Patient Ids, och encounter ID's. Det högsta ID:t skulle vara det senaste ID:t. Det kan finnas flera objekt i den ursprungliga listan som alla är samma patient (samma patient-ID...). Men det kan också finnas flera olika patient-ID:n). Men varje värde i SelectListItem har ett visst ID. Det högsta är det senaste mötet. Jag vill ha det senaste mötet för VARJE patient-ID och jag vill ha dem i en lista... Jag tänkte först gruppera efter patient-ID och sedan välja det högsta av dessa ID:n. -- DmainEvent Sep 9 '11 at 12:43 Linq vet inte hur man jämför två patientobjekt, så den kan inte avgöra vilket som är det "största". Du måste få Patient-klassen att implementera IComparable&amp;lt;Patient&amp;gt; , för att definiera hur Patient-objekt jämförs. EDIT: Jag antog att det fanns en Patient-klass, men när jag läser din kod igen inser jag att så inte är fallet. PatientList är faktiskt en samling av SelectListItem , så du måste implementera IComparable i den klassen. Jag förstår inte varför jag inte bara kunde borra ner till Int32.Parse(Value.Split('|')[1]) och låta den jämföra det. -- DmainEvent Sep 9 '11 at 12:26 1 @DmainEvent, Jag är inte säker på att jag förstår vad du egentligen vill göra... I Select-anropet är x en IGrouping&amp;lt;SelectListItem&amp;gt; , så dess objekt är av typen SelectListItem . Du skulle kunna hitta maxvärdet genom Int32.Parse(Value.Split('|'))[1]) , men det skulle inte vara meningsfullt, eftersom alla objekt i samma grupp har samma värde för detta -- Thomas Levesque Sep 9 '11 at 12:34 Patient är helt enkelt ett Select List-objekt. Jag har det högsta värdet i strängen Value. Jag delar bara upp det. Jag har sett den här DLL:n och jag är verkligen tveksam till att placera någon annans dll i min produktionskod. Det är mycket dålig form enligt min mening. -- DmainEvent Sep 9 '11 at 12:36 Kanske borde jag gruppera efter den första uppdelningen och få maxvärdet efter den andra uppdelningen. -- DmainEvent Sep 9 '11 at 12:38 1 "I am really weary placing somebody else's dll in my production code": Så du använder aldrig några bibliotek från tredje part?! -- Thomas Levesque Sep 9 '11 at 12:43</w:t>
      </w:r>
    </w:p>
    <w:p>
      <w:r>
        <w:rPr>
          <w:b/>
          <w:color w:val="FF0000"/>
        </w:rPr>
        <w:t xml:space="preserve">id 79</w:t>
      </w:r>
    </w:p>
    <w:p>
      <w:r>
        <w:rPr>
          <w:b w:val="0"/>
        </w:rPr>
        <w:t xml:space="preserve">Jag använder inte ordet "C". Vad skulle du tycka om mig om du läste ett blogginlägg och jag använde ordet "nigger"? Vad skulle du tycka om mig om du läste ett blogginlägg och jag använde ordet "queer"? Vad skulle du tycka om mig om du läste ett blogginlägg och jag använde ordet "retard"? Jag gissar att du skulle bli riktigt chockad och förfärad, eller hur? Chockad över att en (någorlunda) välutbildad kvinna skulle använda ett så hetsigt, bigott och okunnigt språk, eller hur? Ja, kära läsare, detta händer mig hela tiden. Det finns ett ord som jag ser dyka upp här och där, från människor som jag anser vara ganska upplysta, som får mig att känna mig alltmer obekväm. C ordet. Nej, inte c*nt, jag är inte så känslig. Det ord som förolämpar mig så mycket är chav. Detta är ett ord som nu har tagit sig in i Oxford English dictionary och som definieras på följande sätt: en ung person från lägre klasser som kännetecknas av ett fräckt och uppkäftigt beteende och bär designerkläder (äkta eller imiterade). Enligt ordboken kan det antingen vara en sammandragning av det romska ordet "chavvy", som betyder barn eller ung person, eller från orten "Chatham" i Kent där ordet ska ha uppstått. Hur som helst, ser du nyckelfrasen där? "Underklass". Detta är poängen - om du inte skulle använda nigger, queer eller retard, har du ingen plats att använda ordet chav. Om man blir chockad och förolämpad av rasism, homofobi eller diskriminering av funktionshindrade, varför har då klassintolerans inte samma effekt? Det är inte okej att hata eller döma någon på grund av deras hudfärg, deras sexualitet eller deras funktionsförmåga, så kan någon förklara varför det är okej att håna, förlöjliga och avskriva en del av samhället på grund av vad de är födda till? Vad de har uppfostrats med? Det som de kanske inte har haft råd eller resurser att ta avstånd från? Jag tror att Plan B uttryckte det mycket bättre än jag i sin TED-föreläsning när han sa detta: "Jag tror att det finns en demonisering av ungdomarna i medierna. Och folk faller för det, för om man inte har haft någon direkt kontakt med de ungdomar som jag talar om, hur fan kan man då döma dem? Eftersom man bara dömer dem utifrån något man läst i en tidning, eller hur? Ni förstår, det här ger bränsle åt elden. Om du kallar barn för ord som är nedsättande för dem bara för att de har oturen att födas in i en familj som inte har råd att ge dem den utbildning som du hade, kommer de att hata dig. Naturligtvis kommer de att hata dig och du kommer att hata dem på grund av deras handlingar. Och det är en ond cirkel som går runt. Genom att kalla dessa barn för dessa ord stöter du ut dem ur ditt samhälle och de känner sig inte delaktiga i det. Du slår dem till apati och till slut säger de bara: "Coolt, jag bryr mig inte. Jag vill inte vara en del av ert samhälle.""" Så du kanske borde tänka på det nästa gång du kallar någon för en chav. 12 Responses to Jag använder inte ordet "C". Jag var nyligen på en grillfest med många nära vänner och flera av dem kommenterade skjortan jag hade på mig och kallade den för en "chav"-skjorta, och refererade därför till mig själv som en "chav". Min gissning är att det var ett "skämt" för dem, men jag blev verkligen förvånad över reaktionen från vänner som jag hade betraktat som utbildade och kulturellt öppna. När jag blev tillfrågad korrigerade jag dem om ursprunget till klädmärket Ben Sherman och påpekade att det inte borde göra någon skillnad om jag hade på mig den skjortan eller en tygpåse. Jag tycker att ni tar upp en annan bra fråga, om friktionen mellan "trender", om ni så vill. När jag känner er som jag gör undrar jag hur många av era vänner som skulle vara nöjda med att bli stämplade som "en smutsig grunger" eller något liknande? (Ursäkta att jag är så 90-talistisk, men jag kan inte komma på något annat uttryck för ett fan av Metal som är vagt nedsättande!) Alla är så lyckliga i sin lilla bubbla och skjuter namn och hål i brevlådor att vi glömmer bort personen och omständigheterna bakom.</w:t>
      </w:r>
    </w:p>
    <w:p>
      <w:r>
        <w:rPr>
          <w:b/>
          <w:color w:val="FF0000"/>
        </w:rPr>
        <w:t xml:space="preserve">id 80</w:t>
      </w:r>
    </w:p>
    <w:p>
      <w:r>
        <w:rPr>
          <w:b w:val="0"/>
        </w:rPr>
        <w:t xml:space="preserve">&amp;lt;quoted text&amp;gt; Alla var förföljda..och jag nämnde aldrig det kommunistiska Kina. PRC är förmodligen den mest religiöst intoleranta i Kinas historia naturligtvis på grund av den judiska Marx' uppfinning som kallas kommunism. KMT och dess föregående dynastier var mer religionsvänliga. De abrahamitiska religionerna har en mycket lång historia av våld. Kina kommer att göra nästan allt för att kontrollera det kinesiska folket. Jag hoppas verkligen att de ändrar sitt utbildningssystem som betonar inlärning av rutinkunskap. Utantillinlärning är mycket ineffektivt när det gäller att främja kreativitet. &amp;lt;citerad text&amp;gt; De abrahamitiska religionerna har en mycket lång historia av våld. PRC kommer att göra precis allt för att kontrollera det kinesiska folket. Jag hoppas verkligen att de ändrar sitt utbildningssystem som betonar utantillinlärning. Utantillinlärning är mycket ineffektivt när det gäller att främja kreativitet. &amp;lt;citerad text&amp;gt;Ett kännetecken för västerländsk intelligens härrör från debatt och övertalning, som utvecklats från logik sedan de gamla grekerna. Jag har läst en bok som heter "Geography of thought" som undersöker skillnaderna mellan västerländsk och asiatisk intelligens. Stark känsla av individualism, personlighet, analys av saker och ting i kategorier, behovet av att motbevisa motsägelsefulla ståndpunkter ... tron på att kunna undersöka och reducera saker och ting till minsta möjliga del för att kunna kontrollera dem. Detta tankesätt är det som ledde till uppfinningar, kreativitet och vetenskaplig utveckling i västvärlden. Jag spekulerar bara, men ashkenaziska judars intelligens är hög på grund av deras utbildning och medvetenhet om människor. Därför finns så många inom media, juridik, akademiska världen, politik, bankväsende,....Positioner som kräver logik, argumentation, debatt och övertalning. Dessa yrkesområden kräver och utvecklar den intelligens som följer av den västerländska kulturens "behov av bevis och argument". Även om vi ser dessa områden som korrumperade och illa stämplade kräver de hög intelligens/slittighet. Matematik, som är ryggraden i vetenskap, teknik och uppfinningar, utvecklades i sin omfattning endast genom logik, argument, debatt och övertalning ... "Rigorös granskning" Min favoritjude, Einstein, var för övrigt en ashkenazisk jude. De är extremt ökända med tanke på att de är så få, men många av dem arbetar hårt, även om det är för fel man. Jag hoppas att de kan ta sig samman eftersom jag tycker att de saknar moral och samvete för det mesta. De "mästerliga manipulatörerna". Du var lite högmodig mot "Truth Hurts". Folk kommer att ha olika åsikter om dessa flyktiga ämnen, det vet du. Man kan inte alltid vara överens med alla hela tiden. Det kommer att finnas vissa meningsskiljaktigheter. &amp;lt;citat text&amp;gt;Alla förföljdes...och jag nämnde aldrig det kommunistiska Kina. Kina är förmodligen det mest religiöst intoleranta landet i Kinas historia, naturligtvis på grund av den judiska Marx' uppfinning som kallas kommunism. &amp;lt;citerad text&amp;gt; Du var lite högmodig mot "Truth Hurts". Folk kommer att ha olika åsikter om dessa flyktiga ämnen, det vet du. Man kan inte alltid vara överens med alla hela tiden. Det kommer att finnas vissa meningsskiljaktigheter. &amp;lt;quoted text&amp;gt; Min favoritjude, Einstein, var för övrigt en ashkenazisk jude. De är extremt ökända med tanke på att de är så få, men många av dem arbetar hårt, även om det är för fel man. Jag hoppas att de kan ta sig samman eftersom jag tycker att de saknar moral och samvete för det mesta. De "mästerliga manipulatörerna". Om judarna är de mästerliga manipulatörerna måste de ha lärt sig det av européerna. Jag skulle vilja säga om raser: Svarta har den mest bortkastade potentialen, vita använder det mesta av sin potential och asiater har i större utsträckning outvecklad potential (på grund av rutininlärning och skyddad livsstil). Européerna är den största kraften att räkna med: de föder upp afrikanerna, nazisterna föder upp tyskarna, förslavade kineserna till opium, förstörde indianerna och har världen under kontroll av finansinstitutionerna. Antingen har några judar lärt sig att bli världens herrar, eller så finns det någon bakom kulisserna supermäktig europeisk/europeisk familj. Exempel: 5 % av USA:s BNP-pengar går till att subventionera multinationella företag som Walmart och Apple, men Kina tar all skuld för deras handlingar. Medelklassen och de fattiga amerikanerna är helt enkelt för dumma för att inse vem som är den verkliga boven och fortsätter att skylla på Kina. 3 % av USA:s BNP går till ineffektiva Wel</w:t>
      </w:r>
    </w:p>
    <w:p>
      <w:r>
        <w:rPr>
          <w:b/>
          <w:color w:val="FF0000"/>
        </w:rPr>
        <w:t xml:space="preserve">id 81</w:t>
      </w:r>
    </w:p>
    <w:p>
      <w:r>
        <w:rPr>
          <w:b w:val="0"/>
        </w:rPr>
        <w:t xml:space="preserve">råd behövs, tack Hallå alla. Så, mitt visum har beviljats och jag är ivrig att få mitt flyg bokat så att jag kan se fram emot det, men jag vill inte rusa in i något om jag skulle fatta ett dåligt beslut. Min plan är att boka ett flyg till Perth i slutet av februari och besöka några släktingar och kanske stanna en månad eller så beroende på arbete osv. Sedan skulle jag åka norrut till Broome och Darwin i maj, stanna här i en månad eller så och sedan åka vidare till Cairns i augusti och stanna här i några månader tills sommaren börjar och sedan åka tillbaka längs östkusten och avsluta i Sydney för jul och nyår och sedan till Melbourne för min sista månad eller så och sedan kanske stanna ett år till. Låter detta som en bra plan, först och främst med tanke på vädret? När är det regnperiod i norr? Jag har hört att Cairns är en feststad, skulle jag vara där vid rätt tidpunkt? För det andra för att få in tre månaders säsongsarbete. Jag är snickare, och efter att ha läst den klibbiga texten om säsongsarbete låter det som om jag skulle kunna arbeta inom byggbranschen var jag än befinner mig, vilket skulle vara berättigat, stämmer detta? Var finns gruvarbete? Var finns de flesta jobben inom fruktplockning och jordbruk? Jag vill inte behöva klämma in detta i slutet om det är mest på östkusten. Om jag gör som jag planerar, finns det då tillräckligt med möjligheter för mig att utföra mitt säsongsarbete? Är det lätt nog att resa upp längs västkusten &amp; finns det några billiga sätt att göra detta? Ett annat problem jag har är att jag skulle vilja åka till Nya Zeeland för att åka skidor, men jag antar att skidvädret i Nya Zeeland är från maj till september, när jag kommer att vara i norra Australien. Hur svårt är det att ta sig från norra Oz till NZ, är det lika lätt som att åka från södra Oz? Ursäkta att jag har så många frågor, men jag vill inte åka till fel platser vid fel tidpunkter. Det är den officiella boken för säsongsarbete och den talar om vad som är säsong, när och var. I början av varje kapitel om en delstat finns ett diagram som ger en sammanfattning av vad som skördas när. Det är ganska praktiskt, men man måste också tänka på att det i början och mot slutet av varje säsong kan finnas ingenting att göra. Det kan också hända att det bara är dåliga skördar i år. När jag reste 2011 kunde jag inte hitta några jobb från Brisbane till Darwin till Broome eftersom det var en löjligt dålig skördesäsong. Med det sagt är det normalt sett lätt att få skördejobb över hela Australien, så det är inte alls begränsat till östkusten. Du har också rätt i att man lätt kan hitta jobb som snickare. Gruvarbete finns mest i Western Australia und Queensland, men jag vet egentligen ingenting om det. När det gäller dina reseplaner: Den våta säsongen i norr är ungefär till maj. Det betyder att om du kör själv kan du få problem mellan Broome och gränsen till Northern Territory, eftersom en tidig torrperiod innebär att regnet har upphört men att vattnet inte har sjunkit ännu. Tänk också på att det fortfarande kan vara regnigt, mycket fuktigt och supervarmt. Om du klarar av det bör du inte ha några problem, om inte försök att komma hit omkring juni/juli. Resten av din reseplan låter helt okej. Att resa upp längs västkusten är inget problem, det är bara en lång väg att köra ibland (men det gäller för större delen av Australien ). Att bo runt Port Hedland är ganska svårt på grund av de överprissatta hotellen/husvagnsparkerna/allting, men det finns gratis ställen vid vägkanten som du kan sova på om du inte har något emot det. Och en sista sak att tänka på om du skulle resa med bil: 1:a Känguruerna blir verkligen galna uppe i norr efter skymningen. Om du inte har en roobar på bilen och inte har något emot att köra på några av dem, kör inte i mörkret. 2. Bensinpriserna kan vara mycket högre i norra delen av Western Australia och Northern Territory (förutom Darwin). Som ni kan se vet jag inte riktigt något om östkusten eller om att flyga till NZ, så kanske någon annan kan hjälpa till med detta? Ok tack för de goda råden, den där länken till skördejobben var verkligen till hjälp. Främst genom att visa att det finns möjligheter till arbete i stort sett överallt vid varje tid på året vilket är en stor lättnad. Jag vill egentligen inte syssla med snickeri eftersom jag kan göra det hemma, så jag tar gärna emot alla lediga jobb om pengarna räcker till.</w:t>
      </w:r>
    </w:p>
    <w:p>
      <w:r>
        <w:rPr>
          <w:b/>
          <w:color w:val="FF0000"/>
        </w:rPr>
        <w:t xml:space="preserve">id 82</w:t>
      </w:r>
    </w:p>
    <w:p>
      <w:r>
        <w:rPr>
          <w:b w:val="0"/>
        </w:rPr>
        <w:t xml:space="preserve">Colin Firth: "Stammar du på fel sätt blir det komiskt" The King's Speech, som har premiär på fredag och som tippas få en Oscar, handlar om den fruktansvärda kamp som George VI hade med sitt talfel när han kom till tronen 1936. Colin Firth, i en sällsynt intervju, och regissören Tom Hooper talar om skapandet av denna djupt rörande film. Vid första anblicken låter en hel film som ägnas åt en talsvårighet riskabel - även när man får veta att stamningen är kunglig och tillhörde kung George VI. Ändå har The King's Speech fått en fantastisk och triumferande ojämn start. Den har blivit hyllad i USA, krönt vid British Independent Film Awards - som bästa brittiska film (med utmärkelser för skådespelarna och David Seidler, som skrev manuset) - och har nyligen fått sju nomineringar till Golden Globe-priset. Det verkar nu säkert att Colin Firth kommer att bli en Oscarskandidat för sin roll som kungen - en magnifik, subtil och rörande prestation där hans orörda utseende står i kontrast till den smärtsamma förvirringen i hans tal. Filmen handlar om vad det innebär att ha - och inte ha - en röst. Det är trots allt ingen liten sak. Den särskilda plågan för George VI var att hans röst måste göra mer än att tjäna honom. Den var tvungen att tala för - och till - nationen när andra världskriget bröt ut. Det som gjorde hans roll ännu svårare var att han var en motvillig kung, som tvingades till tronen efter att Edward VIII (Guy Pearce) abdikerat för att gifta sig med Wallis Simpson. Georgs hustru - drottningen - spelas med koketterande elegans av Helena Bonham Carter. Tom Hooper (som gjorde The Damned United och det fantastiska TV-dramat Longford) regisserar med nyanserad återhållsamhet. Resultatet är enastående och oväntat rörande. I filmens hjärta ligger förhållandet mellan kungen och Lionel Logue (Geoffrey Rush), en australisk talterapeut med en egenartad inställning. Deras vänskap (manuskriptet bygger på Logues dagböcker) är oortodox och oumbärlig. Vänskapen var också avgörande för filmens tillblivelse. Hooper hävdar att den vänskap som utvecklades mellan honom och hans huvudrollsinnehavare gör The King's Speech till vad den är. Och det är sant att när jag träffar Hooper och Colin Firth på ett hotell i Soho är deras förhållande uppenbart. De är livliga talare. Hooper påpekar själv den största ironin: "Colin Firth är en av de bästa historieberättarna och mest engagerande konversationsmänniskor jag känner... och spelar en man som inte kan tala." Hur lärde du dig att stamma, Colin? Colin Firth: Ingen lärde mig det. Men jag har fått det förklarat - detta är gemensamt för alla som kämpar med stamning: allt man vill är att komma till slutet av en mening. Att tala är din dröm, innehållet är ofta sekundärt. Du beställer fisk istället för nötkött på en restaurang för att du inte kan få ut "b". Tom berättade för mig hur mycket stamning han ville ha och var han ville ha den, och om han tyckte att det fungerade och om det var autentiskt. Tom Hooper: Vi mobbade honom. Hur fungerade det? TH: Det finns så många fallgropar - om man stammar på fel sätt kan det bli komiskt och det blir ett problem. Om det var för smärtsamt skulle publiken börja önska att de inte var på bio. Om det var för allvarligt skulle det sakta ner filmen. Stamningen fick aldrig slå fel. Den andra risken var att vi skulle springa ifrån den och på grund av vår rädsla för tempo inte engagera oss tillräckligt i den. Så rytmen i stamningen var nyckeln. CF: Tom var som en dirigent... TH: Det ursprungliga manuset hade två koncept. Den ena var att när kungen håller sitt sista tal är han botad... stammarfri... Laurence Olivier. Den andra idén var att han var stamningsfri med sin familj. En av de första sakerna jag gjorde var att lyssna på ett riktigt tal och det var tydligt att han inte var stamningsfri - han använde pauser för att hantera sitt problem. För de flesta människor med ett funktionshinder handlar verkligheten om att lära sig att hantera... Jag ville inte göra en film om en mirakelkur. Och det är mer rörande att ha ett slut som är sanningsenligt... TH: Ändå var det ett stort beslut när Colin och jag bestämde att kungen skulle stamma - i någon mån - i varje replik. Riskerna var legio, men insatserna måste vara höga. Filmen</w:t>
      </w:r>
    </w:p>
    <w:p>
      <w:r>
        <w:rPr>
          <w:b/>
          <w:color w:val="FF0000"/>
        </w:rPr>
        <w:t xml:space="preserve">id 83</w:t>
      </w:r>
    </w:p>
    <w:p>
      <w:r>
        <w:rPr>
          <w:b w:val="0"/>
        </w:rPr>
        <w:t xml:space="preserve">Kontakta oss Hur det fungerar När du blir medlem i vårt Market Australia Team får du en detaljerad handlingsplan, en anpassad webbportal och värdefulla verktyg, rapporter och tjänster genom Cre8 Wealth Online System. Market Australia tillhandahåller produkterna och tjänsterna, skapar marknadsföringsmaterialet och sköter frakt och distribution. Systemet är heltäckande så att den vanliga personen kan lyckas. Cre8 Wealth Online bygger på Binomial Marketing System med Management Performance Compensation Plan. Det är den mest lukrativa och realistiska kompensationsplanen som någonsin skapats. Den är baserad på vad individen faktiskt och realistiskt kan genomföra, betalar affärsinnehavare varje vecka och möjliggör obegränsad expansion. Binomial Marketing och MCPCP är så kraftfulla att inget annat företag har lyckats kopiera dem framgångsrikt. Cre8 Wealth Online System är INTE ett MLM- eller pyramidspel!</w:t>
      </w:r>
    </w:p>
    <w:p>
      <w:r>
        <w:rPr>
          <w:b/>
          <w:color w:val="FF0000"/>
        </w:rPr>
        <w:t xml:space="preserve">id 84</w:t>
      </w:r>
    </w:p>
    <w:p>
      <w:r>
        <w:rPr>
          <w:b w:val="0"/>
        </w:rPr>
        <w:t xml:space="preserve">World Interior Design Network är den ledande globala resursen för inredningsbranschen och tillhandahålls av Progressive Media International, en av världens främsta utgivare av inredningsinformation.Projektet är ett 44 våningar högt lyxigt lägenhetstorn som ligger i den gröna miljön vid United Nations Plaza. Här finns 87 lägenheter med expansiva inredningar, och bostäderna kommer att variera i storlek från lägenheter med ett sovrum på upp till 1 100 kvadratmeter, två sovrum från 1 600 till mer än 2 600 kvadratmeter, tre sovrum från 3 000 kvadratmeter och bostäder på hela våningen på cirka 6 000 kvadratmeter, samt en takvåning på två våningar med nära 10 000 kvadratmeter med en infinitypool på taket. Takhöjderna för alla bostäder varierar från 10 fot upp till 16 fot. Det finns också en privat motorbana och trädgård som leder till den diskreta lobbyn och ett garage för boende med 87 parkeringsplatser - en för varje bostad. Dessutom kommer det att finnas cirka 5 000 kvadratmeter butiks- och restaurangutrymme på First Avenue. Byggnaden har tre slanka volymer, som är fasetterade i höjdled och som visuellt minskar byggnadens skala samtidigt som de vertikala formerna betonas. För att maximera utsikten och bredda de eleganta vardagsrummen inne i byggnaden har varje volym en rad djupa fönster i form av kakelugnar. De förenas av ett fint horisontellt rutnät av rostfria stålband och kompletterar de närliggande byggnadernas New York Art Deco-stil. Tornet har höga reflekterande paneler som förstärker dess skönhet genom att löpa vertikalt mellan var och en av vikarna. Tornet uppvisar ett grönare utseende omgivet av frodiga planteringar. Invändigt kompletteras den rymliga lobbyn i en varm färgpalett av granit, marmor, trä och en öppen spis bakom en vattenspegel i fullhöjd som delar utrymmet. Dessutom har varje lägenhet utformats med fönster från golv till tak och har lyxiga interiörer med generösa utrymmen för underhållning. Här finns också ett spa i källaren med stor träningsbassäng för de boende. 50 United Nations Plaza, som utvecklas av Zeckendorf Development i samarbete med Global Holdings, beräknas vara färdigställt under senare delen av 2014.</w:t>
      </w:r>
    </w:p>
    <w:p>
      <w:r>
        <w:rPr>
          <w:b/>
          <w:color w:val="FF0000"/>
        </w:rPr>
        <w:t xml:space="preserve">id 85</w:t>
      </w:r>
    </w:p>
    <w:p>
      <w:r>
        <w:rPr>
          <w:b w:val="0"/>
        </w:rPr>
        <w:t xml:space="preserve">1755 - Johnsons ordbok Samuel Johnsons "Dictionary of the English Language" är en av de mest kända ordböckerna i historien. Ordboken publicerades första gången 1755 och tog drygt åtta år att sammanställa, krävde sex medhjälpare och innehöll 40 000 ord. Varje ord definierades i detalj, och definitionerna illustrerades med citat som täckte alla grenar av läran. Det var en enorm vetenskaplig prestation, en mer omfattande och komplex ordbok än någon av dess föregångare - och den jämförbara franska Dictionnarre hade tagit 55 år att sammanställa och krävt 40 lärdas engagemang. Litterära citat Sammanlagt finns det över 114 000 citat i ordboken. Johnson var den första engelska lexikografen som använde citat på detta sätt, en metod som i hög grad påverkade stilen i framtida ordböcker. Han hade genomsökt böcker som sträckte sig ända tillbaka till 1500-talet och citerade ofta från dem som ansågs vara "stora verk" som Milton eller Shakespeare. Citaten återspeglar således hans litterära smak och hans politiska åsikter på högerkanten. Men om Johnson inte gillade ett citat, eller om en fras inte förmedlade den exakta innebörd han ville ha, tvekade han inte att hugga, vrida och vända på eller skriva om några ord - Johnson har som bekant klottrat över hela sina böcker, understrukit, markerat, ändrat och korrigerat orden, till stor förskräckelse för bekanta som hade lånat ut sina böcker till honom! En trasslig röra En grupp bokhandlare i London hade beställt Johnsons ordbok i hopp om att en bok av detta slag skulle bidra till att stabilisera reglerna för det engelska språket. I förordet till boken skriver Johnson om det engelska språkets "energiska" oregelbundenhet. Han ansåg att språket var en enda röra och att det var i desperat behov av disciplin: "var jag än vände min blick", skrev han, "fanns det förvirring som måste lösas upp och förvirring som måste regleras". Under arbetet med att sammanställa ordboken insåg Johnson dock att språket är omöjligt att ordna, eftersom det ständigt förändras, och att hans roll var att registrera dagens språk, snarare än att forma det. Johnsons personliga prägel Trots detta bär många av Johnsons definitioner prägel av en ganska pompös man (men också en ganska humoristisk sådan). Många av de ord han tog med var obegripliga för den genomsnittlige läsaren - långa ord som "deosculation", "odontalgick". Han tros till och med ha hittat på vissa ord. Hans definition av havre är mycket oförskämd mot skottarna. Han definierar ordet som "ett korn som i England i allmänhet ges till hästar, men som i Skottland försörjer folket". Han bestämde också att många ord inte var tillräckligt bra för ordboken - ord som bang, budge, fuss, gambler, shabby och touchy uteslöts. Johnson kritiserades för att han påtvingade boken sin personlighet. Hans ordbok blev dock enormt populär och högt respekterad för sin episka känsla för vetenskaplig forskning.</w:t>
      </w:r>
    </w:p>
    <w:p>
      <w:r>
        <w:rPr>
          <w:b/>
          <w:color w:val="FF0000"/>
        </w:rPr>
        <w:t xml:space="preserve">id 86</w:t>
      </w:r>
    </w:p>
    <w:p>
      <w:r>
        <w:rPr>
          <w:b w:val="0"/>
        </w:rPr>
        <w:t xml:space="preserve">You Just Get Better All The Time Lyrics You just get better all the time Darlin' don't you change a thing Lately you're the only song I wanna sing And you're my reason to try You just get sweeter every day The little things you do and say If only you could see you through my eyes You just get better all the time Oh, Och jag får känslan av att vi kan klara det baby Så länge du är vid min sida Du är musiken i mina öron Skrattet när tårarna faller ner i mitt liv Och genom åren Du har aldrig försökt att ändra på mig Du har aldrig fått mig att känna att jag måste säga "förlåt" Du blir bara bättre hela tiden Varför just idag hörde jag att du läste mina tankar Den sortens magi är så svår att hitta Du blir bara bättre hela tiden [ Lyrics from: http://www.lyricsfreak.com/t/tim+mcgraw/\\... ]</w:t>
      </w:r>
    </w:p>
    <w:p>
      <w:r>
        <w:rPr>
          <w:b/>
          <w:color w:val="FF0000"/>
        </w:rPr>
        <w:t xml:space="preserve">id 87</w:t>
      </w:r>
    </w:p>
    <w:p>
      <w:r>
        <w:rPr>
          <w:b w:val="0"/>
        </w:rPr>
        <w:t xml:space="preserve">Vittnesmål "Jag tycker om att driva ett vandrarhem, för till skillnad från att hyra lägenheter är de människor jag har att göra med glada, hjälpsamma och vänliga!!!" - Sherry Johnson, Skweek's House "För oss är ett vandrarhem ett val av livsstil. Det ger oss möjlighet att träffa människor från hela världen och dela livserfarenheter samtidigt som vi bor hemma. Vi hoppas att fler kommer att besöka oss på Magnificent Hill, eftersom vi erbjuder en unik typ av vandrarhemsupplevelse: en upplevelse som ger dig möjlighet att delta i dagliga sysslor med djuren, eller handgripliga byggprojekt runt gården, eller friheten att inte göra någonting alls. Vi ligger nära Algonquin Park vilket gör vårt vandrarhem till ett av de mest magnifika du kommer att besöka!" - Lea Kitler, Magnificent Hill Hostel "Hej! Jag tycker om att driva ett vandrarhem på grund av de fantastiska människor man möter. Det finns aldrig en tråkig stund på Holly Park Hostel; dramatiken är fri. Det finns många belöningar som kommer med att driva ett vandrarhem, bland annat att hjälpa människor och tillhandahålla en varm miljö för dem." - Hollie Davis, Holly Park Hostel "Vi älskar att driva vårt vandrarhem på landsbygden i Nova Scotia på grund av alla de många människor vi får träffa och umgås med från hela världen. Vi har tre små barn som också tycker om att vara en del av vårt vandrarhem. Vi tror att det är en stor pedagogisk fördel för dem att få möjlighet att prata med så många människor från så många platser, var och en med sina egna separata idéer, trosuppfattningar och seder och bruk. Vi har fått vänner som vi håller kontakt med genom åren, och varje år ser vi fram emot att träffa alla nya människor som kommer att korsa vår väg, men också att prata med de gamla vännerna som återvänder varje år." - Trudi &amp; Greg Inglis, Kip &amp; Kaboodle Hostel "Jag skulle säga att det största nöjet och tillfredsställelsen med att driva ett boende av vandrarhems-typ är möjligheten att träffa riktigt intressanta människor från hela världen." - George Patterson, Tofino Botanical Gardens "Chris och jag är båda resenärer - vi gillar att lära oss om världen genom konkreta, förstahandsupplevelser. Vi träffades när vi var på resande fot för många år sedan. Vi träffades när vi arbetade och bodde på ett vandrarhem, faktiskt - i Edinburgh, Skottland. När vi väl insåg att vi kunde vara tillsammans, trots hemlandsavstånd och kulturella skillnader, insåg vi också att vi kunde utnyttja värdshuslivsstilen och skräddarsy den för att möta våra egna preferenser och smaker. Vi öppnade vårt eget lilla backpackerhostel, The Fat Salmon, i Port Alberni på Vancouver Island i maj 2005. Vi valde Port Alberni på grund av dess unika karaktär; vi älskar friluftsliv och vi älskar riktiga människor. Vi är lyckligt lottade nog att ha hittat en plats som har gott om båda. Sedan vi öppnade har vi insett att en av de vackra aspekterna av att äga och driva ett eget vandrarhem är möjligheten att leva genom sina gäster. Vi älskar att höra berättelserna om vägen, de utmanande berättelserna, de dramatiska berättelserna om våra gästers äventyr på resande fot. Vi har slagit våra små rötter för tillfället, men vet att vi kan leva genom våra gäster under tiden och njuta av det. Vi uppskattar också att kunna erbjuda våra gäster en trygg, funkis och informativ plats medan de är borta från sina hem. Jag tycker om att se gästerna kramas och gosa med Lily, den glada vandrarhemshunden, och jag blir alltid glad när folk upptäcker att en av de bästa platserna att se en solnedgång på Vancouver Island är från Fat Salmon's bakdäck. Att erbjuda våra gäster vårt vandrarhem och vår gästfrihet - en blandning av kanadensiska (jag) och kiwi (Chris) kulturer - är ett av de mest tillfredsställande jobb jag någonsin haft. Jag vet hur det är att vara backpacker på främmande platser, och jag vet hur betryggande det kan vara med lite hemtrevnad när man är borta. Jag är glad över att mitt heltidsjobb är att erbjuda och tillhandahålla detta, helhjärtat. Att äga och driva vandrarhem är inte bara ett jobb, det är en livsstil." - Charmead och Chris, Fat Salmon Backpackers "Jag tycker om att driva Hostel Bear på grund av den mångfald som det erbjuder. Det ger mig möjlighet att lära mig och tala många olika språk dagligen. Det ger mig möjlighet att ta en smygtitt på livet på andra sidan jorden eller ibland på andra sidan landet. Jag tycker att de bästa råden ibland kommer från människor och deras personliga livshistorier om erfarenheter som de har haft utomlands. På vandrarhemmet kan jag vara mig själv och dela det med våra gäster när vi får dem att känna sig mer och mer bekväma. Det ger mig möjlighet att träffa nya människor från hela världen och uppskatta varifrån de kommer. Att driva ett vandrarhem är roligt och det finns</w:t>
      </w:r>
    </w:p>
    <w:p>
      <w:r>
        <w:rPr>
          <w:b/>
          <w:color w:val="FF0000"/>
        </w:rPr>
        <w:t xml:space="preserve">id 88</w:t>
      </w:r>
    </w:p>
    <w:p>
      <w:r>
        <w:rPr>
          <w:b w:val="0"/>
        </w:rPr>
        <w:t xml:space="preserve">Legend Of The Time Star är ett nytt spel med gammalt utseende Legend of the Time Star är ett nytt spel som håller på att utvecklas (på sätt och vis) av det New York-baserade indieföretaget Attack Mountain och är ett kärleksbrev till gamla 16-bitars sidscrollande rollspel, särskilt de som kommer från Japan. Tack vare Jake "virt" Kaufman låter det redan som sin inspiration, men det är tack vare den brasilianska konstnären Dudu Torres som det ser så bra ut. Vi har presenterat Dudu's arbete på Kotaku tidigare , och det med goda skäl: killen är begåvad. Men han har verkligen överträffat sig själv här, med en karaktärskonst som, samtidigt som den bär drag av modernitet, också ser ut som om den kunde ha fallit direkt ur 1993. Du kan se mer av Dudu's arbete här, medan du kan lära dig/se/lyssna mer om Legend of the Time Star genom att gå till länken nedan.</w:t>
      </w:r>
    </w:p>
    <w:p>
      <w:r>
        <w:rPr>
          <w:b/>
          <w:color w:val="FF0000"/>
        </w:rPr>
        <w:t xml:space="preserve">id 89</w:t>
      </w:r>
    </w:p>
    <w:p>
      <w:r>
        <w:rPr>
          <w:b w:val="0"/>
        </w:rPr>
        <w:t xml:space="preserve">Hur kan du se till att maten håller sig längre och fräschare? Det finns många saker du kan göra, t.ex. att regelbundet rengöra kylskåpet och regelbundet kontrollera maten i kylskåpet och i skåpen eller någon annanstans. Men det handlar inte bara om att kontrollera dem. Detta kan inte förhindra någonting. Allt du kommer att göra är att slänga matvaror innan de stinker i hela köket. Så vad kan du göra för att hålla maten fräsch? Praktisk lista med tips för att se till att maten blir renare och fräschare: 1) Sprid några kryddnejlikor på och runt marmorytan i ditt kök, och sprid även några kryddnejlikor under diskbänken. Varför? Kryddnejlikorna håller myrorna borta. 2) Lägg några lagerblad i dina påsar med deg, ris och övriga förpackningar som insekter föredrar. Varför? Bay leaves håller insekter och andra sådana löss borta från livsmedelsprodukter. Genom att placera lagerblad inuti paketen ser vi till att insekter inte uppehåller sig där. Men kom ihåg att byta ut lagerbladen en gång var tredje månad. 3) Lägg en halv potatis i kylskåpet. Varför? Om det finns någon form av dålig lukt från mat eller tillagade produkter kommer den halva potatisen att absorbera den. För att vara säker på att detta fungerar ska du komma ihåg att byta ut potatisen var tredje dag. 4) Förvara ägg med den spetsiga sidan nedåt. Varför? Att förvara ägg med den spetsiga sidan nedåt håller dem fräscha under en längre tid. 5) Lägg några sockerbitar i burken där du förvarar amerikansk ost. Varför? När du lägger två eller tre sockerbitar tillsammans med den amerikanska osten i en lufttät burk absorberar sockret fukten och förhindrar att osten blir dålig. 6) Förvara inte tomater och gurkor i samma lådor. Varför? Tomater avger gaser som gör att gurkor ruttnar snabbare så se till att hålla dessa två åtskilda. 7) Förvara inte äpplen tillsammans med resten av frukterna och grönsakerna. Varför? Äpplen avger vissa gaser som får frukt och grönsaker att ruttna. 8) Lägg äppelskivor eller rå potatis i brödfacket eller burken. Varför? Genom att lägga några skivor rå potatis eller äpplen tillsammans med brödet ser du till att brödet håller sig färskt längre än vanligt. 9) Förvara rädisor i ett kärl tillsammans med lite vatten. Varför? Du bör förvara rädisor i ett kärl tillsammans med vatten eftersom vatten håller rädisorna fräscha och krispiga under lång tid. Om rädisorna har skrumpnat kan du av samma anledning lägga dem i ett kärl med kallt vatten. Vatten kommer att återställa rädisorna till sin tidigare prakt. Slutsats: Här har jag bara presenterat några av de mer praktiska åtgärder som du bör vidta för att se till att den mat du och din familj äter förblir fräsch och välsmakande. När Jack Reider inte recenserar onlinecasinon och spelhallar lagar han ivrigt mat och specialiserar sig på matlagning med färsk mat, något han lärde sig under en av sina resor till Indien. Han föredrar att laga indiska rätter som till exempel alla typer av curries. Inläggsförfattare Det här inlägget skrevs av en gästmedarbetare. Se deras uppgifter i inlägget ovan. Om du vill göra ett gästinlägg för FoodJumper kan du kolla in vår sida Skriv för FoodJumper för information om hur DU kan dela dina recept och tips med våra läsare.</w:t>
      </w:r>
    </w:p>
    <w:p>
      <w:r>
        <w:rPr>
          <w:b/>
          <w:color w:val="FF0000"/>
        </w:rPr>
        <w:t xml:space="preserve">id 90</w:t>
      </w:r>
    </w:p>
    <w:p>
      <w:r>
        <w:rPr>
          <w:b w:val="0"/>
        </w:rPr>
        <w:t xml:space="preserve">Curiosity-rover gör sina första drag vid "Bradbury Landing" på Mars NASA:s Curiosity-rover gjorde sin första körning på Mars i dag, mer än två veckor efter att den landade på den röda planeten. För att fira dagen och den framlidne science fiction-författaren Ray Bradburys 92-årsdag meddelade NASA att roverns landningsplats för alltid kommer att kallas Bradbury Landing. Dagens körning uppgick endast till 7 meter, men den utgjorde det första steget i en tvåårig resa på 2,5 miljarder dollar som förväntas gå minst 20 kilometer och ge en imponerande utsikt från flankerna av ett 5 kilometer högt berg i den 154 kilometer breda Gale-kratern. Uppdragets projektledare, Peter Theisinger, sade att körningen "inte kunde vara viktigare". Körningen markerade också en övergång för Curiosity-teamet - från uppdragets inträdes-, nedstignings- och landningsfas, känd som EDL, till verksamhet på ytan och roverns rörlighet. " Hjulspår på Mars. EDL-teamet är äntligen färdigt :) Grattis till rörlighets- och ytteamet!" Allen Chen, som är ansvarig för EDL-operationer och flygdynamik, förklarade i en Twitter-uppdatering . Den ledande roverföraren Matt Heverly sade att dagens körning inleddes klockan 7:17 PT (10:17 ET) och varade ungefär 16 minuter. "Majoriteten av den tiden gick åt till att ta bilder", sade han. Rovern rullade ut 15 fot (4,5 meter), gjorde en 120 graders sväng på plats och backade sedan 8 fot (2,5 meter) till en ny plats för vetenskapliga observationer. Den ledande roverföraren Matt Heverly förklarar de manövrer som ingick i Curiositys första marsianska utflykt. NASA / JPL-Caltech En polarprojektionsbild, sammansatt av bilder tagna av Curiosity-roverns navigationskameror, visar roverns spår vid Bradbury Landing på Mars sett uppifrån. NASA / JPL-Caltech En bild från navigationskamerasystemet på NASA:s Curiosity-rover visar den sexhjuliga farkostens hårdvara i förgrunden och hjulspår som går runt en sten bara några meter bort. NASA / JPL-Caltech En mosaik av svartvita bilder visar en panoramavy av Curiosity-roverns spår, inklusive hjulspår som leder till ett område där rovern vände i en cirkel och sedan backade till sin nuvarande position. Fyra sprängmärken, eller "scours", kan urskiljas nära den plats där rovern landade. Mount Sharps flanker kan ses i den bortre bakgrunden, mot det övre vänstra hörnet av bilden. Teamets medlemmar firar vid NASA:s Jet Propulsion Laboratory när bilderna som bekräftar roverns första körning tas emot. Första körningen kommer att följa på kontroller Sedan rovern landade natten till den 5 augusti har Curiosity genomgått en rad kontroller och tagit bilder av sin omedelbara omgivning. Nästan alla system fungerar som planerat - med undantag för vindsensorerna på en av bommarna som är anslutna till roverns väderstation. Forskarna spekulerar i att kretskorten till dessa sensorer förmodligen skadades av små stenar som kastades upp på rovern under landningen. Trots skadorna kommer väderstationen att kunna samla in data om vindhastigheten med hjälp av andra sensorer. Curiositys första mål är en plats som kallas Glenelg, cirka 400 meter från landningsplatsen, där tre typer av geologiska formationer möts. Den månadslånga vandringen kan börja om ungefär en vecka, sade biträdande projektforskaren Joy Crisp i dag. Roverns första skopa-prov kan tas på vägen mellan Bradbury Landing och Glenelg, sade hon, men det första borrprovet kommer förmodligen att tas i Glenelg. I slutet av året väntas den kärnkraftsdrivna rovern återgå till sin rutt och bege sig mot berget, som kallas Aeolis Mons eller Mount Sharp. Bergets lager av stenar längs bergssidan tros bevara en geologisk dokumentation som sträcker sig miljarder år tillbaka i tiden. Det främsta målet med Curiositys uppdrag är att leta efter geologiska och kemiska bevis som kan avslöja hur beboelig Mars kan ha varit under eoner.</w:t>
      </w:r>
    </w:p>
    <w:p>
      <w:r>
        <w:rPr>
          <w:b/>
          <w:color w:val="FF0000"/>
        </w:rPr>
        <w:t xml:space="preserve">id 91</w:t>
      </w:r>
    </w:p>
    <w:p>
      <w:r>
        <w:rPr>
          <w:b w:val="0"/>
        </w:rPr>
        <w:t xml:space="preserve">När det gäller styvfar, vad finns i ett namn? Kära CHERYL: Min första man dog och jag gifte mig med en man som adopterade mina fem barn. Han dog också efter att vi delade ett underbart äktenskap. Jag var mycket ensam efter att mina barn gift sig, och jag gifte mig för tredje gången med en underbar, omtänksam man. Problemet är: Vad ska mina barn kalla honom? Han är deras styvfar, och jag anser att de av respekt ska kalla honom pappa. Men de insisterar på att kalla honom för hans förnamn, Tim. Mina tio barnbarn kallar honom också Tim, trots att de älskar honom mycket. Detta har varit en tvistefråga. Varje gratulationskort jag får är adresserat "Till mamma och Tim". Det verkar så kallt, nästan som om de håller honom utanför familjen. När jag talade med vår präst sa han att Tim är min man och att mina barn borde hedra honom med namnet pappa, särskilt eftersom han finns där för dem när de behöver hjälp. Har han rätt? Tim har inga egna barn eller barnbarn och jag skulle gärna dela min lycka och min familj med honom, men han känner sig som en outsider eftersom familjen inte accepterar honom. En ros är en ros men är en pappa en pappa? KÄR ARIARBIADADAD: Om det någonsin har funnits en situation som kräver en kompromiss så är det den här. Jag kan förstå varför dina barn är ovilliga att kalla en tredje man för pappa. Enligt min åsikt (och jag hatar att vara oenig med din präst) bör de få fortsätta att kalla din man för Tim. Å andra sidan bör dina barnbarn uppmuntras att kalla honom morfar. Be deras föräldrar förklara för dem att det skulle göra Tim glad eftersom han anser att de är hans barnbarn. Var snäll och förklara för Tim att det sätt som dina barn och barnbarn behandlar honom är en mycket bättre indikator på hur de känner för honom än vad de kallar honom.</w:t>
      </w:r>
    </w:p>
    <w:p>
      <w:r>
        <w:rPr>
          <w:b/>
          <w:color w:val="FF0000"/>
        </w:rPr>
        <w:t xml:space="preserve">id 92</w:t>
      </w:r>
    </w:p>
    <w:p>
      <w:r>
        <w:rPr>
          <w:b w:val="0"/>
        </w:rPr>
        <w:t xml:space="preserve">Vad skulle hända om du skulle göra alla tre strategiska prov under detta sammanträde och sedan inte klara dem alla? Skulle jag vara tvungen att göra om dem alla på grund av den nya kursplanen nästa år vid nästa provtillfälle, eller skulle jag kunna vara flexibel och göra dem en i taget? Tack för hjälpen. DM: Var inte nervös, de tre ämnena är ganska lika till sin natur och handlar alla om risker. En hel del av dem är hämtade från tidigare ämnen. Jag tyckte att de var lättare än andra (kanske på grund av FTC Kaplans undervisning). Kurserna är definitivt till hjälp. Jag ringde till CIMA:s hjälptelefon i slutet av november och fick veta att om jag inte klarar alla tre strategiska ämnen i november 2009 måste jag ta alla tre ämnena på nytt enligt kursplanen.  Jag fick veta att jag bara kan göra dem separat om jag har klarat minst en av de tre proven i november.  Jag är alltså lite förvirrad efter att ha läst ditt inlägg av den 2 december.  Kan du vara snäll och klargöra detta?  Tack. Jag kan bekräfta att om du gjorde ett giltigt försök på alla tre proven i ditt första försök får du göra proven separat i den nya kursplanen. Kan du bekräfta vad som utgör ett "giltigt försök", t.ex. för P1 Nov 12 % maj 72 %. Tyvärr har jag studerat lika hårt för de 12 poäng som jag gjorde för de 72, men om jag får 12 poäng för till exempel 1 Strat-papper eller, gud förbjude, alla 3, kan detta betraktas som ett ogiltigt försök? Jag deltog för första gången i november och har misslyckats med alla tre proven med över 40 poäng för varje prov.  Måste jag göra om alla tre proven i maj nu på grund av den ändrade kursplanen eller kommer dessa att klassificeras som giltiga försök och jag kommer att kunna göra dem separat?  Kan någon ge råd Som Agnes nämner i sitt inlägg har vi tagit fram guider som jämför de nya ämnena i 2010 års kursplan med motsvarande ämnen från 2005. De visar var innehållet i kursplanen har tagits bort, lagts till, flyttats till ett annat ämne, ändrats med ett verb eller fått en annan svårighetsgrad. I slutändan kommer de att identifiera var du kan ha luckor i dina kunskaper från 2005 års ämnen. CIMA rekommenderar dock att studenterna använder de mest aktuella studietexterna som finns tillgängliga - särskilt när kursplanen har ändrats.</w:t>
      </w:r>
    </w:p>
    <w:p>
      <w:r>
        <w:rPr>
          <w:b/>
          <w:color w:val="FF0000"/>
        </w:rPr>
        <w:t xml:space="preserve">id 93</w:t>
      </w:r>
    </w:p>
    <w:p>
      <w:r>
        <w:rPr>
          <w:b w:val="0"/>
        </w:rPr>
        <w:t xml:space="preserve">share this story Den populistiska kampanjen för att märka genetiskt modifierade livsmedel har framgångsrikt överlistats av Monsanto och världens största företag inom bekämpningsmedel och skräpmat. Vår konsumentrörelse gjorde det kostsamma misstaget att beväpna sig med fredstecken och kärlekspärlor för vad som visade sig vara en eldstrid med en hänsynslös fiende utrustad med stormgevär. Vad kan vi göra åt detta? Vi kan lära oss av våra misstag inför nästa nödvändiga omgång i vår kamp för livsmedelssäkerhet och ett miljöansvarigt jordbruk. Ronnie Cummins, den eldiga chefen för Organic Consumer's Association (den främsta insamlaren av medel för Kaliforniens Prop 37 om märkning av genetiskt modifierade organismer), klargjorde att när det gäller märkning av genetiskt modifierade organismer ger medborgarna inte upp. "Smutsiga pengar och smutsig taktik må ha vunnit denna skärmytsling", sade Cummins, "men de kommer inte att vinna kriget". Det stora problem som vi, det amerikanska folket, nu har är att stora pengar har kommit att diktera det politiska talet i Amerika. Likt en cancer som sprider sig över vårt lands politiska kropp har megaföretagens finansiering av bedrägliga TV-reklamkampanjer blivit det dominerande sättet att "utbilda" en majoritet av väljarna. Eller, oftare, felutbildade. År 2004 skapade multimiljonärer som stödde George Bushs omval "Swift Boat Vets for Truth". De spenderade många miljoner på att främja skickligt utformade, lögnaktiga TV-reklamfilmer där de hävdade att presidentkandidaten John Kerry, som vunnit Purple Heart-priset för att ha varit stridsofficer och frivilligt deltagit i Vietnam, förrådde sitt land. Dessa välfinansierade lögner förflyttade den nationella kampanjens "berättelse" till Kerrys rättfärdigande av sina insatser under kriget, bort från de tydliga fakta som visade att president Bush ljög för det amerikanska folket för att få dem att gå in i ett impopulärt krig i Irak. Och bort från ovedersägliga bevis för att hans politiskt mäktiga far drog i trådarna så att han kunde undgå militärtjänstgöring under Vietnamkriget. Åtta år senare spenderades mer än 45,6 miljoner dollar på att använda Swift Boat-taktik för att besegra Prop 37. Företag med mångmiljardbelopp finansierade en obeveklig spärr av vilseledande, skrämselpropagandistiska annonser, som alla finansierades av skatteavdragsgilla bidrag från världens största företag inom bekämpningsmedel och skräpmat. Bara de tre största finansiärerna, Monsanto (som gav oss Agent Orange och DDT och förklarade dem säkra), Du Pont och Dow Chemical (känd från Bhopal), spenderade nästan dubbelt så mycket som de 8,7 miljoner dollar som förespråkarna för Prop 37 samlade in. Annonserna i stil med Swift Boat-annonserna har flyttat GMO-märkningen från konsumenternas "rätt att veta" till kampanjen Nej till 37:s omsorgsfullt utformade, skrämmande slagord om "vilseledande märkningssystem", "stämningar som leder till utpressning" och "högre livsmedelsräkningar". Med Monsanto-finansierad skräpvetenskap, "experter", data och TV-reklam för en miljon dollar per dag lyckades propagandan för "Nej till 37" framgångsrikt "omskola" miljontals kalifornier. Trots att en opinionsundersökning i början av året visade att 91 procent av amerikanerna stöder märkning av genetiskt modifierade livsmedel (GMO), besegrades Prop 37 på valdagen med 53 procent mot 47 procent. Även om jag har samarbetat med finansiärer, volontärer och några få anställda i kampanjen California Right to Know Prop 37 är de åsikter som uttrycks här enbart mina egna. Jag skriver detta som en erfaren kommunikationsproffs som skapade och finansierade http://www.KnowGMO.org insatsen "People Powered Media to Counter Deceptive Corporate Ads" (Folkstyrda medier för att motverka bedrägliga företagsannonser). I ett nötskal kan man säga att vi måste ta av oss barnhandskarna. Nästa gång vi går in i den offentliga ringen med några av de högst betalda, mest ondskefulla företagspropagandisterna på jorden, måste vi slå mycket hårdare än Prop 37-kampanjens TV-reklamkampanj på flera miljoner dollar, vars motto var "Mat är kärlek". Mat är liv. Mat är familj". Låt oss nästa gång bortse från de interna opinionsundersökningar där medborgarna antyder att de inte vill rösta på en negativ kampanj. Om det var sant skulle vi ha vunnit denna omröstning med en jordskredsseger. Om vi har bevis för sannolika hälsorisker - vilket vi har när det gäller genetiskt modifierade organismer - bör vi inte vara rädda för att varna människor för dem. Vi måste också använda frivilliga gräsrotsmedlemmar --</w:t>
      </w:r>
    </w:p>
    <w:p>
      <w:r>
        <w:rPr>
          <w:b/>
          <w:color w:val="FF0000"/>
        </w:rPr>
        <w:t xml:space="preserve">id 94</w:t>
      </w:r>
    </w:p>
    <w:p>
      <w:r>
        <w:rPr>
          <w:b w:val="0"/>
        </w:rPr>
        <w:t xml:space="preserve">Hur vill du ha din Start the Story levererad? För att sammanfatta vad vi skickade i e-postmeddelandet - vi tittar på möjliga sätt att ge mer värde till våra prenumeranter genom att erbjuda dem mer innehåll mer regelbundet. En stor del av arbetsbördan för att producera tidningen utgörs av den tid som går åt till att formatera innehållet till en nedladdningsbar PDF-fil. Detta format i "tryckstil" begränsar oss också på andra sätt - vi kan till exempel inte bädda in video eller ljud eller inkludera nedladdningar i innehållet, och både artikelstorlek och antal bilder begränsas av sidstorleken. Ett alternativ är att avskaffa den halvmånatliga nedladdningen av PDF-filer och ersätta den med månatligt webbinnehåll. Varje månad på ett fast datum skulle 12-15 nya artiklar läggas ut på nätet, tillgängliga endast för prenumeranter. Artiklarna skulle likna dem som redan finns i våra befintliga nummer, men vi skulle ha möjlighet att förbättra dem med de funktioner som nämns ovan. Detta skulle också innebära att innehållet skulle vara lätt sökbart. Om du till exempel letar efter en lektionsplan kan du helt enkelt söka efter "lektionsplan" på webbplatsen eller klicka på kategorin med samma namn. Vi tror att detta skulle göra livet mycket enklare än den nuvarande metoden, där man manuellt måste gå igenom varje PDF-nummer för att hitta det man söker. Varje sida skulle ha en utskriftsvänlig version kopplad till sig, så att du med ett klick på en knapp skulle kunna köra ut papperskopior. Arbetsbladen för eleverna skulle även fortsättningsvis finnas tillgängliga i PDF-format som du kan ladda ner, skriva ut och dela ut till dina elever. Vi är medvetna om att detta är en radikal förändring, men vi anser att det ger abonnenterna ett bättre värde än det nuvarande systemet. Men vi vill veta vad ni tycker. Ta dig tid att lägga din röst nedan och låt oss veta vilket alternativ du föredrar. Tack för att du tar dig tid att ge din feedback - vi uppskattar det verkligen.</w:t>
      </w:r>
    </w:p>
    <w:p>
      <w:r>
        <w:rPr>
          <w:b/>
          <w:color w:val="FF0000"/>
        </w:rPr>
        <w:t xml:space="preserve">id 95</w:t>
      </w:r>
    </w:p>
    <w:p>
      <w:r>
        <w:rPr>
          <w:b w:val="0"/>
        </w:rPr>
        <w:t xml:space="preserve">Ja, jag skulle vilja skeda Bishop Brian, han är en sexig gudsman som förtjänar alla rikedomar som Gud skänker honom via sin flock, men ärligt talat är det unga Paula Bennet som gör det för mig, jag önskar att jag kunde hitta den artikeln, jag tror att jag är kär i henne, hon såg underbar ut som Salma Hayek eller något, jag ska flytta till hennes valkrets och förfölja henne. Tror du att politiker bara råkar vara ute i sina valkretsar så här långt från ett val? Jag är säker på att Bill English har setts i Dipton minst två gånger i år __________________ "George Bush says 'we are losing the war on drugs'. Vet ni vad det innebär? Det pågår ett krig och det är människor som använder droger som vinner det! Vad säger det om droger? Några smarta, kreativa moder****er på den sidan." - Bill Hicks FOTOS Brian Tamaki genom åren (15 bilder) Genom att kräva att dess män svär en ed om lojalitet och lydnad till Brian Tamaki har Destiny Church - efter att ha förhärligat budbäraren framför budskapet - börjat förvandla sig själv till en sekt. I Concise Oxford Dictionary definieras en kult som "ett system av religiös hängivenhet som riktas mot en viss person eller ett visst objekt" och "en relativt liten religiös grupp som av andra betraktas som märklig eller som en grupp som utövar överdriven kontroll över medlemmarna". Detta självförhärligande regelverk, där Tamaki uppenbarligen har fått hjälp och stöd av andra ödesledare, får till exempel katolikernas respekt för och vördnad för sin andlige fader, påven, att framstå som positivt nonchalant.</w:t>
      </w:r>
    </w:p>
    <w:p>
      <w:r>
        <w:rPr>
          <w:b/>
          <w:color w:val="FF0000"/>
        </w:rPr>
        <w:t xml:space="preserve">id 96</w:t>
      </w:r>
    </w:p>
    <w:p>
      <w:r>
        <w:rPr>
          <w:b w:val="0"/>
        </w:rPr>
        <w:t xml:space="preserve">Mantis, jag tror inte att det kan finnas en brist på kärlek eftersom det inte är en påtaglig "sak", det finns ingen fysisk kontakt eller stimulans... kärlek är helt enkelt ett perspektiv. Jag känner däremot att brist på fysisk tillgivenhet orsakar mycket stress. Det är från denna grundläggande önskan om "kontakt" som vi får vårt självvärde ... när vi berövas ömhet känner vi att vi inte är "värda det" för en annan person ... denna inre konflikt om att vi inte är "värda det" men inte förstår varför kan leda till depression och många andra psykiska och fysiska sjukdomar. Jag känner inte riktigt till hela teorin om att "droger ersätter sex", men när vi saknar fysisk stimulans söker vi naturligtvis andra källor till tillfredsställelse. Ja, på sätt och vis. Jag håller med om att brist på fysisk kontakt kan förvärra depression. Jag skulle dock hävda att personer med depression är de som är mindre benägna att ha sex (inte tvärtom). Jag skulle också säga att vilket sex som helst inte hjälper. Om du har en kille med mild depression som har en massa one night stands kommer det inte att få honom att må bättre. Jag kan absolut försäkra dig om att det inte kommer att få honom att må bättre. Varför handlar det här om män? En kvinna som aldrig har sex kommer också att känna sig ganska olycklig. Kvinnor gillar ju sex. Kvinnor kan ofta ha högre sexdrift än män. Och, fråga runt vem som helst som vill erkänna det, kvinnor har i allmänhet fler sexpartners än män. Alla kvinnor jag känner har varit med fler män än deras pojkvän har varit med kvinnor. Anledningen? Det är lättare för kvinnor att få sex. DETTA ÄR INTE EN MANSFRÅGA! Grrrr! citat: Ursprungligen postat av beedle Erm...ja, på sätt och vis. Jag håller med om att brist på fysisk kontakt kan förvärra depression. Jag skulle dock hävda att personer med depression är de som är mindre benägna att ha sex (inte tvärtom). Jag skulle också säga att vilket sex som helst inte hjälper. Om du har en kille med mild depression som har en massa one night stands kommer det inte att få honom att må bättre. Jag kan absolut försäkra dig om att det inte kommer att få honom att må bättre. Varför handlar det här om män? En kvinna som aldrig har sex kommer också att känna sig ganska olycklig. Kvinnor gillar ju sex. Kvinnor kan ofta ha högre sexdrift än män. Och, fråga runt vem som helst som vill erkänna det, kvinnor har i allmänhet fler sexpartners än män. Alla kvinnor jag känner har varit med fler män än deras pojkvän har varit med kvinnor. Anledningen? Det är lättare för kvinnor att få sex. DETTA ÄR INTE EN MANSFRÅGA! Grrrr! citat: Ursprungligen postat av sharonbaker Sex spelar en underbar roll i allas våra liv. Utan sex kan ingen hålla sig frisk och lycklig. Men ett stort antal människor lider av manlig impotens nuförtiden. I detta får män misslyckas med att uppnå en erektion under sexuell aktivitet. Det finns olika orsaker till manlig impotens, t.ex. dålig kost, stress eller depression, för hög arbetsbelastning, droger, rökning etc. .... Vad är det du mumlar om? Jag tror att impotens förmodligen också beror på brist på kärlek - män som känner att deras partner förväntar sig att de ska "prestera", istället för att känna sig accepterade och önskade för den de är.</w:t>
      </w:r>
    </w:p>
    <w:p>
      <w:r>
        <w:rPr>
          <w:b/>
          <w:color w:val="FF0000"/>
        </w:rPr>
        <w:t xml:space="preserve">id 97</w:t>
      </w:r>
    </w:p>
    <w:p>
      <w:r>
        <w:rPr>
          <w:b w:val="0"/>
        </w:rPr>
        <w:t xml:space="preserve">Interpublic utser Andy Polansky till vd för Weber Shandwick Interpublic Group har meddelat att Andy Polansky utsetts till vd för Weber Shandwick, efter att ha varit vd för byrån. Polansky har haft rollen som VD för PR-byrån sedan 2004 och sitter också i styrelsen för Institute for Public Relations (IPR) och är medlem i Arthur W. Page Society. Han sade: "Jag ser fram emot att fortsätta att samarbeta med Weber Shandwicks styrelseordförande Jack Leslie och företagets globala ledningsgrupp. Detta är en spännande tid för vår verksamhet, när vi omvandlar vårt utbud inom alla verksamhetsområden för att möta kundernas behov i en föränderlig värld." Michael I. Roth, Interpublics styrelseordförande och vd, sade: "Weber Shandwick är ett av de ledande varumärkena inom marknadsföringstjänster och PR, med ett starkt rykte för överlägsen kundservice, kreativitet och expertis inom sociala medier och digital teknik. "Andy har varit en viktig drivkraft i företagets framgång under många år, och han är erkänd som en uppskattad strategisk rådgivare för kunderna och som en person som skapar en fantastisk arbetsmiljö för företagets medarbetare."</w:t>
      </w:r>
    </w:p>
    <w:p>
      <w:r>
        <w:rPr>
          <w:b/>
          <w:color w:val="FF0000"/>
        </w:rPr>
        <w:t xml:space="preserve">id 98</w:t>
      </w:r>
    </w:p>
    <w:p>
      <w:r>
        <w:rPr>
          <w:b w:val="0"/>
        </w:rPr>
        <w:t xml:space="preserve">Den här recensionen är en TripAdvisor-medlems subjektiva åsikt och inte TripAdvisor LLC George I Foothill Ranch, Kalifornien Bidragsgivare 18 recensioner 9 recensioner om attraktioner Recensioner i 10 städer 6 användbara röster "Mesmerizing, but only when music is right:" Recenserad 5 november 2012 Bellagios fontäner är bokstavligen den vackraste, mest magnifika och grandiosa bedriften av teknik och design i hela staden. Det skulle ha varit min främsta anledning att besöka Vegas, om det inte vore för musiken - jag vet inte vad i helvete de tänkte, men dessa fantastiska vattenskulpturer fungerar bara till något storslaget som Bocelli, och något klassiskt. det FUNGERAR INTE med deras korkade Sinatra, några andra crooners (yuk), eller någon skridskobana cheesy stuff de bestämde sig för att spela i lördags. Det förstör helt och hållet upplevelsen. För flera år sedan såg jag fontänerna för första gången till Bocellis "Time to say goodbye" och fick bokstavligen tårar i ögonen. Om showens manager någonsin får en aning så kommer de att skära bort de löjliga sakerna som Sinatra.</w:t>
      </w:r>
    </w:p>
    <w:p>
      <w:r>
        <w:rPr>
          <w:b/>
          <w:color w:val="FF0000"/>
        </w:rPr>
        <w:t xml:space="preserve">id 99</w:t>
      </w:r>
    </w:p>
    <w:p>
      <w:r>
        <w:rPr>
          <w:b w:val="0"/>
        </w:rPr>
        <w:t xml:space="preserve">Övriga svar (10) Varje sak har två typer av betydelser 1. Slumpmässigt och 2. Djup. Vi människor agerar i enlighet med den slumpmässiga betydelsen och vi når eller känner knappast igen den djupare betydelsen. Det gäller även mig själv. När du ställer en fråga här besvaras den i allmänhet i enlighet med ordets innebörd, vilket är slumpmässigt. Det är knappast någon som försöker läsa frågans anda eller filosofin bakom frågan. Om ordets innebörd är något som liknar udda kommer jag genast att besvara din fråga. Din grammatik är inte bra. Jag kommer inte att försöka ta reda på vad din fråga egentligen betyder, så jag håller med om att jag på alla områden har misslyckats med att se den djupare innebörden. Tack.</w:t>
      </w:r>
    </w:p>
    <w:p>
      <w:r>
        <w:rPr>
          <w:b/>
          <w:color w:val="FF0000"/>
        </w:rPr>
        <w:t xml:space="preserve">id 100</w:t>
      </w:r>
    </w:p>
    <w:p>
      <w:r>
        <w:rPr>
          <w:b w:val="0"/>
        </w:rPr>
        <w:t xml:space="preserve">Vad du kan göra Varje handling är en plastkarma - vare sig det handlar om att stödja initiativ som handlar om havsplast eller att sprida information om problemet. Här är flera enkla saker du kan göra för att hjälpa till: Sprid ordet * Dela den här filmen om Vac from the Sea. * Gilla Vac from the Sea på Facebook . * Skicka e-post till dina vänner om Vac from the Sea härifrån . * Dekorera din profil eller blogg med en av märkena ovan. Klicka på det märke du vill ha. Dela din berättelse Kanske äger du en båt, bor vid havet eller tycker om djuphavsdykning? Vem du än är och vad din berättelse än är så lyssnar vi. Innehåll från entusiaster kommer regelbundet att publiceras och främjas som en del av Vac from the Sea-quest. Skicka oss din berättelse - några rader, en bild eller en video - till: electrolux@vacfromthesea.com Stöd och lär Det finns tusentals människor där ute som arbetar hårt för att rena havet från plast. Det finns forskargrupper och organisationer som är fast beslutna att förstå miljöeffekterna av marin plast och lösningar för framtiden. Och det finns strandjoggare, dykare och entusiaster över hela världen som strävar efter att förbättra plastsituationen. Lär dig mer om, låt dig inspireras av och stöd kanske någon av organisationerna och initiativen nedan: Ansvarsfriskrivning Vissa länkar på denna webbplats leder till resurser som finns på servrar som inte underhålls eller kontrolleras av Electrolux. Electrolux ansvarar inte för innehållet på sådana hänvisade webbplatser eller för tillgången till sådana webbplatser. Dessa länkar tillhandahålls av Electrolux till dig endast som en bekvämlighet, och införandet av någon länk innebär inte att Electrolux godkänner dem. De åsikter som uttrycks och de åtgärder som vidtas av de nämnda organisationerna eller individerna återspeglar inte nödvändigtvis Electrolux' åsikter och åsikter.</w:t>
      </w:r>
    </w:p>
    <w:p>
      <w:r>
        <w:rPr>
          <w:b/>
          <w:color w:val="FF0000"/>
        </w:rPr>
        <w:t xml:space="preserve">id 101</w:t>
      </w:r>
    </w:p>
    <w:p>
      <w:r>
        <w:rPr>
          <w:b w:val="0"/>
        </w:rPr>
        <w:t xml:space="preserve">Den nya kampen om Afrika Från slavarbete till väpnade konflikter - vår törst efter naturresurser har skapat allvarliga problem för Afrika. Pdraig Carmodys senaste bok försöker reda ut det moraliska moraset, säger Mark Newton Den afrikanska kontinenten har länge lidit under andra nationers händer. På 1800-talet kämpade Europas stormakter om ekonomisk dominans. I dag försöker nya supermakter som Kina att tillfredsställa sin glupska aptit på naturresurser samtidigt som deras egen inhemska tillväxt ökar. Afrikas utvecklingsväg ses som något av en "paradox av överflöd", där Afrika trots de rika resurser som står till förfogande - från uran och olja till diamanter och guld - förblir ekonomiskt fattigt. Carmodys ambitiösa bok syftar till att utforska denna komplexa situation. Den undersöker de gamla ekonomiska makterna Storbritannien, Europa och Förenta staterna, som har "något olika intressen, beroende på deras individuella historia och ekonomier", samt hur de konkurrerar med de nya ekonomiska makterna. Carmody hävdar att vägen till den moderna kampen om Afrika lades under senare hälften av 1900-talet av de ökända strukturanpassningsprogrammen från Världsbanken och IMF, som i huvudsak krävde att nationer skulle öppna sig för privatiseringar och statliga nedskärningar för att få gynnsamma handelsvillkor, inte för att externa påtryckningar var något särskilt nytt fenomen vid den tiden. Det brittiska imperiet i Afrika sträckte sig en gång i tiden från Kairo till Kap det goda hoppet, och efter att ha gått i konkurs efter andra världskriget utökade det sina förbindelser med Förenta staterna, vilket innebar att det närmare förhållandet medförde en övergång av inflytande över Afrika. Men som Carmody förklarar var det inte förrän under det kalla kriget som USA började visa ett "aktivt intresse" för afrikanska nationer genom att stödja olika skumma diktatorer för att stödja sina utrikespolitiska mål. USA:s intressen var till stor del - och är fortfarande - relaterade till olja, även om de paketerades under den mer allmänna etiketten att stödja de afrikanska marknaderna. På senare tid har USA byggt upp en betydande militär närvaro, från utbildning av afrikanska trupper till det ganska skumma "säkerhetssamarbetet" med olika stater. De europeiska länderna fortsatte under senare hälften av 1900-talet att utöva ett stort inflytande på det postkoloniala Afrika. Frankrike har till exempel en "sorglig historia av stöd till lydiga afrikanska diktatorer". Storbritannien å andra sidan tittade ointresserat på fram till efter valet 1997 som förde Tony Blair till makten. Storbritanniens nybildade Department for International Development "kopplade uttryckligen bort sitt bistånd från sina kommersiella intressen", något som är värt att ha i åtanke när man betraktar de nya ekonomiska makternas ekonomiska angelägenheter. Under årtionden har dessa länder dominerat den afrikanska dagordningen, och Carmody kartlägger i stora drag vad som hände för att göra Afrika till vad det är i dag. Carmody går sedan över till de nya ekonomiska supermakterna: Kina, Indien och Brasilien. Kinas framväxt - en ekonomi som växer med 10 procent per år och har en befolkning på över en miljard människor - har inneburit att Peking har gått från att vara "en exportör av råvaror och mineraler till en storskalig importör". Kina förbrukar "en tredjedel av världens stålproduktion, 40 procent av cement och 26 procent av världens koppar" och är nu Afrikas "största handelspartner". Carmody menar att en stor del av Kinas fördjupning i afrikanska frågor har varit något kontroversiell, från att ha antagit en politik som innebär att man inte ställer några frågor till olika stater, till att ha plågats av anklagelser om dåliga löner och fruktansvärda arbetsförhållanden i sina afrikanska företag, där man i allmänhet prioriterar "ekonomiska frågor framför politiska och säkerhetsmässiga frågor". Som Carmody förklarar har man dock utvecklat en nyare och mer sofistikerad politik i syfte att konkurrera med europeiska länder och USA. Kampen om de afrikanska resurserna har lett till en hel del konflikter på kontinenten. Ett annat exempel är behovet av uran för att försörja kärnkraftsreaktorer och ambitioner om låga koldioxidutsläpp, vilket har bidragit till kraftig förorening och konflikter i Niger. Demokratiska republiken Kongo är också drabbad av en resursskapande konflikt, där coltan, koppar och diamanter i årtionden har bekämpats av en ohelig samling miliser, legosoldater och utländska soldater. Särskilt coltan är en viktig resurs för mobiltelefoner och andra elektroniska apparater, och priset har ökat dramatiskt under det senaste decenniet. Om</w:t>
      </w:r>
    </w:p>
    <w:p>
      <w:r>
        <w:rPr>
          <w:b/>
          <w:color w:val="FF0000"/>
        </w:rPr>
        <w:t xml:space="preserve">id 102</w:t>
      </w:r>
    </w:p>
    <w:p>
      <w:r>
        <w:rPr>
          <w:b w:val="0"/>
        </w:rPr>
        <w:t xml:space="preserve">Tisdagen den 24 juli 2012 Det ser bättre ut i malvärlden i maj Det kalla, blöta vädret och de starka ostliga vindarna har varit förödande för malarna på ön hittills i år. I kombination med detta har vegetationen tagit så mycket stryk av vinterstormarna och den höga kaninpopulationen att det inte finns mycket för vad nattfjärilar ska äta ooch lägga ägg på. Men i och med att vindarna nu blåser åt sydväst och luften plötsligt värms upp får vi några fler nattfjärilar i vår fälla som vi kör varje natt. Det intressanta är att många av dem inte förökar sig på ön utan blåser över från fastlandet, vilket visar att fjärilar inte behöver sprida sig bara med hjälp av sina egna vingar utan sprids över hela landet med hjälp av vindarna. De flesta malar är anpassade för att klara av svåra år och förhoppningsvis kommer vi med andra förhållanden att få 200 malar per fälla nästa år igen. Här är några från de senaste dagarna. Ljusbågar - endast noterad ett år tidigare, 2007. Marmorerad skönhet - en nattfjäril som lever på lavar som växer på gamla byggnader, klippor och stenmurar - livsmiljöer som vi har i överflöd på May. Brown China-mark - ett mikromot som har larver som lever under vattnet i pooler och diken, återigen något vi har mycket av i år. Campion - den lever på de mognande fröna från havskamparna som täcker ön, man skulle kunna tro att vi skulle ha fler av dem. Bränd mässing med sina metalliskt glittrande fläckar på vingarna. Brimstone mal - endast 2 tidigare noteringar, i augusti 1979 och augusti 1910. Dess larver lever på hagtorn och besläktade buskar så den här måste ha blåst över från Lothian. The true lovers knot - ett vackert litet nattfjäril som lever på hedar och myrmarker, dess larver tros livnära sig på ljung, en lång väg från ön. Andra som inte lyckades ta sig in i kamerorna var bland annat en trebarr och den första noteringen för ön av en ljus smaragd, en nattfjäril som lever i lövskogsområden!</w:t>
      </w:r>
    </w:p>
    <w:p>
      <w:r>
        <w:rPr>
          <w:b/>
          <w:color w:val="FF0000"/>
        </w:rPr>
        <w:t xml:space="preserve">id 103</w:t>
      </w:r>
    </w:p>
    <w:p>
      <w:r>
        <w:rPr>
          <w:b w:val="0"/>
        </w:rPr>
        <w:t xml:space="preserve">Finns det någon medlem av ITE som kommer att stå upp mot dålig vägkonstruktion? Att dela vägen är en början. Varför ska man på en tvåhjulig, muskelstyrd enhet trampa bredvid en sopbil med döda vinklar? Vänta, varför har en bil ens döda vinklar? Denna enorma högervändningsfil är ett exempel på "dangerous by design". Uppdatering den 5 oktober 2012: Ett bra exempel på varför jag inte kan - och varför du inte bör - stödja dålig vägutformning är denna berättelse om en dödlig cykelolycka på en stor cykelpendlingsväg i Chicago. Vi måste sluta bygga smala cykelbanor till vänster om parkerade bilar, så kan vi vara klara med den här typen av olyckor för gott. Den infrastruktur som vi har i Chicago och många andra amerikanska städer kan inte stödja någon ökning av cykeltrafiken. Drift och utformning av vår infrastruktur skapar en ändlig gräns för hur många människor som kommer att cykla på den. Jag talar inte om hur många som kan använda den, utan hur många som vill använda den. Vi har sett en oändligt liten ökning av cykelns andel av transportmedlet för arbetspendling, så liten att ökningen kanske inte alls är en ökning eftersom alla rapporterade ökningar ligger inom felområdet (Census Bureau är insamlare och distributör av uppgifterna). Vår infrastruktur är inte säker, och det är detta som hindrar en ökning av antalet cyklister och resor som staden Chicago, dess borgmästare, dess råd, dess officiellt antagna planer och dess invånare önskar. Tills våra vägar blir säkra kommer cykeltillväxten att förbli minimal eller obefintlig. Den enda andra viktiga faktorn för att främja cykling är de höga bensinpriserna, men även om de förblir höga har cykeltillväxten (eller den topp som sågs 2008) inte återvänt. Det är en liten grupp människor som utformar och underhåller våra vägar. Och de är den första gruppen människor vi lyssnar på när vi säger att vi vill ha säkra vägar. I stället för de människor som faktiskt har byggt säkra vägar. ITE är Institute of Transportation Engineers och har som många andra organisationer en etisk kod. I deras dokument Canons of Ethics (.pdf) finns det minst två avsnitt som kräver att medlemmarna tar ställning mot dålig vägkonstruktion. Avsnitt 1: Medlemmen ska ta vederbörlig hänsyn till allmänhetens säkerhet, hälsa och välfärd när han eller hon utför sina yrkesmässiga uppgifter. Avsnitt 11: Medlemmen ska skydda sig mot förhållanden som är farliga eller hotar liv, lem eller egendom i arbete som medlemmen är ansvarig för, eller, om han eller hon inte är ansvarig, ska han eller hon omedelbart uppmärksamma dem som är ansvariga på sådana förhållanden. Dessa invånare är nyfikna på cykling. De får höra budskap från många olika källor om hur lätt det är att cykla i Portland, om hur cykling blomstrar i staden, om "cykelkultur" i Portland, om att Portland är en "cykelvänlig" stad och om behovet av att människor ska leva ett mer aktivt liv. De tycker om att cykla, minns tillbaka till sin ungdom eller till den tur de tog förra sommaren på Springwater, BridgePedal eller Sun River, och de skulle vilja cykla mer. Men de är rädda för att cykla. De tycker inte om bilarna som kör iväg på deras gator. De blir nervösa när de tänker på vad som kan hända dem på cykel när en förare kör mot rött ljus, eller kör med sina bilar runt dem, eller passerar för nära och för snabbt. Amerikanska vägar är farliga till sin utformning. Det är dags att sparka de personer som utformar dem på detta sätt. År efter år rivs vägarna i Chicago upp, asfalteras och märks om på exakt samma sätt som tidigare. Miltals missade möjligheter till säkrare vägar. I denna uppsats sägs ingenting om bristen på polisens efterlevnad av trafikreglerna, något som det finns få empiriska bevis för. Uppsatsen kan komma att uppdateras från tid till annan, men jag kommer inte att notera varje ändring. Ett exempel på en bättre utformning: bussar och cyklar blandas inte, och bilar som svänger till vänster kan inte passeras av genomgående bilar. Cyklisterna är säkrare. Låtsas du avsiktligt vara omedveten om de ansträngningar som staden gör för att utforma cykelvägar på gatan? ttp://www.stevevance.net/ Steven Vance Nej, men utan att nämna det hänvisar jag till den konkurrens inom stadens egna avdelningar som hindrar bra utformning från att ta sig till trottoaren. ttp://</w:t>
      </w:r>
    </w:p>
    <w:p>
      <w:r>
        <w:rPr>
          <w:b/>
          <w:color w:val="FF0000"/>
        </w:rPr>
        <w:t xml:space="preserve">id 104</w:t>
      </w:r>
    </w:p>
    <w:p>
      <w:r>
        <w:rPr>
          <w:b w:val="0"/>
        </w:rPr>
        <w:t xml:space="preserve">Meddelade sin avsikt att etablera ett verksamhetscenter i Chengdu för att stödja tillväxten i Kina Lanserade ett nytt kinesiskt varumärkesnamn och en ny slogan i Taiwan, kommer successivt att införas i hela Kina, med förbehåll för myndighetsgodkännanden ANZ:s lokalt införlivade bank inledde sin verksamhet i Kina Fick CANSTAR CANNEX-priset för att ha levererat bästa värde till småföretagskunder OnePathT ersätter ING som namn och varumärke för ANZ:s specialiserade fondförvaltnings- och livförsäkringsverksamhet i Australien och Nya Zeeland Öppnade en ny filial i ZhongGuanCun, Peking Avslutade förvärvet av Royal Bank of Scotlands privatkunder, förmögenhetsverksamhet, private banking och kommersiella verksamhet i Indonesien, Singapore, och Hongkong Öppnade en ny huvudfilial och ett nytt huvudkontor i Shanghai Utökade förmögenhetsförvaltningstjänsterna i Japan genom en ny underfilial.filial i Nagoya Fick godkännande att etablera en filial i Chongqing i västra Kina Fick tillstånd som tillåter ANZ att verka som en fullständig bank i Singapore Lanserade ANZ Signature Priority Banking i Hongkong Fick CANSTAR CANNEX* Innovation Excellence Award för det gemensamma initiativet tillsammans med University of Sydney och Visa för att tillhandahålla ett studentkort som även kan användas som ett förbetalt kort som kan laddas av Visa Fick förberedande godkännande för lokal inkorporering i Kina från China Banking Regulatory Commission Representationskontoren i Singapore och New York uppgraderades till filialstatus. 1979 Förvärv av Bank of Adelaide. 1977 ANZ bildas i Australien (överföring från Storbritannien). 1976 NZ (PNG) bildas. 1971 Öppnade ett representationskontor i Malaysia. 1970 I vad som då var den största fusionen i Australiens bankhistoria slogs ANZ Bank samman med English, Scottish and Australian Bank Limited för att bilda den nuvarande organisationen Australia and New Zealand Banking Group Limited. 1969 Etablerade ett representationskontor i Tokyo, Japan. 1968 Öppnade ett kontor i New York, USA. 1966 Inledde sin verksamhet i Honiara, Salomonöarna. 1951 Bank of Australasia slogs samman med Union Bank of Australia för att bilda ANZ Bank. 1852 The English, Scottish and Australian Bank grundades. 1837 Union Bank of Australia grundades. 1835 ANZ startade i London när The Bank of Australasia bildades med kungligt tillstånd.</w:t>
      </w:r>
    </w:p>
    <w:p>
      <w:r>
        <w:rPr>
          <w:b/>
          <w:color w:val="FF0000"/>
        </w:rPr>
        <w:t xml:space="preserve">id 105</w:t>
      </w:r>
    </w:p>
    <w:p>
      <w:r>
        <w:rPr>
          <w:b w:val="0"/>
        </w:rPr>
        <w:t xml:space="preserve">Sök Jag är inte säker på vad den lila är, det är en av dem som man köper på mors dag och bara sätter ut i trädgården, en ptio-ros tror jag.Den gula heter Golden Wedding och den rosa är Joie de Vivre, den var årets ros 2011. Läs mer... Jag tänkte bara att jag skulle dela med mig av några foton av min trädgård. Den blev klar 2008 och har mognat ganska bra, med några förändringar här och där under åren. Jag hoppas att ni gillar den och tack för att ni tittar på den. http://s1183.photobucket.com/albums/x475... Läs mer... Hej alla i år har jag bestämt mig för att odla några rosor och har haft stor framgång med dem. Min fråga är att jag är osäker på vad jag ska göra med dem i vinter, det vill säga beskära dem och var jag ska beskära dem, alla råd skulle vara mycket uppskattade ..........mycket tack Läs mer... Jag har några riddarsporrar i mina rabatter som står på fel plats och jag skulle vilja flytta dem till baksidan av rabatten. Min fråga är när det är bäst att flytta dem, de har de sista blommorna kvar på sig. Väntar jag tills de släpper eller ska jag offra blommorna och flytta dem nu........</w:t>
      </w:r>
    </w:p>
    <w:p>
      <w:r>
        <w:rPr>
          <w:b/>
          <w:color w:val="FF0000"/>
        </w:rPr>
        <w:t xml:space="preserve">id 106</w:t>
      </w:r>
    </w:p>
    <w:p>
      <w:r>
        <w:rPr>
          <w:b w:val="0"/>
        </w:rPr>
        <w:t xml:space="preserve">Den här författaren överförde helt enkelt sin ordination från Ascension Presbytery till ett presbyterium i centrala Pennsylvania, efter att ha blivit kallad till en församling inom Susquehanna Valley Presbytery 1990.  Det var väntat och välkommet att bli undersökt i fråga om den reformerta trons grundläggande särdrag.  Vad som inte var väntat, särskilt inom teologin, var att bli examinerad av Dr. Hudson T. Armerding, den tidigare presidenten för Wheaton College.  Bara ett år tidigare, den 18 november 1989, hade han ordinerats av detta presbyterium i Presbyterian Church in America.  Och även om det inte är vanligt att en person ordineras ett år och sedan placeras i en undersökningskommitté året därpå, var detta ett undantag på grund av de andliga gåvorna och de särskilda tjänster som denna gudfruktiga man redan hade i Guds rike. Eftersom den här skribentens far tog examen från Wheaton College i mitten av tjugotalet på förra seklet har jag haft flera samtal med denna Guds man.  Han berättade för mig att när han var rektor för Wheaton College hade han infört en regel som innebar att varje ny fakultetsmedlem var tvungen att läsa Systematic Theology av Dr. J. Oliver Buswell, som själv var en tidigare rektor för Wheaton College. Denna reformerta behandling av teologin av denna presbyterianska författare var enligt dr Armerding så viktig för de framtida lärarna vid college. Som boende på Quarryville Retirement Home, och senare som tjänsteman där, var dr Armerding trogen att delta i många kvartalsmöten i Central Pennsylvania Presbytery, även om han som pensionerad präst inte var skyldig att delta.  Från den här författarens synvinkel var det en glädje att lära känna honom och tala om Herrens arbete.  Han är nu medlem av den himmelska generalförsamlingen. Ord att leva efter: Hjärtat i gudfruktigt ledarskap var temat i minst två av hans böcker som dr Armerding skrev för den vakande världen.  Som före detta officer i flottan och rektor för en högskola observerade han vikten av den typen av ledarskap i både nationen och kyrkan.  Varhelst Gud har placerat dig, särskilt om du har tillsyn över andras hjärtan och sinnen, studera egenskaperna hos ett gudfruktigt ledarskap.  De som står under ett sådant gudfruktigt ledarskap, särskilt i våra lokala församlingar, be och lyd i Herren ett sådant ledarskap, för en dag kommer de att behöva stå till svars inför Herren Gud om din själ.  De önskar att göra detta med glädje och inte med sorg, för det skulle inte vara lönsamt för er. Kolosserbrevet 2:11, 12 "och i honom har ni också blivit omskurna med en omskärelse som gjorts utan händer, genom att köttets kropp avlägsnats genom Kristi omskärelse; ni har begravts med honom i dopet, i vilket ni också har uppväckts med honom genom tron på Guds verk, som uppväckte honom från de döda." Apostlagärningarna 16:14, 15 "En kvinna vid namn Lydia från staden Thyatira, som sålde purpurfärgade tyger och dyrkade Gud, lyssnade, och Herren öppnade hennes hjärta så att hon reagerade på det som Paulus talade. När hon och hennes husfolk hade blivit döpta, uppmanade hon oss och sade: 'Om ni har dömt mig att vara trogna mot Herren, så kom in i mitt hus och stanna där.'  Och hon övertalade oss." Apostlagärningarna 16:33 ". . och genast lät han (fängelsevakten som hade trott på Herren Jesus) döpa sig, han och hela hans hushåll." Apostlagärningarna 8:38 "Och (eunucken) beordrade vagnen att stanna, och de gick båda ner i vattnet, både Filippus och eunucken, och han döpte honom."</w:t>
      </w:r>
    </w:p>
    <w:p>
      <w:r>
        <w:rPr>
          <w:b/>
          <w:color w:val="FF0000"/>
        </w:rPr>
        <w:t xml:space="preserve">id 107</w:t>
      </w:r>
    </w:p>
    <w:p>
      <w:r>
        <w:rPr>
          <w:b w:val="0"/>
        </w:rPr>
        <w:t xml:space="preserve">Diskutera barer som vi har besökt genom åren i History on Navy Net; Någon som minns Sugar's i Gib? Den låten var på jukeboxen hela tiden! China Fleet Club i Hongkong? Vi slogs mot jänkarna där 68 !.... Jag minns att jag blev bittert besviken på CFC i Honky Fid, och jag var faktiskt något underväldigad av hela stället jämfört med resten av Fjärran Östern. Jag tror att det kanske är så att jag kommer från en arméfamilj, och att pongos brukade göra stället så stort. För mig är den bästa puben i världen Flanagans på Mathew Street i Liverpool, jag har fått så många dits från det stället. Jag minns att jag var bittert besviken på CFC i Honky Fid, och jag var faktiskt inte alls nöjd med hela stället jämfört med resten av Fjärran Östern. Jag tror att det kanske är så att jag kommer från en arméfamilj; pongos brukade göra stället så stort. För mig är den bästa puben i världen Flanagans på Mathew Street i Liverpool, jag har fått så många dits från det stället. Kvinnorna från "Battered Wives Shelter" brukade dricka på "Flares" ungefär 30 meter uppför gatan från Flanagans...... Den som någonsin har lärt dem konsten att suga kuk förtjänar en medalj. I Neptune baren i Faslane fanns en ung kvinna som serverade vad som gick för öl, hon kunde precis se över disken, hade ett ansikte som en dåligt bäddad säng och en "don't fcuk with me attitude".Hon tog honom i skjortkragen (med båda händerna) och drog honom över baren tills de stod näsa mot näsa och sa, på en låg skotsk brummning, att du ska komma och få det som resten av idioterna, vad är en bra bar utan omtänksam och uppmärksam personal? CFC i Honky Finn var ett bra ställe. Jag tillbringade många helger där, med att dricka färskpressad apelsinjuice och lyssna på klockorna som ringde över hamnen. Dagarna då HK-dollarn var 1/3, halva Singers-dollarn 2/6 eller en halv krona. Problemet med de flesta barer som jag besökt som kille är att jag har mycket svårt att komma ihåg var i helvete jag varit, Holliday Inn New Orleans Rain Forrest bar var bra under Mardis Gras, det var en cocktailbar för 5 dollar så mycket man kunde dricka i två timmar, en jänkare som vi hade blivit vänner med sa till oss att vi skulle ge dricks till barbiträdena, så alla high rollers på LOA gav henne 1 dollar, hon såg till att våra klasser aldrig var tomma, resten av grabbarna kunde inte förstå varför vi var så gynnade, och vi berättade det aldrig.</w:t>
      </w:r>
    </w:p>
    <w:p>
      <w:r>
        <w:rPr>
          <w:b/>
          <w:color w:val="FF0000"/>
        </w:rPr>
        <w:t xml:space="preserve">id 108</w:t>
      </w:r>
    </w:p>
    <w:p>
      <w:r>
        <w:rPr>
          <w:b w:val="0"/>
        </w:rPr>
        <w:t xml:space="preserve">Spiced Daal and Green Mango in Flaky Pastry Friterade förrätter; när du väl ätit en kommer du alltid tillbaka för en till. Fakta. Kachori är som samosas glömda lillasyster - den underlägsna förrätten som råkade glida mellan fingrarna på västerländska restauratörer. Jag kan inte nog understryka hur... Det finns inget mer tröstande än smältande mjuka potatisar omslutna av krämig, kryddig-söt sås - även när det är middag för en person på Modha-residenset. Ingen gillar att laga mat för en person, eller hur? För mig är det en tråkig uppgift att veta att jag är den enda som får smaka på mina ansträngningar. Jag är en... Att fylla babygrönsaker med kryddig, nötaktig masala kan vara en vacker sak. Det är inget nytt, Gujaratis har i åratal lagt upp en bricka med dem på sina middagsbord. Fyllda grönsaker är, och har alltid varit, den ultimata uppvisningsrätten - ju större variation av grönsaker du har, desto mer... Serveras i papperskoner med friterad grön chili för den där "bhajia på stranden"-känslan Jag har alltid varit en sucker för att beställa för många förrätter på restauranger, särskilt när det handlar om Crispy Potato Bhajia (papperstunna potatisskivor som är täckta av en skräddarsydd kryddblandning), Hara Bara Kebabs (ärt- och blomkålskakor),... Jag blev förälskad i paratha vid fyra års ålder, när jag var stolt ägare till olika miniatyrköksredskap som såg ut som om de hade tillverkats i leksaksstaden. Jag använde min varmrosa chapattibräda och min kaveldyna för att göra babyparatha, som min mamma sedan lagade... Det finns ett ord i indisk matlagning som brukade ge mig kalla kårar varje gång det uttalades - biryani. Jag var aldrig misstänksam mot biryani för att det är svårt att laga, utan för att det vanligtvis serveras som huvudrätt. Som liten flicka hade ris... Tanken på att göra ost hemma är en av de vackra saker som man aldrig riktigt uppskattar förrän man faktiskt gör det. Paneer är en typ av keso (icke lagrad) som är populär i Indien och praktiskt taget alla andra platser där det bor indier, särskilt bland vegetarianer. Vi kan bara inte... Blåbären är precis på väg in i säsongen här i Storbritannien så när jag såg en hög med lådor med de små blå juvelerna visste jag att jag var tvungen att ta några. Bär påminner mig om allt som är sommar och cheesecake är en av mina favoritdesserter. Äggfri bakad cheesecake är en sällsynt... En liten twist på en gammal Gujarati-klassiker Järnrika livsmedel är viktiga för vegetarianer som utan järn kan känna sig ständigt slöa, trötta och nedslitna. Jag talar inte utifrån en formell utbildning i livsmedelsnäring, utan av erfarenhet. Vi behöver alla järn i vår kost för att hålla oss starka som Popeye... Ni vet mer än någon annan hur mycket jag älskar indiskt inspirerade efterrätter. När de härliga killarna på Devnaa skickade mig en låda med deras kryddinfunderade choklad kunde jag inte vänta med att sätta igång. Mörk choklad med kanel, choklad burfi och kardemumma tryfflar skickade mig i en välkommen sockerkoma. Det första jag lade märke till var den... Den här månaden fick jag min första smak av berömmelse, om än en liten smak (mina händer gjorde allt arbete). Kanske har jag händerna för tv, men ett ansikte för radio! Att arbeta för Food Network har öppnat så många dörrar för mig och min passion för mat fortsätter att växa varje dag. I september var det... Man kan lugnt säga att jag inte är något proffs när det gäller konditori. Men när jag utmanades via Facebook att komma med en rejäl lunchidé var jag fast besluten att leverera något gott. Och vi vet alla att pajer är goda. Dessa minipajer (gjorda i en muffinsform eftersom jag har upptäckt att jag är... Jag blev först förälskad i de svampiga, molnliknande bitar som är taiwanesiska vikta bullar när jag provade dem från den populära gatuförsäljaren Yum Bun i London (som introducerades för mig av min vän Cheaper by the Oven). Efter att ha hört all Momofuku-hype hade dessa små hamburgerliknande bullar äntligen nått Storbritanniens gator. Min första... Det finns inget mer överdrivet än att vara det bord som beställer "sizzler" på en restaurang; det högljudda sprakande ljudet, den aromatiska viftningen av kryddor och det irriterande</w:t>
      </w:r>
    </w:p>
    <w:p>
      <w:r>
        <w:rPr>
          <w:b/>
          <w:color w:val="FF0000"/>
        </w:rPr>
        <w:t xml:space="preserve">id 109</w:t>
      </w:r>
    </w:p>
    <w:p>
      <w:r>
        <w:rPr>
          <w:b w:val="0"/>
        </w:rPr>
        <w:t xml:space="preserve">Poängsystem: Kan Schenn ha varit en anka? Brian Burke tar inte åt sig äran av att Maple Leafs valde Luke Schenn som femte spelare totalt 2008, men han är glad att de gjorde det.  Under andra omständigheter, som vi kommer att gå in på under en serie inlägg, skulle Burkes Ducks ha varit med i mixen för Saskatoon-grabben vid 2008 års draft. Lyckan sken på de blåvita och gjorde att de kunde byta upp till femte totalvalet.  Det innebar en kostnad från deras ursprungliga sjunde plats, men slutresultatet är en potentiell framtida Maple Leafs-kapten av Scott Stevens-typ. Hur otroligt det än verkar, kanske till och med skrattretande, kunde Schenn ha burit Ducks färger. Historien börjar dock inte i Anaheim.  Den börjar i Edmonton. Den 26 februari 2008, NHL:s sista dag för handel, låg Edmonton näst sist i Western Conference med 63 poäng, vilket räckte till en femteplats i den totala tabellen och en lottoplats i utkastet, till Ducks stora glädje. Anaheim ägde Oilers första valomgång som kompensation för undertecknandet av Dustin Penner.  Det kunde inte ha fungerat bättre för Burke att få upprättelse för att ha tagit Penner.  Karma har ett lustigt sätt att bita NHL-generaldirektörer i röven. När kalendern vände till mars skiljde nio poäng Edmonton från den sista slutspelsplatsen.  En 11-5-1-runda i mars/april gav hopp om en slutspelsplats.  I slutändan blev de utslagna med mindre än en handfull planerade matcher, och tre poäng höll dem till slut borta från topp åtta. Bland de 11 segrarna var fem i förlängning (två skott, tre övertid). Trots upploppet blev det inget med eftersäsongen för Oilers och slog valet från ett topp fem-lotterival till en 12:e plats totalt, till Ducks stora förtret och som knackar i karma. (Notera ** Valet gick till slut till Buffalo Sabres via Los Angeles). Vad har detta att göra med att Leafs draftade Schenn? Toronto, på sjunde plats, bytte upp via Islanders för att ta över femte plats för att drafta Schenn.  De hamnade i den positionen, baserat på det nuvarande poängsystemet.  Trepoängsmatcher, skyttesegrar och övertidspoäng.  Förlustpoäng ... alla spelade en roll i hela ligan.  Det är den upplevda jämlikheten i den slutliga ställningen, en biprodukt av det nuvarande poängsystemet. Allt är en illusion. Edmonton kanske bara missade eftersäsongen med tre poäng, men deras 41 segrar som placerade dem på 12:e plats från botten, inkluderade 22 i ordinarie match och 19 på förlängning, flest i NHL (Atlanta/New Jersey låg på delad andra plats med 15). Illusionen börjar inte i slutet av säsongens tabellplacering, utan i januari. Slutspel i januari? Med hjälp av ett anpassat program (skapat av mig själv och utvecklaren/skribenten Gilbert Brown) för att simulera poängställningen vid ett valfritt användardefinierat datum under hela säsongen, avslöjade analysen hur det nuvarande poängsystemet tar in aspekter av spelet (t.ex. shootouts) som kommer att hålla det flytande i åratal. Programmet skapades ursprungligen för att bevisa min teori om att det nuvarande poängsystemet skapade ett konstgjort slutspelsrace i januari. Med NFL-slutspelet på gång och Super Bowl i antågande trodde jag att poängsystemet hade en mentalitet som påverkade NFL-slutspelet, och att det gav upphov till en eldsjäl för matcher med slutspelsbetydelse.  Efter Super Bowl kunde NHL öka betydelsen av matcherna för slutspelet och få folk att sitta i sätena.  Det ledde direkt in i den stora händelsen med NHL:s sista handelsdag och gav ännu mer kraft för en lång period. Enskilda franchiseföreningar marknadsförde matcher med betydelse för slutspelet under säsongens sista dagar.  Det är en marknadsförares dröm, och ägarna skulle kunna köpa det med dollartecken i ögonen. Resultaten visade några mycket intressanta isolerade scenarier, men inget som tyder på att det ena systemet är bättre än det andra. Edmonton må ha missat slutspelet med tre poäng, men de kunde marknadsföra matcher med betydelse för slutspelet redan i januari med hjälp av detta poängsystem.  Detsamma gäller för Atlanta, som var legitimt med i jakten fram till ungefär sista dagen för byteshandeln. Du tror att ett system med tre poäng fungerar bättre, eller hur? Nej. Det ger nästan exakt samma resultat som den nuvarande ställningen vid varje tidpunkt under säsongen, trots vissa avvikelser. Att återgå till det som gällde före förloraren</w:t>
      </w:r>
    </w:p>
    <w:p>
      <w:r>
        <w:rPr>
          <w:b/>
          <w:color w:val="FF0000"/>
        </w:rPr>
        <w:t xml:space="preserve">id 110</w:t>
      </w:r>
    </w:p>
    <w:p>
      <w:r>
        <w:rPr>
          <w:b w:val="0"/>
        </w:rPr>
        <w:t xml:space="preserve">I början av 1991 var Marshall Faulk en efterlyst man - efterlyst av många av landets mest prestigefyllda fotbollsskolor.  Han hade just avslutat en fantastisk sista säsong som stjärnspelare på high school i New Orleans, och collegecoacherna stod utanför hans ytterdörr dygnet runt. Faulk hade en tuff barndom och växte upp i ett av USA:s mest ökända bostadsområden.  Som ung var fotboll hans passion.  Redan från tidig ålder var han duktig på spelet och fångade ögonen på flera college-scouter.  Rekryterare uppvaktade honom som junior, och när han slet upp planen som senior strömmade stipendierbjudanden in. När 1991 års nationella signeringsdag närmade sig var tränare Tom Osborne och hans stab vid University of Nebraska mycket intresserade av Faulk och övertygade om att han snart skulle bära Huskers röda och gräddiga kläder.  Faulk gillade trots allt Nebraska.  Det gjorde även hans mamma, hans vägledare och till och med hans engelsklärare, som hade ett stort inflytande på honom. Under ett besök i hemmet kände Osborne att han fick en kontakt med Faulk och hans familj. Som erfaren rekryterare visste Osborne när personligheterna "klickade" i en spelares vardagsrum. Det fanns ingen tvekan hos tränaren om att Faulk kände sig välkommen till Nebraska. Osborne erkänner faktiskt att han trodde att det nästan var ett faktum - Faulk var praktiskt taget på väg till Lincoln, Neb. På National Signing Day skrev Marshall Faulk på för San Diego State University, långt ifrån och långt mindre prestigefyllt än de många stora fotbollsuniversitet som uppvaktade honom. Osborne blev förvånad. "Det visade sig att vi hade rekryterat honom som defensive back, vilket de flesta hade gjort", säger Osborne. "Men Marshall ville innerst inne alltid vara running back." SDSU berättade naturligtvis för Marshall att de gärna skulle vilja ha honom som running back, men med hans brinnande snabbhet skulle Nebraska också ha älskat att ha honom i sitt backfält. Faulk hade talang nog att utmärka sig på båda sidor av bollen. "Även om vi hade varit noggranna och gjort vårt hemarbete", säger Osborne, "hade vi inte ställt en nyckelfråga till honom: 'Marshall, vilken sida av bollen vill du spela på?  Därför är det verkligen viktigt att lyssna mycket.  Jag tror att vi hade kunnat få Marshall Faulk om vi bara hade rekryterat honom som running back." Resten är historia, som de säger. Faulk blomstrade i SDSU, sprang 1 400 yards och gjorde 23 touchdowns bara under sitt första år. Under en 13-årig professionell karriär samlade Faulk ihop 12 279 rushing yards och gjorde 136 touchdowns, vilket är några av de mest imponerande statistiska uppgifterna i NFL:s historia. Det måste säkert ha varit frustrerande för Husker-coacherna att se Faulks karriär på avstånd och veta att de var så nära att skriva kontrakt med honom. Det är en känsla som förföljer många coacher. Det är en känsla som affärsmän också har att göra med. Precis som fotbollstränare måste yrkesverksamma personer lyssna noga på sina "rekryter" - sina kunder. Hur många affärer förlorar en säljare på grund av att han eller hon pratar för mycket och inte svarar på vad kunden verkligen vill ha? Hur många stjärnanställda missar en anställningsansvarig för att han eller hon inte lyssnar ordentligt? Så kom ihåg att alltid fråga dina kunder: "Vilken sida av bollen vill du spela på?".  Lyssna sedan noga på svaren. Jeff Beals är en prisbelönt författare som hjälper yrkesverksamma att göra fler affärer och få större inverkan på världen genom effektiv försäljning, marknadsföring och personliga varumärkesbyggande tekniker.  Som professionell talare håller han energiska och humoristiska keynote-tal och workshops för publik över hela världen.   Du kan läsa mer och följa hans "Business Motivation Blog" på http://www.JeffBeals.com .</w:t>
      </w:r>
    </w:p>
    <w:p>
      <w:r>
        <w:rPr>
          <w:b/>
          <w:color w:val="FF0000"/>
        </w:rPr>
        <w:t xml:space="preserve">id 111</w:t>
      </w:r>
    </w:p>
    <w:p>
      <w:r>
        <w:rPr>
          <w:b w:val="0"/>
        </w:rPr>
        <w:t xml:space="preserve">Kostnad för att bygga en Quad Hur mycket kostar det att bygga en Quadcopter? Att bygga Quadcopter kan snabbt bli en beroendeframkallande hobby. Du kan bygga den från olika delar från grunden eller bygga från välrenommerade webbplatser som jag har gjort, kostnaderna kan vara från cirka 90 dollar (56) himlen är gränsen. Jag är här för att hjälpa dig att bygga en Quad inom din kostnadsbudget. Att försöka balansera alla specifikationer mellan delarna för att göra en stabil och smidig Quadcoptor kan vara en ganska svår uppgift. I det här inlägget kommer jag att täcka några av kostnaderna för att göra en Quadcopter, och några av mina erfarenheter i min satsning på att bygga en Quadcopter, i hopp om att det här inlägget kan hjälpa dig att spara lite tid och pengar. Allmänt uppskattad delkostnad för ett kit. RTF !  1 flygledare $15-$250 -- -- -- -- -- -- -- -- -- -- -- -- -- -- -- -- -- 10 -- -- -- -150 1 Lipobatteri $10-$50 -- -- -- -- -- -- -- -- -- -- -- -- -- -- -- -- -- -- -- -- -- -- -- -- -- -- -- -- 6 -- -- -- -- -- 30 + beroende på om du väljer att ha mer än ett. Sändare och mottagare $25-$450 -- -- -- -- -- -- -- -- -- -- -- -- 80 -- -- -- -300 Diverse delar (tråd, kontakter osv.) $20-$50 -- -- -- 15 -- -- -- -- 25 Batteriladdare $5-$100 -- -- -- -- -- -- -- -- -- -- -- -- -- -- -- -- -- -- -- -- -- -- -- -- -4 -- -- -- -- -- 65 * Tänk på att dessa uppskattningar omfattar sändare, mottagare, batteri och batteriladdare. Många kit innehåller inte alla dessa artiklar. Uppskattad kostnad för det kompletta system jag gjort inkluderar inte sändare och mottagare. Som du kan se finns det ett enormt utbud som du kan spendera på en Quadcopter (utan att inkludera kostnaden för FPV. Det kommer att bli ett annat inlägg ). Min Quadcoptor kostade hittills $233 -- 150 (exklusive porto och importtullar, radioutrustning som jag redan äger) Kom ihåg att det var mycket arbete med att bygga den här, det är lödning och en del annat arbete inblandat! Jag kan hjälpa dig med detta, det är inte svårt. Ramen är den viktigaste delen av en Quadcopter, och det finns ett enormt urval av material, design och layouter att välja mellan. Du kan till och med bygga din egen mycket billigt du kan göra ramen av trä om du vill hålla kostnaderna nere. Lämna ett svar Disclamer Punkt att nämna. Denna webbplats är inte!!!! en försäljningssida! Vänligen läs den fullständiga ansvarsfriskrivningen längst ner på huvudsidan. Jag vill hjälpa er. Men om ni köper något från min webbplats, Detta kommer att gå till att hålla denna webbplats levande. Nya inlägg Den här webbplatsen är inte på något sätt ansluten till tillverkaren av den eller de produkter som presenteras på den här webbplatsen. Denna webbplats tillhandahåller endast marknadsföringsinformation för de produkter som presenteras här. vi bekräftar att produkter, företagsnamn och logotyper som nämns på denna webbplats är varumärken som tillhör deras respektive ägare. FTC Affiliate Disclosure.Vissa länkar på denna webbplats kan leda direkt eller indirekt till erbjudanden om affiliering. Ägaren av denna webbplats kan få ersättning om ett köp görs med hjälp av en affilierad länk från denna webbplats. Ägaren av denna webbplats lämnar inga garantier för dessa erbjudanden och alla erbjudanden ska endast ses som rekommendationer.</w:t>
      </w:r>
    </w:p>
    <w:p>
      <w:r>
        <w:rPr>
          <w:b/>
          <w:color w:val="FF0000"/>
        </w:rPr>
        <w:t xml:space="preserve">id 112</w:t>
      </w:r>
    </w:p>
    <w:p>
      <w:r>
        <w:rPr>
          <w:b w:val="0"/>
        </w:rPr>
        <w:t xml:space="preserve">Efter en dag av rättsliga tvister har ACC-minister Judith Collins förlikat sitt förtalsmål med två parlamentsledamöter från Labourpartiet, som säger att de ångrar sina ord. Ministern och parlamentsledamöterna Trevor Mallard och Andrew Little från Labour, beväpnade med advokater, deltog i en förlikningsförhandling i High Court i Auckland för en talan som Collins väckte i maj. Hon hävdar att de två parlamentsledamöterna från oppositionen har förtalat henne på grund av kommentarer som hon säger kopplade henne till läckaget av ett e-postmeddelande från den tidigare ordföranden för National Party, Michelle Boag, i samband med ett omfattande intrång i ACC:s sekretess. Efter nästan sex timmar i en sluten rättegång kom politikerna ut och gav media ett skriftligt uttalande och vägrade att kommentera ytterligare. De höll med om att det läckta e-postmeddelandet gav upphov till "en fråga av allvarligt allmänt intresse" och att Little och Mallard hade rätt att fråga vem som var ansvarig. Det verkar dock som om de medgav att deras frågor gick för långt. "Parterna fortsätter att vara oense om huruvida de kommentarer som Mallard och Little gjorde i Radio New Zealand innebar att ministern felaktigt försäkrade parlamentet om att varken hon eller hennes kontor var ansvariga för läckan", heter det i uttalandet. "Mallard och Little har bekräftat för Collins att detta inte var deras avsikt och vill klargöra detta offentligt och om en sådan innebörd skulle ha uppfattats beklagar de detta." Mallard och Little skrattade till en början åt talan och betecknade den som "irriterande, politiskt motiverad och utan principer" och hade tidigare sagt att de inte skulle be om ursäkt om de inte ansåg att de hade förtalat henne. Utanför domstolen i morse betonade Collins att hon bara ville att Labour-parlamentarikerna skulle be om ursäkt och att hon ville undvika att saken skulle gå till rättegång. "Jag har alltid gjort det mycket tydligt att jag har blivit förtalad, så det måste erkännas", sade hon.</w:t>
      </w:r>
    </w:p>
    <w:p>
      <w:r>
        <w:rPr>
          <w:b/>
          <w:color w:val="FF0000"/>
        </w:rPr>
        <w:t xml:space="preserve">id 113</w:t>
      </w:r>
    </w:p>
    <w:p>
      <w:r>
        <w:rPr>
          <w:b w:val="0"/>
        </w:rPr>
        <w:t xml:space="preserve">Val av boendealternativ Trähus Många av våra hus är gjorda av trä. Eftersom våra skogar har så stora mängder av detta material blev trä snabbt det vanligaste materialet. Dessutom är trähus mer flexibla och klarar av de jordbävningar som Nya Zeeland ibland drabbas av. Du får många valmöjligheter och möjlighet att välja den typ av livsstil du vill ha för dig och din familj, oavsett om du köper eller hyr. Boendet i Nya Zeeland är mycket varierat. Oavsett om du letar efter en livsstil utomhus, en plats i hjärtat av staden eller ett familjehem med plats för barnen att springa runt i, hittar du det här. Dina alternativ omfattar förortsbostäder, landsbygdsboende och livsstilsblock, lägenheter, lägenheter och radhus. Alla dessa valmöjligheter finns förtecknade på Trade Me , en populär fastighetswebbplats i Nya Zeeland. Hyror och huspriser Priserna för både att hyra och köpa bostäder varierar kraftigt och är ofta dyrare än vad vissa invandrare förväntar sig. (Den kiwiska drömmen om att alla ska kunna äga sin bostad håller efterfrågan på bostäder och priserna relativt höga). Men för att ge dig ett riktmärke är den nationella medianhyran cirka 350 NZ$ per vecka för en bostad med tre sovrum. I de centrala delarna av Auckland och Wellington skulle samma fastighet kunna hyras för mellan 580-660 NZ$ per vecka. Om du funderar på att köpa var det nationella medianpriset på hus 365 000 NZ$ i april 2012. Som en allmän regel är storstäderna de dyraste, och Auckland den dyraste av dem, medan priserna tenderar att vara lägre på södra ön. Hyra Som många nyanlända kommer du förmodligen att börja din vistelse med att hyra medan du får en känsla för din nya plats och bestämmer dig för vilken typ av boende du vill ha på längre sikt. Uthyrning i Nya Zeeland regleras av lagen om bostadsuthyrning (Residential Tenancies Act) och administreras av Building &amp; Housing Group inom ministeriet för företagande, innovation och sysselsättning (Ministry of Business, Innovation &amp; Employment). De tillhandahåller standardkontrakt som beskriver kontraktsvillkoren och båda parters ansvar. De håller också borgen , och tillhandahåller en tjänst för tvistlösning. Det finns naturligtvis många ställen där man kan hitta hyreslägenheter, bland annat i tidningar, men ett populärt ställe att börja på är online på Trade Me - en nyzeeländsk institution som är mer populär här än eBay. Köpa Även om du kanske känner dig sugen på att köpa så fort du anländer för att hjälpa din familj att känna sig hemma, är det ett stort beslut och du bör inte ha för bråttom. Att äga sitt eget hem är en del av den kiwiska drömmen. När du väl är redo att köpa kommer du att upptäcka att köpprocessen är välorganiserad och reglerad för att garantera en rättvis process för både köpare och säljare. Det kan ta så lite som tre till fyra veckor att slutföra köpet när du väl har hittat det ställe du vill ha. Om du bestämmer dig för att köpa, se till att du får ett LIM -- Land Information Memorandum. Det är ett dokument som tas fram av det lokala rådet och som innehåller all slags viktig information om den fastighet du överväger att köpa. Tänk också på att vissa hus som byggts med en putsfinish (främst på 1990-talet) har utvecklat problem med vädertätheten. Om du funderar på att köpa ett hem av den här typen kan du besöka ministeriet för näringsliv, innovation och sysselsättning för nyttig information. Om du äger en fastighet i Nya Zeeland debiteras du skatter. Detta är en årlig avgift som utfärdas av ditt lokala råd för att finansiera offentliga tjänster som sophämtning och bibliotek, och den baseras på värdet av ditt hem. Det kan vara en betydande summa så kontrollera med ditt kommunfullmäktige innan du förbinder dig till en fastighet. Hus och lägenheter som ska hyras ut annonseras i lokaltidningar och på webbplatser för fastigheter som t.ex: Du har aldrig långt till en strand i Nya Zeeland och det finns strandområden nära de flesta städer och orter där du kan hitta små hus eller stugor som kallas baches (eller cribs på Sydön). Dessa ofta mycket blygsamma hem är en ikonisk del av Nya Zeelands historia och kultur. Saker som du kommer att märka om nezeeländska hem De flesta är fristående bostäder i en våning med egen trädgård (eller "sektion" som vi kallar den). Nya Zeeländska hus är i allmänhet byggda för att utnyttja ljuset (helst i norrläge) och utomhusmiljön på bästa sätt. Vi uppskattar detta "inomhus-utomhusflöde", som är särskilt lämpligt för grillkvällar och sommarliv. En del invandrare förvånas över att det inte finns dubbla glasrutor, centralvärme eller luftkonditionering som standard i vissa av våra äldre bostäder (men observera att dubbla glasrutor och isolering nu är obligatoriska i nya bostäder).</w:t>
      </w:r>
    </w:p>
    <w:p>
      <w:r>
        <w:rPr>
          <w:b/>
          <w:color w:val="FF0000"/>
        </w:rPr>
        <w:t xml:space="preserve">id 114</w:t>
      </w:r>
    </w:p>
    <w:p>
      <w:r>
        <w:rPr>
          <w:b w:val="0"/>
        </w:rPr>
        <w:t xml:space="preserve">Den pensionerade abortläkaren Robert Livingston från New Jersey var en förkämpe för aborträttigheter på 60- och 70-talen - en gång, 1972, höll han till och med en presskonferens där han avslöjade sig själv som en illegal abortläkare. Men nu, nästan ett halvt sekel senare, undviker Livingston att tala om reproduktiva rättigheter eftersom han anser att frågan har blivit mer "känslomässigt laddad" än den var på den tiden. "Jag skulle vara rädd", säger 77-åringen, som nu bor i vad han kallar ett "konservativt" pensionärsboende i Florida, till The Record . "Atmosfären är så illavarslande nu. Jag skulle inte veta var jag skulle börja." Livingston sade att han trodde att stigmat av att vara abortläkare är större nu än på 1960-talet och att det offentliga motståndet är starkare än vad han någonsin har sett - inklusive under 1970-talet, då hans kontor dagligen var omringat av demonstranter. Men han talar inte bara om nationella känslor. Han har bara talat med en av de 300 invånarna i sitt pensionärsboende om sitt förflutna som förespråkare av valet, och när han tog upp tanken på att skriva en självbiografi med sina barn bad de honom att inte göra det eftersom de var rädda att det skulle förstöra deras medicinska praxis (de är alla läkare) och göra vissa av deras antivalenskapliga makar arga. Den pensionerade läkaren var en gång i tiden en sådan fixtur i den valfrihetsvänliga rörelsen att till och med Carol Lavis, den tidigare tillfälliga ordföranden för Bergen County Right to Life, erkände hans betydelse. "Han var definitivt den radikala figuren i området", sade hon. "När han började prata upp sa pro-life-förespråkarna: 'Jösses, vi måste ta oss samman'." Nu, särskilt efter kontroversen om Akins "legitima våldtäkt", vill Livingston gärna prata om sitt förflutna - men ingen vill lyssna. "Jag spricker upp för att prata om min erfarenhet av abort under alla dessa år", sade Livingston, även om han också sade att han aldrig tänkte på sig själv som en radikal. "Under dessa år trodde jag inte att jag var någon speciell person", sade han. "Det behövde göras. Patienterna var så tacksamma. Och det var så lätt."</w:t>
      </w:r>
    </w:p>
    <w:p>
      <w:r>
        <w:rPr>
          <w:b/>
          <w:color w:val="FF0000"/>
        </w:rPr>
        <w:t xml:space="preserve">id 115</w:t>
      </w:r>
    </w:p>
    <w:p>
      <w:r>
        <w:rPr>
          <w:b w:val="0"/>
        </w:rPr>
        <w:t xml:space="preserve">Irritanternas ålder Ända sedan min man och jag träffades för 18 år sedan har vi skämtat om att jag är äldre än han (med tre år). Nu när jag börjar närma mig 50 år, blir detta skämtande jobbigt för mig. Jag vet att det inte borde det. Jag har pratat med honom och han har försökt att vara känslig, men han tycker att eftersom vi alltid har skämtat på det här sättet ska vi inte ge efter för min stress över att bli äldre. Är det rimligt att han "pensionerar" dessa skämt? -Starting to Feel Truly Old Båda sidor är giltiga här, och det låter som om ni respekterar varandra - en bra början. Men ni är fortfarande så unga. Om du är så här känslig för åldrandet nu måste du fråga dig själv om det är ett större problem som du behöver ta hand om. Och när du säger att du närmar dig 50, betyder det då om två månader eller om fyra år? Många människor blir superkänsliga kring stora födelsedagar, och det är rimligt att du ber att det gamla skrockpratet ska upphöra under en viss tid. Men om din rädsla för att åldras är mer omfattande än så kan detta vara något du bör undersöka med en rådgivare. Att bli förälskad gång på gång Min man och jag har varit tillsammans i tio år och har nyligen fått barn. Strax innan barnet föddes sa han att han hade blivit oälskad i mig och att han vill vara med andra kvinnor. Men han har aldrig varit otrogen och han säger också att han inte vill förlora mig och att han vill reda ut det här. Han har "blivit förälskad" i mig två andra gånger i vårt förhållande och vi kunde arbeta igenom det. Jag vet inte om jag ska fortsätta försöka en tredje gång. -Lovefool Många som läser kanske slår sina handflator mot pannan och undrar varför du någonsin skulle skaffa barn i ett så till synes instabilt förhållande. Jag ska låtsas att jag inte är en av dessa personer och i stället erkänna att din beskrivning skulle kunna omfatta ett brett spektrum av situationer, från en superhärlig make som blir orolig av den mildaste ennui och vill vara proaktiv, till en kille som inte vill vara monogam. Det är bara du som vet var på skalan han befinner sig. Men det finns ett barn inblandat här, vilket gör det ännu mer angeläget att ni pratar igenom detta och får hjälp och tar reda på om en mer permanent lösning är möjlig.</w:t>
      </w:r>
    </w:p>
    <w:p>
      <w:r>
        <w:rPr>
          <w:b/>
          <w:color w:val="FF0000"/>
        </w:rPr>
        <w:t xml:space="preserve">id 116</w:t>
      </w:r>
    </w:p>
    <w:p>
      <w:r>
        <w:rPr>
          <w:b w:val="0"/>
        </w:rPr>
        <w:t xml:space="preserve">När hennes döende far erkänner att han inte är hennes biologiska far - och att han har en tvilling - söker Ellery O'Brien, nyhetsankare i Washington D.C., desperat efter svar. Ellery plågas av en återkommande mardröm där en blodtäckt kvinna som har blivit knivhuggen upprepade gånger av en mördare stapplar nerför trappan i ett vackert gammalt hus. Ellery reser till sin avlidna mors hemstad - Agarita Springs, Texas - och inser inte förrän hon anländer att hon har hyrt just det hus hon ser i sina drömmar. Ingen i staden vill gräva upp det förflutna, men ranchägaren Clint Littleton börjar hjälpa Ellery och en vitglödgad attraktion slår gnistor mellan dem. Men mardrömmarna fortsätter. Och varje gång, innan Ellery vaknar, ser hon en alltmer skrämmande bild: bara lite mer av mördarens ansikte. . . New York Times bästsäljande författare Elaine Coffman byter växel med pulshöjande resultat i sin första roman med hjärtskärande romantisk spänning.</w:t>
      </w:r>
    </w:p>
    <w:p>
      <w:r>
        <w:rPr>
          <w:b/>
          <w:color w:val="FF0000"/>
        </w:rPr>
        <w:t xml:space="preserve">id 117</w:t>
      </w:r>
    </w:p>
    <w:p>
      <w:r>
        <w:rPr>
          <w:b w:val="0"/>
        </w:rPr>
        <w:t xml:space="preserve">På Acapulcos långa och breda strand kan du ägna dig åt alla typer av vattenaktiviteter, inklusive jetski, vattenskidor, vindsurfing, vattencykling, kanotpaddling och mycket mer. * Gratis handdukar för hotellets invånare. SPORTVERKSAMHET Tennisbanor Basketbanor Beachvolleyboll Bordtennis Dartspel RESTAURANGER Semester i Acapulco innebär att man äter god och hälsosam mat. Våra exklusiva kockar använder Tarsan Farm's färska och biologiska produkter. Dessa livsmedel är kött från särskilt näringskrävande djur, och frukter och grönsaker produceras utan kemiska tillsatser. Vår restaurang vid stranden och baren vid poolen erbjuder olika typer av snacks, drycker och cocktails. Vår restaurang Tepe (Hill) serverar utsökta frukostar, öppna bufféer till lunch och middag och har en egen karakteristisk atmosfär. Det är en idealisk plats för milda vinterkvällar med vacker utsikt över havet och bergen. CASINO För den som känner sig lycklig har Acapulco ett kasino där man kan pröva lyckan och ha roligt. Öppet alla kvällar. KONFERENS CENTRUM Det största och bäst utrustade konferenscentret i norra Cypern. Det kan delas upp i olika storlekar från 100 till 1 000 personer och har stora foajéer, teknisk utrustning och erfaren personal för att ta emot alla typer av organisationer. STÖRSTA POOL &amp; AQUA PARK Största poolen i norra Cypern. Aqua Park, barnbassäng och inomhusbassänger finns också tillgängliga. TURKISH BATH Njut av traditionen med turkiska bad (hamam) under din semester i Acapulco.</w:t>
      </w:r>
    </w:p>
    <w:p>
      <w:r>
        <w:rPr>
          <w:b/>
          <w:color w:val="FF0000"/>
        </w:rPr>
        <w:t xml:space="preserve">id 118</w:t>
      </w:r>
    </w:p>
    <w:p>
      <w:r>
        <w:rPr>
          <w:b w:val="0"/>
        </w:rPr>
        <w:t xml:space="preserve">Det är en matguide som är skräddarsydd för att återspegla traditioner och matval hos First Nations, Inuit och Mtis , och är ett komplement till 2007 års Canada's Food Guide . Denna skräddarsydda matguide innehåller rekommendationer för hälsosam mat som bygger på vetenskap. Den erkänner betydelsen av traditionella och köpta livsmedel för First Nations, Inuit och Mtis i dag. Denna matguide kan vara ett viktigt verktyg för individer, familjer och samhällen för att lära sig om och dela med sig av sätt att äta bra, inklusive traditionella och butiksinköpta livsmedel. 2. Varför finns det en matguide som är anpassad till behoven hos First Nations, Inuit och Mtis ? Ursprungskulturer har andra värderingar, traditioner och ibland andra matval än den allmänna kanadensiska befolkningen. Den skräddarsydda matguiden visar exempel på traditionella livsmedel från First Nations, Inuit och Mtis . Den förklarar också hur traditionella livsmedel kan användas i kombination med butiksinköpta livsmedel för att skapa ett hälsosamt matmönster. 3. Vilka är de viktigaste skillnaderna mellan Eating Well with Canada's Food Guide och Eating Well with Canada's Food Guide - First Nations, Inuit and Mtis ? Eating Well with Canada's Food Guide - First Nations, Inuit and Mtis återspeglar vikten av både traditionella och köpta livsmedel för de ursprungsbefolkningar som lever i Kanada. Den visar bilder på livsmedel som vanligtvis finns tillgängliga på landsbygden och i avlägsna områden, och innehåller unika bilder och innehåll som utvecklats för aboriginska befolkningar. 4. Ersätter Eating Well with Canada's Food Guide - First Nations Inuit and Mtis andra matguider som har skräddarsytts regionalt för att återspegla lokala livsmedel och traditioner? Tidigare versioner av Canada's Food Guide har skräddarsytts i olika regioner i Kanada för att återspegla lokala livsmedel och traditioner. Detta är dock första gången som Kanadas matguide har skräddarsytts nationellt för att återspegla livsmedel och traditioner från First Nations, Inuit och Mtis. Kostinformationen i denna nya nationellt anpassade matguide utgör en aktuell referens för anpassning av lokala eller regionala matguider. 5. Hur valdes de språk som skulle översättas och var bor de som talar dessa språk? Språken cree, ojibwe och inuktitut valdes för att nå det största antalet talare. Dessa språk har alla mer än 30 000 talare vardera. Alla andra inhemska språk har färre än 15 000 talare vardera. Uppgifter från 2006 års folkräkning användes när beslutet om språken fattades.</w:t>
      </w:r>
    </w:p>
    <w:p>
      <w:r>
        <w:rPr>
          <w:b/>
          <w:color w:val="FF0000"/>
        </w:rPr>
        <w:t xml:space="preserve">id 119</w:t>
      </w:r>
    </w:p>
    <w:p>
      <w:r>
        <w:rPr>
          <w:b w:val="0"/>
        </w:rPr>
        <w:t xml:space="preserve">Ed Miliband -- Tal om psykisk hälsa vid Royal College of Psychiatrists 29 oktober 2012 | - Check Against Delivery - Det är utmärkt att vara här med er idag vid Royal College of Psychiatrists. Jag talade för några veckor sedan i Manchester om vårt lands framtid. Om de enorma utmaningar som Storbritannien står inför när vi försöker återuppbygga vår ekonomi och skapa ett starkare samhälle. Ett land där alla har ett intresse, där välståndet delas rättvist och där vi skyddar och förbättrar de institutioner som binder oss samman. Jag kallade detta tillvägagångssätt för "One Nation" (en nation). En nation innebär att ingen lämnas utanför eller skrivs av. För det är fel. Och vi kan inte lyckas som land om det är vad vi gör. Och i dag vill jag tala om en av de allvarligaste utmaningar som vårt land står inför. En som skriver av människor på just det sättet. Påverkar: Nord och syd. Rika och fattiga. Gamla och unga. De som arbetar och de som inte kan. Funktionshindrade och icke-funktionshindrade. Ett problem som kan drabba vem som helst. Det fördärvar miljontals liv. Och underminerar vårt lands välfärd. Och det är också en utmaning som påverkar vår konkurrenskraft som land. Det innebär en enorm påfrestning på våra offentliga tjänster. Och som kostar vår ekonomi tiotals miljarder pund per år. Jag talar naturligtvis om utmaningen med psykisk hälsa. Från de människor som lever med schizofreni och bipolär sjukdom till de som kämpar mot depressioner och panikattacker. Man skulle kunna tro att en så omfattande och viktig utmaning som denna skulle vara något som vi alla skulle prata om. Att den skulle stå högst upp på den politiska dagordningen. Att alla ledande politiker skulle vara tvungna att ta upp den. Att vi skulle falla över varandra, som vi gör, för att bevisa att vi har en lösning. Men det brukar inte hända. Alltför länge har ledande politiker från alla partier, inklusive mitt eget, hållit en nästan fullständig tystnad om psykisk hälsa. Det är bara i nödsituationer och i extrema situationer som vi brukar tala om frågan. Nu kommer det att finnas en del människor som säger att psykisk hälsa är ett ämne som vi kan tala om i goda tider, men inte när ekonomin är en sådan prioritet. Jag anser att det är motsatsen till sanningen. Eftersom psykisk hälsa är en ekonomisk utmaning som håller tillbaka välståndet. Hur svåra de ekonomiska utmaningarna än är får vi inte glömma människors livskvalitet. Och slutligen, om vi vill ha en politik som talar direkt till de utmaningar som britterna står inför i sina vardagliga liv, kan vi inte tillåta att tystnaden fortsätter. Tabu Och det är inte bara politiken som är för tyst. Det är ett tabu som genomsyrar hela vårt samhälle och som infekterar både vår kultur och vår politik. Det är ett tabu som inte bara fördärvar miljontals människors liv, utan som också innebär en allvarlig påfrestning på finansieringen av vår NHS och hotar Storbritanniens förmåga att betala vår väg i världen. Det är ett tabu som måste brytas om vi ska kunna återuppbygga Storbritannien som en nation. Psykisk hälsa är ett ämne som vi alla, oavsett vem vi är, fortfarande instinktivt undviker. I hemmet, på arbetsplatsen och i våra samhällen tenderar det att sopas under mattan. Lärare och våra föräldrar talar sannolikt inte med oss om psykisk ohälsa när vi är unga. Och vi är alla rädda för det okända. I dag, 2012, känner alltför många människor i det här landet fortfarande att de måste låtsas att de har något annat fel när de kämpar med depression. Människor kan vara rädda för att berätta för sin chef. Skrämmas av den kultur som fortfarande omger psykisk sjukdom. Skrämda till tystnad. Och det är inte bara deras arbetsgivare. Det är deras familj och vänner som inte heller vet hur de ska reagera. Kevan Jones, en parlamentsledamot från Labourpartiet som modigt har berättat om sin egen depression, sa nyligen till mig: Om du har en allvarlig fysisk sjukdom tenderar budskapen om att bli frisk att strömma in. Men när en vän till honom nyligen kämpade med depression och Kevan skickade ett meddelande till honom, berättade vännen att det var det enda han hade fått. Psykisk ohälsa kan drabba vem som helst, men det pratas mer öppet om det i vissa delar av samhället än i andra. För att människor ska kunna prata om det och få hjälp måste det finnas ett gemensamt språk och en gemensam förståelse. Om det inte erkänns är det som om det inte existerar. Människor låtsas att de är okej, familj och vänner blundar, ingenting händer förrän det ofta är för sent. En kulturförändring har skett när det gäller sjukdomar som tidigare varit tabubelagda: från cancer till aids och andra sexuellt överförbara sjukdomar. Men det har</w:t>
      </w:r>
    </w:p>
    <w:p>
      <w:r>
        <w:rPr>
          <w:b/>
          <w:color w:val="FF0000"/>
        </w:rPr>
        <w:t xml:space="preserve">id 120</w:t>
      </w:r>
    </w:p>
    <w:p>
      <w:r>
        <w:rPr>
          <w:b w:val="0"/>
        </w:rPr>
        <w:t xml:space="preserve">Peer review plockar fram ett paket med inlagda artiklar Jag kan bara tala för mig själv, men tanken på peer review fyller en forskare med diametralt motsatta känslor av rädsla för att misslyckas och en genuin spänning att de kommande förslagen kommer att hjälpa ens artikel att glänsa. Det hjälper inte att tidpunkten för bedömningen vanligtvis kommer efter att man har lagt ner oräkneliga timmar på att presentera en idé! Bedömaren har två roller. För det första som en kollega som kan närma sig uppsatsen med "nya ögon" och ge användbara kommentarer. För det andra som en jurymedlem som kan döma forskaren till mer samhällstjänst (extra arbetstimmar) eller till och med till tillfällig yrkesdöd ("Ledsen, men vi är helt enkelt inte så intresserade av din uppsats. Du kanske skulle kunna försöka..."). Föga förvånande har peer review-processen vid mer än ett tillfälle letat sig in i diskussionerna vid BIM-möten. Det är därför med intresse som jag läste denna nya systematiska granskning av expertgranskning av Larson och Chung strax innan jag skulle slutföra en artikel för inlämning. Visste ni att de första medicinska tidskrifterna publicerades för 300 år sedan? Och att idén om peer review uppstod ungefär samtidigt? Till och med de tidigaste intellektuella insåg att det kanske inte var en så bra idé att publicera vilken gammal artikel som helst. Och de nybildade tidskrifterna ville naturligtvis inte bli omedelbart misskrediterade genom att släppa in material av dålig kvalitet (eller, ännu värre, bedrägligt material!) genom sina dörrar. Men är peer review verkligen så viktigt som vi vanligtvis anser att det är? Till att börja med kan vi ifrågasätta giltigheten i själva förutsättningen att ett utbildat samhälle av forskare och kliniker inte självständigt kan bedöma kvaliteten på en forskningsartikel. Det tycks råda ett tydligt samförstånd om att det inte är någon bra idé att tillåta detta! Forskare och kliniker har inte alltid tid och ibland inte heller de färdigheter och kunskaper som krävs för att fatta sådana beslut. I våra hektiska liv uppskattar vi närvaron av ett till synes opartiskt filter som sållar bort ""irrelevant, trivialt, svagt, vilseledande eller potentiellt skadligt innehåll"" samtidigt som det "förbättrar klarheten, öppenheten, noggrannheten och användbarheten" av potentiella artiklar""" (Larson och Chung, 2012). Förr i tiden utmärkte vissa tidskrifter peer-reviewed artiklar genom att ge dem en titel för godkännande, t.ex. "akademiker". Å andra sidan gav de som publicerades " sit penes authorum fides " författarna möjlighet att ta ansvar för sitt eget arbete. Denna distinktion ansågs vara lämplig. Nu anser vi dock att det är otillräckligt att bara låta författaren ta ansvar för sin egen artikel, eftersom vi också måste skydda läsaren från att ignorera denna varning! Och om jag ska vara ärlig är det skönt att inte behöva läsa igenom alltför mycket irrelevant eller dålig vetenskap för att hitta pärlor. I detta uttalande ligger en tilltro till att granskarna i allmänhet gör rätt. Hur är det med intressekonflikter? Forskningsvärlden har blivit mycket stor och vi ser ibland potentiella intressekonflikter när vi låter forskning granskas av externa parter. Vi kan undra: Är granskningskommittén oberoende? Är det möjligt att intressekonflikter smyger sig in i den moderna expertgranskningen (när frågade du senast om expertgranskningsprocessen var blindad?)? Kan granskaren dra nytta av vårt arbete (det har tydligen hänt!)? Så som författarna till granskningen antyder finns det svagheter i peer review-processen. För det första begränsar den publiceringen av material som kan vara av stort intresse för vissa. En oändligt stor databas med forskning som är allmänt tillgänglig kanske inte är en så dålig idé. För det andra finns det ingen enhetlig metod för peer review. De vanligaste versionerna (enkelblind, dubbelblind, öppen, peer agreement och författarförslagsbaserad) har alla sina positiva och negativa sidor. Vad är då det viktigaste budskapet från artikeln? Som ett minimum bör granskarna vara tillräckligt skickliga för granskningen, men inte så skickliga att de konkurrerar aktivt med de inlämnande författarna och kanske till och med stjäl deras idéer! Aj! Men vi bör fråga oss om det finns ett bättre sätt? Är expertgranskning en viktig faktor när man analyserar en artikels kvalitet? Finns det ett idealiskt sätt att få peer review utfört? Kanske är expertgranskning, i dess olika former, bara det bästa system vi för närvarande har för att se till att en viss standard upprätthålls i hela</w:t>
      </w:r>
    </w:p>
    <w:p>
      <w:r>
        <w:rPr>
          <w:b/>
          <w:color w:val="FF0000"/>
        </w:rPr>
        <w:t xml:space="preserve">id 121</w:t>
      </w:r>
    </w:p>
    <w:p>
      <w:r>
        <w:rPr>
          <w:b w:val="0"/>
        </w:rPr>
        <w:t xml:space="preserve">Tisdag 10 juli 2012 Varför kvinnor kan betraktas som dåliga programmerare Jag fick min första teknikrelaterade praktikplats sommaren 2009. Det var en mycket konkurrensutsatt tjänst på ett företag i hjärtat av San Francisco. Samtidigt som jag var extatisk var jag också förvirrad. Jag hade inte gjort särskilt bra ifrån mig på intervjun. Jag klantade mig till den första frågan om att släppa två ägg från en byggnad med 100 våningar (jag kunde inte komma ifrån att tänka binär sökning) och klantade mig till en annan fråga om hur många bitar som krävs för att lagra ett stort tal (jag blandade ihop "bitar" och "bytes" och försökte räkna ut log_2 i huvudet, bara för att få fel). Jag hade inte heller någon större erfarenhet. Jag hade knappt hört talas om ett versionskontrollsystem, hade aldrig riktigt vant mig vid kommandotolken och hade inte ens skrivit en enda rad produktionskod (nåja... utöver min fåniga sida för anmälan till turneringen, som vägrade låta dig anmäla dig om du hade ett understreck i din e-postadress). Det är onödigt att säga att jag förmodligen lämnade mycket dåliga första intryck på mina medarbetare. Jag var den dumma lilla flickan som ställde frågor som "Vad var det för kommando du använde för att komma in i den andra maskinen?". Så här är hypotesen: företag vill anställa fler kvinnliga programmerare, antingen för att de ständigt anklagas för att vara sexistiska eller för att de faktiskt värdesätter att ha ett könsbalanserat team. Så de sänker kraven för att anställa kvinnor, och det slutar med att de släpper in personer som kanske inte är lika erfarna. Resten av teamet ser bara att en kvinna anställdes och att hon har mycket liten erfarenhet som programmerare, och drar slutsatsen att kvinnor är dåliga programmerare. 5 kommentarer: OR...... de såg potential i dig oavsett hur illa du klantade dig i frågorna eftersom du visade ett resonemangssystem genom vilket du kom fram till dina svar.  Dessutom följer hela "resten av teamet...." ett ganska svagt resonemang. Detta är en bra observation/teori... även om jag på senare tid har märkt att företagen inte riktigt gör detta. Om jag gör det minsta misstaget i en intervju blir jag oftast avvisad. Det är bara när jag är 100 procent bra på varje fråga som jag tror att det fungerar... konkurrensen ökar och även om företagen tidigare hade råd med mindre erfarna personer ser jag numera att det händer mer sällan. Kanske förändras det nu, men jag har sett mina kvinnliga vänner på första och andra året få mycket konkurrenskraftiga samarbetsanställningar. Det är något som jag hör mycket om från ett annat universitet som också erbjuder co-op-program. Det är sant att anekdoter inte är data, och detta är något som är mycket svårt att fånga upp som data. Jag har också hört företag säga till potentiella anställda: "Du borde arbeta för oss. Vi har några bra kvinnliga praktikanter på plats nästa termin också." Jag undrar om det var den verkliga anledningen till att de kvinnliga praktikanterna anställdes. (Och det öppnar en helt ny burk med maskar.) Det är en knäpp teori, med bristande förståelse för hur företag fungerar. Företag existerar för att göra vinst. Maximera produkten (kvalitet och kvantitet) och minimera kostnader/ansträngningar. De anställde dig för att du var lämplig för jobbet. Jag tror att man kan tillföra ett värde till ett teknikföretag genom att vara något annat än en fantastisk programmerare. Det finns många studier om fördelarna med mångfald på arbetsplatsen, och även om dessa fördelar är svåra att mäta är det inte otänkbart att företag vill vara mer könsbalanserade. (Faktum är att bra teknikföretag ofta för samtal om hur de kan göra sig mer vänliga mot kvinnor: Jag har sett den här frågan komma upp på Facebook när jag var där). Jag tror inte att det är långsökt att säga att jag anställdes delvis för att jag är kvinna. Kanske trodde de att jag skulle kunna motivera de andra programmerarna bättre? Kanske såg de verkligen något i mig? Det finns en hel del osäkerheter eftersom det i slutändan är människor som fattar beslut om anställning och människor kommer inte att kunna fatta det mest optimala beslutet för företaget. Människor måste förlita sig på heuristik.</w:t>
      </w:r>
    </w:p>
    <w:p>
      <w:r>
        <w:rPr>
          <w:b/>
          <w:color w:val="FF0000"/>
        </w:rPr>
        <w:t xml:space="preserve">id 122</w:t>
      </w:r>
    </w:p>
    <w:p>
      <w:r>
        <w:rPr>
          <w:b w:val="0"/>
        </w:rPr>
        <w:t xml:space="preserve">"Million Muppet March" äger rum i Washington Washington Washington - Dagarna före valdagen planerar människor och Muppar att resa till Washington Mall för att stödja public service- och radiosändningar. Initiativet uppstod efter Mitt Romneys numera berömda "Big Bird"-kommentar under presidentdebatten den 3 oktober. Enligt NBC Washington kommer mötet, som kallas "The Million Muppet March", att äga rum lördagen den 3 november för att visa sitt stöd för offentliga sändningar. Efter den första debatten i valrörelsen 2012 gjorde presidentkandidaten Mitt Romney en kommentar om att han, om han skulle bli vald, skulle stoppa finansieringen av offentliga sändningar. "Jag är ledsen, Jim [Lehrer]. Jag kommer att stoppa stödet till PBS. Jag kommer att stoppa andra saker. Jag gillar PBS. Jag älskar Big Bird. Jag gillar faktiskt dig också", hade Romney sagt. "Men jag kommer inte att - jag kommer inte att fortsätta att spendera pengar på saker för att låna pengar från Kina för att betala för det." Romneys kommentar under debatten väckte stor uppmärksamhet. Som svar på detta hade två män, Michael Bellavia, 43 år, en animatör från L.A., och Chris Mecham, 46 år, en universitetsstudent i Idaho, som agerade var för sig, var och en upprättat en webbplats och en Facebook-sida till stöd för den offentliga televisionen. "Romney använde Mupparna som ett retoriskt medel för att tala om att göra sig av med den offentliga televisionen, som egentligen är så mycket större än Sesamgatan", sade Mecham. "Medan han fortfarande pratade tänkte jag på hur jag skulle kunna uttrycka min frustration över detta argument. Innan debatterna var över hade jag lagt upp Facebook-sidan Million Muppet March". När var och en av männen insåg vad den andra gjorde gick de samman. "Jag tänkte att varför bara göra det till en virtuell stöddemonstration? Varför inte ta tillfället i akt eftersom det verkade som om det redan fanns ett växande intresse för det och faktiskt göra det till en aktiv, deltagande händelse", sade Bellavia, rapporterade Reuters (med tillstånd från Huffington Post ). "Jag sa bokstavligen bara: 'Det är på gång'." Obama-kampanjen hade därefter lagt fokus på Romneys Big Bird-kommentar, vilket ledde till att Sesame Workshop, producenterna av "Sesame Street", bad Obama-kampanjen att sluta använda Big Bird i sina annonser. "Sesame Workshop är en opartisk, ideell organisation och vi stödjer inte kandidater och deltar inte i politiska kampanjer", sade organisationen. "Vi har inte godkänt några kampanjannonser, och som vår allmänna praxis har vi begärt att annonsen tas bort." PBS gjorde ett eget uttalande där man uttryckte besvikelse över Romneys kommentar och det faktum att "PBS blev ett politiskt mål" under debatten. Reuters rapporterade att PBS fick "445 miljoner dollar av 3,8 biljoner dollar i federala budgetutgifter 2012". Men om PBS förlorar sin finansiering, kommer den älskvärda "Big Bird" verkligen att bli arbetslös? Digital Journals reporter Andrew Moran publicerade nyligen "Why the free market can save Big Bird if Mitt Romney is elected", där han undersöker frågan närmare. Enligt det Facebook-event som skapats för mötet förväntas "Million Muppet March" äga rum mellan kl. 9.00 och 12.00 EDT. Sidan har också listat 476 Facebookmedlemmar som planerar att delta och 174 användare som sagt "kanske". Evenemanget kommer enligt uppgift också att innehålla sketcher och musikaliska presentationer med Mupparna. Under dagarna före valdagen planerar människor och Muppar att åka till Washington Mall för att stödja offentliga sändningar. Initiativet uppstod efter Mitt Romneys numera berömda "Big Bird"-kommentar under presidentdebatten den 3 oktober.</w:t>
      </w:r>
    </w:p>
    <w:p>
      <w:r>
        <w:rPr>
          <w:b/>
          <w:color w:val="FF0000"/>
        </w:rPr>
        <w:t xml:space="preserve">id 123</w:t>
      </w:r>
    </w:p>
    <w:p>
      <w:r>
        <w:rPr>
          <w:b w:val="0"/>
        </w:rPr>
        <w:t xml:space="preserve">Bristol: sommar i staden Som en fortsättning på vår serie om hur man kan få ut det mesta av Storbritanniens städer i sommar väljer Natalie Paris ut tio ställen där man kan njuta av solskenet i Bristol. Ashton Court De 850 tunnland skogsområden som omger herrgården Ashton Court kommer till sin rätt under sommaren när några av Bristols stora evenemang äger rum där, bland annat Ballongfesten (12-15 augusti) och Drakfestivalen (4-5 september). En promenad i parken vilken dag som helst avslöjar dock betande hjortar, dammar som kryllar av liv, enorma gamla ekar och trevliga vyer över staden.</w:t>
      </w:r>
    </w:p>
    <w:p>
      <w:r>
        <w:rPr>
          <w:b/>
          <w:color w:val="FF0000"/>
        </w:rPr>
        <w:t xml:space="preserve">id 124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Specialfunktioner Inga. Redaktionella recensioner Amazon.com Ursprungligen utvecklades Clash of the Champions från WCW som ett smart alternativ till WWF:s mer flashiga (och dyrare) WrestleMania-evenemang, men det fick snabbt sin egen gonzoidentitet genom att ställa sina främsta superstjärnor mot varandra i en serie matcher som ständigt höjde nivån. (När man börjar med en burmatch mellan Ric Flair och Sting sätter man ribban högt.) Den här samlingen med flera skivor ger en fantastisk titt på de största träffarna (och sparkarna, stötarna och jabbningarna och så vidare) från detta långvariga evenemang. Med över 30 matcher beskriver denna uppsättning WCW:s tillstånd från 1988 till 1997, från uppkomsten av inhemska titaner som Flair och Lex Luger till det senare inkluderandet av WWF-ikoner som Hulk Hogan och den avlidne, store Randy "Macho Man" Savage. (De som är bekanta med Stone Cold Steve Austin som enbart en kromdömd god man kan bli förvånade över att se hans tidigare inkarnation som en follikt välsignad skurk). Bortsett från de enskilda matchernas osannolika atletiska förmåga och galenskaper - hur exakt kunde domaren missa det insmugglade paret nunchaku, förresten - är det fascinerande att se hur presentationen utvecklas från relativt lo-fi till fullskaliga teatrala extravaganser, till den grad att dramatiken utanför ringen ofta överstiger det som händer i spännbucklarna. När Sting dyker upp på takbjälklaget klädd som kråkan med en rovfågel på armen har WCW:s motor kommit upp i full gloria. Tittare som inte har koll på sin grapplinghistoria kan bli förbryllade av de oförklarliga gräl och förvandlingar från hjälte till hjul som löper genom hela den här sammanställningen (segmenten mellan matcherna med wrestlinglegenden Dusty Rhodes är ovärderliga på många olika sätt, men heltäckande är inte precis ett av dem). Även utan förkunskaper är det dock svårt att motstå den adrenalinkick som den här uppsättningen ger upphov till. Festskivor finns inte mycket finare. --Andrew Wright Produktbeskrivning I nästan ett decennium älskade professionella wrestlingfans Clash of the Champions, en serie superkort som sändes på TBS och som visade de största stjärnorna från första NWA och WCW. Under 35 evenemang från 1988 till 1997 fick fansen ta del av mästerskapstävlingar, grudge-matcher och spektakulära ögonblick. Många av dessa matcher har aldrig släppts på hemvideo förrän nu. The Best of the Clash of the Champions, med trefaldig NWA World Heavyweight Champion och WWE Hall of Famer, The American Dream Dusty Rhodes, som värd, kommer att lyfta fram några av de bästa matcherna i evenemangets tioåriga historia och innehåller fansens favoriter Ric Flair, Sting, The Road Warriors, Lex Luger, the Four Horsemen, the nWo och så många fler. Inga egentliga klagomål förutom att jag kanske önskar att det fanns en dokumentärfilm och några olika matcher, men på det hela taget rekommenderar jag den varmt till alla WCW-fans. Jag är bara glad att Vince har bestämt sig för att släppa denna uppsättning och önskar att han skulle göra fullständiga utgåvor med WCW PPV:s som Wrestlemania, Royal Rumble, Summer Slam etc... men...</w:t>
      </w:r>
    </w:p>
    <w:p>
      <w:r>
        <w:rPr>
          <w:b/>
          <w:color w:val="FF0000"/>
        </w:rPr>
        <w:t xml:space="preserve">id 125</w:t>
      </w:r>
    </w:p>
    <w:p>
      <w:r>
        <w:rPr>
          <w:b w:val="0"/>
        </w:rPr>
        <w:t xml:space="preserve">Kategorier Vilken typ av körlektioner bör du ha? Du skulle ha trott att det är ganska enkelt att organisera körlektioner. Det är det om du vet vad du vill ha. Några av de faktorer som du måste ta hänsyn till är: Hur snabbt vill du lära dig? Vad har du råd med? Hur lång tid har du till förfogande? Måste du organisera arbete eller barn? Har du dyslexi, dyspraxi eller ADHD? Alla dessa faktorer kan drastiskt påverka hur du lär dig att köra bil. Ett ständigt växande sätt att lära sig köra bil är till exempel genom en intensiv körkurs eller ironiskt nog en snabbkurs. Detta kan vara fallet när du behöver lära dig att köra för att du har tidsbegränsningar på grund av arbete eller för att du är på semester från högskolan/universitetet. En intensivkurs i körning pågår normalt under fem eller sex dagar i följd, med fem eller sex timmar per dag. Antalet dagar beror på din erfarenhet. Om du har viss erfarenhet av körning på väg, t.ex. motorcykelkörning, behöver du färre timmar, men gå inte i den fälla som många gör och se vilken kurs du har råd med och gå på den i hopp om att det ska räcka, för det gör det inte. Det bästa sättet att ta reda på vilken kurs som är bäst för dig är genom en bedömningslektion. Instruktören kommer att kunna ge dig råd om vad du behöver utifrån din körförmåga. Det är en vanlig missuppfattning att om du går en körkurs kommer du att skära ner på det mesta. Detta kunde inte vara längre från sanningen. Ärliga och ansvarsfulla körinstruktörer låter dig bara gå på prov om du håller en god och säker standard. Goda godkända körinstruktörer (ADi:s) kommer att se till att du kan köra säkert hela livet. **VARNING** Det finns ingen garanti för godkänt resultat. Alla prov genomförs av Driving Standards Agency-examinatorer som är regeringstjänstemän. Om någon erbjuder dig detta ska du se till att du läser det finstilta. Naturligtvis är en körkurs inte för alla, särskilt om du har de utmaningar som följer med dyslexi, dyspraxi eller ADHD ska du inte försöka genomföra en intensiv körkurs, eftersom du kommer att kämpa med den intensiva karaktären. Du kanske inte heller har tid att ta ut en hel vecka för att lära dig köra och behöver sprida ut det. En genomsnittlig person behöver 30-40 timmars undervisning, de flesta närmare 40-45 timmar, vilket innebär att det troligen kommer att ta dig mellan tre och sex månader att uppnå provnivå. Alla körinstruktörer måste vara godkända av Driving Standards Agency (DSA), vilket innebär att de har kontrollerats av CRB. Körlektioner kan tas på en timme eller om du vill ha fler lektioner på 1,5 och 2 timmar åt gången. Varje lektion bör inledas med en genomgång av vad du ska lära dig och vad du gjorde under den senaste lektionen. I slutet av lektionen bör få en avrapportering som täcker vad du har uppnått och dina mål. Oavsett hur du lär dig köra är det viktigt att du vet vilka dina mål är och ungefär när du ska nå dem. Se till att din inlärning är strukturerad, till exempel Kostnaden för kurser och timlektioner kan variera från region till region, men kostnaderna för prov varierar inte, ett teoriprov och ett prov för att upptäcka faror kostar 32,00 och ett praktiskt prov kostar 62,00. Framför allt måste du se till att du lär dig på det sätt du vill och inte på det sätt som någon annan vill att du ska göra, eller om du vill lära dig att köra överhuvudtaget. Det händer ofta att människor tvingas lära sig köra av fel skäl och att de finner det svårt.</w:t>
      </w:r>
    </w:p>
    <w:p>
      <w:r>
        <w:rPr>
          <w:b/>
          <w:color w:val="FF0000"/>
        </w:rPr>
        <w:t xml:space="preserve">id 126</w:t>
      </w:r>
    </w:p>
    <w:p>
      <w:r>
        <w:rPr>
          <w:b w:val="0"/>
        </w:rPr>
        <w:t xml:space="preserve">Stresslarm låter rökdykare veta när deras kroppar har nått gränsen Rökdykare ger sig in i ett hav av lågor - för forskningens skull. Credit: SINTEF/Astrid-Sofie Vardoy Rökdykare utsätts för höga temperaturer, fysisk utmattning och stress, och de kan lätt överskrida gränsen för vad en god hälsa kan tolerera. Med en ny metod som bygger på mätningar från ett trådlöst sensorsystem kan de veta när kroppen har fått nog. Varningssystemet är beroende av mätningar från sensorer som övervakar individens aktivitetsnivå och om hon eller han sitter i vila eller till och med ligger på rygg. Det kombinerar data från rörelsesensorer som accelerometrar och gyroskop med mätningar av hjärtfrekvens och hudtemperatur. Tillsammans mäter de rökdykarnas nivå av värmestress och om de befinner sig i fara. Metoden ledde till att forskargruppen fick det internationella pHealth Innovation Award 2010. Metoden har nyligen testats av en grupp brandmän på ett övningsfält för rökdykare vid Rygge flygplats i Norge. Syftet var att ta reda på hur väl varningssystemet, som får sina uppgifter från ett sensorsystem (ESUMS) i form av ett bälte som fästs tätt runt bröstet, fungerar i verkliga situationer. "Sensorsystemet finansierades ursprungligen med amerikanska medel för att användas inom medicinsk rehabilitering, men det kan också användas i andra tillämpningar. Hittills har resultaten varit mycket uppmuntrande", säger projektledaren Trine Seeberg, seniorforskare vid SINTEF. "Den utrustning vi använde fungerade perfekt och metoden identifierade korrekt de risksituationer som vi simulerade, så försöken visade att metoden kan vara ett användbart sätt att avgöra om en rökdykare är i fara eller inte", säger Seeberg. Brandchefen Björn Ove Pedersen, som är ansvarig för de rökdykare som deltog i försöken, säger att övningen var mycket spännande. Metoden behöver dock fortfarande utvecklas ytterligare: Enligt SINTEF-forskaren återstår en hel del finjustering innan den kan tas i bruk. Fler tester måste till exempel genomföras i realistiska situationer, och sensorplattformen bör integreras i rökdykarnas befintliga säkerhetsutrustning, till exempel i form av en hjälmdisplay. Många små steg... Seeberg förklarar att systemets kärna bygger på algoritmer (uppsättningar matematiska regler för att lösa specifika problem) som beskriver hur kroppen reagerar på värmestress , och som hanterar fysiologiska data och aktivitetsdata. Dessa framkom under dialogen med brandmännen och genom tester i SINTEF:s fysiologilaboratorium, där aktivitetsdata samt hjärtfrekvens och hudtemperatur mättes och loggades hos tränande personer. "Detta är viktiga uppgifter, eftersom rökdykare utsätts för svåra påfrestningar. De arbetar ofta under förhållanden med hög temperatur, bär isolerande kläder och måste bära utrustning som kan väga så mycket som 15 -- 20 kilo. I praktiken är det en extremt krävande uppgift att bara befinna sig i ett varmt rum med sådana kläder och med en ryggsäck på ryggen", förklarar Seeberg. "De utmaningar som vi stod inför var bland annat att identifiera potentiella risksituationer och att förhindra att systemet ger falska larm. Samtidigt måste det ge en korrekt bild av den risk som är involverad för den berörda personen." Mobil plattform Sensorsystemet kommunicerar för närvarande med omvärlden via ett andra generationens Bluetooth-protokoll, som är implementerat i de flesta smarta telefoner. Systemet i sig har inte särskilt lång räckvidd, så sensorerna är anslutna till en mobiltelefon som rökdykarna också bär. Denna skickar i sin tur information i form av en "riskgränspoäng" på en tiogradig skala till den som övervakar insatsen utanför katastrofområdet. "Om poängen är högre än 8 innebär det att rökdykaren utsätts för en hög stressnivå och bör avbryta insatsen, medan en poäng på 2 visar att personen är i god fysisk kondition och arbetar på en aktivitetsnivå som inte är farlig för hälsan", förklarar SINTEF-forskaren. Kan utvecklas vidare Forskargruppen anser att denna typ av teknik med ytterligare utveckling skulle kunna användas inom andra områden: "Arbetstagare i många yrken utsätts för krävande miljöer och kan mycket väl dra nytta av larmsystem baserade på sensorer som övervakar dem kontinuerligt. Till exempel offshorepersonal som arbetar i</w:t>
      </w:r>
    </w:p>
    <w:p>
      <w:r>
        <w:rPr>
          <w:b/>
          <w:color w:val="FF0000"/>
        </w:rPr>
        <w:t xml:space="preserve">id 127</w:t>
      </w:r>
    </w:p>
    <w:p>
      <w:r>
        <w:rPr>
          <w:b w:val="0"/>
        </w:rPr>
        <w:t xml:space="preserve">En gång var han fysiker: Rob Cook 2001 vann han en Oscar för "betydande framsteg inom området för rendering av rörliga bilder" för att ha varit med och skapat animationsprogrammet RenderMan. Varför bestämde du dig för att studera fysik? Jag blev intresserad av fysik i gymnasiet när jag läste en bok om relativitetsteori. Jag tyckte att det var det mest fascinerande som fanns, och jag var fast. Hur kom du in på datorgrafik? När jag tog examen från Duke University 1973 var jag inte säker på vad jag ville göra. Jag hade dock lärt mig att programmera datorer som en del av en laborationskurs, så jag hittade ett jobb på Digital Equipment Corporation i Massachusetts. Det fanns en person där som sysslade med datorgrafik, men han var egentligen mer intresserad av medicinska databaser, så jag sa att jag skulle syssla med grafik i stället. När jag väl hade kommit in i det tänkte jag "Det här är jättebra, det här är vad jag vill göra", så jag åkte till Cornell University för att ta en magisterexamen i datorgrafik. Hur blev du involverad i film? På den tiden såg bilder som gjordes med hjälp av datorgrafik väldigt konstgjorda ut, som plast, och ingen visste varför. Det visade sig att den modell de använde för ljusets reflektion på ytor bara var något som någon hade hittat på - den var inte alls baserad på fysik. I min avhandling använde jag därför en annan modell som inkluderade fysiken kring hur ljuset reflekteras av ytor. Resultaten såg riktigt bra ut: jag kunde simulera vissa typer av material och verkligen få kontroll över ytans utseende. Detta fångade Lucasfilms uppmärksamhet, som just höll på att inrätta en avdelning för datorgrafik, och de anställde mig. Vad inspirerade dig till att utveckla RenderMan? När man ser sig omkring märker man att de flesta saker inte bara är gjorda av ett material som brons eller elfenben. De är mer komplexa än så: de består av flera olika material, de är slitna och har repor. Vi behövde ge konstnärer kontroll över dessa ytors utseende, så jag arbetade med något som kallas programmerbar skuggning som använder ekvationer för att beskriva hur en yta ser ut, men som också bygger en ram över dem för att konstnärer ska kunna skapa riktigt komplexa, rika ytor. Detta är kärnan i vad vi gör med RenderMan, och under de senaste 16 åren har varje film som nominerats för visuella effekter vid Oscarsgalan använt det. Hur har din utbildning i fysik hjälpt dig? Förutom mitt avhandlingsarbete var det också till hjälp när vi utvecklade RenderMan. I datorgrafik har man en virtuell kamera som tittar på en virtuell värld, och för specialeffekter vill man matcha detta med live-action-filmer. Men för att det ska se övertygande verkligt ut måste man få egenskaperna hos den virtuella kameran att matcha egenskaperna hos den fysiska kameran. Det visar sig vara svårt av flera skäl. Ett är något som kallas "rörelseoskärpa": När en fysisk kamera tar en bild öppnar den slutaren och det går en viss tid innan den stängs. Under den tiden rör sig saker och ting, och detta gör att bilden blir suddig. Denna oskärpa visar sig vara mycket viktig för att få rörelsen att se smidig ut, så du måste simulera den i rendern. En annan sak som du måste simulera är objektivets bländare - ljuset kommer inte in i kameran på ett ställe, utan över hela objektivet, och det ger dig skärpedjup. Du måste simulera både oskärpa och lins-effekter, men det innebär att du inte bara integrerar scenen runt varje pixel, utan också måste integrera den pixeln över tiden och över linsen och över andra saker. Man får denna otroligt komplexa integral, och det visar sig att det finns en teknik inom fysiken som kallas Monte Carlo-integration som är perfekt lämpad för att hantera detta. Inget av detta fanns dock med i grundutbildningen - jag var tvungen att lära mig det på egen hand senare. Vad fysiken verkligen lärde mig var att tänka på saker och ting på ett kreativt och rigoröst sätt. Den lärde mig att tänka på svåra problem. Finns det andra sätt som fysik används i animationer? På Pixar använder vi fysik mycket för att simulera rörelsen hos komplexa saker som kläder eller hår. Men man måste komma ihåg att i den animerade världen gör animatörer knasiga saker. De överdriver enormt för att berätta historien, så fysiken måste omarbetas så att den kan tillämpas i denna mycket icke-fysiska tecknade värld. I Monsters Inc finns det till exempel en scen där Mike tränar Sul</w:t>
      </w:r>
    </w:p>
    <w:p>
      <w:r>
        <w:rPr>
          <w:b/>
          <w:color w:val="FF0000"/>
        </w:rPr>
        <w:t xml:space="preserve">id 128</w:t>
      </w:r>
    </w:p>
    <w:p>
      <w:r>
        <w:rPr>
          <w:b w:val="0"/>
        </w:rPr>
        <w:t xml:space="preserve">Orioles komma upp med makt att svänga förbi Blue Jays, 5-3 Gibbons, Surhoff homer i 6th-inning rally som O's vinna första serien i 2 veckor September 02, 2005 | Av Roch Kubatko | Roch Kubatko,SUN STAFF TORONTO - För att nå kärnan i ett baseballspel, Orioles måste skala bort många lager. De verkar bli tjockare för varje dag. Pitcher Sidney Ponsons kontrakt avslutades igår, ett drag som kommer att medföra en klagan från spelarföreningen. Första basen Rafael Palmeiro kommer att lämna klubben i dag för att få sitt ömma högra knä undersökt, vilket ger upphov till vissa tvivel om hans återkomst den här säsongen och hans framtid. Nästan gömd i röran var Bernie Castro, en karriärsminor ligainterspelare som gjorde en fantastisk debut i går kväll. Och den unge kastaren Hayden Penn, som är tillbaka i rotationen för sin åttonde start i major league, ytterligare en påminnelse om att matcherna fortfarande betyder något i september efter att ett lag fallit ur kampen. Penn lämnade efter mer än fem innings med ledningen, och homeruns av Jay Gibbons och B.J. Surhoff i den sjätte styrde Orioles mot en 5-3-seger över Toronto Blue Jays i Rogers Centre, och deras första serieseger på två veckor. Gibbons tvårunningsskott gav honom 20 homers den här säsongen, och Surhoff gav Orioles ledningen med 4-3 med sin första homer sedan den 6 juni. "Efter att ha förlorat den första matchen och inte visat mycket liv kommer vi tillbaka och visar att vi fortfarande bryr oss", sade Gibbons. "Vi vill fortfarande vinna." Gibbons homer kom efter att Miguel Tejada nått fram efter en amtsingel. "Man måste älska Miggy", sade Orioles interim manager Sam Perlozzo. "Det är ett stort spel. Man förväntar sig inte att han ska göra det särskilt ofta." Orioles (63-70) tog en charterresa till Boston i går kväll, där de ska inleda en trematchsserie mot Red Sox, men Palmeiro kanske inte spelar. Palmeiro ska genomgå ett magnetresonanstest av sitt knä i dag i Baltimore, och lagets läkare Dr Andy Cosgarea kommer att avgöra om han återvänder till klubben i helgen. Hans högra fotled är också skadad, men knäet har blivit ett allvarligare problem för Palmeiro, som har 2-4-26 sedan han återvände från sin avstängning. Röntgenbilder har tagits på den bakre delen, och han kan bli avstängd den sista månaden om magnetröntgenundersökningen visar på någon större skada. "Knäet har besvärat mig hela året", sade han. "Jag gick ut i dag för att springa på det och det känns som om det kommer att sprängas. Vi får se vad som finns där inne. Jag skulle vilja komma tillbaka och spela." Perlozzo sade: "Han är inte redo att sluta spela." Även om Palmeiro inte var tillgänglig i går kväll var Orioles inte underbemannade efter att ha tagit upp Castro, 26, och förste basebacken Walter Young från Triple-A Ottawa. Castro, som normalt är andra baseman, fungerade som designerad slagman och gick 2-4 med en trippel, en promenad och en stulen bas. Castro, som skrev på som en minor league free agent i slutet av januari, fick sin första träff i major league genom att slå ut en ground ball till tredje, och hans trippel gick över huvudet på mittfältaren Vernon Wells. Han slog .315 med ett franchise-rekord på 158 träffar i Ottawa, och hans 41 stulna baser låg på tredje plats i International League. "Jag tror att han tog upp bollklubben", sade Perlozzo. "De blev glada över att se någon här som kommer att skapa lite kaos." Castro kom upp genom New York Yankees organisation innan han byttes till San Diego Padres. Han tillbringade de senaste två säsongerna i Triple-A Portland och blev fri agent efter att ha haft problem med att få sitt arbetsvisum. "Han är en scat-back-kille som kan göra alla möjliga saker med slagträet - gå, komma på basen och stjäla", sade Perlozzo. "Genom att backa upp honom med Brian [Roberts] kanske vi kan skapa lite kaos på topp, se om vi inte kan skapa lite spänning." Penn (3-2) behövde hålla sig lugn i sin första start med Orioles sedan den 30 juni, då han släppte in fem poäng på 3 2/3 innings mot Cleveland Indians och återvände till Double-A</w:t>
      </w:r>
    </w:p>
    <w:p>
      <w:r>
        <w:rPr>
          <w:b/>
          <w:color w:val="FF0000"/>
        </w:rPr>
        <w:t xml:space="preserve">id 129</w:t>
      </w:r>
    </w:p>
    <w:p>
      <w:r>
        <w:rPr>
          <w:b w:val="0"/>
        </w:rPr>
        <w:t xml:space="preserve">Tyvärr har vi tekniska problem, försök igen senare under dagen. Stäng Kan du samtidigt nå ut till potentiella kunder via e-post, bloggar och flera webbplatser för sociala nätverk, allt med några få knapptryckningar? När din chef ställer en fråga till dig och du inte vet svaret, hur lång tid tar det för dig att googla rätt svar? Kan du bearbeta massor av material snabbt eller lider du av informationsöverbelastning? Om du inte är född mellan 1981 och 2000, vilket skulle klassificera dig som generation Y, kan du ha problem med några eller alla dessa saker. Om du vill vara en konkurrent i dagens arbetsliv blir det allt viktigare att ha kunskap om teknik och förmåga att få tillgång till och bearbeta information. Om du vill bli framgångsrik inom ditt område kan du genom att ha färdigheter från generation Y öka dina chanser att vara efterfrågad och att avancera i din karriär. Eftersom den kanadensiska arbetsmarknaden fortfarande lider av effekterna av den globala recessionen måste äldre arbetstagare bli kunniga med Gen Y-kompetens. Adwoa Buahene är managing partner och medgrundare av n-gen People Performance . Som "generationsexpert" erbjuder hon organisationer lösningar för att hantera generationsskillnader på arbetsplatsen. Adwoa föreslår tre kompetenser som ofta förknippas med generation Y, och som alla arbetstagare bör ha. Kommunikationsförmåga Gen Y:s förmåga att använda teknik och sociala medier gör det möjligt för dem att kommunicera och samarbeta med andra anställda och kunder på mer innovativa sätt. De har en exceptionell förmåga att effektivt använda programvaror och snabbt förstå ny teknik som hjälper dem att kommunicera effektivare. De kommunicerar via Facebook, Twitter, Linkedin, Live Messenger, Google Chat och har inget emot att skapa en mer personlig upplevelse med kunderna genom att organisera ett personligt möte via Skype. Kreativitet Generation Y tenderar att tänka utanför boxen. Buahene säger: "De har vuxit upp i ett samhälle där de har fått intrycket att de kan bli eller göra vad de vill. De fick inte sina idéer utplånade från en tidig ålder, utan de uppmuntrades i stället. De fick möjlighet att utveckla sina idéer." Bli inte förvånad om du hittar en företagare i 20-årsåldern som bor i sin mammas källare, så att de kan finslipa sin nyuppfunna mobiltelefonapplikation som kan ge dem miljoner. De anpassningsbara generation Y är vana vid ständiga förändringar och betraktar förändring som en förbättring. Buahene säger: "De växte upp i en värld av teknik där den senaste versionen är bättre. Vem vill egentligen ha Xbox när man kan få Xbox 360? Varför köpa iPhone 3 när iPhone 4 kommer ut nästa månad?" Förändring är alltid bättre. Bland äldre generationer kan förändring vara skrämmande och betraktas ofta som något att frukta. "Varför reparera det om det inte är trasigt?" Oavsett om du är en äldre arbetstagare som söker nytt jobb eller en yngre anställd som försöker få den där befordran kan vi alla lära oss av generation Y. Utöka dina kommunikationsmetoder, lär dig att bidra till utvecklingen av nya företagsidéer och börja omfamna förändringar. Om du inte börjar tänka som dem kan du förlora ditt jobb till dem.</w:t>
      </w:r>
    </w:p>
    <w:p>
      <w:r>
        <w:rPr>
          <w:b/>
          <w:color w:val="FF0000"/>
        </w:rPr>
        <w:t xml:space="preserve">id 130</w:t>
      </w:r>
    </w:p>
    <w:p>
      <w:r>
        <w:rPr>
          <w:b w:val="0"/>
        </w:rPr>
        <w:t xml:space="preserve">Alex stödjer Ibra för Ballon d'Or Le Championnat, 15:26, november 17, 2012 Visningar: Alex hoppas att hans lagkamrat i Paris Saint-Germain, Zlatan Ibrahimovic, kan slåss mot den hårda konkurrensen och vinna Ballon d'Or. Den svenske anfallaren gjorde fyra mål när han på egen hand ledde sitt land till en 4-2-seger över England i deras första landskamp på deras nya stadion i onsdags. Hans sista mål, en djärv över huvudet-spark, har kallats ett av de bästa anfallen genom tiderna. Alex tror att Ibrahimovics virtuosa uppvisning kom vid rätt tidpunkt för att få domarna att ändra sig inför prisceremonin i januari. "Jag hoppas att hans prestation kan hjälpa honom i tävlingen om Ballon d'Or", säger den brasilianske försvararen. "Men samtidigt är det lite riskabelt att säga att han kommer att vinna tävlingen med exceptionella spelare som [Lionel] Messi eller Cristiano Ronaldo mot honom. Men det är säkert att hans prestationer oundvikligen kommer att vara ett starkt argument och bör hjälpa till."</w:t>
      </w:r>
    </w:p>
    <w:p>
      <w:r>
        <w:rPr>
          <w:b/>
          <w:color w:val="FF0000"/>
        </w:rPr>
        <w:t xml:space="preserve">id 131</w:t>
      </w:r>
    </w:p>
    <w:p>
      <w:r>
        <w:rPr>
          <w:b w:val="0"/>
        </w:rPr>
        <w:t xml:space="preserve">När du först registrerar dig på ett nätcasino och gör en insättning ger de dig alltid en anslutningsbonus, men detta är ett engångserbjudande eftersom du bara kan registrera dig en gång på en och samma webbplats. När du väl har anslutit dig hittar du en mängd kampanjer som erbjuds av ditt online casino. Vissa casino TV-program har regelbundna dragningar , priserna är varierande och kan till och med inkludera ett semesterpaket. När du går med i ett online casino se till att du prenumererar på deras nyhetsbrev. Detta är det bästa sättet att hålla koll på vad som händer och vad som erbjuds. Du kan till och med kolla promos hos några av de bästa nätcasinona innan du registrerar dig. Vissa nätcasinon erbjuder dig också lojalitetspoäng på den tid du spenderar med att spela online och de pengar du satsar. Dessa lojalitetspoäng kan lösas in på olika sätt. Vissa casinon erbjuder gratisspel i utbyte mot poäng och vissa casinon kan också erbjuda gratischips för ett visst Las Vegas casino. Håll återigen ett öga på dessa kampanjer så att du kan få ut det mesta av dem. När du börjar spela på nätet kommer casinoprogrammet att vara något svårt att hantera. Men ett par timmar och du bör klara dig bra. Men innan du börjar satsa pengar på ett visst spel bör du använda dig av övningsalternativet som de flesta nätcasinon erbjuder. Dessa övningsspel kostar inga pengar men du får en rättvis uppfattning om spelet och hur det ska spelas. Nätcasinoindustrin är värd miljarder dollar och de har fått ett enormt rykte när det gäller deras transparens och rättvis handel. Håll dig till grunderna så kommer du att få ut det mesta av dem och ha mycket roligt på vägen när du spelar.</w:t>
      </w:r>
    </w:p>
    <w:p>
      <w:r>
        <w:rPr>
          <w:b/>
          <w:color w:val="FF0000"/>
        </w:rPr>
        <w:t xml:space="preserve">id 132</w:t>
      </w:r>
    </w:p>
    <w:p>
      <w:r>
        <w:rPr>
          <w:b w:val="0"/>
        </w:rPr>
        <w:t xml:space="preserve">Onsdag 14 november 2012 Michael Rivero hade igår en länk till en petition som borde undertecknas av alla rättänkande personer. När jag signerade den tändes en glödlampa över mitt huvud och jag tänkte: "Ummmmmm Hummmm, låt oss se om jag kan göra det här. Jag kan göra det. Det visar sig att det räcker med 25 000 underskrifter för att Vita huset ska reagera. Ergo har Starfleet Commander Visible lagt upp en petition på whitehouse.gov och han ber er att skriva under detta viktiga dokument, vars tid definitivt har kommit. Jag var nära att göra det när tanken slog mig. Detta är den typ av proaktivt medborgarengagemang som vi behöver. Jag insåg inte förrän jag hade skrivit färdigt att jag bara hade så många tecken. Jag kanske hade formulerat det lite annorlunda, men... det är vad det är. Förhoppningsvis kommer läsarna att få den här saken att bli viral. Om du känner någon som har trafik och som kanske skulle kunna lägga upp något sådant här, skicka det till dem. Kanske känner du någon som kan ge den här saken ben; vad tusan, armar också och ett huvud på toppen, så att den kan stå vid vägkanten på Route 66 och hoppa upp och ner och vifta med händerna. Det skulle jag vilja se. Det tror jag att ni också skulle vilja. Jag tror inte att det råder något tvivel om att Mr Apocalypse är den hårdast arbetande mannen i showbusiness. Han är en slags kombination mellan Fred Astaire, Michael Jackson och James Brown. Kom ner med ditt onda jag! Ännu bättre är det att ta ner på alla andra dåliga, självupptagna jag. Saker som tidigare var dolda avslöjas hela tiden och trycket är stort överallt och leder direkt till vissa oundvikligheter. Du kan få en uppfattning om vart saker och ting är på väg genom att titta på de kommande attraktionerna. Framtiden annonserar sig själv om man är uppmärksam. Annars slår den dig i bakhuvudet för att låta dig veta att den är i stan. När allt kommer omkring har framtiden med dig att göra, på ett eller annat sätt, liksom nuet och det förflutna. Människor tenderar att leva mer i en av dem än i den andra, vilket är olyckligt eftersom bara en av dem faktiskt finns här. Det är dock lätt att bli förvirrad om detta eftersom det finns så mycket bevis för bakom och framför. Det finns dock ingen framtid i någon av dem utan den bekräftande resonansen från nuet. En av anledningarna till att Mr Apocalypse är som Michael Jackson är att han går på månen. Även om det inte finns någon måne, vilket min gode vän Michael intygar, hindrar det inte Mr Apocalypse. Mr Apocalypse går på månvandring in i det förflutna. Det är så man gör. Det är det enda sättet att effektivt ta sig in i det förflutna och se exakt vad som hände och vad som inte hände. När det gäller vad som hände kan du se det, för det står där. När det gäller det som inte hände kan du se det eftersom det inte finns där. Så Mr Apocalypse knackar på de saker som hände med sin käpp och han knackar också på de saker som inte hände med sin käpp och båda lyser upp med vad sanningen om dem än må vara. Mr Apocalypse kommer att knacka var och en av oss på axeln och lysa upp oss också, och avslöja vad sanningen om oss kan vara. Det kan vara en mycket god sak eller en mycket dålig sak, eller så kan det vara en blandad påse, som en av de där Planter's nut samplers, eller kanske till och med en av de där Walt Whitman samplers som innehåller alla möjliga sorters vildmark och döda blad bland chokladen. Man kan lära sig mycket av döda blad. Man kan också lära sig mycket av döda människor. Som det står på patologiavdelningen: "Här lär de döda de levande". Folk kanske säger att alla mord är dåliga, men det är varken sant eller heltäckande. Det finns saker inom var och en av oss som behöver dödas, och att veta vad man ska döda och vad man ska ge näring åt kan göra att man kommer på vänskaplig fot med herr Apokalyps. Det är något du vill ha, något mycket önskvärt, även om vissa av oss kanske inte är medvetna om det. En del människor kanske tror att man kan komma på god fot med Mr Apocalypse genom att erbjuda honom en avsugning, men de skulle vara felinformerade. Inga avsugningar för herr Apokalyps. Mr Apocalypse har en annan person som är lämplig för den typen av saker. Om du kommer runt och pratar med Apokalypsen om ett litet huvud kan han mycket väl krympa ditt.</w:t>
      </w:r>
    </w:p>
    <w:p>
      <w:r>
        <w:rPr>
          <w:b/>
          <w:color w:val="FF0000"/>
        </w:rPr>
        <w:t xml:space="preserve">id 133</w:t>
      </w:r>
    </w:p>
    <w:p>
      <w:r>
        <w:rPr>
          <w:b w:val="0"/>
        </w:rPr>
        <w:t xml:space="preserve">Klitschko utpekar Wach; Helenius slår Williams Av Michael Collins: I en match som var något intressant att se på under delar av matchen, besegrade IBF/IBO/WBA/WBO tungviktsmästaren Wladimir Klitschko (59-3, 50 KO) en helt överspelad Mariusz Wach (27-1, 15 KO) genom ett enhälligt domslut i 12 ronder ikväll på O2 World Arena i Hamburg, Tyskland. Den enda ronden man möjligen kunde ge den 32-årige Wach var den femte då han landade en bra hand mot huvudet på Wladimir efter att ha backat upp honom mot repen. Wach släppte allt utom köksbänken på Wladimir för att försöka få ut honom därifrån. Tyvärr för Wach missade han i stort sett varje slag han kastade. Om han hade landat åtminstone en av det dussintal slag han kastade hade han kanske kunnat sänka Wladimir. Efter det korta ögonblicket i matchen var det Wladimir från och med då han ökade sin arbetskapacitet och straffade polacken med jabbar och högerhänder mot huvudet. Den åttonde ronden var en rond där man kan argumentera för att domaren borde ha stoppat matchen eftersom Wladimir slog Wach runt i ringen efter behag och det var ganska jobbigt att se på grund av all den bestraffning som Wach absorberade. Han visade sig dock ha en stark haka och kunde rida ut stormen. Wladimir såg ut att tycka synd om Wach efter det, för han försökte aldrig avlossa honom på samma sätt under resten av matchen. Han behövde verkligen inte göra det eftersom Wach bara hängde runt och bjöd på lite, så det fanns inget riktigt behov av att ta några chanser bara för att bevisa en poäng. Det var en ganska svår att se matchen, och jag kom därifrån och undrade varför Wladimir hade valt en så hemsk motståndare att slåss mot. Han måste ha vetat hur begränsad Wach var i förväg, för det var så här han såg ut i sina andra matcher. Han var långsam, lätt att slå och någon som inte såg ut att höra hemma i en kamp om en världstitel. Den obesegrade tungviktaren Robert Helenius (18-0, 11 KO) höll sitt obesegrade rekord intakt med en 10 ronders enhälligt domslutsvinst över Sherman Williams (35-12-2, 19 KO) i Ice Hall i Helsingfors, Finland. De slutliga domarsiffrorna var 99-91, 99-93 och 99-93. Detta var inte imponerande saker minst sagt från Helenius. Jag vet att det var första gången han kämpade sedan december förra året, men han såg hemsk ut från början till slut i den här matchen och blev nästan knockad i den sjätte ronden när Williams tog honom med en perfekt högerkrok rakt på hakan som fick Helenius ben att se ut som gelé. Williams slog Helenius om och om igen med stora slag under resten av ronden. Helenius kunde dock återta kontrollen över matchen i den sjunde ronden och han var aldrig riktigt i fara efter det. Helenius var förutsägbar med sin offensiv och kastade jabbar, högerhänder mot kroppen och huggande högerhänder mot huvudet hela tiden. Det som saknades i Helenius offensiv var hans högerhandskraft. Det ser ut som om axeloperationen på hans högra axel utplånade hans kraft för den fanns inte där ikväll. Detta kommer att bli ett problem för Helenius eftersom han är ingenting utan sin högerkraft. Han kommer att få stryk av de andra topptunga tungviktarna utan det vapnet och jag har en känsla av att hans kraft inte kommer att komma tillbaka. Helenius handläggare måste ta sin tid med honom och inte försöka skynda in honom i en match mot någon bra, för om han mötte en toppkonkurrent som Kubrat Pulev just nu skulle Helenius bli knockad. Han är så slagbar och har inget att oroa någon av de bra tungviktarna när det gäller offensiva vapen. 303 Responses to Klitschko Outpoints Wach; Helenius Beats Williams Haye tappade till duken mycket eftersom han inte ville att Wladimir skulle luta sig på ryggen och trötta ut honom.... Han hade en skadad fot och lutningen satte tryck på foten... Knockdownen var inte en knockdown, utan ett straff för att Haye föll ner på duken så mycket. Det är extremt frustrerande för någon att boxas med en skada ... Det var Hayes eget fel eftersom han dolde skadan för reklamen... Han drog sig ur två andra Klitschko-matcher på grund av skador och det var början.</w:t>
      </w:r>
    </w:p>
    <w:p>
      <w:r>
        <w:rPr>
          <w:b/>
          <w:color w:val="FF0000"/>
        </w:rPr>
        <w:t xml:space="preserve">id 134</w:t>
      </w:r>
    </w:p>
    <w:p>
      <w:r>
        <w:rPr>
          <w:b w:val="0"/>
        </w:rPr>
        <w:t xml:space="preserve">Uppnåelse När Gud ger någon rikedomar och ägodelar och förmågan att njuta av dem, att acceptera sin lott och vara lycklig i sitt slit - det är en Guds gåva. ... Rikedom och ära kommer från dig; du är härskare över allting. I dina händer finns styrka och makt att upphöja och ge styrka åt alla. Nu, vår Gud, tackar vi dig och prisar ditt härliga namn. ... Min själ förhärligar Herren. ... Ty den Mäktige har gjort stora ting för mig - heligt är hans namn. ... Han har upphöjt de ödmjuka. ... Han har hjälpt sin tjänare. Om inte Herren bygger huset, arbetar byggarna förgäves. Om inte Herren vakar över staden står vakterna vakt förgäves. ... Kom ihåg Herren, din Gud, för det är han som ger dig förmågan att producera rikedomar. ... Högmod går före fördärvet, en högmodig ande före fallet. ... Det var inte med sitt svärd som de erövrade landet, och det var inte heller deras arm som gav dem segern, utan det var din högra hand, din arm och ljuset i ditt ansikte, för du älskade dem. ... Ödmjukhet är Herrens fruktan; dess lön är rikedom och ära och liv. Detta är vad Herren säger: "Låt inte de kloka skryta med sin vishet eller de starka skryta med sin styrka eller de rika skryta med sin rikedom, utan låt den som skryter skryta med detta: att han har förstånd nog att känna mig, att jag är Herren." ... Må jag aldrig skryta annat än i vår Herre Jesu Kristi kors.</w:t>
      </w:r>
    </w:p>
    <w:p>
      <w:r>
        <w:rPr>
          <w:b/>
          <w:color w:val="FF0000"/>
        </w:rPr>
        <w:t xml:space="preserve">id 135</w:t>
      </w:r>
    </w:p>
    <w:p>
      <w:r>
        <w:rPr>
          <w:b w:val="0"/>
        </w:rPr>
        <w:t xml:space="preserve">När jag kommer till en ny stad har jag en viss förkärlek för att hitta den högsta punkten i närheten. Detta har två orsaker: för det första för att jag gillar en bra utsikt och för det andra för att försöka orientera mig. Orienteringsdelen hjälpte bara vagt på min senaste resa till Barcelona. Staden är allvarligt labyrintliknande, särskilt de gamla fotgängarförsedda delarna av stadskärnan. Men eftersom det är en annan sak som jag tycker om i en stad att vandra runt i labyrintliknande gränder och gå vilse var det inte riktigt ett fruktansvärt problem. Om du är på väg till Barcelona, och liksom jag har en tendens att bege dig till stadens höjdpunkter som en fluga som tagits över av en hjärnkontrollerande svamp, så kommer här en snabb genomgång av mina fyra favoritplatser för att få en fantastisk utsikt över staden gratis! Parc Gell Jag har redan nämnt det inflytande som Gaud har haft på Barcelona . Parc Gell är en av höjdpunkterna i hans arv, och dessutom ett Unescos världsarv. Den har otroliga funktioner, från upphöjda balkonger, till enorma skulpturer och konstiga och knasiga hus. Den har också en av de bästa vyerna över Barcelona, som man kan se från flera platser i parken. Den mest populära är uppe vid korset ovanför huvudentrén, men du kan få en fantastisk utsikt från i stort sett var som helst i parken, eftersom den ligger uppe på en kulle, utan att behöva kämpa för den perfekta platsen för att ta ett foto. Om du åker till Barcelona ska du besöka Parc Gell. Du kan lika gärna njuta av utsikten medan du är där! Castell de Montjuic Om du har en bekväm kulle med en klippa som ligger bredvid en stor hamn, är det vettigt att bygga ett fint stort slott på toppen av den komplett med kanoner för att vakta nämnda hamn. Montjuic-kullen, som reser sig drygt 180 meter över Barcelonas hamn, är en sådan kulle och har en ganska magnifik befästning på toppen, komplett med ganska stora delar av nedlagda vapen. Härifrån har du en fantastisk utsikt över Barcelona och hamnen. Den omvända utsikten, faktiskt, som du kan se på fotot från Parc Gell ovan. Du kan också utforska slottet gratis, även om det egentligen inte är ett slott så mycket som en stor hög med murar som är utformade för att hålla människor säkra, i kombination med en otrolig utsikt. Som en historisk sidofråga kan nämnas att Castell de Montjuic också var den plats där de beräkningar som definierade mätningen av metern ägde rum. Om du inte redan visste det så definieras en meter som en tiondels miljondel av avståndet mellan nordpolen och ekvatorn. Detta verkar vara ett marginellt mindre godtyckligt mått än längden på en killes fot. En fantastisk utsikt och lite metrisk historia. Vilken kombination! Tibidabo När du vandrar runt i Barcelona och utforskar de andra höga punkter som jag har nämnt här, kommer du att i fjärran lägga märke till en stor kulle med en stor kyrka på toppen. Detta är Tibidabo, den största kullen som ser ut över Barcelona och som höjer sig till en ganska imponerande halv kilometer över havet. På toppen av denna kulle finns alla möjliga saker, bland annat Temple de Sagrat Cor, en nöjespark och ett helt enormt teletorn. Du kan gå upp på det sistnämnda för att få en ännu mer häpnadsväckande utsikt, men det är inte gratis. Att ta sig upp till toppen av Tibidabo kan man göra till fots, vilket gör det gratis, men om du har ont om tid eller inte känner dig redo kan du köra bil, ta bussen eller hoppa på bergbanan. Du kan se kommunikationstornet och kyrkan på nästa bild som är tagen från den: Vi snubblade över den här platsen av en slump när vi var på väg till Barcelonas magiska fontän. En stad med en magisk fontän! Vad finns det att inte älska? Las Arenas är i alla fall ett stort cirkulärt köpcentrum precis i närheten av den magiska fontänen. Det låter nog inte så spännande, tills man inser att det har förvandlats från det som en gång var Barcelonas berömda tjurfäktningsstadion, också känd som Las Arenas. När tjurfäktningen föll bort i detta hörn av Spanien blev byggnaden något övergiven, tills den nyligen återuppstod som köpcentrum. Hela taket är en cirkulär strandpromenad som du kan vandra på efter eget tycke och smak, med utsikt över sevärdheter som Montjuic-kullen, den magiska fontänen, den närliggande parken Joan Miro och den underbara himlen.</w:t>
      </w:r>
    </w:p>
    <w:p>
      <w:r>
        <w:rPr>
          <w:b/>
          <w:color w:val="FF0000"/>
        </w:rPr>
        <w:t xml:space="preserve">id 136</w:t>
      </w:r>
    </w:p>
    <w:p>
      <w:r>
        <w:rPr>
          <w:b w:val="0"/>
        </w:rPr>
        <w:t xml:space="preserve">RDCK öppnar åter större delen av Nelson Salmo Great Northern Trail Regional District of Central Kootenay har gett klartecken för att människor återigen ska kunna använda större delen av Nelson Salmo Great Northern Trail. Stigen är en del av den tidigare Great Northern Rail-sängen som har omvandlats till en cykel-, gång- och löparled. RDCK har nu åter öppnat leden från Salmo till Seloux Creek och från Ravine Trestle till Troup. En liten del av leden är fortfarande stängd från Seloux Bridge till Ravine Trestle på grund av byggnadsarbeten. De tidigare avstängningarna var nödvändiga för att förhindra möten med grizzlybjörnar och ett glid som inträffade i våras vid Ravine Trestle. Avstängningen från Seloux Bridge till Ravine Trestle beror på att saneringsarbetet vid Ravine Trestle håller på att slutföras. Avstängningen kommer att vara intermittent under juli och augusti för att ge Yellowhead Road &amp; Bridge (Kootenay) Ltd. möjlighet att flytta lastbilar och utrustning inom spårområdet och bygga bockarna. Ravine-tröskeln beräknas vara klar i början av september.</w:t>
      </w:r>
    </w:p>
    <w:p>
      <w:r>
        <w:rPr>
          <w:b/>
          <w:color w:val="FF0000"/>
        </w:rPr>
        <w:t xml:space="preserve">id 137</w:t>
      </w:r>
    </w:p>
    <w:p>
      <w:r>
        <w:rPr>
          <w:b w:val="0"/>
        </w:rPr>
        <w:t xml:space="preserve">1. Varje republik genomgår flera stadier. Den första av dessa omfattar de första dagarna av galet raseri från den blinda pöbeln, som kastas hit och dit, till höger och vänster: Det andra är demagogi, ur vilken anarki föds, och som oundvikligen leder till despotism - inte längre laglig och öppen, och därför ansvarig despotism, utan till osynlig och hemligt dold, men ändå känsligt upplevd despotism i händerna på någon hemlig organisation eller annan, vars handlingar är desto mer samvetslösa eftersom den arbetar bakom en skärm, bakom ryggen på alla slags agenter, vars byte inte bara inte skadar utan faktiskt hjälper den hemliga styrkan genom att den, tack vare ständiga byten, slipper utöka sina resurser genom att belöna långvariga tjänster. 2. Vem och vad är i stånd att störta en osynlig kraft? Och det är just detta som är vår kraft. GENTILE murverk tjänar blint som en skärm för oss och våra objekt, men vår styrkas handlingsplan, ja till och med dess själva hemvist, förblir för hela folket ett okänt mysterium. VI SKALL ÖDELÄGGA GUD 3. Men till och med friheten skulle kunna vara ofarlig och ha sin plats i statsekonomin utan att skada folkens välfärd om den vilade på en grund av tron på Gud, på mänsklighetens broderskap, utan samband med föreställningen om jämlikhet, som förnekas av själva skapelselagarna, eftersom de har etablerat underordning. Med en sådan tro som denna skulle ett folk kunna styras av ett förvaltarskap av församlingar och skulle gå nöjt och ödmjukt under sin andliga pastors vägledande hand och underkasta sig Guds dispositioner på jorden. Detta är anledningen till att det är oåterkalleligt för oss att underminera all tro, att slita ut själva principen om GUDSHÖGDEN OCH ANDEN ur "GOYIM" sinnen och i stället sätta in räknesnurror och materiella behov. 4. För att ge GOYIM ingen tid att tänka och notera måste deras sinnen avledas till industri och handel. På så sätt kommer alla nationer att slukas i jakten på vinst och i kapplöpningen om den inte ta notis om sin gemensamma fiende. Men återigen, för att friheten en gång för alla skall kunna upplösa och ruinera GOYIMs samhällen, måste vi sätta industrin på en spekulativ grund: resultatet av detta kommer att bli att det som dras tillbaka från landet genom industrin kommer att glida mellan händerna och övergå till spekulation, det vill säga till våra klasser. 5. Den intensifierade kampen om överlägsenhet och de chocker som levereras till det ekonomiska livet kommer att skapa, ja, har redan skapat, desillusionerade, kalla och hjärtlösa samhällen. Sådana samhällen kommer att fostra en stark motvilja mot det högre politiska och mot religionen. Deras enda ledstjärna är vinsten, det vill säga guldet, som de kommer att upphöja till en veritabel kult för de materiella glädjeämnen som det kan ge. Då kommer timmen att slå till när de lägre klasserna i GOYIM, inte för att uppnå det goda, inte ens för att vinna rikedomar, utan enbart av hat mot de privilegierade, kommer att följa vårt ledarskap mot våra rivaler om makten, GOYIMs intellektuella. 1. Vilken form av administrativt styre kan ges till samhällen där korruptionen har trängt in överallt, samhällen där rikedomar uppnås endast genom smarta överraskningstaktiker med halvsvenska knep; där förlorarglädje råder: där moralen upprätthålls genom straffåtgärder och hårda lagar men inte genom frivilligt accepterade principer: där känslorna för tro och fosterland är förpliktigade av kosmopolitiska övertygelser? Vilken form av styre kan man ge dessa samhällen om inte den despotism som jag senare skall beskriva för er? Vi skall skapa en intensifierad centralisering av regeringen för att i våra händer gripa alla samhällets krafter. Vi skall mekaniskt reglera alla handlingar i våra undersåtars politiska liv genom nya lagar. Dessa lagar kommer en efter en att dra in alla de eftergifter och friheter som har tillåtits av GOYIM, och vårt rike kommer att kännetecknas av en despotism av så magnifika proportioner att vi när som helst och på varje plats kommer att vara i stånd att utplåna alla GOYIM som motsätter sig oss genom handling eller ord. 2. Vi kommer att få veta att sådana</w:t>
      </w:r>
    </w:p>
    <w:p>
      <w:r>
        <w:rPr>
          <w:b/>
          <w:color w:val="FF0000"/>
        </w:rPr>
        <w:t xml:space="preserve">id 138</w:t>
      </w:r>
    </w:p>
    <w:p>
      <w:r>
        <w:rPr>
          <w:b w:val="0"/>
        </w:rPr>
        <w:t xml:space="preserve">Hur tar jag hand om en ny tatuering Du kan ta hand om en ny tatuering genom att behålla bandaget på i minst två timmar efter att arbetet med tatueringen är avslutat. När området har svalnat kan du tvätta det med vatten och en droppe mild antibiotisk tvål. Applicera slutligen antibiotikabaserad petroleum på området tills tatueringen läker. Den tatuerade huden kommer att vara extremt torr, så du kommer att vilja applicera en kräm på den ungefär två till tre gånger per dag, kanske mer beroende på torrheten. Att använda en fuktighetskräm som innehåller E-vitamin är mest effektivt. Du kan också använda Neosporin eller A &amp; answers.ask.com För att ta hand om en tatuering bör du applicera lite antibiotisk salva över tatueringen och förbinda den. Ta bort bandaget efter 2 timmar och torka bort eventuellt blod eller vätska och applicera salvan på nytt utan bandaget. Rådgör med en legitimerad specialist för mor answers.ask.com För en ny tatuering ska du hålla den ren genom att tvätta den med en mild tvål och lägga ett tunt lager A &amp; D-salva på den tills den läker. När den är läkt ska du alltid smörja in din tatuering med solkräm för att förhindra att den bleknar i solen. answers.ask.com En ny tatuering ska täckas med något som A &amp; D-salva. Se till att du täcker det med ett bandage i minst 24 timmar. Håll tatueringen torr och ute i solen så att den inte bleknar. answers.ask.com</w:t>
      </w:r>
    </w:p>
    <w:p>
      <w:r>
        <w:rPr>
          <w:b/>
          <w:color w:val="FF0000"/>
        </w:rPr>
        <w:t xml:space="preserve">id 139</w:t>
      </w:r>
    </w:p>
    <w:p>
      <w:r>
        <w:rPr>
          <w:b w:val="0"/>
        </w:rPr>
        <w:t xml:space="preserve">Sydney Morning Heralds politiska chefskorrespondent Kevin Rudd, tidigare premiärminister och utrikesminister, säger att det vore bättre om kapitalismens tryck fick Kina att bli en demokrati, men varnar för att det vore dumt att basera kortsiktiga utrikespolitiska beslut på detta antagande. Och om inte ''det kollektiva västvärlden'' tog tillräcklig hänsyn till Kinas framväxt, riskerade den att en ny global och regional ordning skulle uppstå genom en oavsiktlig förändring, ''som kan visa sig vara djupt oförenlig med västvärldens värderingar och intressen''. I en föreläsning vid universitetet i Toronto, Kanada, sade Rudd att det kommunistiska Kina snarare förr än senare skulle bli världens största ekonomi och att om världen inte hanterade dess framväxt på ett omsorgsfullt och fredligt sätt skulle konsekvenserna kunna bli fruktansvärda. Att låta politiska, ideologiska eller utrikespolitiska konfrontationer glida över i väpnade konflikter eller, värre, urarta till ett fullskaligt krig i Stilla havet mellan Kina och Förenta staterna skulle helt enkelt vara samvetslöst för oss alla, med tanke på de mänskliga och ekonomiska kostnaderna för världens folk. Advertisement Rudd sade att det för att hantera Kinas uppgång, om landet inte skulle omfamna demokrati, skulle krävas det högsta politiska engagemanget och den mest genomtänkta diplomatin som världen har sett sedan kalla krigets slut. Och om Kina sedan, genom sina egna nationella medel, skulle välja att bli en demokrati, så är det bara ännu bättre, sade han. Men det vore verkligen dumt att förutsätta att vår diplomati under den närmaste tiden bygger på ett sådant antagande. Rudd, som numera är en ledamot av parlamentet men som har siktet inställt på att återvända till ledarskapet för Labourpartiet, sade att Kinas styrande politbyrå med nio medlemmar skulle kämpa, men klara av, kapitalismens tryck. Dessa påfrestningar innefattade att upprätthålla en ekonomisk tillväxt på 8 procent när den globala ekonomin vacklade, att hantera kraven från en växande medelklass ''med större ambitioner för individuella friheter'', att försöka kontrollera en ''motsträvig'' media och en ''explosiv social media som i allt högre grad trotsar central politisk kontroll'', och ''ojämlikhetens politik i en kommuniststat''. Rudd sade att många analytiker trodde att Kinas ledarskap var dåligt strukturerat för att hantera dessa växande påfrestningar, eftersom det var fast i en tvångströja där det inte fanns något annat val än att fortsätta att genomföra de nödvändiga reformerna för att främja tillväxten. Det faustiska kontraktet mellan partiet och folket hotas om partiet misslyckas med att leverera den fortsatta ekonomiska tillväxt som endast dessa reformer kan ge", sade han. Om partiet fortsätter att genomföra dessa reformer skriver det också under sin egen politiska dödsdom, om än under en längre tidsperiod. Rudd sade att han inte höll med om denna analys eftersom den underskattar den tillträdande kinesiske presidenten Xi Jinping och bortser från allt som Kina har uppnått ekonomiskt under de senaste 30 åren under en kommunistisk regim. Det enda riktiga antagandet vi bör ha, baserat på Kinas erfarenheter från de senaste 30 åren, är att landet kommer att fortsätta att på ett kreativt sätt övervinna de hinder det står inför, sade han. Rudd sade att det var västländernas roll att driva Kina mot politiska reformer genom att ''fortsätta att arbeta med liberaliserande element inom det kinesiska systemet''. En högt uppsatt australisk ambassadtjänsteman hade en hemlig affär med en vietnamesisk spionöverste som anklagas för att ha tagit emot upp till 20 miljoner dollar i misstänkta mutor från ett dotterbolag till Reserve Bank of Australia. Polisen utreder en rad högt uppsatta australiensiska hästkapplöpare, däribland jockeyn Danny Nikolic (bilden), för påstådd tävlingsfixning i vad som håller på att bli den största korruptionsskandal som drabbat sporten på flera decennier.</w:t>
      </w:r>
    </w:p>
    <w:p>
      <w:r>
        <w:rPr>
          <w:b/>
          <w:color w:val="FF0000"/>
        </w:rPr>
        <w:t xml:space="preserve">id 140</w:t>
      </w:r>
    </w:p>
    <w:p>
      <w:r>
        <w:rPr>
          <w:b w:val="0"/>
        </w:rPr>
        <w:t xml:space="preserve">Kraften hos en bra Jedi Master Mentor Jag minns att jag som försäljningschef en dag satt på mitt kontor och tänkte att jag kanske skulle slå huvudet genom väggen om jag inte ändrade mitt liv. Jag tjänade över sexsiffrigt, åkte på fina, av företaget betalda semestrar, körde en fin bil, bodde i ett fint hus, hade tillräckligt med pengar för att leva ... men jag var förbannad på mig själv. Det kändes som om jag inte levde till min fulla potential. Jag hade studerat försäljning och marknadsföring i ungefär sju år ganska intensivt och kände att det fanns mer i världen för mig. Jag läste massor av böcker och lyssnade på otaliga ljudprogram i min bil. Allt som skulle hjälpa mig gjorde mig mer frustrerad ... om det är någon mening. Det var som om ju mer jag lärde mig ... desto mer frustrerad blev jag. Det kändes som om jag inte utnyttjade alla de möjligheter som jag visste fanns där ute. Jag är säker på att du har varit i samma situation någon gång. Sedan, på något sätt, gav universum mig en liten knuff. Jag läste ett nyhetsbrev om marknadsföring och snubblade över en kille i USA som hjälpte investerare att köpa fastigheter och han hade gjort en affärsverksamhet av det. Inom 24 timmar satt jag i telefon med honom. Inom sju dagar bestämde Nick och jag oss för att spendera tiotusentals dollar för att köpa några av hans affärsprocesser av honom - utan att träffa honom personligen eller se några verkliga bevis på framgång. Det bara "kändes" rätt. Galet?  Ja, förmodligen. Inom ytterligare 7 dagar satt vi i en bil och körde till USA för att besöka honom. Tre månader senare var vi i eget företag. En månad efter det skrev vi på vår första kund. Nio månader senare sade jag upp mig från mitt sexsiffriga jobb. Jag har aldrig varit lyckligare. Men vet du vad den största nyckeln till allting har varit? Under det första året fungerade den här gentlemannen som vi snubblade över i USA som en mentor för oss. Varje vecka faxade han oss några av de saker som han arbetade med i sitt eget företag. Det var som om vi kunde spionera på vad han gjorde och sedan införa liknande processer i vår egen verksamhet. Vi kan inte beskriva hur värdefullt detta var under våra första 24 månader på egen hand. Ovärderligt. Samtidigt hade min svåger startat sitt eget företag ungefär tre år tidigare. Vid varje familjesammankomst kunde jag ta del av hans kunskaper om anställning, kassaflödeshantering, processer och relationsbyggande. Hans process för att få nya affärer. Ovärderlig. Han var, och är fortfarande, en enorm hjälp. Vid samma tidpunkt sålde en annan vän till mig sitt företag, som han hade startat sex år tidigare, för flera sjusiffriga belopp. Att prata med honom var också en enorm ögonöppnare. Han förklarade värderingar, bokföringsstilar och företagsstrukturer. Det är ovärderligt. Därefter betalade vi omkring 10 000 dollar per år under de första åren för att delta i konferenser i USA där andra företagare delade med sig av sina försäljnings- och marknadsföringsstrategier. Att nätverka i korridorerna med andra nyblivna företagare var mycket viktigt för oss. Ofta gjorde någon en liten kommentar ... en liten sak som inte betydde något för dem i det ögonblicket .... om hur de skötte sitt företag eller hur de hanterade banken eller hur de skaffade nya kunder. Och den lilla kommentaren skulle sluta med att vara värd tusentals och åter tusentals för oss. Vid en av dessa konferenser delade en finansplanerare en gång med sig av processen för att locka nya kunder till sitt företag - vi införde snabbt samma sak och det har varit värt miljontals dollar i intäkter för oss - allvarligt talat. Vi letade efter hjälp och var och en av dessa personer dök upp i våra liv. Vare sig var och en av dessa personer visste det eller inte ... de fungerade som mentorer för oss. De var våra personliga Jedi-mästare. Och utan dem hade vi kanske inte kommit igång. När vi ser tillbaka på de senaste sex åren .... har goda mentorer varit ovärderliga för oss. Om min egen son eller dotter i dag kom fram till mig och frågade efter det bästa affärsråd jag kunde ge skulle det vara följande... Hitta någon som gör det du vill göra och lär dig av dem. Träffa dem. Prata med dem. Titta på dem. Titta på vad de säger. Titta på vad de gör. Titta på vad de inte gör. Att hitta en bra mentor är en enorm genväg till framgång. De har redan gjort massor av misstag.  De kan spara dig både tid och pengar. Och var inte snål om det. Vi har fortfarande många mentorer. En av våra betalade vi 22 000 dollar i år för att träffa två gånger.  Japp, två möten. Ibland måste man betala</w:t>
      </w:r>
    </w:p>
    <w:p>
      <w:r>
        <w:rPr>
          <w:b/>
          <w:color w:val="FF0000"/>
        </w:rPr>
        <w:t xml:space="preserve">id 141</w:t>
      </w:r>
    </w:p>
    <w:p>
      <w:r>
        <w:rPr>
          <w:b w:val="0"/>
        </w:rPr>
        <w:t xml:space="preserve">William Lyon MacKenzie anlände från Skottland till Övre Kanada 1820. I maj 1824 inledde han sin karriär inom politisk journalistik när han gav ut en tidning som hette Colonial Advocate, som var en växande röst för reformrörelsen. Eftersom han ville komma närmare provinsens parlament flyttade han tidningen till York hösten 1824. MacKenzie valdes in i församlingshuset för valkretsen York och sparkades ut flera gånger efter sina verbala attacker mot "Family Compact", men hans väljare fortsatte att skicka tillbaka honom till valkretsen. Hans åsikter gjorde honom till måltavla för förtalsstämningar, hot, fysiska attacker och attacker mot hans tidningsetablissemang. År 1834 valde hans reformkollegor honom till Torontos första borgmästare, vilket var den första borgmästaren i provinsen Ontario. Han blev borgmästare med en befolkning på cirka 10 000 personer med stadshuset i St Lawrence Market Complex, i hörnet av Front och Jarvis Streets. Byggnaden var stadshus från 1834 till 1844 då den blev för liten och ett nytt stadshus byggdes i hörnet av King och Jarvis Streets. MacKenzie ledde ett splittrat fullmäktige efter att valen var omstridda. Under sin korta tid som borgmästare antog han och fullmäktige utformningen av vapenskölden och det borgerliga mottoet "Industry, Intelligence, Integrity" (industri, intelligens, integritet). Han var ansvarig för att anställa tjänstemän som stadssekreterare, stadskamrer och marknadssekreterare. Som borgmästare var han ordförande i borgmästarrätten en gång var tredje månad och besökte poliskontoret för att ta hand om småärenden. Han var också ansvarig för att sänka sin egen lön från 250 pund till 100 pund. Under sommaren 1834 drabbades Toronto av en koleraepidemi och han hjälpte människor som drabbats av kolera tills han själv blev sjuk. Han valde att inte göra en andra mandatperiod som borgmästare och började driva reformer i provinsen. Han valdes in i provinsens parlament hösten 1834. I december 1837 ledde MacKenzie en misslyckad väpnad revolt, vilket ledde till att hans uppror kollapsade och att han behövde fly till USA. I USA arbetade han för "Liberation of Upper Canadians" tills han fängslades i 18 månader för brott mot neutralitetslagarna. Under de följande tio åren i exil i USA arbetade han för New York Tribune och skrev flera böcker. År 1849 benådades han av den kanadensiska regeringen och återvände till Kanada. Han tjänstgjorde i provinsen Kanadas församling, medan han fortfarande var journalist, tills han pensionerades 1857.</w:t>
      </w:r>
    </w:p>
    <w:p>
      <w:r>
        <w:rPr>
          <w:b/>
          <w:color w:val="FF0000"/>
        </w:rPr>
        <w:t xml:space="preserve">id 142</w:t>
      </w:r>
    </w:p>
    <w:p>
      <w:r>
        <w:rPr>
          <w:b w:val="0"/>
        </w:rPr>
        <w:t xml:space="preserve">Synopsis På den skola där Edward Enderby undervisat i över fyrtio år var det få som visste att han en gång hade varit en framgångsrik stridspilot under kriget.Det var inget han någonsin pratade om - inte ens med sin familj. Och i över ett halvt sekel hade han, för det mesta, lyckats skjuta minnena från dessa år ur minnet. Men femtio år senare är han ensam - änkling - med ett ansträngt förhållande till sin ende son och en karriär som har gett honom respekt men inte mycket tillgivenhet. 1995 firar Storbritannien årsdagen av krigsslutet, och Edward tvingas konfrontera den tragedi som han led under dessa år. Edward ger sig ut på en resa för att upptäcka sig själv och för att finna sin personliga upprättelse och reser från England till Malta och sedan till Italien. Han möter den idealistiska unge man han en gång var och den förkrossade och traumatiserade 23-åring han skulle bli.A Pair of Silver Wings följer hans upplevelser i Englands luftrum 1941, genom de mörka dagarna av belägringen av Malta, till partisankampen i Italien. A Pair of Silver Wings är en berättelse om vänskap, kärlek och krigets fruktansvärda arv, och utforskar universella teman som sorg och upprättelse, och en mans strävan att läka det förflutnas ärr.</w:t>
      </w:r>
    </w:p>
    <w:p>
      <w:r>
        <w:rPr>
          <w:b/>
          <w:color w:val="FF0000"/>
        </w:rPr>
        <w:t xml:space="preserve">id 143</w:t>
      </w:r>
    </w:p>
    <w:p>
      <w:r>
        <w:rPr>
          <w:b w:val="0"/>
        </w:rPr>
        <w:t xml:space="preserve">Är det över 30 procent som vissa vill säga? Jag vet att jag har varit borta från att publicera under en längre tid. De senaste ett och ett halvt åren har varit extremt hektiska på FilmProfit. Och den här våren och sommaren kallar jag Indie Spring! Jag hoppas att det betyder gott för er alla och alla era projekt. Jag hoppas kunna publicera mer här och oftare. Tack för att ni kom förbi och läste detta! Jag har på senare tid sett rapporter från olika personer som kommenterar indiefilmssektorn, som har velat sätta indiedelen av biljettintäkterna på eller över 30 % år för år under nästan de senaste tio åren. I ett fall såg jag ett diagram under en rubrik som talade om indiefilmernas styrka, och diagrammet visade varje år att indiefilmernas andel av biljettintäkterna i Nordamerika låg på över 30 procent, med några som låg närmare 40 procent. Jag kan inte hitta några siffror som stöder detta. De av er som känner mig vet att jag inte gillar att bara prata utan att tänka, och även när jag känner på magkänsla vill jag stanna upp och kontrollera det, inte bara säga "vänta en jävla minut, här...". Så, vänta en jäkla minut här! Jag gick tillbaka och undersökte lite för att se hur det kunde komma sig att dessa höga siffror uppgavs. Jag började i mitten, 2005. Det totala biljettintäkterna det året för Nordamerika var 8,82 miljarder dollar, varav cirka 40 miljoner dollar var 3D-filmer (troligen främst IMAX-filmer). Det totala antalet filmer som släpptes det året var 549, varav 194 var MPAA-medlemmar. De filmer som släpptes av MPAA-medlemmar drog in i genomsnitt 37,3 miljoner dollar per film [om inte någon på MPAA ljuger, vilket jag starkt tvivlar på], eller 7,236 miljarder dollar av de totala 8,78 miljarder dollar (ej 3D) i biljettintäkter. Detta motsvarar en MPAA-andel på cirka 83 % av biljettintäkterna (ej 3D). Om studiofilmerna tog 83 procent av biljettintäkterna, hur får vi då en balans på 30 procent för oberoende filmer? Och i den andra tabellen där man talar om mer än 30 % angavs MPAA som källa, så jag jämför äpplen med äpplen här. År 2004, för att gå lite längre, 9,54 miljarder dollar i biljettintäkter (enligt 2005 års MPAA, medan 2008 års MPAA säger 9,2 miljarder dollar), med 198 titlar som tillhörde MPAA-bolagen, var och en med en genomsnittlig biljettintäkt på cirka 34,6 miljoner dollar, vilket ger MPAA en totalsumma på 6 850 800 000 dollar, eller 72 % (ungefär) av biljettintäkterna. Detta var året då en oberoende film, The Passion of the Christ, stod för 370 miljoner dollar i biljettförsäljning. Av de 2,69 miljarder dollar som kunde tillskrivas oberoende filmer gick alltså 13 % eller så till en enda oberoende film, vilket innebär att 2,32 miljarder dollar återstod för de övriga 321 filmerna. Om vi utesluter Passion of the Christ från beräkningen står oberoende filmer endast för cirka 24 % av biljettintäkterna för 2004, och även om vi inkluderar Passion of the Christ i beräkningen står oberoende filmer fortfarande endast för cirka 28 % av biljettintäkterna för 2004. Detta är så nära som jag har sett det komma 30 procent av biljettintäkterna som kan tillskrivas independentfilmer. Nu är det möjligt att hitta intressanta sätt att fördela indiefilmer, och det skulle kunna resultera i en diskussion som går runt och runt om detta, men det sätt som jag har gjort det på här, och som är verifierbart, är mycket troligt det naturliga sättet. När det gäller de siffror som vissa hävdar att de ligger på 30 procent och mina, som beräknas till mellan och övre 20 procent, stötte jag också på en artikel från Time Magazine. I november 2009 skrev Erin Davies följande: "Mellan 2001 och 2005 stod oberoende film för cirka 25 procent av den totala inhemska biljettintäkterna. Den procentandelen har sjunkit till 18 procent för [det] senaste året [i november 2009]." Jag kan inte verifiera detta uttalande av Davies, men det stämmer bättre överens med alla andra bevis som rör independentfilmverksamheten, diskussionen bland distributörer med mera. Så det skulle inte alls förvåna mig. Men vad är min stora poäng här, efter alla dessa beräkningar, undersökningar och funderingar? Den oberoende filmbranschen kommer inte att befästa sitt rykte hos investerarna genom att ge sina medarbetare och investerare information som inte är baserad på den verkliga marknaden. En riktig affärsplan måste bygga på riktig information och en plan för att få informationen att fungera för dig. Jag skulle aldrig råda</w:t>
      </w:r>
    </w:p>
    <w:p>
      <w:r>
        <w:rPr>
          <w:b/>
          <w:color w:val="FF0000"/>
        </w:rPr>
        <w:t xml:space="preserve">id 144</w:t>
      </w:r>
    </w:p>
    <w:p>
      <w:r>
        <w:rPr>
          <w:b w:val="0"/>
        </w:rPr>
        <w:t xml:space="preserve">En pulshöjande thriller av Vince Flynn, bästsäljande fenomen från New York Times nr 1, där Mitch Rapp beger sig till Afghanistan för att spåra upp en försvunnen CIA-agent. De fyra döda vakterna bekymrade inte Mitch Rapp lika mycket som frånvaron av den man som de hade fått betalt för att skydda. Joe Rickman var inte bara en vanlig fotsoldat. De senaste åtta åren hade Rickman lett CIA:s hemliga verksamhet i Afghanistan. Det var ett dunkelt jobb som innebar att man arbetade med praktiskt taget alla oseriösa figurer i den islamiska republiken. Mer än en kvarts miljard dollar i kontanter hade passerat genom Rickmans händer under hans tid som mästare på svarta operationer och ingen med ett uns av vett ville veta detaljerna om hur pengarna hade använts. Vid första anblicken ser det ut som om Rickman har blivit kidnappad, men Rapp vet vissa saker om sin gamle vän som får honom att undra om inte något mer oroande är på gång. Irene Kennedy, CIA:s chef, har beordrat Rapp att hitta Rickman till varje pris. Rapp måste navigera i Afghanistans ständigt skiftande landskap när talibaner, iranier, pakistanier och ryssar alla försöker göra anspråk på sin del av den krigsdrabbade staten. När Afghanistan faller sönder runt omkring honom måste Rapp vara lika hänsynslös som sina fiender och lika bedräglig som folk i sin egen regering om han ska ha några förhoppningar om att slutföra sitt uppdrag.</w:t>
      </w:r>
    </w:p>
    <w:p>
      <w:r>
        <w:rPr>
          <w:b/>
          <w:color w:val="FF0000"/>
        </w:rPr>
        <w:t xml:space="preserve">id 145</w:t>
      </w:r>
    </w:p>
    <w:p>
      <w:r>
        <w:rPr>
          <w:b w:val="0"/>
        </w:rPr>
        <w:t xml:space="preserve">Vill du hålla kontakten med elephant? Få 10 gratis artiklar i veckan: prenumerera gratis på vårt nyhetsbrev "Veckans bästa" eller få vår populära dagliga väckarklocka . Tillsammans kan vi göra mindful oberoende läsarskapade medier kraftfulla! Jag brukade ha ett ganska hårt beroende. En så fort jag gick upp. Sedan en annan en timme eller två senare. Ibland försökte jag vänta ett tag innan jag tog en till, men vanligtvis hade jag fler vid tretiden på eftermiddagen. Och sedan vid middagstid. Beroende på hur min kväll såg ut tog jag några fler på kvällen. Om jag var tvungen att stanna uppe sent tog jag ibland några till efteråt. Under hela 20-talet var jag beroende av Cola light. Ibland kunde jag avvika och ta en Diet Dr. Pepper, men oftast återvände jag till min första kärlek. Det började mot slutet av gymnasiet. Jag gjorde de typiska fyra matgrupperna för collegeflickor: Cola light, sallad, M &amp; M's och Marlboro Lights. Jag visste att rökning var dåligt (och jag slutade med det innan läsken) men verkade alltid hitta sätt att rättfärdiga lightläsken. "Den är i alla fall inte full av socker" (det hade faktiskt varit att föredra framför all skit i cola light) "Den innehåller mindre koffein än kaffe" (och mer cancerframkallande ämnen...) "Titta, det finns vatten i den! Det kan inte vara helt dåligt." Förnekelse. Förnekelse. Förnekelse. Man måste leva under en sten nuförtiden för att inte veta att läsk är farligt för hälsan, men om du fortfarande intalar dig själv att "lightläsk är inte lika illa" eller "det är ett acceptabelt lastkort" så finns här några saker du bör veta: Om du fortfarande dricker lightläsk och inte tror att du kan sluta med det, kan du ta reda på 10 saker som kan hjälpa dig: 1. Börja dagen med vatten. När du börjar dagen med något koffeinhaltigt och fullt av kemikalier börjar du med ett vattenunderskott. Den diuretiska effekten av lightläsken sparkar igång din dag genom att torka ut dig. 2. Ersätt en lightläsk per dag (eller när du brukar dricka den) med smaksatt mousserande vatten eller vatten med lite citron eller lime. 3. Prova kombucha . Kombucha har den sprudlande känsla som många läskälskare längtar efter, men i stället för all skit får du en enorm boost av probiotika. 4. Ta en 20 minuters tupplur . Om du normalt förlitar dig på lightläsk för att ladda upp på eftermiddagen kan du överväga att ta en kort tupplur och låta dina binjurar ladda upp istället för att fortsätta att beskatta dem med extra koffein och kemikalier. 5. Hitta ett favorittee. Alla ört- eller vanliga teer som du gillar isade är ett utmärkt substitut för lightläsk. Tazo Passion är en av mina favoriter, det är tillräckligt sött i sig självt och är gott varmt eller kallt. Om du fortfarande vill ha den där bubblande smaken kan du göra det med mindre vatten och tillsätta lite seltzer eller mousserande vatten. 6. Köp dig en fantastisk vattenflaska. Om du har en vattenflaska som är estetiskt och ergonomiskt tilltalande är du mer benägen att använda den. 7. Varje gång du skulle ha stannat för att köpa en Cola light, lägg de pengarna åt sidan. Köp dig något roligt i slutet av veckan - som en stor bukett blommor på bondemarknaden! 8. Fråga dig själv vad du egentligen vill ha. Ofta när vi sträcker oss efter mat eller dryck försöker vi dämpa våra aktuella känslor och känslor i stället för att tillgodose verkliga behov. Är du törstig? Är du hungrig? Är du trött? Är du uttråkad? Ingen av dessa saker kommer att påverkas positivt av att dricka lightläsk. 9. Ta ett äpple. Äppelsyran i ett äpple stimulerar din ämnesomsättning och ökar energiproduktionen. Den rapporteras ha andra hälsofördelar som att den stärker immunförsvaret, hjälper till att befria kroppen från giftiga metaller och främjar en slätare och friskare hud. Även om allt det gör är att smaka gott, pigga upp dig lite och lägga till lite fibrer till din dag är ett äpple mitt på eftermiddagen ett mycket bättre val än en lightläsk. 10. Efter en vecka utan läsk, ta en titt på din hud. Om alla hälsorisker inte har skrämt bort dig kanske fåfänga gör susen! En av de första sakerna jag märkte när jag slutade dricka lightläsk var att min hud såg friskare och rosigare ut och hade färre fina linjer. Ta ut soporna och tillsätt extra vatten</w:t>
      </w:r>
    </w:p>
    <w:p>
      <w:r>
        <w:rPr>
          <w:b/>
          <w:color w:val="FF0000"/>
        </w:rPr>
        <w:t xml:space="preserve">id 146</w:t>
      </w:r>
    </w:p>
    <w:p>
      <w:r>
        <w:rPr>
          <w:b w:val="0"/>
        </w:rPr>
        <w:t xml:space="preserve">Kritiker av sociala medier fokuserar gärna på hur mycket falska nyheter som sprids vid händelser som orkanen Sandy, men Twitter och andra tjänster är också snabba på att korrigera den typen av rapporter och har blivit en del av ett växande ekosystem av realtidsnyheter. Vid det här laget har de flesta vant sig vid tanken att Twitter blir ett slags nyhetsbrev i realtid vid händelser som orkanen Sandy: en aldrig sinande ström av nyhetsrapporter och foton, delvis tack vare tjänster som Instagram, och för vissa människor åtminstone en viktig livlina av information vid strömavbrott. Kan du tro på allt du läser under en sådan händelse? Uppenbarligen inte, eftersom det cirkulerade otaliga falska rapporter och falska foton på måndagskvällen. Men det intressanta är inte att det fanns falska nyheter - det är hur snabbt de falska nyheterna avslöjades och avslöjades, inte bara av Twitteranvändarna själva utan av ett framväxande ekosystem av bloggar och sociala nätverk som samarbetar. För inte så länge sedan skulle CNN ha varit det första stället som de flesta människor gick till för att få information om en händelse som Sandy, eftersom CNN mer eller mindre uppfann realtidsnyheter för tv-åldern. Men om Twitter kritiserades för att sprida falska nyhetsrapporter, kom CNN inte heller undan ostraffat på den fronten: nyhetskanalen rapporterade i måndags kväll att New York Stock Exchange låg under en meter vatten, men var senare tvungen att ta tillbaka den informationen när videobekräftelser från NYSE visade att det inte fanns något vatten alls. Det visade sig att CNN hade rapporterat något som nämnts i ett diskussionsforum för National Weather Service, utan att kontrollera om det verkligen var sant. En halvtimmes tittande på CNN ger mindre information än att läsa en bra uppsättning Twitterflöden i fem minuter. I många fall bestod CNN:s och andra nyhetskanalers rapportering av att läsa rapporter från Twitter och intervjua sina egna nyhetsreportrar som stod höftdjupt i vattnet på platser som Atlantic City eller Battery Park. Samtidigt gav Instagram ett mycket effektivare visuellt flöde i realtid av de skador som orsakats av orkanen - delvis tack vare några innovativa verktyg som Instacane , som automatiskt tog in bilder av stormen (webbplatsen skapades ursprungligen för att göra samma sak under orkanen Irene förra året). Inom några minuter efter det att en elstation exploderade på Manhattan fanns videon tillgänglig på YouTube och cirkulerade på Twitter, liksom andra fascinerande scener. Verifiering av nyheter i realtid via sociala nätverk Det var inte förvånande att många av de foton som delades mest var förfalskningar - vissa av dem, som hajen som simmade ner längs vad någon påstod var en gata i New Jersey, återanvändes bara från den senaste orkanen med ett annat namn. Men samtidigt var Twitter-användare och journalister på flera nyhetsbyråer upptagna med att sortera ut vad som var äkta och vad som inte var äkta, och använde sina sociala nätverk som ett verktyg för crowdsourcing. Alexis Madrigal och hans team på The Atlantic , till exempel, inrättade snabbt en blogg på måndagskvällen för att försöka skilja fakta från fiktion när det gällde bilderna av Sandys skador - en blogg som Madrigal kallade "Insta-Snopes", som en hyllning till den erfarna sajten Snopes.com som avlivar rykten. För varje foto försökte teamet hitta den ursprungliga källan, eller åtminstone tillräckligt med information om bilden för att avgöra om den var äkta eller falsk. I vissa fall, som den strandade karusellen i Dumbo, verkade bilden nästan för bra för att vara sann, men visade sig ändå vara äkta. Webbplatsen satte stora logotyper med "äkta" och "falska" på varje bild, så att det skulle vara uppenbart vad de var om de delades. Som John Hermann från BuzzFeed påpekade i ett inlägg på sin Tumblr-blogg (eftersom BuzzFeed fortfarande var nere på grund av strömavbrottet) är det lätt att fokusera på de falska nyheter som cirkulerar på Twitter under sådana här händelser, men det finns lika mycket anledning att vara optimistisk när det gäller hur snabbt de korrigeras. En del av dem som såg den ursprungliga falska rapporten kanske inte ser rättelsen - och Craig Silverman från Regret The Error har noterat att den ursprungliga tweeten ofta sprids mycket längre än någon efterföljande uppdatering - men faktum är att det sker, och ofta snabbare än vad de vanliga nyheterna korrigeras. Twitter som en "självrengörande ugn" New Yorker-skribenten Sasha Frere-Jones har beskrivit Twitter som en "självrengörande ugn" på grund av det sätt på vilket den korrigerar sig själv när det finns dålig information, något som medieförfattaren David Carr hänvisade till under en debatt nyligen i Toronto om värdet av digitala medier jämfört med traditionella medier.</w:t>
      </w:r>
    </w:p>
    <w:p>
      <w:r>
        <w:rPr>
          <w:b/>
          <w:color w:val="FF0000"/>
        </w:rPr>
        <w:t xml:space="preserve">id 147</w:t>
      </w:r>
    </w:p>
    <w:p>
      <w:r>
        <w:rPr>
          <w:b w:val="0"/>
        </w:rPr>
        <w:t xml:space="preserve">Det fanns ett Famicom-spel om Sovjetunionens ledare Du förväntar dig, och kommer att hitta, gamla spel för Famicom där du spelar som soldat. Eller en pilot. Eller en idrottsman. Vad du inte förväntar dig, men som du ändå kommer att hitta, är ett spel med ledaren för Sovjetunionen i huvudrollen. Detta är Gorby's Pipeline , även känt som Gorby no Pipeline Daisakusen . Om du inte kunde se det på födelsemärket på omslagsstjärnan och spelets namn, så var namnet på spelet att hjälpa Sovjets president Mikhail Gorbatjov att lägga vattenledningar över hela Sovjetunionen. Även om den ryska miljön verkar något bisarrt är det inte det när man inser att det var en ganska smart Tetris-klon, bara att istället för fallande block hade man fallande rör, och istället för att bara rensa linjer skulle man koppla ihop rör för att flytta vatten, något som är svårare än det låter. Aktivera JavaScript för att se den här videon. Gorby's Pipeline var coolt eftersom det för att vara ett japanskt spel (utvecklat av Puyo Pop-skaparna Compile, för övrigt) tog hela den ryska grejen och bara körde med den. Det hade den sovjetiska presidenten på omslaget. Det hade små barn i ryska kläder. Mellan de nio stegen fanns en karta som visade dina framsteg när du bokstavligen lade rör över hela Sovjetunionen. Till och med soundtracket hade en rysk inriktning. Det låg också rätt i tiden! Compile släppte spelet till både Famicom och MSX 1991, bara några månader före kuppen i december som inte bara skulle innebära slutet på Gorbatjovs korta "regeringstid" som ledare för Sovjetunionen, utan även slutet på själva Sovjetunionen. FUN FACT : Titta noga på omslaget ovan, över Gorbatjovs vänstra axel. Det är Sovjets rymdfärja, Buran, som bara gjorde en enda flygning innan den skrotades. Total Recall är en tillbakablick på videospelens historia genom deras karaktärer, franchises, utvecklare och trender. Jag skulle ha trott att Boris Jeltsan skulle ha varit en bättre kandidat för ett spel, tänk dig ett kinect-dans/drickspel. rymdfärjan Buran var ganska häftig, den var helautomatisk. sovjeterna hade sin egen version av concord till. Det var synd om den sovjetiska rymdfärjan. Rymden börjar verkligen bli en "släng i papperskorgen när den väl är använd"-angelägenhet nuförtiden. Jag menar, tekniskt sett spelar det ingen roll eftersom vi ändå kommer att vara borta från planeten när resurserna för den här typen av saker tar slut, men det skadar aldrig att sträva efter bättre teknik.</w:t>
      </w:r>
    </w:p>
    <w:p>
      <w:r>
        <w:rPr>
          <w:b/>
          <w:color w:val="FF0000"/>
        </w:rPr>
        <w:t xml:space="preserve">id 148</w:t>
      </w:r>
    </w:p>
    <w:p>
      <w:r>
        <w:rPr>
          <w:b w:val="0"/>
        </w:rPr>
        <w:t xml:space="preserve">Det här är showen och showen är många saker Det här är showen... är ett nöjespalats, ett rumpusrum, ett rabatterat lager, ett museum utan väggar, en ödemark och ett Wunder-Kabinett av det fantastiska och oviktiga. Många av verken görs, avvecklas, anpassas och förändras av deltagarna medan utställningen pågår. Ingenting är märkt och gallerierna är en förvirrande blandning av arbetsområden, ofullständiga installationer, förvaringsutrymmen, spontana förbindelser och de små handlingar av estetisk terrorism som troligen verkade vara en bra idé för tillfället. Det finns många, många saker här, för många saker. Syftet med utställningen är att presentera en serie pågående "samtal" mellan de 13 deltagarna. Louise Bourgeois dök inte upp, men skickade teckningar av spindlar och en magnifik, hemsökande skulptur av ett bo av gigantiska spindeldjur. De andra konstnärerna har i stort sett valt att göra sina konstiga saker på plats, och flera av dem hängde runt i studielös inaktivitet när jag vandrade igenom. Tydligen sker det mesta av verksamheten efter det att ljuset har slocknat. Hela föreställningen äger i alla fall rum i skymningen av Luc Tuymans ljusarrangemang. Genom att justera takfönstrens genomskinlighet har han begränsat det naturliga dagsljuset som normalt strömmar in och kastar gallerierna i olika nyanser av krepuskulärt mörker. Besökaren kommer in genom Fabrice Hyberts kopia av hotelldörren i Jaques Tatis film "Herr Hulots semester". På dörren sitter en plektrum på den plats där spärren skulle ha varit, som slår på en förstärkt cellosträng när besökarna går in och ut. Dong det går, dong det går, dong. Jag vet inte vad besökare till den intilliggande utställningen med gotiska skulpturer eller till museets permanenta samling, som har "invaderats" av en av Mark Manders grymt främmande figurer, gör av det. När de väl har gått in genom Hyberts dörr är det lika troligt att de känner sig lika förvirrade och mystifierade av den moderna konstens galna värld som Hulot var av vardagen. Vid mitt besök på öppningsdagen tycktes till exempel Jason Rhoades tillbringa sin tid med att flytta lastbilslass med material från ett rum till ett annat, och bland sitt sortiment av verktyg, leksaker och virke stod en motorcykel som läckte olja på en metallbricka. Det var oklart om detta var tänkt som en utställning eller om det bara var ett sätt att göra en del hantverksmekanik mellan konstskapande spasmer. Rhoades har den typ av störd mentalitet som kan likställa en jacuzzi med fontänen i Jan van Eycks altartavla i Gent. I stället för det mystiska lammet får vi dock massor av plakat med texten "PORK", som verkar vara ett av de få ord som Rhoades kan stava till. Kuratorn Bart de Baere tar med sig ett par förvirrade kritiker på safari genom utställningen. "Ni kan sitta på den här", säger de Baere och slår sig ner på en bänk som är en del av Anne Decocks verk, och "Ni kan ta en av de här", när han erbjuder oss några bilder på barn som möjligen är en del av Uri Tzaigs "Bibliotek". Men när han hindrade en svensk kritiker från att dra ner en stol som hängde frestande i ett balanserat arrangemang av remskivor och snören blev det tydligt att det var omöjligt att avgöra vad man får leka med och vad man inte får. de Baere patrullerade gallerierna som en grundskollärare på lekplats. Henrietta Lehtonen har återinrättat museets kafé och designat porslinet, så detta är konst som man kan sitta på och dricka ur, men låt bli att röra vid Eran Schaerfs arbetsstation, vad du än gör. Problemet med inlandet mellan konst och liv är att man aldrig vet hur man ska bete sig. Museets befriade rum som lekpark är en värld som är lika reglerad som alla andra, en repressiv charad av frihet för både konstnärer och åskådare. Men det är liberalism för dig. Vi gick från en hög med skräp till en annan, beundrade de planterade redwoodträden och de hopknycklade pappersbitarna och följde ett snirkligt snöre som slingrade sig mellan ateljéer, pågående arbeten och trasiga arbeten.</w:t>
      </w:r>
    </w:p>
    <w:p>
      <w:r>
        <w:rPr>
          <w:b/>
          <w:color w:val="FF0000"/>
        </w:rPr>
        <w:t xml:space="preserve">id 149</w:t>
      </w:r>
    </w:p>
    <w:p>
      <w:r>
        <w:rPr>
          <w:b w:val="0"/>
        </w:rPr>
        <w:t xml:space="preserve">Motstånd mot slaveriet Fram till nyligen har historien om den transatlantiska slavhandeln till stor del ignorerat den roll som de afrikanska folken spelade när de gjorde motstånd mot slaveriet och kämpade för att få slut på slaveriet på olika sätt. Den afrikanska frihetsrörelsen var aktiv från början av slaveriet . Nyare forskning har avslöjat omfattningen av detta motstånd, som tog sig många former, vissa individuella, andra kollektiva. De gjorde motstånd mot tillfångatagande och fängslande, attackerade slavskepp från land och deltog i revolter ombord på skeppen och kämpade för att befria sig själva och andra. Ibland föredrog gravida kvinnor abort framför att föra in sitt barn i slaveri. På plantagerna minskade motståndet lönsamheten. Slavade afrikaner försökte sänka arbetstakten genom att låtsas vara sjuka eller slå sönder verktyg och de flydde närhelst det var möjligt och flydde till Sydamerika, England eller Nordamerika. En del förrymda afrikaner, som maroonerna på Jamaica , bildade gerillagrupper som attackerade plantagerna. Oavsett vilka bestraffningar som utfördes eller hur många hårda lagar som antogs för att kontrollera dem, gjorde de förslavade afrikanerna ändå uppror. Många före detta slavar arbetade också med abolitionisterna i Storbritannien och på andra håll; du kan läsa några av deras berättelser i avsnittet om abolitionister. Under slutet av 1700-talet och början av 1800-talet växte slavrevolterna sig allt större. Många slavar som gjorde uppror dödades, men trots detta fortsatte motståndet mot slaveriet i Afrika, ombord på slavskeppen och i Karibien och Amerika. De klargjorde att om de inte släpptes fria skulle de snart frigöra sig själva. I det här avsnittet: Du kan hitta detaljer om fyra uppror samt fakta och siffror om slavarnas motstånd ombord på slavskeppen och på plantagerna. Motstånd på plantagerna På plantagerna försökte många förslavade afrikaner att sänka arbetstakten genom att låtsas vara sjuka, orsaka bränder eller "av misstag" slå sönder verktyg. Närhelst det var möjligt, försökte de förslavade afrikanerna... Fallstudie 1: St. Domingue - Upproret Saint Domingue kontrollerades av fransmännen och hade den största slavbefolkningen i Västindien. Den hade en blomstrande sockerindustri som hade skapat världens rikaste koloni, med en halv miljon invånare. Fallstudie 4: Jamaica (1831) - Upproret Det hade förekommit ett antal uppror av förslavade afrikaner på ön Jamaica. Sexton slavuppror hade ägt rum mellan 1655 och 1813. Det hade också förekommit större uppror... Fallstudie 4: Jamaica (1831) - Samuel Sharpe Samuel Sharpe var en slav som kämpade för frihet genom att organisera en generalstrejk på Jamaica. Han föddes på Jamaica 1801 och växte upp i Montego Bay. Han var...</w:t>
      </w:r>
    </w:p>
    <w:p>
      <w:r>
        <w:rPr>
          <w:b/>
          <w:color w:val="FF0000"/>
        </w:rPr>
        <w:t xml:space="preserve">id 150</w:t>
      </w:r>
    </w:p>
    <w:p>
      <w:r>
        <w:rPr>
          <w:b w:val="0"/>
        </w:rPr>
        <w:t xml:space="preserve">Related articles SYDNEY: Tekniken har kommit ett steg närmare att hjälpa funktionshindrade att utföra mer naturliga rörelser med hjälp av en robotled, i och med att amerikanska forskare har utvecklat en ny typ av "hjärn-maskingränssnitt". Ett gränssnitt mellan hjärna och maskin (BMI) är en direkt kommunikationsväg mellan hjärnan och en extern anordning, t.ex. en robotarm. Detta nya tillvägagångssätt, där datoralgoritmer användes för att avkoda elektriska impulser i hjärnan hos rhesusapor, är det första i sitt slag som skulle kunna göra det möjligt för användare att planera och utföra en serie sekventiella rörelser på ett naturligt sätt. "Detta skiljer sig från de BMI som hittills har använts och som kräver att användarna planerar och utför varje element i den sekventiella rörelsen ett i taget. I sådana BMI:er kan användaren till exempel inte planera den andra bokstaven i ett ord innan han eller hon skriver den första bokstaven", förklarade Ziv Williams, professor i neurokirurgi vid Massachussets General Hospital i Boston, USA, och medförfattare till studien, som publicerades i Nature Neuroscience . "Utvecklingen av detta nya BMI innebär att det i princip kan vara möjligt för patienter att planera och utföra sekventiella rörelser som de skulle göra naturligt, till exempel att skriva hela den planerade serien av bokstäver i ett ord", sade han. Ny funktionell hjärnstruktur avslöjad Williams och kollegor spelade in de elektriska impulserna från hjärnan hos rhesusapor som tränats att komma ihåg en sekvens av två platser på en datorskärm och, efter en kort paus, flytta markören till dessa platser. De fann att de två rörelserna kunde avkodas med hjälp av datoralgoritmer från separata, små grupper av neuroner i den premotoriska hjärnbarken - en del av hjärnan som är involverad i planering och utförande av lemrörelser. "Våra resultat avslöjar en ny funktionell struktur inom den premotoriska cortexen som möjliggjorde noggrann och samtidig avkodning av två planerade motoriska mål på flera rumsliga platser", skriver författarna i artikeln. "Endast ett litet antal neuroner var tillräckligt för att exakt förutsäga platsen för båda målen, vilket gör avkodningen av sådan information mycket robust." De två olika subpopulationerna av neuroner gjorde att de två planerade målen för rörelsen kunde hållas samtidigt, utan försämring, i "arbetsminnet" - ett system i hjärnan som tillhandahåller tillfällig lagring och behandling i realtid av den information som krävs för att utföra komplexa uppgifter. Genom att utnyttja dessa mekanismer utvecklade teamet sedan ett BMI som inte bara kunde förutsäga båda de planerade rörelserna samtidigt, utan också driva rörelserna i realtid tillsammans med apans motoriska svar. Direkta inspelningar av hjärnaktivitet Enligt Geoffrey Goodhill, en neurovetare vid University of Queensland i Australien, är förmågan att använda direkta mätningar av hjärnaktivitet för att styra rörelser i en lemprotes ett viktigt hjälpmedel för personer som är förlamade. "Den här artikeln tar ett viktigt steg längre än tidigare arbete genom att visa att det är möjligt att avkoda en sekvens av avsedda rörelser från direkta registreringar av neurala aktiviteter, inte bara en enda rörelse", säger Goodhill, som inte var inblandad i studien. "På det hela taget är det ett utmärkt exempel på hur djurförsök i kombination med sofistikerad matematisk modellering kan ge verklig insikt i ett problem av stor medicinsk relevans", sade han. "Williams sade att den nya konstruktionen också skulle kunna leda till utveckling av BMI:er som kan analysera avsedda rörelser innan de utförs - vilket gör det möjligt för en robotled att utföra rörelserna mer effektivt. "Till exempel kan den också kunna skriva ordet snabbare eller ta bort stavfel innan den skriver", sade han. Williams tillade att nästa steg skulle vara att ytterligare undersöka hur det nya BMI kan användas för att utföra mer flytande och exakta sekventiella rörelser med hjälp av en robotled och att testa konstruktionen på mänskliga patienter. Enligt Goodhill finns det dock "fortfarande mycket mer arbete att göra". "Avkodaren förutsåg endast den avsedda rörelsen korrekt i 50-80 % av fallen. Detta var mycket bättre än slumpen, men definitivt inte tillräckligt bra för att till exempel skriva flytande på ett tangentbord", säger han. Mer information Läsarkommentarer Detta är en viktig förbättring för att hjälpa vissa funktionshindrade personer, men listan nedan bör beaktas på lämpligt sätt när det gäller vägen framåt. - Hur drivs den och vilka effekter har strömmen på hjärncellerna, t.ex. genererar den värme? - Finns det inga sätt att göra det nära det som händer?</w:t>
      </w:r>
    </w:p>
    <w:p>
      <w:r>
        <w:rPr>
          <w:b/>
          <w:color w:val="FF0000"/>
        </w:rPr>
        <w:t xml:space="preserve">id 151</w:t>
      </w:r>
    </w:p>
    <w:p>
      <w:r>
        <w:rPr>
          <w:b w:val="0"/>
        </w:rPr>
        <w:t xml:space="preserve"> Skär pancettaskivorna på mitten och stek dem i en stekpanna utan fästmassa på medelhög värme tills fettet rinner ut och pancettan blir brun och knaprig. Skopa ut den på en tallrik och lägg den åt sidan.  Skär varje pilgrimsmussla i två skivor och klappa dem torra på hushållspapper. Stek dem i pannan med pancettafett i ett par minuter på varje sida, tills de är bruna. Lyft upp dem på pancettaplattan.  Lägg purjolöken i pannan och koka den i den sista saften från pilgrimsmusslor och pancetta tills den är mjuk. Tillsätt ärtorna och koka under omrörning tills ärtorna är genomvarma. Rör i det mesta av dillen, smaka sedan av och krydda med salt och peppar.  Lägg ruccola i mitten av en tallrik och arrangera pilgrimsmusslorna runt om. Lägg purjolöken på rucola och lägg pancettabitarna ovanpå. Strö över några dillblad och ät direkt. 2. Gröna bönor, vårlök och kycklinglever med sojadressing Även leverhatare har visat sig gilla detta, en liten mängd berikar bönsalladen snarare än att överrösta den. Det är en enorm mängd bönor (jag antar att du kommer att vara utsvulten) men du kan halvera mängden och dubbla levern om du är en slaktbiprodukter-fantast. Pojkarnas extraknäck: en skiva pancetta, tillagad som i receptet med pilgrimsmusslor, eller 40 g mer lever. Ingredienser 300 g gröna bönor (75 kcal) 50 g kycklinglever (ca 1 hel lever) (58 kcal) Tsk olivolja (10 kcal) 4 tunna vårlökar i tunna skivor (40 g) (13 kcal) Dressing: 1 msk sojasås (10 kcal) 1 tsk olivolja (40 kcal) tsk vin- eller cidervinäger (0 kcal) några droppar chilisås (valfritt) Totalt: 206 kalorier Ångkoka de gröna bönorna tills de är klara och låt dem sedan svalna under kranen.  Kontrollera om levern har vita hinnor eller grönaktiga fläckar och skär bort dem.  Förvärm grillen. Kör över levern med en tsk olivolja. Sprid ut leverns lober och grilla den i cirka två minuter på varje sida tills den är lätt brynt. Låt den svalna.  Blanda ingredienserna till dressingen. Blanda bönor och vårlök i dressingen.  Skär levern i tunna skivor (en keramisk kniv är det bästa redskapet) och blanda dem i salladen. 3. Grillad zucchini med feta, citron, mynta och puy-linser Puy-linser gör den här salladen tillfredsställande mättande, medan smakerna kommer från den rökiga grillade zucchininin, doftande citronskal och mynta samt saltsyrlig feta. Det räcker med 1 msk råa linser om du kokar dina egna, eller använd en burk. Spara resten till en dag då du inte fastar, för att äta blandat med hackade örter och olivolja till kött eller fisk, eller frys in dem. Pojkarnas extra: 20 g fetaost extra. ingredienser 500 g zucchini, de minsta du kan hitta (90 kcal) 30 g fetaost (83 kcal) 15 myntablad (1 kcal) 1 tsk olivolja (40 kcal) 30 g (2 rundade matskedar) kokta puylinser (35 kcal) citronskal (1 kcal) Totalt 250 kcal Skär zucchininin i långa, cm breda skivor. Blanda dem med oljan och en nypa salt.  Hetta upp en grillplatta med rågång tills den röker och stek sedan zucchiniskivorna, vänd dem en gång, tills de är mörkbruna på båda sidor. Du måste förmodligen göra detta i minst två omgångar.  Lägg över zucchininilinjerna i en skål och blanda dem med citronskal, feta och linser. Precis innan servering blandar du ner de rivna myntabladen. Om feta är mer salt än skarp kan du pressa över lite citronsaft. 4. Tårta i filo med rostad schalottenlök, aubergine och spiskummin Pojkarnas fördel: använd två filoark, ett ovanpå det andra Ingredienser 200 g små schalottenlökar (inte de stora "banan"-schalottenlökarna) (40 kcal) 1 tsk olivolja (40 kcal) 1 tsk spiskumminfrö (1 kcal) en aubergine på 300 g (45 kcal) 200 g plommontomater för små barn (34 kcal) en liten vitlöksklyfta, krossad (3</w:t>
      </w:r>
    </w:p>
    <w:p>
      <w:r>
        <w:rPr>
          <w:b/>
          <w:color w:val="FF0000"/>
        </w:rPr>
        <w:t xml:space="preserve">id 152</w:t>
      </w:r>
    </w:p>
    <w:p>
      <w:r>
        <w:rPr>
          <w:b w:val="0"/>
        </w:rPr>
        <w:t xml:space="preserve">Börjar iOS 5 kännas lite gammalt? Apples senaste mobila operativsystem är nu nästan ett år gammalt, vilket innebär att det snart är dags att hoppa över till nästa version, samtidigt som Android börjar ta sig in i en svacka mellan Ice Cream Sandwich och Android 5.0 . Goda nyheter för Apple-fans: en inbjudan till ett evenemang kan ha avslöjat lanseringsdatumet för iOS 6 . Vad borde man ha lagt in? Läs våra förslag efter pausen... Ett meddelande har just hamnat i våra inboxar: Apples Worldwide Developer Conference (WWDC) 2012 kommer att äga rum mellan den 11 och 15 juni. Evenemanget, som förra året markerade lanseringen av iOS 5, är en inbjudan för utvecklare att "utforska de senaste innovationerna, funktionerna och möjligheterna i iOS". För oss betyder det iOS 6 . För att få upp ögonen för det har vi sammanställt en lista över förbättringar som vi anser att iOS 6 bör innehålla. Är du uppmärksam, Apple? 1. Snabbare WiFi-åtkomst Om du har haft någon kontakt med Android vet du att det är mycket lättare att slå på och stänga av WiFi på Googles mobila plattform än vad det är på iOS . Det är en riktig plåga. Det mest irriterande är att det verkar vara en relativt snabb lösning. Apple skulle antingen kunna lägga WiFi (och Bluetooth och flygplansinställningar) i den nedfällbara notifieringscentralen eller placera den under Splotlight-sökningen till vänster om iOS-hemskärmen. Bosh. 2. Multitasking i delad skärm Detta kanske inte är särskilt användbart på den lilla iPhone-skärmen, men iPad skriker efter ett sätt att multitaska som liknar Windows 7:s "snappade" fönster . Varför? För att det är bra att kunna titta på fotboll via Sky Go-appen, men om du gör det är du liksom inlåst. Vi skulle vilja se ett slags "övre och nedre skärm", där du kan ha din Netflix-film eller Sky Sports överst och Safari eller Facebook underst. Det låter vettigt, och vi tvivlar på att det skulle förvirra det annars enkla operativsystemet alltför mycket. Var är hon? Ok, Ok; vi kan på sätt och vis förstå Apples resonemang om detta. Användningsmodellen för Siri på en surfplatta är mycket mer komplex och djupgående än på en telefon, vilket förmodligen är anledningen till att Apples röstassistent, som fortfarande är i beta, ännu inte finns på iPad, men man kan hoppas att den kommer snart. Om det händer kan du slå vad om att Apple kommer att öppna upp Siri API:et för alla utvecklare, så att du i princip kan köra hela operativsystemet genom att föra en konversation med det. Som det ser ut nu är det en bit kvar innan Siri kan ta språnget från telefon till datorassistent, men du kan slå vad om att Apple jobbar på det. 4. Gratis sväng-för-sväng-navigering Apple har förmodligen varit nöjda de senaste åren med att ta sin 30-procentiga andel av appförsäljningen från sådana som TomTom och Navigon, men när Android och Windows Phone nu erbjuder så mycket navigering för absolut ingenting känns det som om något är på gång. När Apple inledningsvis visade upp iPhoto med geotagging för iPad , gjorde man det med en skräddarsydd kartlösning - inte med Google Maps . Apple har köpt ett par kartläggningsföretag genom åren, och den allmänna teorin är att Apple är redo att frigöra sig från Google. Sedan första dagen med iOS har Apple varit tvunget att hantera ett obehagligt beroende av Big G för sin kartteknik. Även om kartorna i iOS heter just "Maps", hanteras de i själva verket av Googles teknik, som numera har den extra fördelen av Street View. Om Apple vill kunna erbjuda gratis navigationshjälp i iOS måste företaget för gott sparka ut Google ur operativsystemet, vilket innebär att det måste ha en komplett uppsättning globala kartor med alla funktioner som är lätta att förstå (dvs. inte störande). Kommer detta att ske i iOS 6? Det är inte otänkbart, men det skulle vara en chock. 5. Gestikbaserade kontroller FTW! Har du använt de gestbaserade kontrollerna på iPad? Krama ihop fingrarna som en knytnäve för att stänga en app, fyra fingrar till vänster och höger sveper mellan appar - som på BlackBerry PlayBook - och fyra fingrar som glider uppåt avslöjar multitaskingfacket. Allt känns</w:t>
      </w:r>
    </w:p>
    <w:p>
      <w:r>
        <w:rPr>
          <w:b/>
          <w:color w:val="FF0000"/>
        </w:rPr>
        <w:t xml:space="preserve">id 153</w:t>
      </w:r>
    </w:p>
    <w:p>
      <w:r>
        <w:rPr>
          <w:b w:val="0"/>
        </w:rPr>
        <w:t xml:space="preserve">Sidor Prova Judo på Sheffield Judo Club Varför Sheffield Judo Club? Vi undervisar riktig Kodokan Judo! Sheffield Judo Club är en familjedriven klubb och har en familjär atmosfär. Huvudinstruktörerna Steven Sheffield (6:e graden) och Aartje Sheffield (5:e graden) är båda tidigare Sr. Canadian Judo Champions och är båda NCCP level 3 Coaches (National Coaching Certification Program). Sedan starten 1992 har klubben hjälpt idrottare att vinna dussintals medaljer i regionala, provinsiella och nationella judotävlingar. Sheffield Judo Club är medlem i Judo Ontario, den provinsiella idrottsorganisationen som är knuten till kultur- och idrottsministeriet. Det här är den riktiga varan! Titta gärna på vår webbplats och kontakta oss om du har några frågor! Prova en klass GRATIS! Söndag 25 november 2012 Sheffield Judoka vid Ontario Youth International 2012 Den 10 och 11 november stod Judo Ontario värd för Ontario Youth International, en förstklassig tävling för ungdomar.  I tävlingen deltog tävlande från Ontario, Quebec och USA. Sheffield Judo Club i Stouffville representerades av fem unga idrottare under den två dagar långa turneringen. Colleen Welch vann en guldmedalj i klassen U18 +70 kg och en silvermedalj i klassen U20 +78 kg. Meaghan Jamieson placerade sig på första plats i klassen U15 -45 kg och vann sina matcher överlägset. I klassen U13 pojkar -30 kg avslutade även Will Hayes sin tävling med en guldmedalj. Megan Peterkin avslutade med en silvermedalj i klassen U18, -63kg och placerade sig även på femte plats i klassen U20, -63kg. I sin första judotävling någonsin lyckades Harry Harding säkra en bronsmedalj! Bra jobbat!</w:t>
      </w:r>
    </w:p>
    <w:p>
      <w:r>
        <w:rPr>
          <w:b/>
          <w:color w:val="FF0000"/>
        </w:rPr>
        <w:t xml:space="preserve">id 154</w:t>
      </w:r>
    </w:p>
    <w:p>
      <w:r>
        <w:rPr>
          <w:b w:val="0"/>
        </w:rPr>
        <w:t xml:space="preserve">The Cyclopedia of New Zealand [Otago &amp; Southland Provincial Districts] Fram till år 1861 fanns det endast fem judiska invånare med sina familjer i Dunedin. Men guldfyndigheterna det året förde med sig många nykomlingar, bland vilka det fanns en betydande andel judar. Denna förändring ledde till att en församling och en synagoga grundades. Med detta syfte träffades fjorton herrar i januari 1862 i H. E. Nathans hus och lovade att bilda en församling. En kommitté utsågs för att samla in prenumerationer för att täcka de inledande utgifterna, församlingen bildades och följande ämbetsmän valdes: Ordförande: Hyam E. Nathan, kassör: Henry Nathan, kommitté: Henry Hart, Benjamin L. Farjeon, R. da Costa, Ezekial Nathan, Abraham Myers, Issac Herman och George Caspar. H. Joseph var sekreterare. Farjcon, som var chef för Daily Times och Witness i början av sextiotalet, blev senare känd i England som författare av populära romaner och berättelser. Ett arrendeområde på George Street, där det stod en liten träbyggnad, förvärvades, och denna byggnad, där vissa nödvändiga reparationer gjordes, blev den första judiska synagogan i Dunedin. Medlemsantalet var fyrtiotre och gudstjänster hölls regelbundet. Det första paret som förenades i synagogan var Abraham Myers och fröken Ehrenfried, som gifte sig i september 1862. H. E. Nathan överlämnade lagrullen och Myers överlämnade en trädkrona som en gåva till äktenskapet. Rullen består av Moseböckerna eller de fem Moseböckerna, i manuskript, med hebreiska tecken, skrivna på skinnet av en kosherkalv, av skriftlärare som är noggrant utbildade för detta yrke. De tecken som används antas vara identiska med dem som Moses använde och tros vara en exakt återgivning av Moses språk. Moseböckerna är indelade i femtiotvå delar, varav en läses varje söndag, vilket innebär att hela Moseböckerna läses under ett år. Omkring 1863 vidtogs åtgärder för att skaffa en mer central plats för en synagoga och för att skaffa en präst. D. Isaacs, en lekman, utsågs till präst, och det första valet av plats för en synagoga var på View Street, där den kongregationella kyrkan nu står, men detta gick förlorat på grund av ett problem i förhandlingarna. Till en kostnad av 600 euro säkrades en plats på Moray Place. Där uppfördes en synagoga till en kostnad av 1 850 euro, och den öppnades för gudstjänst i september 1863. Byggnaden blev därefter frimurarorganisationens egendom. Den nuvarande platsen köptes för 1 000 år 1875, och den 11 november 1880 lades hörnstenen till den nuvarande byggnaden av Maurice Joel, dåvarande ordförande för församlingen. Synagogan är en vacker byggnad av sten och uppfördes till en kostnad av 4 830. Den första prästen var David Isaacs, en lekmannapredikant, som utsågs när församlingen bildades och gick i pension 1864. Från 1864 fram till utnämningen av pastor Jacob Levy 1867 sköttes synagogans uppgifter av Joseph Myers, Lazar och Nathan. Levy avgick 1874 och efterträddes 1875 av pastor Bernard Lichtenstein, som innehade tjänsten fram till sin död 1892. Under arton månader därefter fanns det ingen präst och uppgifterna sköttes av församlingsmedlemmar med hjälp av pastor A. T. Chodowski, som då var präst i Christchurch, när det var nödvändigt. Pastor J. L. Harrison blev präst 1893, men avgick 1897, och i april 1898 utsågs den nuvarande prästen. För närvarande (januari 1904) är Julius Hyman, J.P., ordförande, M. Montague Heineman, hederssekreterare, och Saul Solomon, B.A., kassör.</w:t>
      </w:r>
    </w:p>
    <w:p>
      <w:r>
        <w:rPr>
          <w:b/>
          <w:color w:val="FF0000"/>
        </w:rPr>
        <w:t xml:space="preserve">id 155</w:t>
      </w:r>
    </w:p>
    <w:p>
      <w:r>
        <w:rPr>
          <w:b w:val="0"/>
        </w:rPr>
        <w:t xml:space="preserve">Vinnare GovHack-teamet tillsammans med våra underbara supportrar och sponsorer var glada över att se över 40 projekt som skickades in till GovHack 2012. Vi blev överväldigade av kvaliteten, innovationen och den rena otyglade häftighet som spreds från både Canberra och Sydney under de 48 timmarna. Otroligt var också den starka känsla av kamratskap som lagen delade. Det fanns säkert några mycket tävlingsinriktade lag, men det fanns också en hel del utbyte, ömsesidigt stöd, uppmuntran och allmän ömsesidig uppskattning av coola hacks. Detta var en del av det som gjorde det så roligt för oss att genomföra ett sådant evenemang. Nedan finns vinnarna och de mycket berömda bidragen för varje stort pris samt de mindre priser som juryn delade ut. Domarpanelen bestod av representanter för de som stödde de stora priserna, samt hälften av govhack-organisatörerna, flera mentorer och några sponsorer. Domarna lade ner mycket arbete på att få fram de bästa resultaten, och som ni kan se om ni tittar på alla lagen var det ett extremt svårt urval! Imorgon kommer du att kunna hitta listan över projekt som fått mycket beröm efter vinnarna nedan. Vi ville publicera vinnarna, men behöver bara sova innan vi gör alla de mycket berömda vinnarna Stora prisvinnare Digital Humanities Category - tilldelas av National Archives of Australia Bästa användning av arkivets datamaterial - Canberra (2500 dollar) History in ACTION av teamet History in ACTION - En webbplats som ger Canberraner och besökare möjlighet att skapa sin egen personliga busstur för att utforska Canberras rika historia. Bästa användning av arkivdata - Sydney (2 500 dollar) Photo Search av teamet Double Rainbows - Dessa bilder är mer än bara vackra bilder; de avslöjar vår historia och identitet, var vi kommer ifrån och vad som gör oss till australiensare. Upptäck landet genom dess historia och genom dessa fantastiska bildarkiv. Bästa övergripande pris för digital humaniora - utan att vara beroende av särskilda datamängder (5000 dollar) A Day in the Life av teamet The Outsiders - A Day in the Life syftar till att ge en personlig koppling till arkiven och de statistiska uppgifterna. Bästa användning av datamängder från Bureau of Meteorology (temperatur och nederbörd) (2500 dollar) WeatheredOak av teamet NullReference -- WeatheredOak är ett API (avancerat programmeringsgränssnitt) för ACORNSat:s historiska väder. Bästa användning av dataset från Geoscience Australia (2500 dollar) Safe Route av teamet The Hackeroos - Safe Route-systemet hjälper användarna att övervaka buskbränder i sin region, varnar dem i nödfall, hjälper till med evakuering och gör det möjligt för användarna att meddela räddningstjänsten om de behöver räddas. Bästa API-utveckling för statliga datamängder på data.gov.au (3000 dollar) WeatheredOak av team NullReference - WeatheredOak är ett API (avancerat programmeringsgränssnitt) för ACORNSats historiska väder. (1 800 dollar) ANDRA PRISET -- delas mellan två: Photo Search by team Double Rainbows - Dessa bilder är mer än bara vackra bilder; de avslöjar vår historia och identitet, var vi kommer ifrån och vad som gör oss till australiensare. Upptäck detta land genom dess historia och genom dessa fantastiska bildarkiv. (600 dollar) A Day in the Life by team The Outsiders - A Day in the Life syftar till att ge en personlig koppling till arkiven och de statistiska uppgifterna. (600 dollar) Best Benefit to the ACT Community Award - utan att vara beroende av några särskilda datamängder (5000 dollar) History in ACTION av teamet History in ACTION - En webbplats som ger Canberrans och besökare möjlighet att skapa sin egen personliga busstur för att utforska Canberras rika historia. Hedersomnämnanden i denna kategori omfattar Route Me av team Timeless Traveller, Safe Route av team The Hackeroos och Walk My Way av team Lonesome Dove. Bästa pris för öppen förvaltning - utan att vara beroende av särskilda datamängder (2000 dollar) OpenBudget av teamet 2 Guys 1 App - TheOpenBudget är ett tvådelat projekt: en helt ny dataserie med öppen källkod för statliga utgifter per departement och funktion, som kan exporteras i antingen .json eller .csv, och ett online-visualiseringsverktyg för att söka igenom själva datan (som är live just nu!). OpenBudget by team 2 Guys 1 App - TheOpenBudget är ett tvådelat projekt: en helt ny dataserie med öppen källkod för offentliga utgifter per departement och funktion, som kan exporteras i antingen .json eller .csv, och ett verktyg för visualisering på nätet för att söka igenom uppgifterna.</w:t>
      </w:r>
    </w:p>
    <w:p>
      <w:r>
        <w:rPr>
          <w:b/>
          <w:color w:val="FF0000"/>
        </w:rPr>
        <w:t xml:space="preserve">id 156</w:t>
      </w:r>
    </w:p>
    <w:p>
      <w:r>
        <w:rPr>
          <w:b w:val="0"/>
        </w:rPr>
        <w:t xml:space="preserve">Jag fick en liten panikattack i morse när jag tänkte på Liverpool FC utan Stevie G. Vad ska vi göra? Han är en referenspunkt för den här klubben och jag kan inte se någon annan spelare som kommer att ta över den manteln när han försvinner. Det är nästan som att förlora själva hjärtat och själen i vårt lag. Det kommer att bli en mycket annorlunda klubb när han lämnar oss, och jag är inte säker på att det kommer att bli till det bättre. __________________ "Jag ser det inte som modigt eller modigt, jag litar bara på mina spelare", Brendan Rodgers (20-09-12) "Det handlar inte om den långa bollen eller den korta bollen, det handlar om rätt boll." Bob Paisley Fick lite av en panikattack i morse när jag tänkte på Liverpool FC utan Stevie G. Vad ska vi göra? Han är en referenspunkt för den här klubben och jag kan inte se någon annan spelare som kommer att ta över den manteln när han försvinner. Det är nästan som att förlora själva hjärtat och själen i vårt lag. Det kommer att bli en mycket annorlunda klubb när han lämnar oss, och jag är inte säker på att det kommer att bli till det bättre. Jag är säker på att det kommer att bli sämre. Tbh, klubben måste göra något snabbt, att lyssna på hur folk talar om klubben på sistone säger mig hur lågt ner i hackordningen vi befinner oss just nu. Det är fel, eftersom många klubbar har hoppat framåt genom att ha fått en välkommen ägare, men de ligger där och kommer att ligga kvar tills vi gör något mycket speciellt, eller något mycket speciellt händer med klubben. Det är som om han är en annan spelare när han har den engelska kaptenen i huvudet. Jag lyssnar inte på honom och ägnar honom ingen uppmärksamhet alls. Kunde inte ge ett skit om alla Ingerlundintervjuernas banaliteter och hans tankar om skiten han har omkring sig för dem. Men när man ser på den truppen måste det vara den sämsta engelska truppen som någonsin har satts ihop? Jag är verkligen orolig för att han inte är 100 procent frisk när han går in i den här dumma vänskapsmatchen. Ännu en anledning till varför Hodgson är ett arsle Jag tror att det är en stor sak för Steve att nå 100 landskamper. Kommer han att fortsätta att vara intresserad av att spela för England nu när han har nått denna milstolpe? __________________ varning! det här inlägget kan innehålla subtila mängder cynism, ironi och sarkasm. i år försöker jag återuppliva gamla humoristiska förolämpningar och kommer att använda dem i en icke hotfull retrostil, du klockren. Jag skulle spela honom som CF och köpa in en anständig offensiv mittfältare och en anfallare i transfönstret... __________________ varning! det här inlägget kan innehålla subtila mängder cynism, ironi och sarkasm. i år försöker jag återuppliva gamla humoristiska förolämpningar och kommer att använda dem i en icke hotfull retrostil, du bell end. Jag fick en liten panikattack i morse när jag tänkte på Liverpool FC utan Stevie G. Vad ska vi göra? Han är en referenspunkt för klubben och jag kan inte se någon annan spelare som kan ta över den manteln när han försvinner. Det är nästan som att förlora själva hjärtat och själen i vårt lag. Det kommer att bli en mycket annorlunda klubb när han lämnar oss, och jag är inte säker på att det kommer att bli till det bättre. Stevie och Carra är långsiktiga tjänare till den här klubben, levande legender om man så vill (precis som Kenny och Keegan osv.) men livet fortsätter. Varken est1892, dess ägare eller något företag med anknytning till dem kommer att hållas ansvariga för eventuella tvister som uppstår till följd av dessa inlägg. De åsikter som framförs är inte nödvändigtvis webbplatsens eller dess ägares.</w:t>
      </w:r>
    </w:p>
    <w:p>
      <w:r>
        <w:rPr>
          <w:b/>
          <w:color w:val="FF0000"/>
        </w:rPr>
        <w:t xml:space="preserve">id 157</w:t>
      </w:r>
    </w:p>
    <w:p>
      <w:r>
        <w:rPr>
          <w:b w:val="0"/>
        </w:rPr>
        <w:t xml:space="preserve">Regissören Benh Zeitlins fattigdomsdrama Beasts of the Southern Wild är lite av ett djur i sig självt - på en gång djärvt, djärvt och outgrundligt, en kraftfull kampanj för hjärtan och sinnen som har galopperat genom 2012 års festivalkretsar och samlat in en storm av beröm och samtal. Zeitlin kastar in publiken med huvudet före i "The Bathtub", ett fattigt samhälle i södra deltat som ser ut att ha drabbats av en orkan som jagats av en tsunami som jagats av en jordbävning. Sexåriga Hushpuppy (Quvenzhan Wallis) vandrar glatt genom det och pratar med sig själv, publiken, sin avlidna mamma, sin griniga pappa och frammanar stora mytomspunna djur. Filmen vandrar med henne, in i sprickor av laddade bilder och slumpmässiga vinjetter, från smutsiga måltider till vikingabegravningar och en flytande bordell som verkar ha drivit in från de dystopiska vattnen i Alfonso Cuarns Children of Men (2006). Beasts of the Southern Wild behåller ett skrämmande grepp om verkligheten, spända situationer och dystra konsekvenser blandas med ett slags kvasi-spirituell existentialism. Filmen drar i hjärtats strängar, men Zeitlin står på rätt sida av den känslomässiga manipulationen, om än med nöd och näppe. Känsligt hanterade sekvenser av konfrontationer, död och patos har inte helt skyddat honom mot anklagelser om "fattigdomsporr". Argumentet - inte helt rättvist, men kanske oundvikligt med tanke på den oräddhet som Zeitlin visar i sitt tillvägagångssätt, det sätt på vilket han fördjupar sig i dessa människors liv - är att han har omfamnat omständigheterna framför karaktärerna och svalt sig i sörjan. Prestationerna från en rollbesättning som till stor del består av oprofessionella skådespelare är ibland hisnande bra, en fascinerande vändning från den unga Quvenzhan Wallis som håller mycket av den dramatiska vikten i sina små händer. Långa, drivande och löst sammankopplade scener belyser strukturella problem men räddas mestadels av filmens salt-i-jorden-förståelse för plats och rumslighet. När Beasts of the Southern Wild är på toppen av sin förmåga går Beasts of the Southern Wild långt bortom det livfulla eller minnesvärda, in i en märklig systervärld av anti-progress, där människor finner förnuft och tillfredsställelse i fattigdom, eller något som ligger mycket nära det. Vattnet som omger invånarna i The Bathtub verkar ha tvättat bort det materiella innehållet i deras liv och översvämmat dem med ett slags omvänt hopp, en längtan efter att saker och ting inte ska bli bättre eller sämre, utan helt enkelt "vara". Beasts of the Southern Wilds australiensiska biografsläpp: 13 september 2012.</w:t>
      </w:r>
    </w:p>
    <w:p>
      <w:r>
        <w:rPr>
          <w:b/>
          <w:color w:val="FF0000"/>
        </w:rPr>
        <w:t xml:space="preserve">id 158</w:t>
      </w:r>
    </w:p>
    <w:p>
      <w:r>
        <w:rPr>
          <w:b w:val="0"/>
        </w:rPr>
        <w:t xml:space="preserve">De åsikter som uttrycks på den här anslagstavlan kommer från fansen själva och återspeglar inte nödvändigtvis Manchester Uniteds eller någon av dess representanters åsikter. För visning och publicering av meddelanden på denna anslagstavla gäller forumvillkoren, som kan läsas här. Re: Är vi fortfarande naiva att tro att vi har pengar att spendera? mojojojo101: Robson7Cantona: Om du hade 20k att spendera på en ny bil, skulle du köpa en gammal bil från den lokala skumma återförsäljaren och påstå att du inte kunde hitta något du gillade som var bra för pengarna eller att alla de bästa bilarna du tittade på var alldeles för dyra och att du, trots att du hade råd att spendera 20k, tyckte att det var bäst att köpa en gammal bil för 2k? Nej, naturligtvis skulle du inte göra det och det skulle inte heller SAF göra om han verkligen hade den typ av pengar som Gill hävdar att han har tillgång till, särskilt när VDS, Neville, Giggs och Scholes alla behöver ersättas och vi fortfarande inte har ersatt Ronaldo och Tevez ordentligt. Jag skulle faktiskt kunna göra det beroende på vilka bilar som finns tillgängliga. Då skulle jag ha ytterligare 15-18 000 att spendera på andra saker som en semester, betala av mina studielån, köpa en ny dator etc etc :D Re: Är vi fortfarande naiva och tror att vi har pengar att spendera? Robson7Cantona: De senaste finansiella siffrorna som släpptes visar att vi fortfarande har en enorm omsättning men betalar löjliga belopp på lån och skuldåterbetalningar för Glazer-familjen...... pengar som kunde och borde spenderas på att stärka laget med spelare av United-kaliber, inte okänd unge efter okänd unge på billiga villkor. David Gill sade att vi har omkring 160 miljoner på banken och att det finns gott om pengar tillgängliga för SAF att köpa kvalitetsspelare om och när han vill......i tror inte ett ord av det, tyvärr. Om du hade 20 000 dollar att spendera på en ny bil, skulle du då köpa en gammal bil från den lokala skumma återförsäljaren och hävda att du inte kunde hitta något du gillade som var prisvärt eller att alla de bästa bilarna du tittade på var alldeles för dyra och att du, trots att du hade råd att spendera 20 000 dollar, tyckte att det var bäst att köpa en gammal bil för 2 000 dollar? Nej, naturligtvis skulle du inte göra det och det skulle inte heller SAF göra om han verkligen hade den typ av pengar som Gill hävdar att han har tillgång till, särskilt när VDS, Neville, Giggs och Scholes alla behöver ersättas och vi fortfarande inte har ersatt Ronaldo och Tevez ordentligt. Bra sagt. Hur mycket jag än vill tro Gill vet jag att vi inte har 160 miljoner på banken. Aldrig i livet. Re: Är vi fortfarande naiva och tror att vi har pengar att spendera? Robson7Cantona: Om du hade 20 000 dollar att spendera på en ny bil, skulle du köpa en gammal bil från den lokala skumma återförsäljaren och hävda att du inte kunde hitta något som du gillade och som gav dig valuta för pengarna, eller att alla de bästa bilarna du tittade på var alldeles för dyra och att du, trots att du hade råd att spendera 20 000 dollar, tyckte att det var bäst att köpa en gammal bil för 2 000 dollar? Nej, naturligtvis skulle du inte göra det och det skulle inte heller SAF göra om han verkligen hade den typ av pengar som Gill hävdar att han har tillgång till, särskilt när VDS, Neville, Giggs och Scholes alla behöver ersättas och vi fortfarande inte har ersatt Ronaldo och Tevez ordentligt. Jag skulle faktiskt kunna göra det beroende på vilka bilar som finns tillgängliga. Då skulle jag ha ytterligare 15-18 000 att spendera på andra saker som en semester, betala av mina studielån, köpa en ny dator etc etc :D Re: Är vi fortfarande naiva och tror att vi har pengar att spendera? De nyligen offentliggjorda ekonomiska siffrorna visar att vi fortfarande har en enorm omsättning men betalar löjliga belopp på lån och skuldåterbetalningar för Glazer-familjen...... pengar som kunde och borde användas för att stärka laget med spelare av United-kaliber och inte med okända barn efter okända barn till lågpris. David Gill sade att vi har omkring 160 miljoner på banken och att det finns gott om pengar tillgängliga för SAF att köpa kvalitetsspelare om och när han vill......i tror inte ett ord av det, tyvärr. Om du hade 20 000 dollar att spendera på en ny bil, skulle du då köpa en gammal bil från den lokala skumma återförsäljaren och hävda att du inte kunde hitta något du gillade som var prisvärt eller att alla de bästa bilarna du tittade på var alldeles för dyra och att du, trots att du hade råd att spendera 20 000 dollar, tyckte att det var bäst att köpa en gammal bil för 2 000 dollar? Nej, det är klart att du inte skulle göra det.</w:t>
      </w:r>
    </w:p>
    <w:p>
      <w:r>
        <w:rPr>
          <w:b/>
          <w:color w:val="FF0000"/>
        </w:rPr>
        <w:t xml:space="preserve">id 159</w:t>
      </w:r>
    </w:p>
    <w:p>
      <w:r>
        <w:rPr>
          <w:b w:val="0"/>
        </w:rPr>
        <w:t xml:space="preserve">ABS rapporterar -- Män och kvinnor lever längre och har det bättre 26 augusti 2011 Kvinnor lever fortfarande längre än män, men männen håller på att minska klyftan, enligt en ny publikation som publicerades av Australian Bureau of Statistics (ABS) idag. Under de senaste tio åren har den förväntade livslängden vid födseln ökat mer för män (med tre år) än för kvinnor (med två år). Kvinnor fortsätter dock att ha en högre förväntad livslängd vid födseln (nu 84 år för kvinnor och 79 år för män). I den nya publikationen Gender Indicators , Australia , undersöks skillnaderna mellan män och kvinnor inom de viktigaste områdena för välbefinnande, t.ex. ekonomisk trygghet, utbildning, balans mellan arbete och familj, hälsa och säkerhet samt rättvisa. Under de senaste tio åren har kvinnor ökat sitt deltagande i arbetskraften, medan det har varit relativt stabilt för män. Kvinnor tjänar dock i genomsnitt 11 % mindre än män per timme. Män och kvinnor skiljer sig också åt när det gäller hur de använder sin arbetstid. Medan män och kvinnor ägnar ungefär lika mycket tid åt arbete, vare sig det gäller betalt eller obetalt arbete, ägnar män nästan dubbelt så mycket tid som kvinnor åt sysselsättningsrelaterad verksamhet, medan kvinnor ägnar nästan dubbelt så mycket tid åt obetalt arbete, t.ex. hushållsarbete, barnomsorg och volontärarbete. Publikationen visar också att 2010 studerade fler kvinnor i åldern 18-24 år (31 %) än män (23 %) för att uppnå en kandidatexamen eller högre. Män är mer benägna än kvinnor att ha dåliga hälsoriskfaktorer, såsom övervikt eller fetma (63 % jämfört med 48 % för kvinnor) eller riskfylld alkoholkonsumtion (15 % jämfört med 12 %). &amp;gt;&amp;gt;&amp;gt;&amp;gt;&amp;gt;&amp;gt;&amp;gt;Läs mer om de främsta hälsotillstånden för män. Kvinnor rapporterar oftare än män höga eller mycket höga nivåer av psykologisk stress (14 % jämfört med 10 %). &amp;gt;&amp;gt;&amp;gt;&amp;gt;&amp;gt;&amp;gt;&amp;gt;Läs mer om de vanligaste hälsotillstånden för kvinnor. I det första numret av Gender Indicators, Australia , en ny halvårspublikation, presenteras uppgifter från en mängd olika källor för att spegla mäns och kvinnors roller i det australiska samhället och övervaka de förändringar som har skett över tid i deras välbefinnande. Om du vill se alla indikatorer och förändringar över tid kan du se hela onlineprodukten Gender Indicators , Australia (kat. nr. 4125.0) på ABS webbplats www.abs.gov.au Även om de flesta vuxna australiensare anser sig vara friska, skiljer sig hälsanivåerna faktiskt åt mellan olika grupper i Australien. Den kvinnliga befolkningen har särskilda områden av intresse och oro när det gäller ... Läs mer Så du äter rätt mat, lever en aktiv livsstil och undviker att ta risker som kan påverka din hälsa. Men även om du inte har någon familje- eller personlig historia av allvarliga sjukdomar kan du inte vara ... Läs mer</w:t>
      </w:r>
    </w:p>
    <w:p>
      <w:r>
        <w:rPr>
          <w:b/>
          <w:color w:val="FF0000"/>
        </w:rPr>
        <w:t xml:space="preserve">id 160</w:t>
      </w:r>
    </w:p>
    <w:p>
      <w:r>
        <w:rPr>
          <w:b w:val="0"/>
        </w:rPr>
        <w:t xml:space="preserve">Handling En viktoriansk gentleman hoppas hitta sin förlorade son, som försvann när han letade efter ett mystiskt vikingasamhälle i en vulkanisk dal någonstans i de okända arktiska områdena. Gentlemannen sätter ihop ett expeditionsteam som ska ge sig ut på sökandet, men när de når sin destination måste de fly från några vikingatida ättlingar som kommer att döda för att hålla deras existens hemlig. Skriven av Jonathon Dabell &amp;lt;barnabyrudge@hotmail.com&amp;gt; Tekniska specifikationer Körtid: Ljudmix: Färg: Bildförhållande: Visste du att? Trivia Trots Ivarssons påstående att vikingarna talar fornnordiska talar de i själva verket modern skandinaviska. Vikingarna spelas av norska och svenska skådespelare som talar sina modersmål. Till exempel är Godi och Freja svenska, Frejas far och andra är norska. Se fler Goofs Kontinuitet: Hyperions propellrar är handvevade män av män på marken. När hela fartyget ses i vila är propellrarna inte alls i närheten av marken. Se mer</w:t>
      </w:r>
    </w:p>
    <w:p>
      <w:r>
        <w:rPr>
          <w:b/>
          <w:color w:val="FF0000"/>
        </w:rPr>
        <w:t xml:space="preserve">id 161</w:t>
      </w:r>
    </w:p>
    <w:p>
      <w:r>
        <w:rPr>
          <w:b w:val="0"/>
        </w:rPr>
        <w:t xml:space="preserve">Men jag vill lära känna dig (Ja, det vill jag) Men jag vill lära känna dig (Om jag kunde) Men jag vill lära känna dig Äntligen har jag hittat Att söka runt omkring var inte svaret En som jag trodde var sann Såg lite ut som du Jag tänkte att jag kanske skulle ha en chans att få henne Men jag vill lära känna dig (Ja, det vill jag) Men jag vill lära känna dig (Om jag kan) Men jag vill lära känna dig (Om jag kan) Men jag vill Jag vill lära känna dig Jag behöver knappt säga att hon gick sin väg och sa att det var över. Det har gått en tid och jag antar att jag bara är menad att vara en Rover. Men jag vill lära känna dig (Ja, det vill jag) Ja, jag vill lära känna dig (Om jag kunde) Jag kan inte lova att jag kommer att tillbringa en dag med dig. Jag kan inte lova att jag kommer att hitta ett sätt att vara med dig, Jag kan inte lova att jag kommer att älska dig Men jag skulle vilja lära känna dig (Ja, jag skulle vilja) Ja, jag skulle vilja lära känna dig (Om jag kunde) Jag skulle vilja lära känna dig, känna dig, känna Jag skulle vilja lära känna dig, känna dig, känna Jag skulle vilja lära känna dig, känna dig, känna Jag skulle vilja lära känna dig, känna dig, känna Ja, jag skulle vilja lära känna dig, känna dig, känna Spanky &amp; Our Gang - Like To Get To Know You song words/lyrics from Other Songs A - S album cd are property &amp; copyright of their owners &amp; provided for educational purposes for free. Besök Spanky &amp; Our Gang Lyrics sidan för att hitta nya låtar, eller använd sökfunktionen.</w:t>
      </w:r>
    </w:p>
    <w:p>
      <w:r>
        <w:rPr>
          <w:b/>
          <w:color w:val="FF0000"/>
        </w:rPr>
        <w:t xml:space="preserve">id 162</w:t>
      </w:r>
    </w:p>
    <w:p>
      <w:r>
        <w:rPr>
          <w:b w:val="0"/>
        </w:rPr>
        <w:t xml:space="preserve">Kan hyperlänkar vara ärekränkande, eller är de bara fotnoter? Lagstiftningen om förtal kan ofta ses ligga efter tekniken, men en knappt uppmärksammad dom om hyperlänkar kan ha flyttat fram saker och ting ett steg eller två. En fråga som återstår att lösa är om en länk till en webbsida som innehåller förtalande uttalanden om någon kan bli föremål för talan. Högsta domstolens beslut i Spectator-fallet nyligen ser på frågan om hyperlänkar från en annan vinkel. Kan de webbsidor som en utgivare länkar till påverka innebörden av en artikel? Domarens uppgift vid denna preliminära utfrågning var att avgöra om de ord som det klagades över kunde uppfattas av läsarna som en hänvisning till Islam Expo, en utställningsarrangör; han ansåg att eftersom Spectator nämnde Islam Expo vid namn var detta klart möjligt. Han föreslog dock också att de sidor som läsarna fördes till - via länkar i Spectators artikel - skulle behandlas som en del av artikeln när juryn vid rättegången överväger om den förtalade Islam Expo. Detta tillvägagångssätt utvidgar principen för tryckta publikationer att uttalanden inte får tas ur sitt sammanhang. I förtalsmål är hela publikationen relevant för att avgöra vad en artikel betyder; den bör läsas i sin helhet, även om den fortsätter på en annan sida, och passager och rubriker bör inte läsas isolerat. Ännu är auktoriteterna i ämnet hyperlänkar få och ger inte mycket vägledning åt det ena eller andra hållet. Fallet Hird mot Wood, som avgjordes för mer än hundra år sedan, citeras ofta av juridiska kommentatorer som tillämpligt genom analogi - det gällde en man som satt vid sidan av en väg hela dagen och rökte en pipa och pekade på ett plakat på vilket ett förtalande uttalande hade skrivits av en okänd författare. Appellationsdomstolen beslutade att detta beteende var liktydigt med att publicera förtalet. Högsta domstolen i British Columbia i Kanada, som använde sig av en annan analogi i ett förtalsmål som väckts av den politiska aktivisten Wayne Crookes, kom fram till den motsatta slutsatsen . Hyperlänkar är som fotnoter, sade domstolen, de uppmärksammar andras innehåll som läsarna kan ignorera och utgivaren av länken är inte ansvarig för att den pekar i riktning mot ärekränkande uttalanden. Spectator-beslutet kastar bara ett svagt ljus på frågan om huruvida en hyperlänk i sig är stötande, men domen är viktig eftersom den erkänner att när en svarande utgivare har länkat till någon annans webbsidor kan detta innehåll behandlas som en del av hela publikationen när det gäller att avgöra vad de ord som det klagas över betyder. Av den anledningen kommer målet att vara något av ett tveeggat svärd för svarande i framtiden: det kommer sannolikt att användas både mot och av förläggare i förtalstalan. Det är en bra poäng. Dessutom kan den webbsida som hyperlänken leder till ha varit förtalad eller inte vid tidpunkten för publiceringen av den ursprungliga artikeln, men kan ha redigerats efter publiceringen. Kan man hållas ansvarig för något som ännu inte är skrivet? Hur som helst, allt detta är en miss av elefanten i rummet: Förenade kungarikets lagar om ärekränkning är löjliga och orättvisa, och att diskutera hyperlänkar utan att reformera hela frågan är bara en skenmanöver. Jag hade anledning att tänka på detta professionellt i veckan (av skäl som jag inte vill avslöja). Det verkar som om det beror på sammanhanget. Om en hyperlänk till någons namn leder till exempel till en Wikipediasida som innehåller en omstridd, ärekränkande kommentar, är det svårt att se att det skulle göra den ursprungliga artikeln ärekränkande. Men det finns väl hyperlänkar och hyperlänkar? De kan användas lite sarkastiskt för att underminera den till synes oskyldiga innebörden i en mening genom att länka till ett betydligt mer upprörande innehåll. Jag skulle ha trott att detta är en del av den allmänna upplevelsen av att läsa vissa artiklar på nätet och att det skulle kunna ge upphov till en talan om ärekränkning. Det är för övrigt lite orättvist att säga att de brittiska förtalslagarna är löjliga och orättvisa. Jag brukade arbeta som journalist i Skottland och skotska lagar om förtal är mycket mindre skrämmande för tidningar än vad engelska lagar är. Det beror till stor del på att det är domare, och inte juryer, som bestämmer skadeståndet. Utbetalningar i Jeffrey Archer-stil är inte aktuella. Rättegångskostnaderna verkar också vara lägre där. Med detta sagt är de engelska skadestånden för förtal så höga och problemen med att bevisa något så stora att de flesta förtalstalan mot skotska publikationer väcks i engelska domstolar på grund av de små mängder som de säljer i England.</w:t>
      </w:r>
    </w:p>
    <w:p>
      <w:r>
        <w:rPr>
          <w:b/>
          <w:color w:val="FF0000"/>
        </w:rPr>
        <w:t xml:space="preserve">id 163</w:t>
      </w:r>
    </w:p>
    <w:p>
      <w:r>
        <w:rPr>
          <w:b w:val="0"/>
        </w:rPr>
        <w:t xml:space="preserve">Foret vinner och gör det till två Kawasaki-segrar från två WSS, Imola, Italien, 1 april 2012 Fabien Foret (Intermoto Step Kawasaki) säkrade segern på Imola trots press bakifrån under de sista varven, vilket gör det till två segrar från två tävlingar under 2012 för Ninja ZX-6R. Detta var Fabiens 14:e seger i karriären, hans tredje för Kawasaki, den andra Kawasaki-segern 2012 efter Kenan Sofuoglus (Kawasaki DeltaFin Lorenzini) seger i Australien, vilket innebär att Kawasaki leder tillverkarmästerskapet med 14 poäng. Kawasaki DeltaFin Lorenzini-föraren Sheridan Morais var också på väg mot en pallplats men föll i den sista chikanen när han var trea och startade om och slutade på tionde plats. Kenan Sofuoglu var tvungen att använda starka doser smärtstillande medel för att komma in i startfältet, men hans skadade vänstra knä orsakade honom fortfarande smärta och viss rörelseförlust. Även han kunde potentiellt ha vunnit loppet om han inte hade kört vidare när han ledde i chicanen mittemot pitlane, straffats med en genomkörning och sedan diskvalificerats för att han inte kom in i pitlane för att avtjäna sitt straff. Forets lagkamrat Romain Lanusse var 13:e och i poäng i Imola. I den totala mästerskapsställningen leder Fabien med 45 poäng före Sam Lowes, som är 14 poäng bakom. Sofuoglu är nu trea, med oförändrade 25 poäng, medan Morais lämnar Imola som sjua med 16 poäng. Fabien Foret: "Det här är en bra bana för mig, jag älskar Italien och vi har haft en bra start på säsongen. Teamet arbetade mycket hårt för mig och gav mig en utmärkt motorcykel. Det har inte varit den lättaste helgen och jag var sexa i kvalet, men det slutade väldigt bra för mig, teamet och oss alla. Sheridan Morais: ?Jag förlorade så småningom fronten och jag hade problem även när jag ledde, för jag gjorde samma slags misstag i chicanen och jag det var ungefär fem eller sex varv där jag fortsatte att köra brett. Det var där jag kraschade. Jag kämpade i princip för att stanna i chicananan. Jag borde kanske ha lugnat ner mig lite, men jag är här för att vinna lopp, inte för att sluta trea. Jag ville hinna ikapp de två främsta. Jag försöker hårt och det enda problemet jag hade under loppet var att stanna i den sista chikanen, annars var motorcykeln och inställningen bra. Kenan Sofuoglu: ?I loppet var min plan att göra ett varv för att se hur knät mådde och om jag kunde fortsätta skulle jag fortsätta. Före loppet tog jag mycket smärtstillande tabletter och jag hade mindre känslor på cykeln. De diskvalificerade mig i slutändan eftersom jag hade gjort ett misstag i chicanen. De säger att om du gör det här misstaget måste du köra rakt fram, stanna i den punkten och sedan starta om. Men det var omöjligt eftersom jag var inne i kurvan, så jag kunde inte köra rakt fram. Jag tycker inte att det är rättvist eftersom jag var i första position och sedan föll tillbaka för att ge fyra positioner och två sekunder bort. Men jag klagar inte, det är ett beslut från organisationen. Jag tror att jag kanske inte var tillräckligt frisk för att köra hela loppet i vilket fall som helst.</w:t>
      </w:r>
    </w:p>
    <w:p>
      <w:r>
        <w:rPr>
          <w:b/>
          <w:color w:val="FF0000"/>
        </w:rPr>
        <w:t xml:space="preserve">id 164</w:t>
      </w:r>
    </w:p>
    <w:p>
      <w:r>
        <w:rPr>
          <w:b w:val="0"/>
        </w:rPr>
        <w:t xml:space="preserve">Grundläggande attributionsfel Inom socialpsykologin är det grundläggande attributionsfelet, även känt som korrespondensbias eller attributionseffekt, människors tendens att lägga en otillbörlig tonvikt på interna egenskaper för att förklara någon annans beteende i en viss situation, snarare än att ta hänsyn till externa faktorer. Det förklarar inte tolkningar av ens eget beteende, där situationsrelaterade faktorer är lättare att känna igen och därmed kan beaktas. Baksidan av detta fel är aktör-observatörsbias , där människor tenderar att överbetona situationens roll i deras beteenden och underbetona den roll som deras egna personligheter spelar. Som ett enkelt exempel kan man tänka sig en situation där Alice, en förare, är på väg att passera en korsning. Ljuset blir grönt och hon börjar gasa, men en annan bil kör över det röda ljuset och korsar framför henne. Det grundläggande attributionsfelet kan leda till att hon tror att föraren av den andra bilen var en okunnig eller vårdslös förare. Detta kommer att vara ett fel om den andra föraren hade en god anledning att köra över ljuset, t.ex. för att skynda en patient till sjukhuset. Om detta är fallet och Alice hade kört den andra bilen skulle hon ha förstått att situationen krävde hastighet på bekostnad av säkerheten, men när hon såg det utifrån var hon benägen att tro att den andra förarens beteende återspeglade dennes grundläggande natur (att ha dålig körskicklighet eller en vårdslös attityd). Uttrycket myntades av Lee Ross [ 1 ] några år efter ett numera klassiskt experiment av Edward E. Jones och Victor Harris (1967). [Ross hävdade i en populär artikel att det grundläggande attributionsfelet utgör den konceptuella grunden för socialpsykologin . Jones skrev att han tyckte att Ross' fras var "överdrivet provocerande och något missvisande", och skämtade också: "Dessutom är jag arg över att jag inte kom på det först". [ 3 ] Vissa psykologer, däribland Daniel Gilbert , har använt uttrycket "korrespondensbias" för det grundläggande attributionsfelet. [ 3 ] Andra psykologer har hävdat att det grundläggande attributionsfelet och korrespondensbias är besläktade men oberoende fenomen, där det förstnämnda är en vanlig förklaring till det sistnämnda. [Jones och Harris antog, baserat på teorin om korresponderande inferens , att människor skulle tillskriva till synes fritt valda beteenden till dispositionen och till synes slumpmässigt riktade beteenden till situationen. Hypotesen förvirrades av det grundläggande attributionsfelet. [ 2 ] Försökspersonerna läste essäer för och emot Fidel Castro och ombads bedöma författarnas attityder för Castro. När försökspersonerna trodde att skribenterna fritt valde de ståndpunkter de intog (för eller emot Castro), bedömde de naturligtvis de personer som talade för Castro som mer positivt inställda till Castro. När försökspersonerna fick veta att skribenternas ståndpunkter bestämdes genom ett slumpmässigt kast av slant, bedömde de dock fortfarande, vilket motsäger Jones och Harris ursprungliga hypotes, att de skribenter som talade för Castro i genomsnitt hade en mer positiv attityd till Castro än de som talade emot honom. Med andra ord kunde försökspersonerna inte riktigt se inflytandet av de situationella begränsningar som författarna utsattes för; de kunde inte avstå från att tillskriva författarna uppriktiga övertygelser. Det finns ingen allmänt accepterad förklaring till det grundläggande tilldelningsfelet. Här finns flera hypoteser om orsakerna till felet: Fenomenet "rättvis värld" . Tron på att människor får vad de förtjänar och förtjänar vad de får, vars begrepp först teoretiserades av Melvin J. Lerner (1977). [ 5 ] Att tillskriva misslyckanden till dispositionella orsaker snarare än situationella orsaker - som är oföränderliga och okontrollerbara - tillfredsställer vårt behov av att tro att världen är rättvis och att vi har kontroll över våra liv. Vi motiveras av att se en rättvis värld eftersom detta minskar våra upplevda hot, [ 6 ] [ 7 ] ger oss en känsla av trygghet, hjälper oss att finna mening i svåra och oroliga omständigheter och gynnar oss psykologiskt. [Tyvärr leder hypotesen om en rättvis värld också till att människor tenderar att skuldbelägga och nedvärdera offren för en olycka eller tragedi, såsom våldtäkt [ 9 ] [ 10 ] och misshandel i hemmet , [ 11 ] för att försäkra sig själva om att de är okänsliga för sådana händelser. Människor kan till och med skylla på offrets fel i ett "tidigare liv" för att söka rättfärdigande för sitt dåliga utfall.</w:t>
      </w:r>
    </w:p>
    <w:p>
      <w:r>
        <w:rPr>
          <w:b/>
          <w:color w:val="FF0000"/>
        </w:rPr>
        <w:t xml:space="preserve">id 165</w:t>
      </w:r>
    </w:p>
    <w:p>
      <w:r>
        <w:rPr>
          <w:b w:val="0"/>
        </w:rPr>
        <w:t xml:space="preserve">Hur man tar sig till Verona Verona har mycket goda förbindelser på väg och järnväg och har en internationell flygplats. Om du inte kan hitta ett passande flyg till Verona kan du prova Milano (Linate) och Venedig, varifrån det finns täta tågförbindelser till Verona. Här finns information om flygplatser, flygbolag, tåg och biluthyrning som kan vara till nytta. Flygplatser Verona flygplats Detta är den mest bekväma och nu finns det ett mycket bättre utbud av flyg från Storbritannien med BA, Ryanair och (från och med den 3 juni 2011) Easyjet. Halvtimmestrafik med buss till järnvägsstationen i Verona kostar 4,5 euro. Taxi 20-25 euro till Veronas centrum. Så för två personer är en taxi från flygplatsen ungefär samma sak som att ta bussen till stationen och sedan en taxi från stationen. Bra val av flygningar. Ta en buss eller taxi till Milan Centrale järnvägsstation från vilken det går tåg till Verona ungefär en gång i timmen. Restiden är ca 1 timme och 30 minuter. Kostnad ca 15 euro. Milanos andra flygplats (Malpensa) ligger långt utanför Milano. Det finns en pendeltågs- eller bussförbindelse. Med tåg Verona ligger i korsningen mellan den nord/sydliga linjen Brenner-Rom och den öst/västliga linjen Milano-Venedig, och alla tåg stannar där. Så det är lätt att resa från var som helst i Europa. Stationen är Verona Porta Nuova - använd den när du använder tidtabeller och ruttplanerare online. Det finns de vanliga biluthyrningsfirmorna på flygplatser och järnvägsstationer. Du kan vanligtvis få ett bättre erbjudande genom att boka via ditt flygbolag. Vi brukar boka online när vi behöver en bil snarare än för hela vistelsen eftersom vi märker att vi inte behöver bilen så mycket alls.</w:t>
      </w:r>
    </w:p>
    <w:p>
      <w:r>
        <w:rPr>
          <w:b/>
          <w:color w:val="FF0000"/>
        </w:rPr>
        <w:t xml:space="preserve">id 166</w:t>
      </w:r>
    </w:p>
    <w:p>
      <w:r>
        <w:rPr>
          <w:b w:val="0"/>
        </w:rPr>
        <w:t xml:space="preserve">Kampen för markrättigheter En lång och föga erkänd kamp Aboriginernas kamp för att återta mark som tagits ifrån dem har en lång historia. Sedan 1846, då aboriginska Tasmanier lämnade in en petition till drottning Victoria, har ursprungsbefolkningen använt sig av de lagar och det parlamentariska styrelsesystem som britterna införde i sina försök att återta mark. Tidiga röster I sydöstra delen av kontinenten, där människor hade tvingats till "reservat" eller "missioner" och sedan flyttats från en missionsstation till en annan, uttryckte aboriginerna sin upprördhet och missnöje: Shadrach James, 1930: Vi är ättlingar till det folk som ni orättvist har berövat sitt land. Vi är för närvarande - skam över detta lands regeringar - jordlösa och hemlösa vandrare. [William Cooper, 1933, från "Petition to the King": Det var inte bara en moralisk plikt, utan också ett strikt påbud som ingick i det uppdrag som utfärdades till dem som kom till Australien att de ursprungliga invånarna och vi, deras arvingar och efterträdare, skulle få tillräcklig omsorg. I stället har våra marker exproprierats. [ 2 ] Mary Clarke, 1951, om Framlingham i Victoria: Det vita folket tänkte aldrig på att betala amerikansk hyra för hela det land som de tog från våra förfäder. Lämna oss detta lilla hörn där våra hem finns. Varför skulle vi betala hyra för det överhuvudtaget? Vi betraktar den lilla biten mark som vår fortfarande. [ 3 ] En utmaning mot den australiska staten I kampanjer för medborgerliga rättigheter fick australiensiska ursprungsbefolkningen, som tekniskt sett var medborgare men som berövades sina rättigheter genom delstatliga lagar, tillgång till de lagar som skyddade bosättarnas rättigheter. Kampanjerna för mark var i grunden annorlunda, eftersom de ifrågasatte själva processen genom vilken kontinenten bosattes, och som i den processen berövade de ursprungliga markägarna. Som Henry Reynolds påminner oss om: Trots alla bevis för motsatsen fortsatte lagen att insistera på att Australien var obebott, att ingen hade äganderätten. Olika jurister beskrev landet som "öde och obebott", "öde och obebott", "öken och obebott", "obebott", "obebott". [ 4 ] Och ändå, som Reynolds påpekar, ansågs besittning i engelsk lag alltid vara nio tiondelar av lagen. Varför gällde inte detta för de människor som hade besittning när européerna anlände? Till skillnad från kampanjerna för medborgerliga rättigheter utmanade frågan om markrättigheter själva grunden för den australiska staten. Framväxten av en nationell rörelse för markrättigheter När bauxit upptäcktes på aboriginska reservat på Cape York-halvön och Arnhem Land i Far North Queensland och Northern Territory blev frågan föremål för nationell offentlig debatt. Hade regeringarna rätt att tvångsförflytta människor från dessa reservat? I framställningar och kampanjer förespråkades att ursprungsbefolkningen skulle få rätt till mark. Fotnoter William Cooper, "Petition to the King", The Herald , 15 september 1933, i Bain Attwood och Andrew Markus, The Struggle for Aboriginal Rights , Sydney, 1999, s. 144. 3 "Leave us a tiny corner native plea", Argus , 22 februari 1951. 4 Henry Reynolds, The Law of the Land , andra upplagan, Penguin, Ringwood, Victoria, 1992, s. 3. Denna bok rekommenderas starkt för dem som vill förstå de juridiska och moraliska argumenten för en aboriginsk rätt till mark. Den andra upplagan skrevs efter den historiska domen i High Court Mabo och innehåller ett efterord som diskuterar detta fall.</w:t>
      </w:r>
    </w:p>
    <w:p>
      <w:r>
        <w:rPr>
          <w:b/>
          <w:color w:val="FF0000"/>
        </w:rPr>
        <w:t xml:space="preserve">id 167</w:t>
      </w:r>
    </w:p>
    <w:p>
      <w:r>
        <w:rPr>
          <w:b w:val="0"/>
        </w:rPr>
        <w:t xml:space="preserve">Perfektionens tyranni: För några år sedan förverkligade jag en dröm om att genomföra min första triathlon - 1 000 meter simning följt av 25 mils cykling och avslutat med åtta mils löpning. Men efter endorfinhöjningen och en kort våg av eufori, lämnade det mig inte med den känsla jag hade föreställt mig - lycklig, framgångsrik, uppfylld. Istället lämnade det mig med en överraskande låg känsla. Även om jag hade klarat det inom en hygglig tid, tänkte jag hela tiden att jag kunde ha, borde ha gjort det bättre. För att försöka bli av med dessa negativa känslor började jag genast intala mig själv att jag skulle träna ännu hårdare för en ny utmaning - ett ansträngande Ironman-triathlon? Ett Ultramarathon i Death Valley? Sedan tänkte jag: "Vad är det som pågår här? Varför slår jag mig själv när jag lyckas med något efteråt i stället för att ge mig själv en klapp på axeln? Höga krav: Kvinnor vill vara lika vackra som Cheryl Cole, till vänster, och laga mat lika bra som Nigella Lawson Jag har alltid vetat att jag var en perfektionist, någon som krävde övermänskliga prestationer av mig själv. Men som en strategi för att hantera livet insåg jag att det inte fungerade för mig. Det hade lett till ständig självkritik, för att inte tala om år av att känna mig otillräcklig, underlägsen och olycklig. En vän som förverkligade sin dröm om att bli en publicerad författare delar också dessa känslor. Istället för att sola sig i ära sa hon att hela upplevelsen fick henne att känna sig misslyckad eftersom ingen recenserade den och den inte blev en omedelbar bestseller. Denna typ av patologisk perfektionism, eller perfektionism, verkar vara ett växande problem för kvinnor. Enligt en nyligen genomförd studie känner sig nästan 40 procent av kvinnorna, jämfört med 20 procent av männen, otillräckliga på arbetsplatsen och hemma. Psykologer tror att ökningen delvis beror på den enorma press som kvinnor utsätts för i alla aspekter av sina liv. För femtio år sedan förväntade sig samhället att den genomsnittliga kvinnan skulle vara en bra hustru och mor. I dag bombarderas kvinnor med otaliga, ofta motstridiga budskap och bilder av vad hon bör vara. Man förväntar sig att hon ska se ut som Cheryl Cole, laga mat som Nigella, lyckas med en högpresterande karriär, springa maratonlopp och vara en entusiastisk och energisk älskare. Och en underbar hustru och mor. Inte konstigt att vi är mer deprimerade än för 50 år sedan. I Addiction To Perfection beskriver författaren Marion Woodman perfektionism som "en ond häxa" och talar om kvinnor som inte kan acceptera att misslyckas, till den grad att de förkastar livet. "Vi drivs av att göra vårt bästa i skolan, vår karriär, i våra relationer - i varje hörn av våra liv - och vi försöker göra oss själva till konstverk. Vi arbetar så hårt för att skapa vår egen perfektion att vi glömmer bort att vi är människor. Hon hävdar att många kvinnor har visat att de är lika bra eller bättre än män: utmärkta läkare, utmärkta mekaniker, utmärkta affärskonsulter. Men de är också, i många fall, olyckliga kvinnor, skriver hon. ' "Jag har allt", säger de. "Perfekt jobb, perfekt hus, perfekta kläder, och så vidare. Vad blir allt detta till? Jag är född. Jag dog. Jag har aldrig levt." "Bakom maskerna av dessa framgångsrika liv lurar desillusionering och skräck. Och ofta är de bakom kulisserna fastkedjade vid ett beroende: mat, alkohol, ständig städning, perfektionism". Strävan efter perfektion: Att försöka ha allt gör många kvinnor olyckliga Detta skrevs 1982. Under de mellanliggande åren har saker och ting inte förbättrats. Att vara genomsnittlig eller tillräckligt bra är inte längre tillräckligt bra. Kvinnor vill vara bäst. Det betyder inte att människor inte bör ha höga krav och vara drivna. Utan en omsorg om kvalitet skulle stora prestationer inom vetenskap, konst och idrott vara en sällsynthet. Många kvinnor är dock inte bara engagerade i en sund strävan efter excellens. Många lever under perfektionens tyranni. Psykologer anser att perfektionism är kopplad till anorexi, tvångssyndrom, social ångest, alkoholism, kronisk ångest och depression. Och den förs vidare till nästa generation. I sin bästsäljare Perfect Madness skrev Judith Warner om den själsdödande fälla som det innebär att tillhöra en generation av "moderliga perfektionister". Hon talar om kvinnor som är fångade i en våldsam situation,</w:t>
      </w:r>
    </w:p>
    <w:p>
      <w:r>
        <w:rPr>
          <w:b/>
          <w:color w:val="FF0000"/>
        </w:rPr>
        <w:t xml:space="preserve">id 168</w:t>
      </w:r>
    </w:p>
    <w:p>
      <w:r>
        <w:rPr>
          <w:b w:val="0"/>
        </w:rPr>
        <w:t xml:space="preserve">Black Friday Countdown idag på WWEShop.com (nya dagliga erbjudanden) har tre WWE-dvd:er till salu för endast 5,99 dollar styck - Stone Cold Bottom Line, The John Cena Experience och The True Story of WrestleMania. Tack till Stevie Breech. Gå till försäljning . En ny WWEShop-kampanjkod -- "DVD525? -- kan nu användas fram till slutet av februari 2013 och ger dig 5 dollar i rabatt på beställningar på 25 dollar och mer. Använd koden . Alla WWE-dvd:er nedan slutar nu på eBay! Klicka på dem för att lägga ett bud. 44 kommentarer kvar på denna artikel... [...] Exklusiva bilder på DVD:n WWE: The Attitude Era - släpps idag ... Om det är sant varför sände Vince Mcmahon en TV-14 produkt i 6 år efter Attitude Era. Jag tror inte att . De finns på skiva 3 -- de 4 extras vi spekulerade i på webbplatsen är de som finns på Best Buy och visade sig vara rätt. Märkt . [...] Förbeställde dvd:n från Amazon, den skickades till min farfars hus... lol. Han var inte så glad, men han borde få den på onsdag, och jag får också dvd:n i julklapp.... Från vad ni alla säger är den inte riktigt vad ni alla förväntade er... hoppas att den var värd att köpa! Tittade på dokumentären och för att vara ärlig så hatade jag den. Det kändes som om superstjärnorna predikade att Attitude Era var för upprörande och äcklig och att den borde ha tonats ner. Det måste vara den dummaste WWE-dokumentär jag någonsin sett. Lita på mig, flambera mig inte förrän du har sett den och när du gör det kommer du att förstå vad jag menar. Om du har sett andra dokumentärer och läst artiklar står det att Vince alltid var emot att gå den vägen. Han ville aldrig ha den spetsiga, vulgära produkten, den var alltid tänkt att vara familjevänlig ... men hade inget val eftersom han konkurrerade med WCW och var tvungen att göra vad som krävs för att få tittarsiffror och fans. Om Vince hade haft sin vilja skulle WWE ALDRIG ha haft en Attitude era. Ja, det är sant att Vince till en början var mycket tveksam till att gå TV-14-vägen med alla de spetsiga och vuxenorienterade ämnena. Men när han väl såg hur mycket publiken gillade det och när han såg hur hans affärsverksamhet tog rejäl fart på grund av det, var han 100 % helt och hållet med på det efter det. Jag ber inte om en fem timmar lång dokumentärfilm, men en timme är lat, antingen lägger man ner lite arbete på den eller så gör man det inte alls. Titta på NWO-dvd:n, mestadels återvunna klipp, rundabordssamtalet med legenderna borde ha varit huvudinslaget. CM Punk: Best In The World blu-ray hade tre påskägg på den. Det ena var att han talade om att han skulle döpa sin turnébuss till "Black Maria". Han frågar kamerakillen om han vet varför den heter så och kamerakillen gissar att det har att göra med Maria Kanellis (Punks före detta flickvän). Punk säger att det är vad de flesta tror, men att den faktiskt är uppkallad efter en lastbil från den ursprungliga Texas Chainsaw Massacre-filmen. Jag har glömt vad de andra två påskäggen var för tillfället. @Paul Jag visste inte ens att det fanns ett påskägg på skiva 1. Jag önskar att det fanns en loop av alla WWF Attitude promos inklusive WWF Superstar-versionen. BTW: har du märkt att klassificeringen är TV-14 DVLS (istället för TV-14 DLVS). Det är lite märkligt att äldre WWF DVD-släpp är TV-14 med bokstäverna "L", "V" och "D" i någon slags ordning. Jag antar att den här utgåvan inte fick någon kartonghylsa. Jag fick mitt exemplar idag. Har tittat på den hela natten. Det är en fantastisk uppsättning. Jag är förvånad över en del av de saker som de har lagt på den. Tack och lov att de inte höll tillbaka. Äntligen några attityd-grejer från attityd-eran utan att det blir oskärpa. En sak som jag lade märke till var tagmatchen mellan Austin och mankind vs Rock och Taker. Vi hör Michael Cole och Jerry Lawler kommentera men om man tittar på announcebordet under matchen. Det är Lawler och JR. Jag ser inte Michael Cole. Hur som helst. Bra uppsättning. Jag märkte att några av de "större" ögonblicken inte var med. Jag är inte säker på om det beror på att de har släppts på tidigare uppsättningar. Eller om de sparar dem till ett framtida släpp? Min gissning är att det var från slutet av 1998. Det var ungefär vid den tiden som JR drabbades av en ny incident med Bells Palsey och var borta i flera månader. Dessutom har jag</w:t>
      </w:r>
    </w:p>
    <w:p>
      <w:r>
        <w:rPr>
          <w:b/>
          <w:color w:val="FF0000"/>
        </w:rPr>
        <w:t xml:space="preserve">id 169</w:t>
      </w:r>
    </w:p>
    <w:p>
      <w:r>
        <w:rPr>
          <w:b w:val="0"/>
        </w:rPr>
        <w:t xml:space="preserve">En konstitution: (1) reglerar förhållandet mellan stater och individer (2) fastställer statens struktur (federalt/enhetligt/regionalt) (3) fastställer en ram för regeringen (parlamentariskt system, tvåkammarsystem, konstitutionell monarki (inrättad 1688) Konstitutioner handlar i första hand om politisk auktoritet och makt (var den finns, hur den tilldelas, hur den utövas och hur den begränsas; mellan statens organ). De behandlar såväl procedurfrågor som sakfrågor. Snäv betydelse: dokument som har en särskild rättslig helighet och som har en överordnad rättslig kraft. Bredare betydelse: samling av lagar, institutioner och sedvänjor; ett lands hela regeringssystem, den samling regler som upprättar och reglerar eller styr regeringen. Det vakuum som orsakas av avsaknaden av en stark rättslig grund fylls av doktrinen om parlamentets lagstiftande överhöghet. Rättsliga konsekvenser av en oskriven konstitution: doktrin om parlamentets överhöghet, inget verkligt federalt system, inget särskilt förfarande som föreskrivs för lagstiftning av konstitutionell betydelse, olika källor (lagar, rättsfall, kungligt prerogativ, konventioner); konstitutionellt system är mer beroende av politiska faktorer och demokratiska principer. Källor - Lagstiftning: Magna Carta 1215 (rättigheter för olika klasser i det medeltida samhället fastställs: frihet för kyrkan och städerna, ingen orättvis beskattning av köpmän); Bill of Rights 1689 (parlamentets rättigheter; avskaffade kungens rätt att upphäva eller avstå från att tillämpa lagar, att ta ut pengar utan parlamentets tillstånd; att upprätta och behålla en armé i fredstid; yttrandefrihet och frihet att föra talan i parlamentet; undersåtarnas rätt att göra framställningar till kungen). Act of Union with Scotland 1707, Parliament Acts 1911 och 1949, Statute of Westminster, Crown Proceedings Act 1947, European Communities Act, Representation of the People Act 1983. Källor - Rättspraxis: Case of Proclamations (kungen kan inte längre själv skapa nya kungliga prerogativ); Chandler v. Director of Public Prosecutions (domstolarna har ingen befogenhet att granska utövandet av det kungliga prerogativet); BBC v. Johns (även domstolarna kan inte längre skapa nya kungliga prerogativ); GCHQ (utövandet av det kungliga prerogativet är föremål för domstolsprövning); Writ of Habeas Corpus (rätt till en rättvis rättegång och skydd mot olagliga intrång i den personliga friheten); parlamentets lagstiftande överhöghet. Källor - Konventioner: (= överenskommelser, vanor eller praxis som inte kan verkställas av domstolarna); drottningen utövar det kungliga prerogativet på och i enlighet med ministerråd; ministeransvar inför parlamentet; kollektivt ansvar; penningförslag måste först läggas fram i underhuset; talmannen i Högsta domstolen ska uppträda opartiskt; inga lekmannaledamöter som utövar Högsta domstolens rättsliga uppgifter. Konventioner följs: (1) av det positiva skälet att de uttrycker rådande konstitutionella värderingar, (2) av det negativa skälet att undvika politiska (och även rättsliga) svårigheter som kan följa av "författningsstridigt beteende". Källor - parlamentets lagar och sedvänjor: utanför den vanliga lagens tillämpningsområde; regler som rör funktioner, förfaranden, privilegier och immunitet; delvis lagstadgade och av domare utfärdade, men oftast i antingen resolutioner eller inspelningar; inga bakåtsträvare som röstar i HoL (stående ordning).</w:t>
      </w:r>
    </w:p>
    <w:p>
      <w:r>
        <w:rPr>
          <w:b/>
          <w:color w:val="FF0000"/>
        </w:rPr>
        <w:t xml:space="preserve">id 170</w:t>
      </w:r>
    </w:p>
    <w:p>
      <w:r>
        <w:rPr>
          <w:b w:val="0"/>
        </w:rPr>
        <w:t xml:space="preserve">Susan Boyle You Have To Be There Lyrics Susan Boyle You Have To Be There Lyrics totalt antal visningar: 8 gånger denna vecka. Du kan förstora texten till You Have To Be There så att den blir lättare att se, skicka den till dina vänner eller betygsätta låten You Have To Be There av Susan Boyle och på så sätt hjälpa till att göra låten populär. Om du har några korrigeringar till denna text eller idéer om innebörden av you have to be there, är du välkommen att skicka in dem. [Susan Boyle] Vad är det Lord som du vill att jag inte ser? Vad är det i mina okunniga böner som jag misslyckas med att säga? Aldrig tidigare har jag ifrågasatt sanningen om ditt väsen Aldrig någonsin har jag vågat Aldrig förrän idag All of a tremble I stand on the edge of confusion Vem ska rädda mig Om jag faller in i mörkret? Nu när jag mer än någonsin behöver att min Gud är nära mig Hör du när jag ropar? Är du där trots allt? Du måste vara där, du måste vara där Mitt liv har jag lagt i din hand Och utan dig driver jag på ett mörkt och stormigt hav Du måste vara där, du måste vara där Utan dig skulle jag drunkna i djupet För långt, för långt från land Vattnet drar ner mig Jag sträcker mig efter din hand Och när jag dör kommer han att öppna sina armar för att ta emot mig? [- Från :http://www.elyrics.net/read/s/susan-boy\\... -] Vem kommer att förlåta mig och ta mig och visa mig sitt ansikte? När jag går till vila, vem kommer att vakta mig och väcka mig? När min tid äntligen kommer, kommer du att ge mig din nåd? Jag är så liten på denna jord, jag är ingenting utan dig Att överhuvudtaget våga tvivla på dig är som en kniv i mitt hjärta Småningom förlorar jag min väg i skuggorna Jag förlorar mitt hopp och världen faller sönder Du måste vara där, du måste Mitt liv har jag lagt i din vård Och utan dig driver jag på ett mörkt och stormigt hav Du måste vara där, du måste Utan dig är jag...skulle drunkna i djupet För långt, för långt från land Vattnet drar mig ner Jag sträcker mig efter din hand Du måste vara där, du måste För långt, för långt från land Vattnet drar mig ner Jag sträcker mig efter din hand</w:t>
      </w:r>
    </w:p>
    <w:p>
      <w:r>
        <w:rPr>
          <w:b/>
          <w:color w:val="FF0000"/>
        </w:rPr>
        <w:t xml:space="preserve">id 171</w:t>
      </w:r>
    </w:p>
    <w:p>
      <w:r>
        <w:rPr>
          <w:b w:val="0"/>
        </w:rPr>
        <w:t xml:space="preserve">Konferensen är kostnadsfri för deltagarna. Kaspersky Labs studentkonferens "IT Security for the Next Generation" samlar vinnarna från fyra preliminära omgångar i Amerika, Europa, Asien-Stillahavsområdet och MEA samt Ryssland och OSS. Mer än 200 studenter och professorer från ledande universitet från hela världen deltar i konferensen tillsammans med representanter från Kaspersky Labs huvudkontor och regionala kontor, media och en inbjuden publik. Konferensen äger rum vid Delft University of Technology i Nederländerna. Delft University of Technology (nederländska: Technische Universiteit Delft), även känt som TU Delft, är det största och äldsta nederländska offentliga tekniska universitetet i Delft, Nederländerna. Med åtta fakulteter och ett flertal forskningsinstitut är det värd för över 16 000 studenter (grundutbildning och forskarutbildning), mer än 2 600 forskare (inklusive mer än 200 professorer), över 2 000 doktorander och mer än 2 000 personer i stöd- och ledningspersonal. Universitetet inrättades den 8 januari 1842 av Nederländernas kung Vilhelm II som en kunglig akademi, med det huvudsakliga syftet att utbilda tjänstemän för det nederländska Ostindiska kompaniets kolonier. Skolan utökade snabbt sin forsknings- och utbildningsplan och blev först en polyteknisk skola 1864, Institute of Technology 1905 och fick slutligen fullständiga universitetsrättigheter 1986. Nobelpristagarna Jacobus van 't Hoff, Heike Kamerlingh Onnes och Simon van der Meer har varit knutna till TU Delft. TU Delft är medlem i flera universitetsförbund, bland annat IDEA League, CESAER, UNITECH och 3TU.</w:t>
      </w:r>
    </w:p>
    <w:p>
      <w:r>
        <w:rPr>
          <w:b/>
          <w:color w:val="FF0000"/>
        </w:rPr>
        <w:t xml:space="preserve">id 172</w:t>
      </w:r>
    </w:p>
    <w:p>
      <w:r>
        <w:rPr>
          <w:b w:val="0"/>
        </w:rPr>
        <w:t xml:space="preserve">I sitt avskedstal till kongressen i går kritiserade Ron Paul farorna med vad han kallade "ekonomisk okunnighet": "Ekonomisk okunnighet är vardagsmat. . . De som tror på militär keynesianism och inhemsk keynesianism fortsätter att desperat främja sin misslyckade politik, medan ekonomin slumrar in i en djup dvala." Han har helt rätt. Runt om i världen är ekonomisk okunskap vanligt förekommande. Och kanske ingenstans är detta mer uppenbart i dag än i det meningslösa babblandet om USA:s "Fiscal Cliff". Så här ligger det till: Ni kanske minns debaclet med skuldtaket 2011. Vid den tidpunkten var den amerikanska regeringen på väg att överskrida sitt skuldtak, och det rådde ett pinsamt dödläge mellan kongressen och president Obama. Som en del av deras slutliga kompromiss höjdes skuldtaket med 400 miljarder dollar i augusti 2011 ... sedan med ytterligare 500 miljarder dollar fem veckor senare ... och slutligen med ytterligare 1,2 triljoner dollar tjugo veckor senare. I gengäld undertecknade president Obama lagen om budgetkontroll från 2011. Lagen föreskriver att om ingen annan kompromiss nås kommer en rad skattehöjningar och budgetnedskärningar automatiskt att äga rum den 1 januari 2013, inklusive upphörandet av Bushs skattesänkningar och den tillfälliga lönebeskattningen på 2 procent, plus nya skatter i samband med Obamacare. De kallar detta för "skatteklippan" eftersom alla är livrädda för att alla budgetnedskärningar och nya skatter kommer att tvinga den amerikanska ekonomin på knä igen. Jag har ägnat dagar åt att analysera lagförslaget... och ärligt talat är det ett skämt. Du kan läsa de över 200 sidorna själv om du vill, men här är de viktiga punkterna -- Som vi har diskuterat tidigare faller USA:s statliga utgifter i tre kategorier. Diskretionära utgifter är det som vi normalt sett tänker på som "regeringen". Den finansierar allt från militären till Homeland Security och nationalparkerna. De obligatoriska utgifterna omfattar alla de stora förmånsprogrammen som Social Security och Medicare. Sedan har vi räntorna på skulden, som är så stora att de var tvungna att göra det till en särskild kategori. De två sistnämnda kategorierna spenderas automatiskt, precis som din amortering som sugs ut från bankkontot innan du har en chans att spendera den. Det enda som kongressen har inflytande över är diskretionära utgifter. Därav namnet. Men här är problemet - USA:s finanspolitiska situation är så ohållbar att regeringen inte lyckas få in tillräckligt med skatteintäkter för att täcka de obligatoriska utgifterna och skuldräntorna. Under budgetåret 2011 till exempel spenderade den amerikanska regeringen 176 miljarder dollar mer på skuldräntor och obligatoriska utgifter än vad de genererade i skatteintäkter. Under budgetåret 2012, som avslutades för sex veckor sedan, ökade detta underskott till 251 miljarder dollar. Detta innebär att de skulle kunna skära ned på hela den diskretionära budgeten och ändå gå med 251 miljarder dollar i förlust. Detta är anledningen till att skatteklippan är irrelevant. De automatiska nedskärningar som kommer att äga rum börjar inte ens ta itu med det faktiska problemet; de skär ned 110 miljarder dollar från den diskretionära budgeten ... men bara 16,9 miljarder dollar från den obligatoriska budgeten. Med tanke på att hela problemet ligger i de obligatoriska utgifterna är det meningslöst att skära i den diskretionära budgeten. Det är som om USA:s ekonomi är ett snabbtåg som kör mot en ravin i en hastighet av 200 km/h och konduktörerna diskuterar om de ska sakta ner till 150 eller 175 km/h. Och det finns ytterligare ett problem. Regeringen tror att de kommer att få in några hundra miljarder dollar mer i skatteintäkter när alla dessa nya skatter börjar gälla. Återigen, önsketänkande. Under de drygt sex decennier som gått sedan andra världskrigets slut har skattesatserna i USA legat över hela linjen. Ändå har den amerikanska regeringen under denna tid endast lyckats samla in ungefär 17,7 procent av BNP i skatteintäkter. Slutsats? Ökade skatter kommer inte att öka deras totala skatteintäkter. Politiker har försökt detta i årtionden. Det fungerar inte. Det enda sättet att öka skatteintäkterna är att ekonomin växer ... och högre skattesatser banar inte denna väg till välstånd. Ron Paul hade rätt. Ekonomisk okunnighet är vanligt förekommande. Och alla de talande huvudena i de traditionella medierna som pratar om skatteklippan förstärker bara hans antagande. I slutändan spelar skatteklippan ingen roll. USA har passerat gränsen för ingen återvändo för länge sedan.</w:t>
      </w:r>
    </w:p>
    <w:p>
      <w:r>
        <w:rPr>
          <w:b/>
          <w:color w:val="FF0000"/>
        </w:rPr>
        <w:t xml:space="preserve">id 173</w:t>
      </w:r>
    </w:p>
    <w:p>
      <w:r>
        <w:rPr>
          <w:b w:val="0"/>
        </w:rPr>
        <w:t xml:space="preserve">Användning av prover från: Detta är en underbar OD! Ditt spel är bara så, så bra! Och din harmonisering... det finns vissa ackord du kommer till som bara ger mig rysningar. Tack så mycket för att du plockade upp mig och var en del av RRR-projektet! Det här är verkligen underbart! SJ:s kristallklara röst svävar bara utan ansträngning och stöds vackert av din oemotståndliga, subtila och stilfulla b/t. Men vad mer kan man förvänta sig av två av de bästa? Jag älskar det. xxxx</w:t>
      </w:r>
    </w:p>
    <w:p>
      <w:r>
        <w:rPr>
          <w:b/>
          <w:color w:val="FF0000"/>
        </w:rPr>
        <w:t xml:space="preserve">id 174</w:t>
      </w:r>
    </w:p>
    <w:p>
      <w:r>
        <w:rPr>
          <w:b w:val="0"/>
        </w:rPr>
        <w:t xml:space="preserve">Världens största museum för konst och design Öppettider Korsetter i början av 1900-talet Idealfiguren i början av 1900-talet var mer statyliknande än sina viktorianska föregångare. Istället för att fokusera på midjan fästes mer uppmärksamhet vid kroppens övriga delar - mjuka långa höfter och ett svällande bröst. År 1910 var korsetter så långa att de nådde långt över låren. De tenderade också att vara mycket lågt formade runt bystlinjen så att kvinnorna behövde mer stöd ovanpå - åtminstone för att bevara anständigheten med tidens lågt skurna aftonklänningar. "Miss Camille Clifford", fotografi, omkring 1906 "Royal Worcester Kidfitting Corsets", tryckt annons, 1911 Olika metoder prövades och testades för att uppnå en fyllig och svällande barm, som på fotografiet av miss Camille Clifford. Konstgjorda hjälpmedel för att öka bröstets storlek var i teorin inte nya. Bomullsväv och kuddar hade länge sytts in i klänningen för att hjälpa till att bygga upp figuren, och under 1860-talet hjälpte bröstkuddar av gummi till att ge ett intryck av kurvighet där naturen misslyckades. Ännu mer ovanlig var den geniala bystförbättraren "lemon cup" från 1890-talet, där varje bomullskopp var packad med en kudde av tagel som innehöll en spiralfjäder. Fjädrarna var förankrade i horisontella valbensremsor, så när man bar förbättringen tryckte brösten ut kuddarna för att skapa ett intryck av en fylligare byst. Det som var nytt på 1900-talet var det stora utbudet av uppfinningar och det faktum att konstgjorda skönhetshjälpmedel hade blivit mycket mer acceptabla. För många kvinnor var det helt enkelt nödvändigt att uppnå de fantastiska fysiska proportioner och statylika kurvor som modet krävde, oavsett vilka metoder man använde. Tidens kvinnotidningar var fulla av reklam för piller och drycker för att korrigera brister i det kvinnliga utseendet. Bröstkräm som användes som massage påstods "permanent utveckla och förstora bysten, få den att fyllas ut till naturens fulla bärighet, ge den svällande, rundade, fasta vita barmen, den drottninglika bärighet som är så attraktiv för det motsatta könet". Pillules orientales", som fick stor reklam i Frankrike, skulle ha en liknande effekt. Om piller och drycker inte fungerade fanns det alltid "Princess Bust Developer" som tränade bystens muskler genom sug, återställde kapillärfunktionen och gjorde sig av med slapp vävnad. Bystlivande livstycken var mindre skrämmande och blev också vanligare. Dessa var lätt benade och tenderade att dölja klyftan, vilket skapade monobosom, en lång, sluttande sinuskurva. Vissa kunde bäras över korsetten för att komplettera klänningens struktur och skapa den önskade silhuetten. Vadderade kamisoler var också populära, och det finns också "pneumatiska bystformer" som påstods vara lätta som luft och som lovade att ge bäraren "de beundransvärda och fantastiska proportionerna hos den ideala figuren". Dessa anordningar ledde troligen till utvecklingen av behåsen några år senare, eftersom det grundläggande konceptet och designen är ganska likartad. Den "bystkjol" som visas till höger är till exempel utformad som en behå under sina volanger. Även om den är snörd i ryggen som en korsett, löper vertikala valbensremsor längs insidan av den främre delen och skapar två kupor. År 1910 började formgivarna förkasta det som hade varit utgångspunkten för kläddesignen - den fylliga figuren med en snäv midja. Ledande nya ljus i modevärlden som Paul Poiret, Lucile (Lady Duff Gordon) och Jacques Doucet reagerade mot de artificiellt överdrivna edwardianska kurvorna och förespråkade i stället en smalare, mindre inskränkt siluett. De designade kläder som definierade kroppens mer naturliga konturer. Blusar och klänningar med hög midja tillverkade av delikata, mjuka, flödande material behövde inga stela korsetter, stålbågar och byster för att ge dem sin form. Sommardagsklänning, omkring 1910. Museum nr. T.465-1974 "Tango", korsett, 1914. Museum nr. T.64-1966 Naturligtvis försvann inte korsetter över en natt, men önskan om den naturliga okorsetterade effekten resulterade i utvecklingen av lätt benade och flexibla korsetter eller behåar. </w:t>
      </w:r>
    </w:p>
    <w:p>
      <w:r>
        <w:rPr>
          <w:b/>
          <w:color w:val="FF0000"/>
        </w:rPr>
        <w:t xml:space="preserve">id 175</w:t>
      </w:r>
    </w:p>
    <w:p>
      <w:r>
        <w:rPr>
          <w:b w:val="0"/>
        </w:rPr>
        <w:t xml:space="preserve">På makronivån: aktierna har rört sig något lägre på onsdagen, och har därmed lagt till de kraftiga förlusterna från föregående session. De stora genomsnittsindexen har glidit in i negativt territorium, även om säljtrycket fortfarande är relativt dämpat. Som, om och när ... Athersys (ATHX) erbjudande ... blir genomfört och på vilka villkor ... bör det vara en indikator ... för RegMed-sektorns livskraft.  Som jag konstaterade i går ... "Mitt problem är att långsiktiga investerare är nervösa för sektorn och verkar "hålla tillbaka" sina investeringar, men de kortsiktiga säkringarna ... dominerar "böckerna" och de stannar inte för "den andra ridån, för att inte tala om finalen"! Jag har aldrig varit så orolig för RegMed- och stamcellsmarknaden som jag är just nu. De få företag som har någon form av dragkraft på området för cancercelllinjer är ... Mycket klokt ... märker sig själva som cancerterapi. På så sätt undviker de en eventuell ogynnsam värdering av företag inom området. Med tanke på den nuvarande IPSC-dynamiken kommer tillämpningar som kräver stora mängder resurser att behöva förlita sig på automatisering och priserna på reagens och förnödenheter kommer att sjunka. Aastrom (ASTM ) är UP ... +0,02 dollar eller +1,24 % på 1,50 dollar med ett snävare mellandagsintervall på 1,48-1,51 dollar med en liten volym ... på 54 K hittills från tisdagens 1,44-1,56 dollar med en större volym på 170,3 K; efter att vd:n beslutat sig för att gå i pension -- fortfarande en skrikande ... STRONG BUY -- men, låt det lugna ner sig från nyheterna -- men, vad har egentligen förändrats, Mayleben är fortfarande på plats!!! BioLife Solutions (OTC: BLFS) är FLAT ... på $0,14 också med ett platt $0,14 -- $0,14 intervall med 0 aktievolym jämfört med tisdagens $0,14 till $0,14 intervall och 10,9 K aktievolym ... Jag fortsätter att upprepa att detta är en uppskattad tillgång ... men det handlar bättre och inte genom utnämning ... fortfarande en BUY. Jag skulle hellre vara platt än splat! Cytori (CYTX) är UP ... +$0,13 eller +3,32% till $4,04 ... med ett lägre handelsintervall på $3,85 -- $4,09 på liten volym av 169 K aktier från tisdagens intervall på $3,90 -- $4,28 med större 609,2 K i volym ... ett spekulativt KÖP från en HOLD ... för tillfället baserat på de senaste nyheterna, BARDA-påverkan och Capstone-rapporten . Återigen upprepar jag att det är en handlare marknad! Osiris (OSIR) är NED ... -$0,27 eller -2,67% till $9,85 ... med ett lägre handelsintervall på $9,94 -$10,13 med lägre volym på 25 K aktier hittills ... från tisdagens $19,96 -- $10,12, med en volym på 214.8 K. Jag skulle ... fortsätta att köpa ... på dips , men detta är en handlare marknad, så om upp idag ... vänta och det kommer att vara ner och upp nästa följande dag; NeoStem (Amex: NBS) är UP ... +0,016 dollar eller +2,29 % till 0,711 dollar ... efter publicering med fokus på AMR-001 som stöder ... Positiva resultat ... i ett snävare dagsintervall på 0,70-0,74 dollar ... med lägre 427 K volym hittills från tisdagens 0,69-0,76 dollar och större volym på 1,7179 M aktier ... Jag betonar fortfarande ett KÖP ... så ackumulera långsamt för att kompensera vinsttagare när daghandlare leker med och genom marknaderna. Värt att veta och nämna: Två amerikanska forskare fick Nobelpriset i kemi i onsdags för sitt arbete med att avslöja proteinreceptorer som talar om för cellerna vad som händer i och omkring människokroppen. Deras prestationer har gjort det möjligt för läkemedelstillverkare att utveckla mediciner med färre biverkningar. Robert J. Lefkowitz och Brian K. Kobilka om "G-proteinkopplade receptorer" har ökat förståelsen för hur cellerna känner av kemikalier i blodet och yttre stimuli som ljus, enligt Kungliga Vetenskapsakademien, som delade ut priset: CUR) kommer att presentera prekliniska data i fem posterpresentationer vid Neuroscience 2012, det 42:a årliga mötet för Society for Neuroscience, den 13-17 oktober i New Orleans Dessa posters kommer att omfatta nya data om Neuralstems stamcellslinje NSI-566 från ryggmärgen för cellterapi och dess patenterade, neurogena små molekylföreningar: N</w:t>
      </w:r>
    </w:p>
    <w:p>
      <w:r>
        <w:rPr>
          <w:b/>
          <w:color w:val="FF0000"/>
        </w:rPr>
        <w:t xml:space="preserve">id 176</w:t>
      </w:r>
    </w:p>
    <w:p>
      <w:r>
        <w:rPr>
          <w:b w:val="0"/>
        </w:rPr>
        <w:t xml:space="preserve">Ok, jag tänker inte göra en massiv försäljningspitch för detta, eftersom jag tror att du antingen kommer att se den tidsbesparande fördelen med detta eller inte! I grund och botten vet jag att vi alla skulle vilja vara mer organiserade med vårt pappersarbete, och om vi hade tid skulle vi förbereda fler presentationer som vi kunde hålla i samhället för att få fler människor att delta. Om du har tid skulle du även kunna skapa handouts som du kan ge till dina kunder/klassmedlemmar för att skapa ett mervärde och etablera dig som expert i ditt samhälle. Jag tror att jag har en lösning för dig, eftersom jag har skapat ett Fitness Consultancy Powerpack. I det här paketet har jag inkluderat 4 Powerpoint Presentationer/ Audios/ MP4 Videos Jag har skapat 4 presentationer som du kan ladda ner och redigera.  Ämnena är Kvinnliga hormoner och fettförlust, Hur söt är din dryck, Livsstilsfaktorer för fettförlust och Graviditet och motion . Jag har också inkluderat en MP4 av min presentation av dessa presentationer, som du är fri att använda, samt en MP3-inspelning som du kan ge till dina kunder/klassmedlemmar! Detta är ett par kampanjer som jag har använt för att få fler kunder/klassmedlemmar. Dessa är: New year Revolution Email Sequence, Referral Ideas med exempel på manus, plus en A5 flygblad som jag hade utformat som lockade mer affärer för mig Lektionsplaner Jag har inkluderat 2 sessionsplaner, om hur man kör en första klass / bootcamp orientering OCH 2 första förfrågan telefon manus som du kan använda Konsultering Pappersarbete För att ytterligare spara tid, har jag inkluderat ett antal dokument som du är mer än fri att redigera och använda .  Dessa inkluderar; 1 års faktureringsavtal, 3 månaders faktureringsavtal, mall för förfrågningsblad, mall för matdagbok, mall för kroppsmätning, frågeformulär för remiss, provmålsblad och mycket mer! Som du kan se finns det massor av information och resurser här som har tagit mig timmar att skapa och som därför kommer att spara dig timmar när du förbereder dem, särskilt presentationerna.  I många fall behöver du bara lägga till ditt företagsnamn och du är redo att börja!!! Kostnaden för allt detta är bara 27 ! Om du tänker på att en av presentationerna, videorna och ljuden ovan skulle ta dig minst 2 timmar att skapa, kan du se att detta är ett fynd! Eftersom det finns så mycket information här kommer jag att höja priset på måndag till 47 vilket fortfarande är ett fynd. Så om du vill ha ditt Fitness Consultancy Powerpack nedladdat direkt till dig, klicka bara på länken nedan.</w:t>
      </w:r>
    </w:p>
    <w:p>
      <w:r>
        <w:rPr>
          <w:b/>
          <w:color w:val="FF0000"/>
        </w:rPr>
        <w:t xml:space="preserve">id 177</w:t>
      </w:r>
    </w:p>
    <w:p>
      <w:r>
        <w:rPr>
          <w:b w:val="0"/>
        </w:rPr>
        <w:t xml:space="preserve">Artikel Verktyg Simply Orange är handelsnamnet för en apelsinjuiceprodukt på flaska (förhoppningsvis visar etiketten att det bara är apelsinjuice), och de små runda klotet i ljust citrongult och djupt kalkgrönt som finns i grönsaksavdelningen i de flesta livsmedelsbutiker påstår sig innehålla den rena saften från frukterna som de liknar. För många kockar och matgäster runt om i landet måste denna typ av bearbetade produkter vara tillräckliga. I södra Kalifornien finns det så många fler valmöjligheter. Här kan citrusfrukter odlas i en stor mångfald av andra smaker och plockas färska året runt. Alla citrusfrukter har sitt ursprung i det tropiska Asien, men i södra Kalifornien växer de flesta bra även i de inre dalar som drabbas av frost. Mikroklimatet kan bidra mycket till att förbättra smaken i båda riktningarna. Citroner och limefrukter ger frukt av jämn kvalitet även i dimzonerna, men vid kusten bör man plantera apelsinträd på skyddade platser som vetter mot söder eller väster. Att placera dem så att de kan dra nytta av den reflekterade värmen från väggarna kan verkligen hjälpa. Grapefrukter behöver ännu mer värme för att bli söta, så placera dem också på rätt plats. Det finns många olika sorters citroner och limefrukter, men de flesta nöjer sig med de vanligaste. Om man börjar med citroner ger "Meyer" (och "Improved Meyer", som är mindre benägen att utveckla en smittsam citrussjukdom) stora, saftiga frukter nästan året runt. "Meyer"-citroner är inte lika sura som vanliga citroner, men är älskade av många för sin goda arom och smak. 'Eureka' är marknadens favorit. Även den bär frukt året runt på robusta, anpassningsbara plantor. Den lime som ger smak åt din G&amp;T eller Margarita är den mexikanska limen. Små, mörkgröna frukter ger den nödvändiga smaksättningen till din favoritdryck. En annan vanlig är "Bears" lime. När den är fullt mogen har den mjuknat både i smak och färg (till en blekgul färg). Den är mycket saftig och mycket produktiv, men den är kärnfri till skillnad från den mexikanska sorten. Det finns två stora avdelningar inom apelsinvärlden: Navel- och Valencia-typerna. Den förstnämnda är bäst för färsk mat och den huvudsakliga skörden kommer att vara på vintern, medan den sistnämnda ger fantastisk juice och producerar frukt på sommaren. Sedan finns det blodapelsiner (som "Moro" och "Sanguinelli"), som verkligen behöver varma somrar för att utveckla sitt karakteristiska djupröda fruktkött och sin sötaste saftighet. Mandariner - mer korrekt kallade mandariner - är den sötaste citrusfrukten av alla. Denna citrusdoft är nästan helt frånvarande i denna grupp. Standarden är "Dancy", men det finns dussintals andra sorter. Titta efter om de är fröfria (kan det vara ett ord?) och om de kan sätta frukt utan att en annan sort pollinerar dem: "Clementine" och "Satsuma" är andra sorter att leta efter. Kumquats, limequats och andra konstigheter finns i överflöd. Vissa är ätliga (hybrider som "Tangelo", en korsning mellan mandarin och pommelo), andra är bara intressanta, som "Buddha's Hand"-citron med fingerliknande utskjutningar. Anpassningsbara trädgårdsämnen, vackra blad och hälsosamma frukter gör citrusfrukterna till ett utmärkt tillskott i alla landskap. Lyckligtvis finns det nu citrussorter som inte kräver att hela trädgården övergår till fruktproduktion. Många sorter finns nu tillgängliga på flera olika grundstammar som passar dem som träd i trädgårdsstorlek eller till och med i terrassbehållare. Det är möjligt att odla standardträd som i genomsnitt är 20 till 30 fot höga och lika breda eller dvärgträd som är hälften så stora (eller till och med mindre).</w:t>
      </w:r>
    </w:p>
    <w:p>
      <w:r>
        <w:rPr>
          <w:b/>
          <w:color w:val="FF0000"/>
        </w:rPr>
        <w:t xml:space="preserve">id 178</w:t>
      </w:r>
    </w:p>
    <w:p>
      <w:r>
        <w:rPr>
          <w:b w:val="0"/>
        </w:rPr>
        <w:t xml:space="preserve">Onsdag 31 oktober 2012 Literary Africana: Chuma Nwokolo Jag vet att Allah är inte skyldig av Ahmadou Kourouma, Jag kommer inte till dig av en slump av Adaobi Tricia Nwaubani och Burma Boy av Biyi Bandele är ganska fulla av humor, men jag har ännu inte läst någon roman som är lika skrattretande som Chuma Nwokolos Dairies of a Dead African. Chuma Nwokolos senaste roman, The Ghost of Sani Abacha av Chuma Nwokolo, som är en samling av 26 noveller, är lika oförbätterligt upprivande. Här är ett utdrag ur The Ghost of Sani Abacha av Chuma Nwokolo * Gluttony BY THE TIME it was his turn to share his symptoms in the chemist's private confessional, the shop had run out of laxatives. Ett bud på motorcykel skickades till ett apotek i Bushemina trettio minuter bort och pastorn beslöt att vänta. Fem minuter av småprat gick och apotekarens rörelse blev mer och mer spastisk tills han gav upp med att följa anständighetens krav och öppnade sin skål, vilket frigjorde en bedövande doft av kök i den antiseptiska luften i apotekslokalen. Han bjöd in pastorn och återupptog sin valköttslunch med en lust som Dego tyckte var märklig, med tanke på möjligheten av matförgiftning som säkert måste ha slagit alla läkare som såg antalet skadade som sökte medicin efter samma måltid. När Dego delade med sig av sina farhågor tittade kemisten förtroligt runt och visade pastorn en tom flaska laxermedel. "Vi feta känner till hemligheten", viskade han, "jag kommer att njuta av köttet, men det kommer inte att stanna inne! Om jag inte tar upp det kommer jag att ta ner det!" Han skrattade och sköt skålen över det lilla bordet: "Ät, den är fortfarande varm. Min budbärare kommer snart med din egen medicin. Dego var smärtsamt mätt, men det var också sant att hans mun fortfarande fylldes av saliv. Problemet var att kemisten hade haft hjärnan att grilla valen med garliknande suyasås. Pastorn var nyfiken på smaken av valens suya generöst garnerad med skivor av röd paprika och belagd med knaprig jordnötspasta ... plus ... var det en antydan till utazi i luften? Att lägga till utazi i suyasåsen var helt genialt! Men hans nyfikenhet kvävdes av den fysiska smärtan som vred sig som en dolk i hans inälvor och de rullande vågorna av illamående som hotade att spruta kräkningar över de antimalariamedel som stod på skrivbordsdisken. Han tog också illa vid sig av att bli indelad i en viktkategori med den överviktiga kemisten. "Fett" var inte ett ord som han förknippade med sig själv. Så han skakade bestämt på huvudet. Kemisten ryckte på axlarna, rapar och ursäktade sig och vaddade till toaletten. Pastor Dego blundade och började be. Han masserade sin smärtsamma mage och använde den som en kontaktpunkt med alla förstoppade tarmar i Waterside. Han tog fången i frosseriens furste, kastade ner honom i Jesu namn och band honom med kedjor för självbehärskning. Han bad mot lusten som kom in genom ögonporten - och den giriga ledningen i näsan. Han kedjade fast begäret vid rättfärdighet. Han neutraliserade magnetismen hos piri-piri-kyckling, suyaed val och den särskilt djävulska kombinationen av moin-moin och blötlagd gari. Vilsna visioner gick nu amok i hans sinne och han tillrättavisade den utsökt sataniska okporokofisken som simmade i bangasoppans röda hav. Han gick emot de marina andarnas furstendömen som hade sänt valens snara för att bryta upp hans tjänst och fånga hans församling. Han bad mot tungans slaviska orm. Han satte handbojor på alkoholens flodpipa. Han skällde på munnar som hungrade bortom behovet av näring. Han förbannade tarmar som svällde ut som elastiska påsar ... tarmar borde vara ändliga och fasta, borde fyllas upp som bensintankar av stål och rinna över och inte säga mer! Han bad och... Gud... han bad! Sedan öppnade han ögonen och tallriken var fortfarande kvar. Han suckade. Han hade verkligen hoppats på ett mirakel.</w:t>
      </w:r>
    </w:p>
    <w:p>
      <w:r>
        <w:rPr>
          <w:b/>
          <w:color w:val="FF0000"/>
        </w:rPr>
        <w:t xml:space="preserve">id 179</w:t>
      </w:r>
    </w:p>
    <w:p>
      <w:r>
        <w:rPr>
          <w:b w:val="0"/>
        </w:rPr>
        <w:t xml:space="preserve">Kommentar: Den här boken har varit läst, men är i utmärkt skick. Alla sidor är intakta och det finns inga anteckningar eller markeringar alls. Ryggen är fortfarande oskadad. Lite märken eller åldrande runt sidornas kanter. Skulle kunna ges som en present. Skickas direkt från Amazons lager - garanterad leverans och kvalificerar även för Super Saver och Prime. Expressleverans och internationell leverans finns tillgänglig. Brittisk organisation som erbjuder möjligheter för unga människor utan arbete. Återbetalningspolicy utan problem. Vänligen kontakta oss med eventuella frågor. Fulfilment by Amazon (FBA) är en tjänst som Amazon erbjuder säljare som låter dem lagra sina produkter i Amazons lager, och Amazon sköter direkt plockning, packning, frakt och kundservice för dessa varor. Något som Amazon hoppas att du kommer att uppskatta särskilt mycket: FBA-artiklar är berättigade till GRATIS Super Saver Delivery och för precis som om de vore Amazon-artiklar. Bokbeskrivning Utgivningsdatum: 3 okt 2005 I 30 år har Des Lynam varit den brittiska sportens ansikte utåt. Som en oöverträffad programledare har han presenterat alla stora sportevenemang för BBC och ITV. Han är en av de mest kända och mest älskade männen i landet, men hans popularitet går hand i hand med ett något raffigt rykte. För första gången berättar denna mycket privata man sin egen historia. Des, som är känd för att vara försiktig med sitt privatliv, kommer att tala om sina relationer, sin barndom på Irland, sitt tidiga äktenskap och sitt liv i 70-talets London. Des tar oss med genom sina 30 år på BBC, från reporter på lokalradion till dramatiken kring hans topphemliga flytt till ITV, som var en förstasidesnyhet i alla nationella tidningar. Världsmästerskapen, de olympiska spelen och hans rapportering om de israeliska skjutningarna i München. Följde Muhammad Ali till hans matcher i Zaire, Malaysia och USA. Grand National som aldrig blev av, det av IRA hotade loppet. Programmen han tackade nej till, de han önskade att han hade gjort! Des ger en öppenhjärtig redogörelse för livet bakom kulisserna på det nationella radio- och tv-bolaget, de människor han har träffat, triumferna och katastroferna. I den unika rollen som toppmoderator på båda huvudkanalerna berättar han om sina fem år på ITV, om sina skäl att gå dit och varför hans beslut var berättigat men på andra sätt katastrofalt. Den här boken är en av de mest efterlängtade självbiografierna på senare år och ger en öppenhjärtig och engagerad inblick i mannen bakom myten. I 30 år har Des Lynam varit den brittiska idrottens ansikte utåt. Som en oöverträffad programledare har han presenterat alla stora idrottsevenemang för BBC och ITV. Han är en av de mest kända och älskade männen i landet, men hans popularitet går hand i hand med ett något raffinerat rykte. För första gången berättar denna mycket privata man sin egen historia. Des, som är känd för att vara försiktig med sitt privatliv, kommer att tala om sina relationer, sin barndom på Irland, sitt tidiga äktenskap och sitt liv i 70-talets London. Des tar oss med genom sina 30 år på BBC, från reporter på lokalradion till dramatiken kring hans topphemliga flytt till ITV, som var en förstasidesnyhet i alla nationella tidningar. Världsmästerskapen, de olympiska spelen och hans rapportering om de israeliska skjutningarna i München. Följde Muhammad Ali till hans matcher i Zaire, Malaysia och USA. Grand National som aldrig blev av, det av IRA hotade loppet. Programmen han tackade nej till, de han önskade att han hade gjort! Des ger en öppenhjärtig redogörelse för livet bakom kulisserna på det nationella radio- och tv-bolaget, de människor han har träffat, triumferna och katastroferna. I den unika rollen som toppmoderator på båda huvudkanalerna berättar han om sina fem år på ITV, om sina skäl att gå dit och varför hans beslut var berättigat men på andra sätt katastrofalt. Den här boken är en av de mest efterlängtade självbiografierna på senare år och ger en öppenhjärtig och engagerad inblick i mannen bakom myten. Kunder som tittar på den här sidan kan vara intresserade av de här sponsrade länkarna Mer om författaren Produktbeskrivning Från baksidans omslag I Should Have Been at Work är den uppriktiga och åsiktsbaserade berättelsen om mannen bakom myten. Des, som är känd för att vara försiktig med sitt privatliv, ställer alla historier som har skrivits om honom till rätta och ger en unik bild av livet på toppen av hans karriär - personligheterna, fejderna, tragedierna och berömmelsen. Des Lynam är en av de mest framgångsrika programledarna i sin generation och har prytt våra skärmar i mer än 30 år.</w:t>
      </w:r>
    </w:p>
    <w:p>
      <w:r>
        <w:rPr>
          <w:b/>
          <w:color w:val="FF0000"/>
        </w:rPr>
        <w:t xml:space="preserve">id 180</w:t>
      </w:r>
    </w:p>
    <w:p>
      <w:r>
        <w:rPr>
          <w:b w:val="0"/>
        </w:rPr>
        <w:t xml:space="preserve">De har stake ti, 08/05/2012 - 10:08 av Gemma Exley Varför låter de inte Anna Wintour organisera Oscarsgalan? Ta bara en titt på årets Met-bal, som hade mycket bättre klänningar och kändisar. Och när vi säger bättre menar vi naturligtvis sämre - det är huvudingrediensen i alla showbiz-evenemang. Egentligen är det orättvist - det fanns några fantastiska stilögonblick med Marion Cotillard, Carey Mulligan , Karolina Kurkova, Cameron Diaz , Gwyneth "Goop diet" Paltrow, Emily Blunt, men det fanns också fler modekatastrofer än du kan skaka en Alexa Chung-klubba på... Met-balen är uppenbarligen en STOR händelse i modekalendern. Förra året inleddes den fenomenala Alexander McQueen-utställningen på New York Metropolitan Museum of Art, och den här gången lanseras Schiaparelli And Prada: Impossible Conversations show, som "utforskar de slående likheterna" mellan de två italienska formgivarna. Vi är övertygade om att a-list-gästerna var sugna på att få komma in i utställningen - förmodligen med ett ljudheadset, men vi får nöja oss med deras ankomst på röda mattan här....</w:t>
      </w:r>
    </w:p>
    <w:p>
      <w:r>
        <w:rPr>
          <w:b/>
          <w:color w:val="FF0000"/>
        </w:rPr>
        <w:t xml:space="preserve">id 181</w:t>
      </w:r>
    </w:p>
    <w:p>
      <w:r>
        <w:rPr>
          <w:b w:val="0"/>
        </w:rPr>
        <w:t xml:space="preserve">Dagens fråga är: "Vad är en bra BOM? Det finns många olika BOM-format som används. Det är ett område som standardiseringsutbildningen mer eller mindre har lämnat efter sig. Det finns standarder. IPC-2581 omfattar till exempel inte bara BOM-standarder utan även en ersättning för Gerbers och hela tillverkningsdatapaketet. En vacker dag kommer vi alla att använda IPC-2581-format för våra data och livet kommer att vara vackert hela tiden. Och här är hans lista med tips att tänka på: "BomItem" eller "Item #": Detta är bara linjenumret. Varje typ av del får en artikelrad, inte varje del. Om pat-numret är detsamma, anger du det bara en gång och anger kvantiteten. "kvantitet" eller "Qty": Hur många av den här specifika delen behöver du per bräda: De referensbeteckningar som används av delarna på kretskortets silk screen. Alla delar med samma artikelnummer ska finnas i samma cell i Excel-kalkylbladet, dvs. "R3, R4, R5, R6". Du kan också ange ett sammanhängande intervall med ett bindestreck: "R3-R6" eller "R3-R6, R10, R15" "Tillverkare" eller "Manf": Namnet på komponenttillverkaren. Det är bäst att stava ut hela namnet, t.ex. "Texas Instruments", men vanliga förkortningar som "TI" fungerar i allmänhet också. Ju mindre tvetydighet, desto bättre. "Mfg Part #" eller "Manufacturer Part #": Det artikelnummer som du skulle använda om du köpte just den här delen från tillverkaren eller en distributör. Alla suffix är också viktiga. Till exempel räcker det inte med "PIC16F88" när du egentligen behöver en "PIC16F88-I/P". "Dist. Part #" eller "Distributor Part #": Inte helt nödvändigt, men kan vara till hjälp i fall där det finns en viss oklarhet. Återigen måste detta vara det exakta artikelnumret som du skulle beställa den från distributören. "Beskrivning" eller "Desc": Detta är den beskrivning av komponenten som tillverkaren ger. Detta är inte ett strikt krav, men en bra idé. "Package": Det här är standardförpackningstypen, t.ex. "SOT-23", "TO-92", "0201". Återigen, inte strikt nödvändigt men kan vara en bra redundant kontroll. Lämna en kommentar Adafruit har en kommentarpolicy som går ut på att vara bra mot varandra. Hjälp oss att hålla gemenskapen här positiv och hjälpsam. Håll dig till ämnet och var respektfull mot tillverkare i alla åldrar och på alla kunskapsnivåer. Var snäll och skicka inte skräppost - tack!</w:t>
      </w:r>
    </w:p>
    <w:p>
      <w:r>
        <w:rPr>
          <w:b/>
          <w:color w:val="FF0000"/>
        </w:rPr>
        <w:t xml:space="preserve">id 182</w:t>
      </w:r>
    </w:p>
    <w:p>
      <w:r>
        <w:rPr>
          <w:b w:val="0"/>
        </w:rPr>
        <w:t xml:space="preserve">Om du vill hålla dig uppdaterad om de senaste nyheterna och tävlingarna från Jo Fletcher kan du anmäla dig till vårt nyhetsbrev. Om du anmäler dig nu kan du få ett gratis e-boksprov av våra kommande titlar! Teman Om du skulle låsa in en grupp popkulturella junkies och tv-beroende personer i en bunker, berätta för dem att världens undergång har kommit och att de måste bevara kulturen för eftervärlden genom att skriva böcker, skulle det de skulle producera vara fanfiction (fanfic). Detta är faktiskt handlingen i en fanfiction från 1950-talet, där sci-fi-fans överlever Armageddon och återuppbygger civilisationen i sin egen tappning. Det kan tyckas vara ett skämt, men för många är uppkomsten av fanfiction "världens undergång". Fanfic anses vara den lägsta punkt vi har nått i kulturens historia - den är grov, smickrande, kändisfixerad, naiv, dåligt skriven, derivativ, konsumistisk, ooriginal - anti-original. Ur detta perspektiv är det en katastrof när ett verk av fanfiction blir världens främsta bestseller och startar en global trend. Som vi alla vet var Fifty Shades of Grey ursprungligen en fanfiction baserad på Twilight-serien. Sedan den nådde 31 miljoner sålda exemplar i 37 länder frågar sig oroliga röster: Är detta början på en era där fanfiction övertrumfar originalskapandet? Vad tycker du om fanfiction? Är den vampyrisk och suger ut kulturens juice eller är den ett bevis på kulturens livskraft?</w:t>
      </w:r>
    </w:p>
    <w:p>
      <w:r>
        <w:rPr>
          <w:b/>
          <w:color w:val="FF0000"/>
        </w:rPr>
        <w:t xml:space="preserve">id 183</w:t>
      </w:r>
    </w:p>
    <w:p>
      <w:r>
        <w:rPr>
          <w:b w:val="0"/>
        </w:rPr>
        <w:t xml:space="preserve">Forum Kategorier Kategorier Ämnen Inlägg RITA Now Main Discussion Forum -- Detta är ett forum för uppryckning före vedermödan, och alla är välkomna som delar sin kärlek till vår älskades återkomst som han har lovat. Det finns ingen debatt på detta forum om uppryckandet eller konfessionella frågor. Vi är här för varandra i vänskap, kärlek och bön när vi tillsammans ser fram emot Jesu snart återkomst. (vår avsiktsförklaring) Svarspolicy -- Vi förbehåller oss rätten att radera svar som är snarky, stötande eller utanför ämnet. 1 1 Integritetspolicy -- Din integritet är mycket viktig för oss. Vi vill göra din upplevelse på Internet så trevlig och givande som möjligt, och vi vill att du ska kunna använda Internets enorma utbud av information, verktyg och möjligheter med fullt förtroende. Herrens judiska högtider -- Det finns sju stora högtider som Gud gav Israel att fira. Var och en av dem är profetisk och de tre eller fyra första har uppfyllts av Jesus Kristus vid hans första ankomst. De tre eller fyra sista väntar fortfarande på att hans nästa framträdande skall uppfyllas. Comic Relief - En time-out-hörna från det intensiva tittandet fylld med skämt, videor och fåniga bildtexter... och slutligen ett bra hem för våra inhemska maskotar Scarby, Hapcat och Superkitty =^.^=! Allt i god smak, tack. 278 2 962 Grattis på födelsedagen -- Födelsedagsforum för att önska medlemmarna grattis på deras födelsedag på deras speciella dag Raised from the Dead... Tror du på det? -- Uppväcker Gud fortfarande människor från de döda i dag? Läs berättelserna och titta på filmerna och se sedan om du också tror att Gud är densamma i går, i dag och för evigt.</w:t>
      </w:r>
    </w:p>
    <w:p>
      <w:r>
        <w:rPr>
          <w:b/>
          <w:color w:val="FF0000"/>
        </w:rPr>
        <w:t xml:space="preserve">id 184</w:t>
      </w:r>
    </w:p>
    <w:p>
      <w:r>
        <w:rPr>
          <w:b w:val="0"/>
        </w:rPr>
        <w:t xml:space="preserve">LJ förändras också på andra sätt. Tesco tar över en nedlagd pub och på skylten annonseras entusiastiskt om sitt grönsakssortiment (jag är säker på att Mohammed i livsmedelsbutiken på vägen inte kan vänta). Det ryktas att Sainsbury's har ögonen på en annan pub. Samtidigt håller transportministeriet på att samråda om att skära ner på järnvägsförbindelserna från Loughborough Junction till staden och norra London. Det är precis rätt tidpunkt för Lambeth Council att ge människor chansen att säga sitt. I lördags samlades en grupp planerare, arkitekter och frivilliga vid "wall fish" för att lansera områdets alldeles egna masterplan. En översiktsplan handlar om offentliga utrymmen - vägar, trottoarer, grönområden, belysning och så vidare. Finansiering finns på plats så förbättringar kommer att göras. Invånarna tillfrågades om sina önskemål för LJ. Det är rimligt att säga att "grönska" inte stod högst upp på folks prioriteringslista. Under bron framkom några gemensamma teman: inte minst att förbättra huvudgatan och ta itu med antisocialt beteende.  Jag sympatiserade med invånaren som frågade om rådet kunde använda pengarna till att äntligen reparera hennes hus i stället. Men det skulle vara ett misstag att se översiktsplanen som enbart en fråga om nya trottoarer. Enligt Anthea Massey, medordförande för Loughborough Junction Action Group - som samarbetar med kommunen om översiktsplanen - handlar detta om att ge Loughborough Junction status som en plats i sin egen rätt. Jag talade med Cllr Carol Boucher som hävdar att planen har potential att få ett mycket större inflytande som ett tydligt budskap om vad folket vill ha. Med andra ord måste lokalbefolkningen göra planen till sin egen. Om vi gör den till ett så sant uttalande om vad vi vill som möjligt, ger vi den makt som sträcker sig längre än dess relativt snäva uppdrag. Om vi gör detta kommer det att bli svårt för Tesco, Sainsbury's, transportministeriet, kommunen och alla andra som har planer på LJ att ignorera den. Du kan ta reda på fler evenemang om masterplanen på LJAG:s webbplats här . Följ oss Brixton Blog är en gemenskapstidning på nätet om allt som händer i Brixton, London. Vi täcker lokala nyheter, musik, mat, evenemang och historia. Vi hoppas kunna inspirera till debatt och entusiasm om ett område som vi brinner för. Brixton Blog redigeras av Zoe Jewell och Tim Dickens. Har du en idé till en artikel? Kommentarer eller kritik? Skicka ett e-postmeddelande till info@brixtonblog.com.</w:t>
      </w:r>
    </w:p>
    <w:p>
      <w:r>
        <w:rPr>
          <w:b/>
          <w:color w:val="FF0000"/>
        </w:rPr>
        <w:t xml:space="preserve">id 185</w:t>
      </w:r>
    </w:p>
    <w:p>
      <w:r>
        <w:rPr>
          <w:b w:val="0"/>
        </w:rPr>
        <w:t xml:space="preserve">Gaza - En israelisk flygattack dödade chefen för Hamas militära division, Ahmad Jabari, i Gaza. Både israeliska och palestinska tjänstemän bekräftar dödandet. En läkare vid Shifa-sjukhuset i Gaza City bekräftar också dödandet liksom Israels underrättelsetjänst Shin Bet. I ett uttalande från Shin Bet heter det: "Under en gemensam operation av den allmänna säkerhetstjänsten [Shin Bet] och IDF [armén] i dag, blev Ahmed Jabari, den högste befälhavaren för Hamas militära gren på Gazaremsan, måltavla." En talesman för militären fortsatte: "Syftet med denna operation var att allvarligt försämra Hamas ledarskaps kommando- och kontrollkedja samt dess terroristinfrastruktur." Enligt en annan talesperson, Avital Leibovich, var attacken en del av en pågående operation mot väpnade grupper efter flera raketattacker mot Israel. Hon sade: "IDF inledde en operation mot terrororganisationer i Gaza på grund av de pågående attackerna mot israeliska civila". Jabari sägs ha samordnat en stor del av Hamas militära operationer och strategi. Han var chefsförhandlare i det framgångsrika fångutbytet mellan Hamas och Israel redan 2011. Det riktade mordet på Jabari har lett till rasande protester i Gaza City och krav på hämnd, då hundratals samlades utanför det sjukhus där Jabari hade förts in. En Al Jazeera-reporter på platsen för attacken sade att folk var mycket arga och noterade att området runt platsen för attacken var ett bostadsområde och att folk hade rusat till platsen för attacken så snart de hörde nyheten. Enligt palestinska säkerhetskällor skedde fyra luftangrepp över Gaza sent igår (13 november) på eftermiddagen. Israels svar på raketattacker orsakar oundvikligen betydligt fler palestinska dödsfall än vad raketerna orsakar israeler. De senaste israeliska attackerna har lett till minst sju döda i Gazaremsan och flera skadade. Som Digital Journal rapporterade dödade israeliska trupper fyra unga begravningsträffare och skadade minst 25 andra när de sköt mot Gazaremsan i lördags. Al Jazeeras reporter Rula Amin sade: "Detta är en stor förlust för Hamas och en framgång för Israel, som har varit ute efter honom ett tag. Vi kommer säkert att få se en upptrappning inom den närmaste framtiden. Människor i Gaza känner honom. Han ansågs vara mycket smart, mycket smart och en hjälte eftersom han hittills hade lyckats undkomma många mordförsök från Israel. Folk kommer att vara beredda på mer våld, inte bara mot Hamas utan även mot civila." Israel har starkt stöd internationellt och särskilt i USA och kommer att ha friheten att svara på vilket sätt som helst. Israel har alla fördelar när det gäller vapen och expertis och en attack mot Gaza är som att skjuta fisk i en tunna. I december 2008 inledde Israel en invasion av Gazaremsan kallad Operation Cast Lead . Resultatet var helt ensidigt. Den israeliska IDF räknade till 709 döda från Hamas och andra militanta grupper. Detta var inte långt ifrån de siffror som Hamas uppgav om 750 militanter och poliser. Det bör noteras att många av poliserna helt enkelt var ansvariga för att upprätthålla ordningen på remsan. De civila dödsfallen uppskattades till mellan 295 och 740. Endast tio israeliska soldater och tre israeliska civila dödades. Israels försvarsminister Ehud Barak sade att konflikten pågår: "Den är definitivt inte över och vi kommer att bestämma hur och när vi ska agera om det behövs." Vi avser att förstärka avskräckningen, och stärka den, så att vi kan operera längs hela gränsstängslet på ett sätt som garanterar säkerheten för alla våra soldater som tjänstgör runt Gazaremsan. Vid den här tiden ... är det bättre att agera [i rätt tid] än att bara prata." Utan tvekan kommer palestinierna i Gaza att utsättas för fler attacker och offer. Israeliska hårdföra politiker kommer att vilja driva på för fler attacker för att lära palestinierna att priset för att skicka raketerna mot Israel är för högt. Men önskan om hämnd kan komma att väga tyngre än varje kostnads-nyttoanalys på den palestinska sidan. Denna debattartikel har skrivits av en oberoende skribent. De åsikter och åsikter som uttrycks här är författarens och är inte nödvändigtvis avsedda att återspegla DigitalJournal.coms åsikter och åsikter.</w:t>
      </w:r>
    </w:p>
    <w:p>
      <w:r>
        <w:rPr>
          <w:b/>
          <w:color w:val="FF0000"/>
        </w:rPr>
        <w:t xml:space="preserve">id 186</w:t>
      </w:r>
    </w:p>
    <w:p>
      <w:r>
        <w:rPr>
          <w:b w:val="0"/>
        </w:rPr>
        <w:t xml:space="preserve">Post navigation The Edge of the Earth är nu tillgänglig! Det ser ut som om The Edge of the Earth äntligen finns ute. Den här boken har varit på gång länge så det är en lättnad att den äntligen är utgiven. Bara för att alla ska veta... den här boken är "vanilj" (icke-BDSM) men den är inte tam på något sätt. Faktum är att jag tror att den är lika intensiv som några av mina mer rasistiska BDSM-böcker, det finns bara inget maktutbyte på gång. Om du är intresserad av en äventyrlig, hjärtskärande, ibland tragisk och ibland rolig romans hoppas jag att du läser min nya Molly Joseph-bok och sprider ordet till dina vänner. Tack till alla för ert stöd till min nya vaniljssatsning. Jag är inte säker på när nästa icke-BDSM-bok kommer - de tre nästa i kön för utgivning är Annabel-böcker - men när den gör det kommer Molly Joseph att vara tillbaka i tjänst. Har just avslutat och som vanligt var boken helt fantastisk. Ingen powerexchange men Charlotte och Will var tillräckligt heta för att bränna kretsarna på min läsare. Jag stannade uppe hela natten och läste så att jag kunde läsa klart boken och jag skrattade, blev het, grät och hejade på det här paret när de äntligen fick ihop det och "såg varandra väl". Åh, tack för att du lade ut den här. Jag biter alltid på naglarna tills folk börjar lägga ut recensioner. Jag blev förälskad i Charlotte och Will och det var därför jag lade ut den här boken från början. Eftersom jag är känd som en BDSM-författare övervägde jag att inte ge ut den, men nu är jag glad att jag gjorde det. Under tiden har jag avslutat boken och den har absolut levt upp till mina förväntningar. Jag tycker att det är beundransvärt att du tacklade ett så känsligt ämne som våldtäkt så fint - önskar att ett lyckligt slut vore möjligt för de flesta kvinnor som drabbas av ett sådant fruktansvärt öde varje dag någonstans i världen. Ja, jag var nervös inför att skriva om ett så känsligt ämne, men jag hoppas att jag gjorde det rättvisa. Jag vet att det finns en outtalad regel om att det aldrig får hända hjältinnan i en kärleksroman, men jag tror att statistiken visar att en av fyra kvinnor blir våldtagen. Detta är endast rapporterade våldtäkter så jag tror att det är något som många kvinnor har känslor för och att låtsas att det aldrig händer och att kvinnor aldrig behöver hantera konsekvenserna är ganska sorgligt. Ursprungligen "tonade jag ner till svart" under den delen, men jag tyckte att det var ganska fegt och att Charlotte förtjänade att få sin upplevelse dokumenterad, så jag gick tillbaka och skrev ut hela saken. Min redaktör höll med om att det var starkare på detta sätt så... Hur som helst, tack för ditt förtroende! Jag vet att alla inte kommer att gilla den men jag är glad att den berör vissa människor. Det är en hemsk statisk, jag hade ingen aning om det, det är verkligen sorgligt hur misoginism är en social sjukdom som är mycket accepterad av våra medborgare - inklusive kvinnor. Till och med här i Brasilien, som är en västerländsk kultur och i teorin tolerant och försvarare av mänskliga rättigheter, har vår strafflag, till exempel, först 2002 återigen definierat kränkningar av icke jungfruliga kvinnor som våldtäkt. Jag tycker att det är mycket modigt av dig att skriva om det, för det är en av kvinnors djupaste rädslor. Jag kommer säkert att finna kraft att läsa den. Jag är ivrig att läsa den, oavsett om den är vanilj, är jag säker på att jag kommer att älska den. Nästa gång jag får ledigt från juridikskolan ska jag känna till Mollys arbete, kanske förälska mig i en annan skönlitterär karaktär hahaha. Jag ska försöka att inte läsa de andras kommentarer,ya see, jag hatar spoilers, men har inte viljestyrka för att inte läsa dem. Så min hud kliar (säger folk det på engelska?) för att läsa "the edge of earth".</w:t>
      </w:r>
    </w:p>
    <w:p>
      <w:r>
        <w:rPr>
          <w:b/>
          <w:color w:val="FF0000"/>
        </w:rPr>
        <w:t xml:space="preserve">id 187</w:t>
      </w:r>
    </w:p>
    <w:p>
      <w:r>
        <w:rPr>
          <w:b w:val="0"/>
        </w:rPr>
        <w:t xml:space="preserve">Sharepoint List --&amp;gt; Fel i filen: Jag har en Windows Sharepoint Services 2007-lista som jag exporterar till Excel 2003 (SP3 11.8206.8202). Sharepoint skapar en .iqy-fil och jag öppnar den i Excel. Detta skapar ett listområde i kalkylbladet som är knutet till Sharepoint-listan (jag gör batchuppdateringar till listan, högerklickar och synkroniserar listan med servern, fungerar bra). Jag sparar arbetsboken på min dator som .xls. När jag öppnar den senare får jag felet "File Error: Data May have been Lost", listdata finns fortfarande kvar men inte intervallet, dvs. listintervallet har inte längre någon blå kant och jag kan inte längre högerklicka och synkronisera listan. Det är som om länken till Sharepoint-listan förstördes när jag sparade filen. Jag har gjort den här processen på ett tillförlitligt sätt ett tag, men den började konsekvent ge fel från och med i tisdags. Har du några idéer? Tack, Matt craigr Gästinlägg: n/a 's Computer Specifications 1 apr 2008 Jag har också samma problem. Det verkar vara relaterat till det senaste servicepaketet. Jag har också sett att om jag öppnar en äldre version av ett av mina exel-ark med SharePoint-listan fungerar det tills jag sparar det och öppnar det igen. Alla idéer om hur detta kan rättas till skulle uppskattas. "Matteo" skrev: &amp;gt; Hej, jag har en Windows Sharepoint Services 2007-lista som jag exporterar till Excel 2003 &amp;gt; (SP3 11.8206.8202). Sharepoint skapar en .iqy-fil och jag öppnar den i Excel. &amp;gt; Detta skapar ett listområde i kalkylbladet som är kopplat till Sharepoint &amp;gt; listan (jag gör batchuppdateringar till listan, högerklickar och synkroniserar listan med &amp;gt; servern, fungerar bra). Jag sparar arbetsboken på min dator som .xls. När jag öppnar den &amp;gt; senare får jag felmeddelandet "File Error: &amp;gt; Data May have been Lost", listdata finns fortfarande kvar, men intervallet är inte &amp;gt; dvs. listintervallet har inte längre en blå ram runt sig och jag kan inte längre &amp;gt; högerklicka och synkronisera listan. &amp;gt; &amp;gt; &amp;gt; Det är som om länken till Sharepoint-listan förstördes när jag sparade &amp;gt; filen. Jag har gjort den här processen tillförlitligt ett tag, Det började &amp;gt; konsekvent felande från och med tisdag. Några idéer? &amp;gt; &amp;gt; &amp;gt; Tack, Matt Alan Guest Posts: n/a 's Computer Specifications 28th Apr 2008 Den 21 mars, 3:09*am, Matteo &amp;lt;Mat...@discussions.microsoft.com&amp;gt; skrev: &amp;gt; Hej, jag har en Windows Sharepoint Services 2007-lista som jag exporterar till Excel 2003 &amp;gt; (SP3 11.8206.8202). Sharepoint skapar en .iqy-fil och jag öppnar den i Excel... &amp;gt; Detta skapar ett listområde i kalkylbladet som är knutet till Sharepoint &amp;gt; listan (jag gör batchuppdateringar till listan, högerklickar och synkroniserar listan med &amp;gt; servern, fungerar bra). Jag sparar arbetsboken på min dator som .xls. När jag öppnar den senare får jag felmeddelandet "File Error: &amp;gt; Data May have been Lost", listdata finns fortfarande kvar, men intervallet är inte &amp;gt; dvs. listintervallet har inte längre en blå ram runt sig och jag kan inte längre &amp;gt; högerklicka och synkronisera listan. &amp;gt; &amp;gt; &amp;gt; Det är som om länken till Sharepoint-listan förstördes när jag sparade &amp;gt; filen. Jag har gjort den här processen tillförlitligt ett tag, Det började &amp;gt; konsekvent felande från och med tisdag. Några idéer? &amp;gt; &amp;gt; &amp;gt; Tack, Matt Hej, Kanske .xls-filen är skadad av någon anledning. Du kan prova Advanced Excel Repair på http://www.datanumen.com/aer/ Detta verktyg är ganska användbart för att rädda skadade Excel xls-filer. Jag hoppas att detta hjälper dig. Alan steve Guest Posts: n/a 's Computer Specifications 27th May 2008 Samma problem här. Jag lyckades få felet att försvinna om jag tog bort några beräknade kolumner från exporten - de med långa formler. "Matteo" skrev: &amp;gt; Hej, jag har en Windows Sharepoint Services 2007-lista som jag exporterar till Excel.</w:t>
      </w:r>
    </w:p>
    <w:p>
      <w:r>
        <w:rPr>
          <w:b/>
          <w:color w:val="FF0000"/>
        </w:rPr>
        <w:t xml:space="preserve">id 188</w:t>
      </w:r>
    </w:p>
    <w:p>
      <w:r>
        <w:rPr>
          <w:b w:val="0"/>
        </w:rPr>
        <w:t xml:space="preserve">Inkludera kryssningstips i din resebudget: När du tar den fantastiska kryssningssemestern med hushållet, se till att inkludera kryssningstips i din resebudget. När man bokar en kryssning är det av någon anledning flera personer som bara antar att dricks till personalen ingår i kryssningskostnaden. Fel! Dricks ingår inte och det är bäst att vara beredd att betala en viss summa per dag och person. Jag inkluderar alltid kryssningstips när jag budgeterar för mina hushålls kryssningssemestrar. Inne på de kryssningar som mina familjemedlemmar och jag har gjort har servicen varit exceptionell på alla de största kryssningsrederierna. Personalen arbetar verkligen utmanande för att säkerställa service av högsta kvalitet och förtjänar att belönas för detta. Precis som du skulle ge en servitör eller servitris dricks för god service på en restaurang är det bäst att ge samma tacksamhet till dina servitörer ombord på fartyget. För många stora kryssningsrederier läggs kryssningstipsen numera vanligtvis till på ditt konto ombord. Det är praktiskt och kan debiteras på ditt kreditkort utan att du behöver oroa dig för att ha pengar som erbjuds för dricks i slutet av semestern. Ta en titt på Carnival.com för deras dricksregler som är ganska vanliga för de flesta andra kryssningsrederier. Sortera inom sökordet "tipping" för mycket mer total information. Vanligtvis är 10 till 12 dollar per dag och gäst standard. Detta täcker dina tjänster i kabinen, matservering och andra tjänster ombord. När du upplever servicen på plats är kostnaden minimal per gäst för allt som ingår. Lönerna är minimala för servicepersonalen och de är beroende av kryssningstips för att kunna tjäna lite extra inkomster för att hjälpa sina hushåll hemma. De gör sitt yttersta för att hålla dig nöjd vid alla tillfällen. Om du har fått exceptionell service som är värd att rapportera, ta dig tid att fylla i ett kort för konsumentundersökning eller anteckna personen och servicen som du har fått och lämna det i receptionen ombord. Detta är otroligt användbart för den anställde och de kan så småningom belönas med personalbefordran och/eller löneförhöjning som ett resultat av deras hårda funktion och att de blir uppmärksammade. Om du av någon anledning inte är nöjd med någon personalservice, ta omedelbart kontakt med receptionen ombord på fartyget så kommer de att erbjuda hjälp på lämpligt sätt direkt. Om du inte vill att dina kryssningstips ska debiteras automatiskt måste du kontakta "pursuers"-kontoret när du kommer ombord. Kontrollera återigen tillsammans med ditt valda kryssningsrederi för deras individuella kryssningstipsregler. I händelse av att du inte har tagit den där familjemedlemmarnas kryssningssemester men, föreslår jag starkt att du överväger detta alternativ för din nästa semester, bara tänk på att spendera budget för kryssningstips. Holidays for Loved ones syftar till att förse dig med den mest effektiva vägledning möjligt och även omdirigera dig till extremt respekterade och välrenommerade webbplatser relaterade till din sökning. Slutresultatet är att producera din reseplaneringstid på internet roligare och snällt spenderad. Låt oss ge dig några bra kryssningstips . Ingen vill ägna timmar och timmar åt att leta efter material på nätet eller någon annanstans, särskilt när man senare upptäcker att fakta inte är tillförlitliga. På http://HolidaysforFamily.com kan du vara säker på att du får reseberättelser av hög kvalitet och inte av hög kvantitet, så att du får de sökresultat som du önskar.</w:t>
      </w:r>
    </w:p>
    <w:p>
      <w:r>
        <w:rPr>
          <w:b/>
          <w:color w:val="FF0000"/>
        </w:rPr>
        <w:t xml:space="preserve">id 189</w:t>
      </w:r>
    </w:p>
    <w:p>
      <w:r>
        <w:rPr>
          <w:b w:val="0"/>
        </w:rPr>
        <w:t xml:space="preserve">Vi beskrivs som medborgarjournalister, något som liknar CBC:s femma som är "undersökande journalistik, för att utmana antaganden och ifrågasätta konventionella visdomar". Där nyhetsmedier slåss sinsemellan om bästa tittarsiffror och pengar, existerar bloggar som "sidor" som samlas för en gemensam sak i hopp om att hitta några spår av sanning bland de högt betalda politiska manusförfattarna (spindoktorer) från regeringen, i det här fallet de mycket provinsiella liberalerna i BC. Radiotelemetri för vilda djur kan definieras som överföring av information från en sändare på ett vilt djur till en mottagare. Telemetri för vilda djur är också känd som radiomärkning, radiospårning eller helt enkelt "märkning" eller "spårning". Framsteg inom telemetri av vilda djur har gjort det möjligt att få fram detaljerade uppgifter om många aspekter av vilda djurs biologi, bland annat om habitatanvändning, storlek på hemområde, dödlighet och överlevnad samt tidpunkt och rutter för migration. Eftersom många vilda djurarter är hemlighetsfulla och svåra att observera har radiotelemetri varit ett värdefullt verktyg för att lära sig mer om deras respektive livshistoria.  Därför är studier med radiotelemetri mycket vanliga i den aktuella litteraturen om vilda djur och växter. -Wildlife Radio- telemetry August 1998 Page 13 of 130 Om djur i det vilda kan spåras, varför inte även "politiska" djur..... som en rysk bloggare som upptäckte att han spårades av Putins regering/"FBI"-polisen.  En mikrofon och en kamera hittades nyligen i hans lägenhet. Vi har alla sett det säkerhetsbrott som inträffade under den senaste budgetpremiären i våras, när finansminister Kevin Falcon presenterade sin budget......   En dömd terrorist som försökt mörda satt uppe på de liberala läktarna i BC, utan en viskning om en lämplig förklaring efteråt, om hur parlamentets talmans "specialstyrka(r) för säkerhet" tappade bollen.   Ingen försäkran om att det inte kommer att hända igen, än mindre en rapport, har offentliggjorts.  Liksom de flesta rapporter som läggs fram för parlamentets talman sitter han på dem tills han är redo att gå ut med dem och det inte kommer att genera regeringen. Som det är nu finns det mer brådskande frågor, tack vare det flitiga och hårda arbete som generalrevisorn och hans personal (med en egen krympande budget) har utfört när det gäller parlamentsledamöternas och den lagstiftande församlingens utgiftsvanor. Men här är en tanke som har oroat oss här på BBC under de senaste fem veckorna.  Om radiotelemetri sedan 1998 är en accepterad metod i naturen, har den då tillämpats i stor skala inom väggarna i BC:s kabinettsmötesrum eller sovrumskuddar, där alla hemligheter om tidigare, nuvarande och framtida beslut ligger begravda under ämbetseden? och naturligtvis hålls hårt fast av dem som spelar in för framtida bruk. Har någon i allmänheten sett en rapport om de kostnader som "tjänstemännen" har haft för att kringgå den olagliga verksamhet som bedrivs av dem som snokar i våra tjänstemäns möten?   Har det någonsin lagts fram en rapport som visar hur många gånger per dag ett kabinettsmöte genomsöks för buggar?   Finns det en förteckning över vem som gör dessa undersökningar?  Levereras teknikerna av CSIS eller RCMP eller är det ett lokalt företag? Det verkar otroligt att det inte har förekommit ett enda fall i domstolarna!  Eller finns det någon provinsiell sekretesslag som hindrar allmänheten från att få veta dessa saker? Möten spelas in, som i en rättssal, och transkriberas sedan till skriftliga ord ...... måste hålla lagstiftningssekreterarna upptagna dygnet runt.  Säkerheten måste vara sträng. Att sätta säkerheten för vår lagstiftande församlings verksamhet på ett enklare plan, ett plan som allmänheten kan relatera till, och i förhållande till vad som exakt fick poliser från Victoria och RCMP att göra en räd mot den lagstiftande församlingens kontor i slutet av december 2003 för att rikta sin uppmärksamhet mot försäljningen av BC Rail, måste vänta tills en ny regering bildas 2013...... utan en majoritet av BC Liberals i närvaro. En enkel plan vore att fråga om avlyssning av kontor och kabinettsmöten omfattas.  Hur? Vi vet inte hur, eller hur effektivt, eller om det har funnits läckor, många läckor som skulle bevisa att David Basi och Bobby Virk inte agerade ensamma.  Det avslöjades under Discovery..... när en domstolshandläggare</w:t>
      </w:r>
    </w:p>
    <w:p>
      <w:r>
        <w:rPr>
          <w:b/>
          <w:color w:val="FF0000"/>
        </w:rPr>
        <w:t xml:space="preserve">id 190</w:t>
      </w:r>
    </w:p>
    <w:p>
      <w:r>
        <w:rPr>
          <w:b w:val="0"/>
        </w:rPr>
        <w:t xml:space="preserve">En galax av sci-fi-stjärnor, men inte som vi känner dem By Natalie Bochenski Nov. 11, 2012, 12:15 p.m. DE kom i hundratusentals; nördarna, nördarna och fansen. Supanova firar sin 10:e festival för allt vad popkultur heter, och den enda dämparen på firandet i lördags var regnet över Brisbanes RNA showgrounds. Men regnet var en välsignelse för många så kallade "cosplayers", eftersom det höll temperaturen nere och gjorde livet mycket mer uthärdligt för dem som hade utarbetade kostymer. I ett hörn stod Batman och Catwoman och poserade för bilder inte långt från en trio av Green Lanterns. Vid en annan paviljong pratade Doc Brown med Marty McFly, medan Han Solo och prinsessan Leia sköt runt en liten Ewok i en barnvagn. I kön för att få träffa en av gäststjärnorna stod Mario och Luigi från Super Mario Brothers bredvid den spartanske kungen Leonidas från 300 (ingen bröstkudde behövs). Scott Driscoll, som kommer till Supanova varje år, ingick i en trio av ''Steampunk Ghostbusters'', en vintageversion av den populära Ghostbusters-filmen från 1980-talet. ''En av våra medlemmar, Matt, är ingenjör och har designat våra ryggsäckar'', sade Scott Driscoll. Protonpaketen i mässing och trä var imponerande, och en av dem pumpade och släppte ut ånga. Det visade hur hängivna cosplayers är i detaljerna. Driscoll sa att det fanns många skäl till att folk klädde ut sig för fan-evenemang, men det viktigaste var känslan av gemenskap. Det är som deras fotbollsklubb, eller bridgeklubb, eller vad som helst. Det finns en känsla av att vara med familj och vänner på Supanova. Bland de kändisar som lockade i år fanns Tom Felton, Draco Malfoy från Harry Potter-filmerna, och Felicia Day, vars webbserie The Guild har en kultförklarad följarskara. Köerna för att få deras autografer och fotografier sträckte sig utanför paviljongen. Supanova fortsätter på söndag.</w:t>
      </w:r>
    </w:p>
    <w:p>
      <w:r>
        <w:rPr>
          <w:b/>
          <w:color w:val="FF0000"/>
        </w:rPr>
        <w:t xml:space="preserve">id 191</w:t>
      </w:r>
    </w:p>
    <w:p>
      <w:r>
        <w:rPr>
          <w:b w:val="0"/>
        </w:rPr>
        <w:t xml:space="preserve">"Det är inte tillåtet att köpa något som bidrar till att stärka sionismen ..." Följande fatwas kommer från www.khamenei.de: Fatwa nr 12798 (15 maj 2001) om köp av sionistiska varor: Köp av varor som bidrar till att stärka sionismen är inte tillåtet om det inte är nödvändigt. Fatwa 8822 (från Leaders Office, Qum, Iran) Datum: 27 februari 2002 Fråga: 1) Är det tillåtet att köpa produkter från USA eller amerikanska produkter? 2) Är det tillåtet att köpa varor från företag som avsätter delar av sin vinst för att stödja USA eller stödja USA? 3) Är det tillåtet att köpa varor från företag som sprider sedeslöshet (oislamisk atmosfär) och stöder sedeslöshet (oislamisk atmosfär)? Svar: 1&amp;2) Alla transaktioner med ett företag vars vinst går till att hjälpa islams och muslimers fiender eller stödja sionismens regim är inte tillåtna. 3) Om köp av varor från dessa företag skulle stödja dem och hjälpa dem att sprida korruption och omoral är det otillåtet. Shaykh Yusuf Al Qaradawi (Egypten / Qatar) "Varje riyal, dirham ?etc. som används för att köpa deras varor blir så småningom kulor som skjuts mot bröder och barns hjärtan i Palestina. Av denna anledning är det en skyldighet att inte hjälpa dem (islams fiender) genom att köpa deras varor. Att köpa deras varor är att stödja tyranni, förtryck och aggression." 20 Muharram 1423 AH 4 april 2002 Fråga: Är det tillåtet att köpa varor från israeliska källor, trots att dessa pengar kan användas för att hjälpa den judiska "krigsmaskinen"? Svar från Sheikh Yusuf Al-Qaradawi: Det är Jihad att befria de islamiska länderna från dem som attackerar eller erövrar dem. Dessa är islams fiender. Detta Jihad är en absolut skyldighet och en helig plikt; först och främst för folket i det landet. Om muslimerna i det landet inte kan erbjuda tillräckligtmotstånd är muslimerna i grannländerna skyldiga att hjälpa till. Om detta fortfarande inte är tillräckligt måste alla muslimer i världen hjälpa till. Palestina är landet med muslimernas första Qiblah, Isra' och Mi`rajs land, Al-Aqsas land och det välsignade territoriet. Erövrarna är de som har den största fiendskapen mot de troende, och de stöds av den starkaste staten på jorden - USA - och av världens judiska samfund. Jihad är obligatoriskt mot dem som tar land och fördriver invånarna, utgjuter blod, kränker hedern, förstör husen, bränner åkrarna och fördärvar landet. Jihad är den första skyldigheten av alla skyldigheter och Ummahs första plikt. Muslimerna är beordrade att göra detta, först de från landet i fråga, därefter deras grannar och slutligen alla muslimer. Vi måste alla vara enade mot angriparna. Vi är enade i islam, inklusive enighet i tron på shari`ah, enighet i tron på Qiblah, och även enade i smärta och hopp. Som Allah den Allsmäktige säger: "I sanning, er Ummah är en Ummah." (Koranen, 21:92). Allah den Allsmäktige säger också: "Förvisso är de troende ett enda brödraskap". (Koranen, 49:10). Det finns en Hadith från profeten, frid och välsignelser vare med honom, som säger följande: "Muslimen är bror till muslimen, han kan inte förtrycka honom, han kan inte ge upp honom och han kan inte svika honom". [Överfört av Muslim]. Nu ser vi våra bröder och barn i Al-Aqsa och det välsignade landet Palestina generöst offra sitt blod, ge sina själar frivilligt på Allahs väg. Alla muslimer måste hjälpa dem med den kraft de har. (Se den ädla Koranen, 8:72). Om människor ber i religionens namn måste vi hjälpa dem. Medlet för detta stöd är en fullständig bojkott av fiendernas varor. Varje riyal, dirham etc. som används för att köpa deras varor blir till slut kulor som skjuts mot bröder och barns hjärtan i Palestina. Därför är det en skyldighet att inte hjälpa dem (islams fiender) genom att köpa deras varor. Att köpa deras varor är att stödja tyranni, förtryck</w:t>
      </w:r>
    </w:p>
    <w:p>
      <w:r>
        <w:rPr>
          <w:b/>
          <w:color w:val="FF0000"/>
        </w:rPr>
        <w:t xml:space="preserve">id 192</w:t>
      </w:r>
    </w:p>
    <w:p>
      <w:r>
        <w:rPr>
          <w:b w:val="0"/>
        </w:rPr>
        <w:t xml:space="preserve">AFUE: Den viktigaste värderingen när du köper en ugn När du köper en ny ugn är priset en viktig faktor, men även energieffektiviteten är viktig. Högre effektivitet innebär lägre energiförbrukning och lägre energikostnader. Som tur är har ugnar en AFUE-klassificering, vilket gör att du kan jämföra olika modellers energieffektivitet. AFUE står för Annual Fuel Utilization Efficiency (årlig bränsleutnyttjandeeffektivitet). För att utvärdera energianvändningen hos ugnar eller pannor ger det ett procentuellt mått på den energi som används för uppvärmning jämfört med den energi som slösas bort. AFUE-värdena visas på alla nyare ugnar i enlighet med kraven från Federal Trade Commission. När du köper ugnar eller pannor innebär ett högre värde en högre effektivitet. Ett exempel: en klassificering på 80 procent innebär att ugnen använder 80 procent av sin energi för att producera värme och att de övriga 20 procenten går förlorade. Observera att klassificeringen inte inkluderar värmeförluster genom kanalsystemet eller rören, som kan vara upp till 35 procent av den värme som används, särskilt om kanalerna finns på vinden. Elektriska ugnar och pannor är de mest energieffektiva, med en värdering på mellan 95 och 100 procent, delvis på grund av att de inte har någon energiförlust genom en skorsten eller en rökkanal. Trots dessa enheters effektivitet kan elkostnaden göra den totala besparingen försumbar. Det lägsta tillåtna AFUE-värdet har fastställts av Federal Trade Commission. Värderingen för icke-kondenserande fossilbränsleeldade ugnar får inte understiga 78 procent, medan en fossilbränsleeldad panna har en lägsta värdering på 80 procent. En gaseldad ångpanna får inte ha en lägre värdering än 75 %. Även med dessa stränga krav finns det fortfarande äldre och mindre effektiva ugnar som kan ha en så låg värdering som 55. När det gäller energibesparing och uppvärmningskostnader är det viktigt att känna till AFUE för en ugn för att avgöra vilket märke eller vilken typ av uppvärmningssystem som bäst passar dina behov. Dessa klassificeringar är användbara för att utvärdera kostnaden för en ugn i förhållande till hur mycket pengar den kommer att spara i det långa loppet. Reliance Home Comfort har tillhandahållit HVAC-tjänster i Ontario sedan 1999.  Om du har några frågor om din ugn och dess effektivitet kan du kontakta oss .</w:t>
      </w:r>
    </w:p>
    <w:p>
      <w:r>
        <w:rPr>
          <w:b/>
          <w:color w:val="FF0000"/>
        </w:rPr>
        <w:t xml:space="preserve">id 193</w:t>
      </w:r>
    </w:p>
    <w:p>
      <w:r>
        <w:rPr>
          <w:b w:val="0"/>
        </w:rPr>
        <w:t xml:space="preserve">Avsnitt 032: Här är det fjärde avsnittet i min serie om kropp och själ-problemet. I det här avsnittet tittar jag på argumentet mot fysikalismen från livet efter döden. Här hävdar vissa dualister att om fysikalismen var sann, skulle återuppståndelsen av de döda vara logiskt omöjlig. Deras argument är följande: De är inte bara en del av den fysiska teorin, utan också en del av den fysiska teorin, som är en del av den fysiska teorin. Med andra ord kommer de att ha samma identitet. Inom fysikalismen är det logiskt omöjligt att det finns en obruten metafysisk kontinuitet mellan en fysisk person som dog för hundra år sedan och en person som kommer att återuppväckas till liv i framtiden. Om fysikalismen är sann är läran om de dödas uppståndelse därför logiskt omöjlig. Med andra ord kan en fysikalist inte konsekvent tro på de dödas uppståndelse. Hur skulle en fysikalist kunna bemöta denna argumentation? Lyssna för att ta reda på det. Som utlovat i avsnittet finns här några arbeten av Trenton Merricks som rör en del av det material jag tar upp: Dela detta: Okej, det här börjar bli löjligt. Du måste helt klart undervisa på min högskola. Det här är mycket bättre kvalitet än vad vi får lära oss nu i religionsfilosofi! Vi fick höra att detta är ett fatalt slag mot uppståndelsen och att det inte finns några seriösa svar! Skulle vi inte kunna säga att den person som dör är ungefär som den person som hamnar i koma? Den person som hamnar i koma förlorar allt medvetande; den person som kommer ut ur koman återupplivar medvetandet. Om man utgår från att det inte finns någon minnesförlust, tar personen som vaknar upp ur en koma vid där han eller hon slutade. Med andra ord finns det en "lucka" i medvetandet. På samma sätt skulle Gud bara kunna återuppliva medvetandet hos en person som har dött. Detta skulle naturligtvis kräva att han på ett mirakulöst sätt bevarar medvetandet och alla tillhörande psykologiska egenskaper och ger den återuppståndna fysiska kroppen dessa egenskaper. Medvetandet och dess egenskaper skulle vi kunna kalla själen, och detta skulle stämma bättre överens med de olika betydelser som ordet "psuche" har på grekiska. Om Gud ger kroppen det bevarade medvetandet, kanske han kan upprätthålla det mellan döden och uppståndelsen, vilket ger oss ett sätt att tolka vissa avsnitt (t.ex. "själarna under altaret" i Uppenbarelseboken) på ett mer traditionellt sätt, och ändå hålla fast vid att människan inte är odödlig i sig själv och att uppståndelsen är det enda hoppet om evigt liv. Jag tror att vi på så sätt skulle närma oss en "judisk" förståelse av människans natur bättre än en "hellenistisk". Den judiska synen på själen, som den framgår av de omfattande intertestamentala bevisen, är att en medveten själ existerar därför att kroppen kommer att återuppstå i framtiden, vilket NT Wright har påpekat i flera verk. Detta står i direkt motsats till den grekiska synen, där själen är evig och odödlig i sig själv. Det är därför som det är logiskt att den judiska intertestamentala litteraturen i stort sett föreslår ett medvetet mellanliggande tillstånd och ändå förespråkar annihilationistiska åsikter om de ogudaktigas öde (trots vad traditionalister kommer att säga är det mesta av den intertestamentala litteraturen, när den är korrekt översatt och tolkad, starkt annihilationistisk). Dave, komplexiteten skulle uppstå när man frågar hur Gud skulle kunna bevara medvetandet om medvetandet inte är ett "något" som kan avlägsnas från en kropp. Om det är en sådan sak är någon form av dualism sann. Kenneth och Richard, ni är mycket vänliga, men jag undervisar faktiskt inte någonstans. Ingen vill anställa mig! Glenn, du berörde punkten "ägande" av atomer/molekyler etc; efter att ha blivit lunch för en cannabal. Min fråga är: hur stor är sannolikheten att Gud återupplivar cannabalen, i den mån cannabalen inte har hört de goda nyheterna och omvänt sig, och vad är Guds plan för andra folk som inte har upptäckt evangeliet på grund av tid och/eller avstånd, vad jag skulle kalla det: "utan eget fel"? Ciaron, för att vara helt ärlig vet jag inte om jag skulle kunna säga med säkerhet vad jag tror.</w:t>
      </w:r>
    </w:p>
    <w:p>
      <w:r>
        <w:rPr>
          <w:b/>
          <w:color w:val="FF0000"/>
        </w:rPr>
        <w:t xml:space="preserve">id 194</w:t>
      </w:r>
    </w:p>
    <w:p>
      <w:r>
        <w:rPr>
          <w:b w:val="0"/>
        </w:rPr>
        <w:t xml:space="preserve">Sponsrad av Appreciate the Island Viewas, liksom samhällsandan i Brue Lewis är en ö full av vackra byar, som ligger utanför huvudvägarna och är oväntade pärlor med otroliga vyer. Den som inte känner till Brue, en sådan by på öns västra sida, kommer att få en upplevelse. Christine och Stephen Phipps har bott i Brue i över sju år nu, och man kan se att de aldrig tröttnar på att stirra ut genom fönstren. Huset, en 90-talsfastighet med fyra sovrum och alla mottagningsrummen vetter ut mot havet, har ett idealiskt läge för att beundra vattnet i Bravas Bay, med Barvas Loch som rinner in i det och Machair i Barvas Estate. De vita stränderna glittrar på en solig dag och även på den dystraste av majmorgnarna är synen tillräcklig för att stoppa dig i dina spår. "När vi först kom hit var det svårt att inte titta ut genom fönstren. Jag hittade Steve som stirrade ut med kikaren", skrattade Christine. "Utsikten förändras för varje timme, vi kan se hur vädret kommer. Man kan aldrig bli uttråkad av utsikten." Paret, som flyttade från Hampshire efter att Steve gått i förtidspension, hyrde ursprungligen huset i 18 månader innan de köpte det för sex år sedan. "Vi kom på besök", förklarade Christine. "Och vi tänkte bara att det här verkar vara den plats vi vill vara på. Vi blev förälskade i det. Huset stämmer in på allt vi behöver, förutom att det är lite för stort." Fastigheten i sig är ett stort, ljust, rymligt och överraskande varmt hem, delvis tack vare den multibränslebrännare de installerade i vardagsrummet och kvaliteten på själva byggnaden. Arbetsrummet, eller det fjärde sovrummet, som har en egen separat trappa och ligger ovanför garaget, är ett särskilt vackert rum med takfönster med utsikt över havet och lutande tak som ger det en extra charm. Christine tillade: "Vi hade inte mycket möbler med oss när vi flyttade, men det var roligt att göra om det eftersom vi hade 18 månader på oss att tänka på det." Flytten från fastlandet till Brue har varit något som paret har uppskattat. Steve, som sitter i styrelsen för Stornoway Sea Angling Club, och Christine, som har arbetat med Lewis-filialen av SSPCA, är båda uppenbarligen mycket fästade vid samhället i Brue och Lewis som helhet. "De är underbara, underbara människor, de har gjort oss så välkomna. Vi har haft mycket tur", sade Christine. "Särskilt våra grannar Ken och Margaret", tillade Steve. "De har gjort oss så välkomna." Och för alla som funderar på att flytta till ön, som Christine och Steve gjorde för sju år sedan, har de några goda råd: "Gör det definitivt", säger Christine. "Vi har njutit av varje minut. Det har varit ett äventyr. Steve håller med: "Det är inte förrän man har bott och arbetat på platser som Londons yttre delar, där man står i kö i fyra körfält på morgonen klockan fem för att komma till jobbet och pendlar över 160 kilometer om dagen, som man uppskattar en plats som denna." Denna webbplats och den tillhörande tidningen följer Press Complaints Commissions Code of Practice. Om du har ett klagomål om redaktionellt innehåll som rör felaktigheter eller intrång, kontakta redaktören genom att klicka här . Om du fortfarande är missnöjd med svaret kan du kontakta PCC genom att klicka här . Stornoway Gazette tillhandahåller nyheter, evenemang och sportartiklar från Stornoway-området. För den bästa uppdaterade informationen om Stornoway och dess omgivningar kan du besöka oss på Stornoway Gazette regelbundet eller lägga den här sidan som ett bokmärke. För att du ska kunna utnyttja alla funktioner på denna webbplats behöver Stornoway Gazette tillstånd att använda cookies. Tillåt cookies Ta reda på mer ? Vad är en cookie? Vad är en Flash Cookie? Kan jag välja att inte ta emot cookies? Om våra cookies Cookies Cookies är små datafiler som skickas till din webbläsare (Internet Explorer, Firefox, Chrome etc.) från en webbplats du besöker. De lagras på din elektroniska enhet. Detta är en typ av cookie som samlas in av Adobe Flash media player (kallas även Local Shared Object) - en programvara som du kanske redan har på din elektroniska enhet för att hjälpa dig att titta på videor online och lyssna på podcasts. Ja, det finns ett antal alternativ, du kan ställa in din webbläsare så att den antingen avvisar alla cookies, tillåter endast "betrodda" webbplatser att ställa in dem eller endast accepterar dem från den webbplats du för tillfället befinner dig på. Observera dock att om du blockerar eller raderar</w:t>
      </w:r>
    </w:p>
    <w:p>
      <w:r>
        <w:rPr>
          <w:b/>
          <w:color w:val="FF0000"/>
        </w:rPr>
        <w:t xml:space="preserve">id 195</w:t>
      </w:r>
    </w:p>
    <w:p>
      <w:r>
        <w:rPr>
          <w:b w:val="0"/>
        </w:rPr>
        <w:t xml:space="preserve">Söndag 9 september 2012 Min kusin Danielle studerar för närvarande i Bologna, Italien.  Hårt liv, eller hur? ;)  Nåväl, när det var dags för henne att flytta till sin nya miljö bestämde hon, hennes bror och hennes mamma sig för att göra en två veckors familjesemester av det!  Matt tog några fantastiska fotografier och Danielle tog några fantastiska hemvideor. Det var en ära för mig att sätta ihop detta minnesmärke som sammanfattar deras tid i Italien.  Jag hoppas att ni alla kommer att njuta av den! Har ni varit på en rolig, spännande, exotisk eller magisk resa?  Har du massor av foton och videor som du inte vet vad du ska göra med?  Vi vill gärna hjälpa till!  Kontakta oss idag!!! hadtobethereproductions@gmail.com Söndag 24 juni 2012 *telefonen ringer* Kelly: Hallå? Blakely: Jag kunde inte ens mejla dig tillbaka, jag var tvungen att ringa dig själv.  Vi har precis tittat färdigt på din höjdpunktsfilm och jag gråter hysteriskt. Kelly:  Gråt inte! Blakely: Det var så bra - tack så mycket! Kelly:  Så det här är lyckotårar? Tisdagen den 12 juni 2012 Jag har tillbringat hela året med att intervjua seniorer, filma evenemang och samla in foton för att skapa ett minne för avgångsklassen på DHS.  Planen var att visa videon under lektionskvällen i torsdags förra veckan och att ha kopior tillgängliga för seniorerna vid avslutningen ikväll.  Men, det är väl inte min tur att min dator och mina hårddiskar skulle krascha på onsdagskvällen?!??!  Typiskt. Men jag klarar mig med lite hjälp från mina vänner (i det här fallet är det tur att några av mina närmaste vänner är FAMILJER som alltid är där för att stödja mig och jag älskar dem för det!).... Efter några sömnlösa nätter och stressiga dagar kunde jag presentera videon för seniorerna vid gårdagens improviserade samling.  Ursäkta ljudkvaliteten i vissa delar... en olycklig effekt av förra veckans debacle/tidsbrist.  Men allt är en lärorik erfarenhet.  Jag vet att jag inför nästa år ska göra en säkerhetskopia av mina säkerhetskopior!  Och en ny mikrofon är en absolut nödvändighet!  Och i efterhand kan det vara 5-10 minuter kortare?  Okej, som jag sa, vi lär oss allt eftersom! ;) Tack till Mr G och Tracie på DHS för att ni tog emot mig och var så orubbligt stödjande och entusiastiska.  Ni är de bästa.  Och till de seniorer som deltog i detta projekt, tack för att ni tog emot mig i er värld.  Det var en ära för mig att få vara en del av detta projekt. För att se Derby High School: Senior Class Memories 2012-videon, kolla in den nedan! Lördag 10 mars 2012 Under de senaste veckorna har jag haft förmånen att arbeta med ett projekt som ligger mig varmt om hjärtat: bröllopsinbjudningar till ett mycket speciellt par.  Detta var mitt första jobb med att skapa inbjudningar till en så viktig händelse och jag var helt hedrad över att få chansen.  Även om den blivande brudgummen var en viktig person i min barndom hade vi inte sett varandra på femton år!  Jag ville försäkra mig om att allt var skräddarsytt exakt efter deras önskemål!  Lyckligtvis var den blivande bruden villig att experimentera med olika stilar och mixa och matcha på ett kreativt sätt.  Jag hade den absolut BÄSTA tiden när jag skapade dessa inbjudningar och jag önskar Blakely och Jamie den livslånga lycka de förtjänar! Torsdag 23 februari 2012 Jag fick ett samtal tidigare i veckan om att en mycket speciell unge skulle fira sin 13-årsdag om några veckor.  Han ÄLSKAR TV-spel och kommer att anordna en fest med "mordmysterium"-tema där alla hans gäster kommer utklädda till en TV-spelskaraktär och försöker hjälpa honom att lösa fallet!!!  Varje paket innehöll en inbjudan, ett passande kuvert och ett särskilt inlaga som informerade gästen om vilken karaktär han eller hon skulle gestalta.  Här är de mönster som han valde!  Se till att kolla in alla exempel på sidan "PORTFOLIO"! Inbjudan, sida A: Inbjudan, sida B: Kuvert, framsida: Kuvert, baksida: Invitation, Invitation, Baksida: Kuvert: Specialinsats, Framsida: Kuvert: Framsida: Kuvert, Framsida: Kuvert Specialinsats, baksida: Kuvert, baksida: Specialinsats, baksida: Specialinsats: Har du en speciell händelse på gång och vill ha den där speciella, personliga touchen?  Ring oss!!  Vi ser till att dina inbjudningar, save-the-dates, tillkännagivanden med mera är skräddarsydda speciellt efter dina önskemål!!!</w:t>
      </w:r>
    </w:p>
    <w:p>
      <w:r>
        <w:rPr>
          <w:b/>
          <w:color w:val="FF0000"/>
        </w:rPr>
        <w:t xml:space="preserve">id 196</w:t>
      </w:r>
    </w:p>
    <w:p>
      <w:r>
        <w:rPr>
          <w:b w:val="0"/>
        </w:rPr>
        <w:t xml:space="preserve">Jag är ny här, så förlåt mig om jag skriver i fel tråd, men jag är lite vilse.Jag ställde frågan "Vad kan jag göra för att förbättra den här situationen?" angående en bekymmersam situation jag befinner mig i. Och jag fick 29 oförändrade svar. Efter att ha läst en del i detta forum kom jag fram till att det inte finns något jag kan göra - förutom kanske att vara uppriktig. Men i den här situationen har det aldrig hjälpt mig att vara uppriktig, eftersom den person som jag befinner mig i den här situationen med aldrig verkar kunna tro på vad jag säger... Jag är medveten om att min förklaring inte är särskilt tydlig. Jag är ny här, så förlåt mig om jag skriver i fel tråd, jag är lite vilse. Jag ställde frågan "Vad kan jag göra för att förbättra denna situation?" angående en oroande situation jag befinner mig i. Och jag fick 29 oförändrat. Efter att ha läst en del i detta forum kom jag fram till att det inte finns något jag kan göra - förutom kanske att vara uppriktig. Men i den här situationen har det aldrig hjälpt mig att vara uppriktig, eftersom den person som jag befinner mig i den här situationen med aldrig verkar kunna tro på vad jag säger... Jag är medveten om att min förklaring inte är särskilt tydlig. Men alla råd för att förstå denna hex 29 skulle vara mycket välkomna Allt du kan göra är kanske att rida på faran om och om igen och om igen ... att vara uppmärksam som du säger, men ändå varje gång dessa problem dyker upp känns det som om det är första gången och allt du gör är att trampa vatten för att undvika att gå under och hålla dig vid gott mod Jag undrar om det inte vore bättre om du funderade på om du vill vara i situationen överhuvudtaget ... Kanske är det helt enkelt inte möjligt att förbättra situationen på det sätt som du tänkt dig? Tack för svaret Trojan. Det var vad jag tänkte. Det är bättre att jag flyr från situationen eftersom det verkar som om det inte finns någon anledning att stanna kvar i den, bortsett från att bara stanna kvar i den. Men detta leder till en annan fråga. Ger den här hexan en inblick i framtiden? Jag menar, kommer detta "rida faran om och om igen" fortfarande att vara sant när tiden har gått? För jag känner att det finns saker som kan och bör åtgärdas. Tack för svaret Trojan. Det var vad jag tänkte. Det är bättre att jag flyr från situationen eftersom det verkar som om det inte finns någon anledning att stanna kvar i den, bortsett från att bara stanna kvar i den. Men detta för med sig en annan fråga. Ger den här hexan en inblick i framtiden? Jag menar, kommer detta "rida faran om och om igen" fortfarande att vara sant när tiden har gått? För jag känner att det finns saker som kan och bör åtgärdas. Hej, för att vara ärlig vet jag inte svaret på din fråga. Ingen situation förblir naturligtvis densamma för alltid, men du frågar om 29 alltid kommer att vara en del av denna situation? Jag kan inte säga att jag tror att detta kan vara ett fall där lite mer detaljer om situationen bakom frågan kan hjälpa folk här att ge mer feedback ? Jag är också intresserad av vad andra tycker. Hur ser vi på 29 oföränderligt? Du kan ta en titt i hexagramindexet för att se vad andra har sagt om det tidigare. Om du inte har hittat det än går du till toppen av sidan till höger och klickar på sök och sedan på hexagramindex. Hilary säger att ett oföränderligt hexagram ofta ställer en fråga till dig. Jag kollade upp vad hon skrev att frågan för 29 var i hennes bok och hon har föreslagit att du ska fråga dig själv vad du är säker på i den här situationen och hur du kan fortsätta att gå igenom den. För i 29 måste du fortsätta att röra dig, reagera eftersom du befinner dig i fara om och om igen. När det gäller att lämna situationen är det inte så att 29 rekommenderar att man drar sig tillbaka exakt, det kan vara en ganska spännande resa, om än skrämmande ... men om jag kastade den oförändrad över en situation antar jag att jag antingen skulle ta det som "Det är så här det är, du måste hantera det som det är och det finns ingen enkel väg runt det, det innebär att förhandla varje utmaning som den dyker upp med fullt medvetande ... och livfullhet" Jag säger livfullhet eftersom det inte finns något som 29 för att låta dig veta att du lever! Och jag tror att 29 ofta handlar om djupa känslor och passioner, så jag skulle antingen ta det som det ... ... ... ELLER beroende på frågan skulle jag fråga mig själv om detta är något jag vill gå igenom, om jag kan klara av det? Det kan vara en ganska ansträngande och besvärlig väg.... beror på alla möjliga saker som om du vill göra det här, måste du göra det här? Jag tror att det är värt att betrakta 29 unchanging som en fråga om vad du är.</w:t>
      </w:r>
    </w:p>
    <w:p>
      <w:r>
        <w:rPr>
          <w:b/>
          <w:color w:val="FF0000"/>
        </w:rPr>
        <w:t xml:space="preserve">id 197</w:t>
      </w:r>
    </w:p>
    <w:p>
      <w:r>
        <w:rPr>
          <w:b w:val="0"/>
        </w:rPr>
        <w:t xml:space="preserve">publicerad 15 okt 2012 share Den 3 december släpper Starkey sitt tredje album Orbits. Starkey, som kommer från Philadelphia, har drivit en ultrafärgad hybrid av grime, dubstep och pitchbent synthmusik under större delen av ett decennium. Det är ett sound som långsamt har utvecklats under loppet av hans album, EP:s och vokal-samarbeten (med Trim, Charli XCX med flera), och som ibland har spretat över till modern klassisk musik, rymlig synthdrift och bortom det. I Orbits låter Starkey friare än någonsin: grime och hiphop är närmare framme än på tidigare album, med sångstrukturer som är mer spontana och oförutsägbara, som ofta bryts ner till helt nya spår och inte alltid kommer tillbaka. FACT träffade Starkey om albumet i slutet av förra veckan: den fullständiga intervjun kommer att publiceras snart, men tills dess är det här vad vi fick reda på: Starkey: "Jag har alltid varit en producent som inte är rädd för att göra den musikstil som jag vill göra; jag försöker inte tvinga mig själv att skriva en viss typ av musik, för varje gång jag har försökt det blir det ganska hemskt.  Och jag tror att efter EP:n Open the Pod Bay Doors, med titelspåret som var så annorlunda från de andra spåren på den utgåvan i och med att det fanns gitarrer, riktiga trumljud, etc.... Jag ville bara fortsätta att utforska vad jag kunde göra i mitt låtskrivande och hur all denna musik fortfarande skulle kunna fungera som ett sammanhängande resultat. "Även om de flesta människor inte riktigt lyssnar på album från början till slut längre, tycker jag fortfarande att det är viktigt och jag antar att det är mitt sätt att minnas hur det var att köpa en CD för första gången, komma hem och bara lyssna på den utan distraktioner.  Jag gjorde det med en massa artisters skivor, så jag hoppas att det fortfarande finns några människor som kan göra det med mina. "Jag har alltid varit fascinerad av science fiction-filmer, rymden och allt det där... så ja, det är ett ständigt pågående tema. Med Orbits tog jag definitivt ett medvetet beslut att hålla titlarna på spåren till rent science- eller science fiction-baserade ord, men också injicera den här typen av postapokalyptisk attityd eller medvetenhet [skrattar].  De två låtarna med texter är båda baserade på liknande koncept och teman.  Det finns en sådan här avkoppling mellan teknik och mänsklig interaktion som definitivt är inbäddad där."</w:t>
      </w:r>
    </w:p>
    <w:p>
      <w:r>
        <w:rPr>
          <w:b/>
          <w:color w:val="FF0000"/>
        </w:rPr>
        <w:t xml:space="preserve">id 198</w:t>
      </w:r>
    </w:p>
    <w:p>
      <w:r>
        <w:rPr>
          <w:b w:val="0"/>
        </w:rPr>
        <w:t xml:space="preserve">Fem vanliga mardrömmar - och vad de betyder Drömtolkare hävdar att det finns många gemensamma symboler som förekommer i mardrömmar över hela världen. De tror att detta beror på en gemensam mänsklig erfarenhet genom tiderna och att sådana symboler kan användas som ett språk och ge en nyckel till att avslöja deras betydelse. Den amerikanska psykoterapeuten Dr Alex Lukeman hävdar att när du väl har identifierat de viktigaste symbolerna och deras allmänna betydelse bör du ta reda på hur de relaterar till dina egna personliga erfarenheter - och sedan agera utifrån vad din mardröm försöker berätta för dig. Här är fem av de vanligaste mardrömmarna - och vad de symboliserar Spindlar Spindlar är ofta negativa symboler i våra drömmar eftersom de ses som skrämmande av en stor del av samhället och ofta representerar en kontrollerande eller omslutande kraft. För män (och vissa kvinnor) kan spindlar representera något om kvinnor eller en specifik kvinna. Spindlar är också en mycket gammal form av liv", säger Dr Lukeman. "En av de saker de representerar i drömmar är något mycket primitivt och grundläggande - något som är rotat i djupet av vår varelse, som till exempel vår mor. För någon som kommer från en familj där mamman inte var kärleksfull kan en spindel vara en perfekt drömsymbol. Den onda mamman blir till och ond spindel. ' Spindlar kan också symbolisera en ond manlig kraft. Det kan vara en övermäktig chef, far eller älskare. 'Om du befinner dig i ett förhållande som är oroväckande för dig och du har en spindeldröm, tänk noga på vad som sker', säger Dr Lukeman. "Lurar du dig själv om den andra personen? Är han eller hon vad han eller hon verkar vara? Ära dina instinkter och känslor. Hälsoproblem Dr Lukeman säger att drömmar om hälsoproblem kan fungera på olika nivåer - men säger att de ofta faktiskt kan vara en indikation på verklig sjukdom. "Något inom oss själva förstår allt som händer i vår kropp", säger han. Om man tänker på det är det något som håller våra kroppar igång och fungerar som de ska utan att vi tänker på det, säger han. "Och denna sak vet ofta om något är fel med oss och försöker tala om det för oss. Jag har haft många patienter som har upptäckt dolda hälsoproblem genom sina drömmar". Vanliga symboler för hälsoproblem är att drömma om en specifik sjukdom och primitiva, onda fiskar på havets botten. Detta hänger samman med att havets botten ofta representerar djupet av vårt medvetande, säger han. Men dr Lukeman är angelägen om att betona att drömmar om hälsa inte alltid tyder på faktiska hälsoproblem. Drömmar om hälsa kan ofta helt enkelt tyda på en mer allmän oro för ditt liv", säger han. Att springa för livet Dr Lukeman hävdar att löpning har en koppling till våra grottmänniskors primitiva dagar, då livet var kort och farligt och det fanns en verklig möjlighet att bli jagad av rovdjur. Vår hjärna innehåller fortfarande områden som var dominerande under de tidigaste stadierna av människans utveckling, säger han. Dessa delar av vår hjärna reagerar instinktivt på fara eller stress, slår larm och förbereder oss för flykt eller strid. Rädsla och fara utlöser den instinktiva reaktionen: vi måste springa, springa snabbare än det som är efter oss. Han rekommenderar att man försöker identifiera vad som "jagar" en i verkligheten. Det kan vara något som överväldigar dig känslomässigt, mentalt eller fysiskt, från arbete till relation, och sedan identifiera vad du kan göra för att ändra på saker och ting. "Jakten på drömmar signalerar idéer om hjälplöshet", säger han. Gör något för att återfå en känsla av kontroll över ditt liv. Det kan vara något så enkelt som att lägga om din dag så att du får tid för dig själv att koppla av. Det kan vara så komplicerat som att lämna ett dåligt förhållande eller ett otillfredsställande arbete. Tänder Att drömma om att tänderna faller ut är en av de vanligaste mardrömmarna av alla. Tänder används för att tala och kommunicera, tugga mat, skydda och attackera (i mer primitiva tider), förmedla känslor och har ett kosmetiskt värde i en värld där gott utseende värderas högt, säger dr Lukeman. Av denna anledning kan tanddrömmar relatera till många områden i ditt liv: från känslor av att du inte blir hörd eller erkänd eller en känsla av att du inte kan uttrycka dig ordentligt eller en känsla av att du inte har kontroll över en situation. Fråga dig själv om du känner dig frustrerad över hur folk lyssnar på dig, säger Dr Lukeman. Du kanske behöver förbättra dina kommunikationsfärdigheter. Om du har drömmen mer än</w:t>
      </w:r>
    </w:p>
    <w:p>
      <w:r>
        <w:rPr>
          <w:b/>
          <w:color w:val="FF0000"/>
        </w:rPr>
        <w:t xml:space="preserve">id 199</w:t>
      </w:r>
    </w:p>
    <w:p>
      <w:r>
        <w:rPr>
          <w:b w:val="0"/>
        </w:rPr>
        <w:t xml:space="preserve">Vår skolkultur Vår skolkultur bygger på de grundläggande karaktärsdragen - artighet, sunt förnuft och hänsyn, som kallas de tre C:na. Dessa dygder är ett föredöme för personalen i deras förhållande till varandra och till eleverna. I vårt Hauora-program (hälsa) ingår dygdsprogrammet som en integrerad del av vår läroplan. Det finns en berättelse om dygder för varje vecka under skolåret som fokuserar på aspekter av att visa upp dessa dygder. Eleverna uppmuntras att visa upp dessa dygder både i klassrummet och på lekplatsen. Ytterligare dygder läggs till varje termin. Ett CCC-band delas ut om man konsekvent visar upp en av de tre dygderna i klassrummet eller på lekplatsen. Varje klasslärare har 10x CCC-band att dela ut varje termin. Varje vecka nominerar personalen en elev som konsekvent visar upp de tre C:na. Den som vinner nomineringen får en blå CCC-skjorta att bära som en del av sin skoluniform. I slutet av varje termin tilldelas en av dessa elever, genom omröstning, en CCC-jacka att bära som en del av sin skoluniform. Två av våra mottagare av 2010 års CCC-jacka Eleverna är jämnt fördelade mellan de fyra husen: (uppkallade efter lokala floder) Mangawhero - röd Piako - blå Waihou - grön Waitoa - gul Att bygga upp en stark husanda är en del av vår skolkultur. Huspoäng delas ut vid idrottsevenemang i hela skolan, t.ex. friidrott, simning och längdhopp, samt i klassrummet för en rad olika aktiviteter. Elevernas husledare har en stark ledarroll i skolan. I vår skolkultur erkänns och firas ansträngningar och framgång i lärandet. Banden, som ska sys på tröjor, och certifikat delas ut vid högtidliga möten eller gruppsamlingar. Banden är mycket eftertraktade och bärs med stor stolthet. Bandet har följande titlar: Akademisk läsning Sport Grundläggande fakta Teknik Stavning Bildkonst Musik Kultur Offentligt tal Kapahaka Närvaro Engagemang Praktisk tjänst Medborgarskap CCC Ledarskap Vår skolkultur handlar om att varje elev ska engagera sig i personligt lärande där varje barn strävar efter att bli så bra som möjligt och där varje barn ska utveckla kompetens i läs-, skriv- och räkneförmåga. Vår modell för skoldisciplin är inriktad på reparativ rättvisa, vilket innebär att eleverna ges möjlighet att göra rätt val och att acceptera att dåliga val får konsekvenser. Vi är stolta över den pastorala vård vi erbjuder eleverna för deras totala välbefinnande. Avslutningsdansen i slutet av året är en formell tradition i vår skolkultur för att fira prestationerna och ta farväl av våra elever i årskurs 8 på ett storslaget sätt. Ett aktivt elevforum ger eleverna möjlighet att delta i och bidra till skolans verksamhet. Ledarskapsutbildning ges till skolrådsledamöterna så att de är väl rustade för att utföra sitt ansvar. Denna grupp träffas i biblioteket varje tisdag kl. 12.20.</w:t>
      </w:r>
    </w:p>
    <w:p>
      <w:r>
        <w:rPr>
          <w:b/>
          <w:color w:val="FF0000"/>
        </w:rPr>
        <w:t xml:space="preserve">id 200</w:t>
      </w:r>
    </w:p>
    <w:p>
      <w:r>
        <w:rPr>
          <w:b w:val="0"/>
        </w:rPr>
        <w:t xml:space="preserve">Lukas : Jag tror att R2-enheten vi köpte kan ha blivit stulen. Farbror Owen : Varför tror du det? Luke : Jo, jag snubblade över en inspelning när jag städade honom. Han säger att han tillhör någon som heter Obi-Wan Kenobi. Jag trodde att han kanske menade gamle Ben. Vet du vad han pratar om? Farbror Owen : Uh-uh. Luke : Jag undrar om han är släkt med Ben. Farbror Owen : Den trollkarlen är bara en galen gammal man. I morgon vill jag att du tar R2-enheten till Anchorhead och får dess minne raderat. Det kommer att vara slutet på den. Den tillhör oss nu. Luke: Men vad händer om den här Obi-Wan kommer och letar efter honom? Farbror Owen : Det gör han inte. Jag tror inte att han existerar längre. Han dog ungefär samtidigt som din far. Luke : Kände han min far? Farbror Owen : Jag sa åt dig att glömma det. Dela det här citatet General Tagge : Hur är det med upproret? Om rebellerna har fått en fullständig teknisk läsning av den här stationen är det möjligt, även om det är osannolikt, att de hittar en svaghet och utnyttjar den. Darth Vader : Planerna du hänvisar till kommer snart att vara tillbaka i våra händer. Amiral Motti : Varje attack som rebellerna gör mot den här stationen skulle vara en meningslös gest, oavsett vilka tekniska data de har fått fram. Den här stationen är nu den yttersta makten i universum! Jag föreslår att vi använder den! Darth Vader : Var inte alltför stolt över denna teknologiska terror ni har konstruerat. Förmågan att förstöra en planet är obetydlig bredvid kraftens makt. Amiral Motti : Försök inte skrämma oss med dina trollkarlsmetoder, Lord Vader. Din sorgliga hängivenhet till den gamla Jedireligionen har inte hjälpt dig att framkalla de stulna databanden, eller gett dig tillräckligt med klarsyn för att hitta rebellernas gömda fästning... [Vader gör en nypande rörelse och Motti börjar kvävas] Darth Vader : Jag finner din brist på tro störande. Guvernör Tarkin : Nu räcker det! Vader, släpp honom! Darth Vader : Som du vill. [Dela det här citatet Prinsessan Leia : Nej! Alderaan är fredlig! Vi har inga vapen, ni kan omöjligt... Guvernör Tarkin: [otåligt] Du föredrar ett annat mål, ett militärt mål? Säg då vilket system! Jag blir trött på att fråga detta så det blir sista gången: *Var* ligger rebellbasen? Prinsessan Leia : ...Dantooine. De är på Dantooine. Guvernör Tarkin : Där. Ni ser, Lord Vader, hon kan vara förnuftig. Fortsätt med operationen; ni kan skjuta när ni är redo. Prinsessan Leia : VAD? Guvernör Tarkin : Du är alldeles för tillitsfull. Dantooine är för avlägset för att göra en effektiv demonstration - men oroa er inte, vi kommer att ta itu med era rebellvänner snart nog. Dela det här citatet Obi-Wan : Jag har något här till dig. Din far ville att du skulle få den här när du var tillräckligt gammal, men din farbror tillät det inte. Han fruktade att du skulle följa gamle Obi-Wan på något jävla idiotiskt idealistiskt korståg som din far gjorde. Luke : Vad är det? Obi-Wan : Din fars ljussabel. Det här är en jediriddares vapen. Inte lika klumpigt eller slumpmässigt som en blaster; ett elegant vapen för en mer civiliserad tidsålder. I över tusen generationer har Jediriddare varit väktare av fred och rättvisa i Gamla republiken. Före de mörka tiderna ... före Imperiet. Dela det här citatet Obi-Wan : Det fanns inget du kunde ha gjort, Luke, om du hade varit där. Du hade också blivit dödad och droiderna skulle nu vara i Imperiets händer. Luke : Jag vill följa med dig till Alderaan. Det finns inget för mig här nu. Jag vill lära mig Kraftens vägar och bli en Jedi som min far. Dela det här citatet Tant Beru : Vart är du på väg? Luke : Det ser ut som om jag inte är på väg någonstans... Jag ska städa klart de där droiderna. Moster Beru: Owen, han kan inte stanna här för evigt, de flesta av hans vänner har åkt. Det betyder så mycket för honom. Farbror Owen : Jag ska gottgöra honom nästa år, jag lovar. Moster Beru : Luke är helt enkelt ingen bonde, Owen. Han har för mycket av sin far i sig. Farbror Owen : Det är det jag är rädd för.</w:t>
      </w:r>
    </w:p>
    <w:p>
      <w:r>
        <w:rPr>
          <w:b/>
          <w:color w:val="FF0000"/>
        </w:rPr>
        <w:t xml:space="preserve">id 201</w:t>
      </w:r>
    </w:p>
    <w:p>
      <w:r>
        <w:rPr>
          <w:b w:val="0"/>
        </w:rPr>
        <w:t xml:space="preserve">Dr Stephen Katz har goda nyheter: "Det är okej att bli äldre", säger han och tillägger "bara vi inte ser äldre ut". Den här artikeln finns på omslaget till tidningen Showcase , som presenterar avancerad undervisning och forskning vid Trent. The Anti-aging Enterprise "Gammal är inte vad det brukade vara. Faktum är att gammal inte ens är gammal längre", förklarar Stephen Katz , professor i sociologi vid Trent University.  Enligt professor Katz har gränsen mellan ungdom och ålderdom förskjutits allt längre bakåt i takt med att de fysiska biomarkörerna för åldrande har blivit alltmer förmedlade genom medicinsk teknik, från Botox till höftproteser, vilket till och med har fått gerontologer att ta fram en ny term för denna växande åldersgrupp - de "unga gamla". Denna grupp, i allmänhet mellan 55 och 75 år, ser inte bara yngre ut, utan lever också längre och är friskare. Ännu viktigare är att de utgör en stor demografisk grupp med betydande köpkraft som har gett upphov till en blomstrande konsumtionskultur inom området "anti-aging medicine". "Anti-aging-företaget är enormt", hävdar professor Katz. "Association for Anti-aging Medicine i USA har till exempel fler medlemmar än alla gerontologiska föreningar tillsammans." Alzheimers: vår tids sjukdom eller påskyndat åldrande? För professor Katz är det ironiskt att studiet och behandlingen av åldrande övertas av studiet och behandlingen av antiåldrande. "När vår anti-aging-kultur omvandlar åldrandet till patologier och medicinska kategorier genom att behandla åldrandet som en omfattande serie sjukdomar måste vi fråga oss: Hjälper 'medikalisering' till att ta hand om människor? Hjälper fler etiketter?" Professor Katz pekar på det arbete som den berömda neurovetenskapsmannen Dr Peter J. Whitehouse utfört, som efter att ha hjälpt till att utveckla minnesförbättrande läkemedel för Alzheimers sjukdom nu ifrågasätter Alzheimers status som "sjukdom". "Enligt dr Whitehouse", förklarar professor Katz, "är Alzheimers sjukdom kanske inte ens en sjukdom. Det kan snarare ses som ett accelererat normalt åldrande än som ett patologiskt åldrande." Professor Katz utforskar för närvarande dessa frågor i sin egen forskning om Mild Cognitive Impairment, eller MCI, (som allmänt beskrivs som minnesförlust). MCI är en relativt ny diagnostisk kategori. Eftersom målet för statligt finansierad forskning är tidig intervention för att minska kostnaderna och ge bättre resultat för patienterna, undersöks MCI aktivt som en möjlig plats för tidig intervention mot Alzheimers sjukdom, som har kallats vår tids sjukdom. "I takt med att boomergenerationen tappar bort fysiska tecken på åldrande tar nya markörer för åldrande, nämligen kognitiva markörer som minnesförlust och demens, plats och blir ett nytt fokus för oro. Så MCI blir ännu mer av ett känsligt område eftersom det utgör en del av gränsen mellan 'ung-gammal' och 'gammal-gammal', men samtidigt är det en mycket vag kategori. De diagnostiska kriterierna är inte nödvändigtvis väl utarbetade, och de läkemedelsförsök som just nu håller på att genomföras är tveksamma när det gäller effektiviteten." Medicalisering och nya syndrom För professor Katz måste "medicaliseringen" av nya syndrom hanteras med försiktighet. "Det är alltid mycket intressant när ett nytt tillstånd dyker upp på scenen", konstaterar professor Katz. "Det är inte bara en konstruktion, men det är inte nödvändigtvis en verklighet. Det blir inbäddat i verkligheten genom texter, genom professionella konferenser, genom att ingå i diagnostiska manualer; genom bildandet av företag och intressegrupper ... med andra ord måste det etableras. När vi har en ny medicinsk kategori som MCI", varnar professor Katz, "måste vi ha ett kritiskt perspektiv på den innan vi inte bara börjar acceptera den utan också blir den". I sin egen forskning närmar sig professor Katz åldrandet ur ett sociologiskt och kulturellt perspektiv. I en tid då allt fler gerontologiska resurser fokuseras på hälsa har han och hans kollegor, sociologen Peri Ballantyne och psykologen Kevin Peters, fått ett prestigefyllt treårigt anslag från Canadian Institutes in Health Research (CIHR) för att fortsätta sin studie av de kulturella och sociologiska konsekvenserna av MCI-diagnoser. "Finansieringen av gerontologisk forskning är huvudsakligen inriktad på hälsa", förklarar</w:t>
      </w:r>
    </w:p>
    <w:p>
      <w:r>
        <w:rPr>
          <w:b/>
          <w:color w:val="FF0000"/>
        </w:rPr>
        <w:t xml:space="preserve">id 202</w:t>
      </w:r>
    </w:p>
    <w:p>
      <w:r>
        <w:rPr>
          <w:b w:val="0"/>
        </w:rPr>
        <w:t xml:space="preserve">Amazons Hillsong-butik Musik Foton Videor Biografi I det kollektiva uttrycket av en enad kyrka, när folket dyrkar sin magnifika Frälsare, sker ett vackert utbyte: utbytet av korset för synder, utbytet av hans liv för vår frihet. Detta vackra utbyte är Kristi evangelium och det sker i kyrkor och gathörn runt om i världen. Det är det budskap som står i centrum för Hillsong Church, och det är det... Läs mer i Amazons Hillsong-butik Editorial Reviews Det moderna lovsångsbandet Hillsong UNITED återvänder 2007 med det efterlängtade nya studioalbumet All Of The Above - det första i ett tredelat globalt projekt. Detta projekt innehåller 12 färska låtar som består av rå passion från unga människor som finns till för att väcka en generation att leva och stå för det hopp och den frälsning som finns i Jesus Kristus. --Denna text hänvisar till en alternativ ljud-cd-utgåva. Hillsong United är känt för sina kraftfulla live-yrkandealbum. Det känns som om du dyrkar och prisar tillsammans med United när du lyssnar på deras livealbum från förr. Så jag var inte säker på att ett studioalbum skulle ha samma intensiva effekt som deras tidigare album har haft (United We Stand är det bästa enligt min åsikt)....väl låt mig säga att detta album inte gör mig besviken. Ju mer och mer jag lyssnar på det, desto mer älskar jag det!!! Låt oss se, personliga favoriter är Lead Me To The Cross (vacker ballad från Brooke Fraser), Found (gillar den här versionen bättre än Mighty To Save-versionen), Solution (inte bara att man bara kan skruva upp den och jamma till den här låten, utan jag älskar texten "... Högre än alla omständigheter står Ditt löfte, Din kärlek för alla att se, högre än våra protestlinjer och dollarskyltar Din kärlek är allt vi behöver...bara Du kan laga det brutna hjärtat och få de blinda att se, radera syndarens förflutna och göra fångarna fria...bara Du kan ta änkans rop och få hennes hjärta att sjunga, vara en far för de faderlösa...." (( Just dessa texter påverkade mig verkligen), Never Let Me Go (du känner Guds kärlek till dig), You (enkel men djup!!) och Saviour King (detta kommer att bli en favorit i kyrkor över hela världen... kraftfull och djup text!). Jag finner mig själv gå till sängs med en sång i huvudet och vaknar upp nynnande en av låtarna. De stannar kvar hos mig hela dagen och hjälper mig att ta mig igenom dagen. Jag har läst andra recensioner och kommentarer och de som kritiserar borde verkligen försöka ha ett mer öppet sinne. Budskapet, kärleken och längtan finns i detta album lika mycket som i de andra tidigare. Jag har alltid sagt att innan du kritiserar, försök att utbilda dig själv mer om albumen och låtarna... om du vill ha en djupare förståelse för låtarna, gå in på YouTube Hillsong United TV och kolla in alla bloggar om låtarna. När du väl har sett det kommer du att få en bättre och djupare förståelse för låtarna och knyta an ännu mer. Jag är så tacksam för att det finns begåvade människor som använder sina gåvor som Gud har gett dem och använder dem för att tjäna honom enligt hans syfte. Utan kraftfulla lovsånger vet jag inte hur jag ärligt talat skulle klara mig igenom de dagliga striderna som jag står inför. De hjälper mig verkligen att ta mig igenom och hjälper mig att ansluta mig till vår Skapare och hitta syfte, mening och förståelse. Tack så mycket Hillsong United för att ni fortsätter att skapa fantastisk lovprisnings- och lovsångsmusik som förhärligar och upphöjer vår Skapare och Frälsare!!!! Detta är musik som har utmanat och inspirerat mig textmässigt. Jag känner varje låt på detta album, särskilt det fräscha ljudet av Found följt av Hosanna och Solution. Det här albumet får mig att vilja gå ut och förändra världen. Små saker med stor kärlek. Sträva efter att ha Kristi medkänsla. Tillåta mitt hjärta att brista över det som bryter Guds hjärta ... att dela evangeliet med mitt liv och mina handlingar ... inte bara med vad jag säger. Att vara Kristi händer och fötter i denna värld... att påverka människor på ett positivt sätt... och all ära går till Gud. Gud har något på gång i ungdomars liv. Han vill använda oss på ett kraftfullt sätt... genom att omsätta den revolutionära idén om att verkligen älska honom... och älska människor i handling. Det här albumet har verkligen kristalliserat mycket av det jag har läst och hört på sistone (Irresistible Revolution, etc...) Det är definitivt en något annorlunda smak än deras tidigare album... men om du gillar social rättvisa och att leva ett liv med påverkan i Kristi namn.... kolla in det här albumet. Det</w:t>
      </w:r>
    </w:p>
    <w:p>
      <w:r>
        <w:rPr>
          <w:b/>
          <w:color w:val="FF0000"/>
        </w:rPr>
        <w:t xml:space="preserve">id 203</w:t>
      </w:r>
    </w:p>
    <w:p>
      <w:r>
        <w:rPr>
          <w:b w:val="0"/>
        </w:rPr>
        <w:t xml:space="preserve">In the Middle of the Night Lyrics Martha Wainwright In the middle of the night Comes a knockin' at my door There's a limousine outside And I know whom it's for And I heard it bein' read And I heard it bein' said Oh, Jag undrar om det inte skapar en känsla av skam Mitt i natten knackar det på min dörr Det står en limousin utanför Och jag vet vem den är till Och du lutar dig på hjulet i din bil När du går mot toppen av kullen Och du hoppas att viljan i ditt sinne Inte hoppar från kanten till uppförsbacken Med en känsla av skam Det var tiden före den sista Och du gav inte upp Och jag kastade dig på marken Och du reste dig inte Och jag vet inte Men tårarna i dina ögon fick mig att vilja gråta Men med en känsla av skam Det var den sista gången Vi gjorde inte upp Och jag kastade dig på marken Och du reste dig inte Och jag vet inte varför Och jag vet inte varför Och jag vet inte varför Och jag vet inte Varför Något i dina ögon Det fick mig att vilja gråta Med en känsla av skam Du möter mig Heather Deep Jag begraver ditt hjärta på mina knän hela tiden Mitt i natten Det knackar på min dörr Det står en limousin utanför Och jag vet vem den är till</w:t>
      </w:r>
    </w:p>
    <w:p>
      <w:r>
        <w:rPr>
          <w:b/>
          <w:color w:val="FF0000"/>
        </w:rPr>
        <w:t xml:space="preserve">id 204</w:t>
      </w:r>
    </w:p>
    <w:p>
      <w:r>
        <w:rPr>
          <w:b w:val="0"/>
        </w:rPr>
        <w:t xml:space="preserve">Skribit: Föreslå ämnen som jag ska blogga om De som besöker den här bloggen med örnögon kanske har märkt att jag har lagt till en widget från Skribit i sidofältet. Vad är det? :p Tanken med Skribit är att vanliga besökare på en blogg ska kunna ge feedback om vad de skulle vilja se bloggförfattaren skriva om. Paul Stamatiou, en av grundarna av Skribit, förklarar i ett blogginlägg med titeln Vad är Skribit? Skribit ger bloggare och läsare en unik form av interaktion. Bloggare placerar vår widgetmodul på sin blogg och läsarna kan föreslå (anonymt eller via ett konto) artikelämnen genom den. Läsarna kan också rösta på dessa ämnen. Widgeten visar dock inte bara de fem bästa förslagen till artiklar. Det finns en algoritm bakom den som visar förslag som är hoppfulla utifrån aktualitet, antal röster och några andra faktorer. Som regelbunden läsare av Pauls blogg blir jag till exempel glad över att se att andra läsare vill att han ska diskutera när han sannolikt kommer att uppdatera sitt "blixtsnabba" WordPress-tema med titeln 281 . Finns det något som du vill att jag ska blogga om, undersöka eller ge mina åsikter om? Skribit är för närvarande i sluten beta, vilket innebär att du måste begära att få vara med. Förhoppningsvis kommer det att vara i offentlig beta inom kort. Det är en bra idé som fungerar bra på Pauls webbplats - kolla in den!</w:t>
      </w:r>
    </w:p>
    <w:p>
      <w:r>
        <w:rPr>
          <w:b/>
          <w:color w:val="FF0000"/>
        </w:rPr>
        <w:t xml:space="preserve">id 205</w:t>
      </w:r>
    </w:p>
    <w:p>
      <w:r>
        <w:rPr>
          <w:b w:val="0"/>
        </w:rPr>
        <w:t xml:space="preserve">Post navigation Hur du får ut det mesta av Chinatown Jag tror att jag har sagt det här förut, men en av de mest spännande sakerna med att gå i skolan i centrum är alla utforskningar du får göra. För någon som växte upp i småstaden Edmonton är Toronto en helt annan betongdjungel. För ett tag sedan gjorde jag ett litet utflyktsinlägg om The Annex . I dag ska jag prata om området runt Spadina och Dundas - Chinatown. Jag älskar att gå till Chinatown. Sedan första året har jag planerat lördagar då jag skulle åka dit och handla matvaror till mitt hjärta (ja, jag gillar att handla matvaror). Nästan allt där är perfekt för studentbudgeten. Det var också ett ställe där jag kan få tröstmat, eftersom jag är så långt borta från hemmet och mammas kök.  Åh, och ett fantastiskt ställe att gå till på lunch. Så vad är det som är så fantastiskt med Chinatown? Tja, det är egentligen två saker: 1. Maten Om du letar efter rejäl biff och potatis, ledsen att göra dig besviken. Om du letar efter söta bullar och tårtor, sjudande soppor, doftande förrätter och bara alldeles yummy asiatisk mat, är Chinatown stället att gå till. Mina favoritställen är: Ajisen - Ramen, för när du inte har tid att gå till Kinton on Baldwin. 1Hour - Nudlar, kyckling och klassiska asiatiska drinkar från den nya tiden. Jag älskar särskilt deras Xiao Guo nudlar och Winter Melon Tea. Åh. Och de saftigaste kycklingvingarna EVER. Men det bästa måste vara att man sitter på bönsäckar. Du läste rätt. Bönsäckar. Asian Legend - Det här stället har några av de bästa nordkinesiska rätterna i staden. Priserna kan vara lite högre än de andra tre jag har rekommenderat, men när du går dit med en grupp människor och beställer rätter att dela på är det helt värt det. Det slutar med att jag äter upp maten innan jag hinner ta en bild, så här är en gif som skildrar min reaktion på nämnda mat. 2. Shoppingen I Chinatown kan du hitta massor av små butiker och affärer som säljer prylar. Behöver du tofflor? Små korgar? Roliga ätpinnar och skedar? Nästan allt kostar mindre än 10 dollar. När jag först flyttade hit var jag i behov av några ätpinnar och skedar. Jag fick 2 par ätpinnar och 3 keramiska skedar för cirka 4 dollar. Efter att jag hade förstått hur res fungerar letade jag efter hus-tofflor. 4 dollar. Det var fantastiskt. Men den överlägset mest spännande shoppingen du kommer att göra i Chinatown är dagligvaruhandeln. Mataffärsalternativen runt campus är sparsamma. Vad du spenderar kan snabbt räknas upp, så innan du vet ordet av spenderar du 50 dollar på Metro (det var det närmaste till Woodsworth Res) på matvaror som knappt räcker en vecka. I Chinatown får du ett mycket större utbud och mer för pengarna. Du kan lätt minst 1,5 till 2 gånger fler matvaror för samma summa pengar. Ett varningens ord: att handla i Chinatown är något som det kan ta lite tid att vänja sig vid. Även om det inte blir ditt favoritställe för matvaror är det en av de upplevelser som du måste uppleva i Toronto att åka dit och se hur det är. Ibland ser du människor som säljer sina hemodlade grönsaker på sidorna av gatorna. Om du vill se mer än bara mat och... mer mat, har ryktet gått att det pågår en nattmarknad varje fredag och lördag från och med nu och fram till den 7 september. Den pågår mellan 17 och 22 på dessa dagar. Den är inne på sitt andra år, men en liten fågelunge säger mig att de kommer att ha matförsäljare i år.</w:t>
      </w:r>
    </w:p>
    <w:p>
      <w:r>
        <w:rPr>
          <w:b/>
          <w:color w:val="FF0000"/>
        </w:rPr>
        <w:t xml:space="preserve">id 206</w:t>
      </w:r>
    </w:p>
    <w:p>
      <w:r>
        <w:rPr>
          <w:b w:val="0"/>
        </w:rPr>
        <w:t xml:space="preserve">Taking the piss Taking the piss är en brittisk term som betyder att ta sig friheter på andras bekostnad eller att vara orimlig. Det används ofta i betydelsen (eller förväxlas med) taking the piss out of, vilket är ett uttryck som betyder att håna, retas, förlöjliga eller förlöjliga. [ 1 ] Det får inte heller förväxlas med "taking a piss", som syftar på att urinera. Att ta Mickey (Mickey Bliss, Cockney rhyming slang ) eller att ta Michael är ett annat uttryck för att göra narr av någon. Dessa termer används mest i Storbritannien, Irland, Sydafrika, Nya Zeeland och Australien. Innehåll Termen syftar ibland på en form av hån där hånaren överdriver den andra personens egenskaper; låtsas ta på sig hans eller hennes attityder etc. för att få dem att se roliga ut. Eller så kan det användas för att hänvisa till ett knep där en person fås att tro att något är sant som inte är det (vanligtvis en ganska otrolig historia) i syfte att förlöjliga personen. Uttrycket är vanligt förekommande i hela det brittiska samhället och används av rubriksättare i broadsheet gazettes [ 2 ] och tabloids [ 3 ] samt i vardagligt tal. Det används också i engelskspråkiga länder som Australien. [ 4 ] [ 5 ] I vardagligt tal används "taking the piss" också för att hänvisa till någon eller något som gör ett krav som inte är i linje med ett erkänt avtal, t.ex. en faktura som är dubbelt så hög som det angivna priset utan någon förklaring till den extra avgiften kan sägas vara "taking the piss", eller likaså om något konsekvent missar en deadline. Uttrycket kan också betyda att man tar en orättvis fördel. Till exempel om någon har en matbuffé och en gäst tydligt tar mer än sin förväntade andel. Det kan också handla om missbruk av förtroende, som till exempel "Du kan använda min telefon, men ta inte illa upp! " "Take the piss" kan vara en hänvisning till ett besläktat (och daterat) idiomatiskt uttryck, piss-proud , som är ett vulgärt ordvitsord som syftar på morgonens erektion som inträffar när en man vaknar i slutet av en drömcykel (var och en av dem är ungefär 90 minuter lång under natten) eller kan orsakas av att en full blåsa trycker på nerver som hjälper till att åstadkomma erektion. Detta skulle kunna betraktas som en "falsk" erektion, eftersom dess ursprung är fysiologiskt och inte sexuellt, så i en metaforisk mening skulle någon som är "piss-stolt" lida av falsk stolthet, och att ta piss på dem innebär att man släpper luften ur den falska stoltheten genom nedsättande eller hån. [ 6 ] [ 7 ] I takt med att kunskapen om uttryckets metaforiska ursprung gick förlorad för användarna kom "ta pisset ur" att bli synonymt med nedvärdering eller hån i sig, med mindre hänsyn till den berörda personens stolthet. "Take the mickey" kan vara en förkortad form av Cockney-rimmande slang "take the Mickey Bliss", [ 8 ] en eufemism för "take the piss". Det har också föreslagits att "mickey" är en sammandragning av "micturition" [ 6 ], i vilket fall "take the micturition" skulle vara en synonym eufemism för "take the piss". Uttrycket har noterats sedan 1930-talet. En teori är att under kanalernas tid i Storbritannien fördes urin upp genom kanalerna till ullfabrikerna i norra England (särskilt Yorkshire), eftersom urin användes för att fixera färgämnen på ullen. Detta var särskilt fallet när man färgade varor blått med indigo eller mer traditionellt med vassle, innan syntetiska färgämnen uppfanns eller blev kommersiellt tillgängliga. [Att transportera urin var mycket mindre lukrativt än att transportera vin, så när båtsmännen tillfrågades om vad de fraktade ljög de och sa "Jag tar vin" och svaret blev "Nej, du tar piss" för att uttrycka misstro. [ 10 ]</w:t>
      </w:r>
    </w:p>
    <w:p>
      <w:r>
        <w:rPr>
          <w:b/>
          <w:color w:val="FF0000"/>
        </w:rPr>
        <w:t xml:space="preserve">id 207</w:t>
      </w:r>
    </w:p>
    <w:p>
      <w:r>
        <w:rPr>
          <w:b w:val="0"/>
        </w:rPr>
        <w:t xml:space="preserve">Den viktigaste bilen i år Det är enkelt. Nya BMW 3-serien är den viktigaste bilen som släpps i år - och detaljerna kommer i morgon. Från 318ds till 335is, tänk bara på hur många BMW 3:or du ser som tar över den yttre körbanan på motorvägen och sitter perfekt uppmätta tio centimeter från din bakre stötfångare. Vare sig du är en försäljare eller en familj som ska på semester, kommer 3-serien att ta allt du vill slänga på den med råge. Den är en fantastisk cruiser, har ett stort bagageutrymme och rymmer fyra bekväma platser och fem lätt för en kort resa. Den har också ett riktigt kapabelt chassi och är mer än tillräckligt smidig för att ta sig fram på en snårig brittisk B-väg. Och så finns det den viktiga märket. För vissa är det värt enbart priset. Så hur ska BMW förbättra den nuvarande 3-serien om den redan är så bra? Förvänta dig massor av ny högteknologisk utrustning i den senaste inkarnationen av Bavarina-företagets lilla limousine. Det ryktas om att dyrare funktioner från 5 och 7-serien kommer att leta sig ner till nästa 3-serie, så uteslut inte elektronik som adaptiv farthållare och en head-up-display. Man tror att säkerhetsutrustningen kommer att höjas även i nästa 3:a med ett varningssystem för körfältsavvikelse (som kanske kan stoppa 3:e serien från att köra över den vita linjen i en filterfil) och en pop-up-huv för att hjälpa till att dämpa effekterna av alla intet ont anande fotgängare som vill komma i vägen. Med tanke på att ekonomi och utsläpp är den heta potatisen i bilbranschen för tillfället räknar vi med att BMW kommer att gå till storms med sin EfficientDynamics i ett försök att få ut varenda droppe kolväte ur din tank. En serie motorer som helt och hållet består av turboladdade enheter? Det är den allmänna uppfattningen om den nya 3-serien. Och BMW förväntas också lägga till några trepoängare till 3-serien. Det sägs ju att tre är ett magiskt tal, eller hur? Med tanke på att Active Hybrid 5 (BMW:s bensin/elektriska hybrid i 5-serien) nyligen tillkännagavs kan man inte heller utesluta att det kommer en hybridversion av den nya 3-serien. Det kommer att bli svårt för BMW att förbättra den nuvarande bilen, men det vore dumt att satsa på att de inte gör det - den utgående versionen fick föga överraskande maximalt fem stjärnor i Euro NCAP:s krocktester, så förvänta dig att den kommande modellen också är säker. Priserna har inte tillkännagivits ännu, men förvänta dig att siffrorna kommer i morgon. 3-serien kommer att lanseras i Storbritannien i början av nästa år, medan en Touring-version kommer att lanseras i mitten av 2012. Relaterade artiklar Behöver du råd om bilköp? Vår kommentarspolicy Vi uppmuntrar livliga diskussioner på AOL. När du lämnar en kommentar kan ditt användarnamn, ditt skärmnamn och ditt foto visas tillsammans med din kommentar, vilket är synligt för alla på Internet. Om du anser att en kommentar är olämplig kan du klicka för att rapportera den till våra övervakare för granskning. Lägg till en kommentar 7 Kommentarer Först och främst kunde jag inte tro att trafikvolymen INTE saktade ner för mig alls när jag kom från avfartsrampen! Jag var tvungen att klämma mig in i en knappt tillräckligt stor lucka mellan två bilar för att komma in på min motorväg! Föraren av bilen bakom mig insåg dock sitt misstag och tutade en ursäkt till mig med en lång tutning. Otroligt nog var jag tvungen att göra samma sak igen innan jag kunde ta mig till BMW:s körfält. Hur som helst, när jag väl var i BMW-körbanan och poserade i 110 km/h och njöt av den smicker som de sämre bilförarna gav mig, såg jag en sämre bil framför mig som inte bara var i BMW-körbanan på min motorväg, utan körde i löjliga 70 km/h! Naturligtvis kom jag inom en meter eller så från hans bakre stötfångare och blinkade med strålkastarna för att påminna honom om att han inte borde befinna sig i BMW:s körfält på min motorväg och att han skulle flytta sig ur min väg. När han förstod att det var en BMW bakom honom gjorde han förstås precis det, men jag kunde knappt tro det när han körde tillbaka direkt bakom mig! Han försökte också hålla jämna steg med mig och när han insåg att jag skulle köra ifrån honom, satte han på några blå lampor i sin frontgrill och uppmanade mig att köra ut på den hårda sidan så att han kunde gratulera mig till min utmärkta bil. Det är onödigt att säga att jag var ivrig att göra det.</w:t>
      </w:r>
    </w:p>
    <w:p>
      <w:r>
        <w:rPr>
          <w:b/>
          <w:color w:val="FF0000"/>
        </w:rPr>
        <w:t xml:space="preserve">id 208</w:t>
      </w:r>
    </w:p>
    <w:p>
      <w:r>
        <w:rPr>
          <w:b w:val="0"/>
        </w:rPr>
        <w:t xml:space="preserve">träna en kattunge: Fråga från curiouszoey01 : Hur tränar jag min katt att inte klättra uppför dörren? Vi hittade en ung kattunge utanför vårt hem och lät den komma in och ut ur huset. På senare tid har vi stängt dörrarna och kattungen har lärt sig att klättra upp på skärmdörren för att få vår uppmärksamhet så att vi släpper in den. Hur kan jag omskola den till att inte klättra/förstör vår skärmdörr? för att förtydliga.... Katten klättrar upp på ytterdörren fick intrycket att några av er inte förstod det Du kan köpa en sådan där plastskärm som du sätter halvvägs upp på dörren, eller min mamma har tre katter och använder bara en sprayflaska med vatten i för att få dem att sluta göra saker, det skadar dem inte, men de gillar det inte När din katt hoppar upp på skärmen, ta en kopp ljummet vatten och släng det på skärmen.... det kan låta grymt, men det skadar inte djuret, det gör det bara blött. Eftersom katter hatar att bli blöta kommer den att sluta göra detta kort sagt spraya den med vatten varje gång du fångar den när den klättrar upp på skärmen. du måste göra det medan kattungen faktiskt gör det du inte vill att den ska göra, annars kommer det inte att fungera. Släpp dock inte in kattungen när den klättrar på skärmen, då tror den att det fungerar! du kan också försöka spraya skärmen med en kommersiell produkt som "no!" eller "shoo!" som har en doft som katter inte gillar... men det fungerar inte för alla katter.</w:t>
      </w:r>
    </w:p>
    <w:p>
      <w:r>
        <w:rPr>
          <w:b/>
          <w:color w:val="FF0000"/>
        </w:rPr>
        <w:t xml:space="preserve">id 209</w:t>
      </w:r>
    </w:p>
    <w:p>
      <w:r>
        <w:rPr>
          <w:b w:val="0"/>
        </w:rPr>
        <w:t xml:space="preserve">**superb 2... älskar känslan av det här huset och vi rekommenderar att du tittar så snart som möjligt för att undvika att bli besviken. vad kommer... från landning, främre gated trädgård, bra storlek gräsmatta bak med sittplatser och lekplats för barn. ingångsporten upvc dubbelglasad dörr ... **superb 2... älskar känslan av det här huset och vi rekommenderar att du tittar så snart som möjligt för att undvika att bli besviken. vad kommer... från landning, främre gated garden, bra storlek gräsmatta bak med sittplatser och lekplats för barn. entré porch upvc dubbelglasad dörr ... detta friägande... och populär utveckling och erbjuder ett utmärkt tillfälle att förvärva en mogen bostad på vad som är... till sidan. internt finns ett vardagsrum/vardagsrum av god storlek med uteplatsdörrar till baksidan och det inbyggda... om du behöver flexibelt bostadsutrymme, är det här stora utvidgade hemmet vad ... bakre trädgård och egen uppfart till framsidan. inom gångavstånd från Queen'sbury station och lokala skolor i Kenton. entréportik med dubbla glasade ytterdörrar ,... om du behöver flexibelt bostadsutrymme, är det här stora utvidgade hemmet vad ... bakre trädgård och egen uppfart till framsidan. inom gångavstånd från queensbury station och lokala skolor i kenton. entréportik med dubbelglasad ytterdörr ,... klass ii... utveckling och belägen på bottenvåningen kommer denna obefläckade fastighet, som ligger inom vad som var... på grund av sitt läge - den här fastigheten är redan något speciellt. interiören består kortfattat av ett bra stort vardagsrum ... klass ii... utveckling och ligger på bottenvåningen kommer denna oklanderliga fastighet, som ligger inom vad som var... på grund av sitt läge - denna fastighet är redan något speciellt. interiör kortfattat består av ett bra storlek vardagsrum ... superb storlek, bra läge, vad väntar du på!!! tillgängliga omedelbart... en vit badrumssvit och separat duschkabin, ett sovrum med dubbelsäng, modernt utrustat kök med integrerad kyl/frys, tvättmaskin och ugn och...</w:t>
      </w:r>
    </w:p>
    <w:p>
      <w:r>
        <w:rPr>
          <w:b/>
          <w:color w:val="FF0000"/>
        </w:rPr>
        <w:t xml:space="preserve">id 210</w:t>
      </w:r>
    </w:p>
    <w:p>
      <w:r>
        <w:rPr>
          <w:b w:val="0"/>
        </w:rPr>
        <w:t xml:space="preserve">Lådor med 10 kort och kuvert, med konstverk av Alysa Cummings som överlevt cancer och som går till Penns Abramson Cancer Center, säljs nu för en föreslagen donation på 100 dollar eller mer (din gåva är avdragsgill, minus 10 dollar/rättvist marknadsvärde på uppsättningen). Kontakta Michal Greenberg på michalg@upenn.edu eller 215-573-2608 för att beställa. Givande Liksom varje patient är varje donation som vi tar emot speciell och viktig. Varje gåva ger Penns Abramson Cancer Center - en av de främsta cancerinstitutionerna i landet - de nödvändiga resurserna för att kunna tillhandahålla spetsforskning och den allra bästa cancervården till patienter och deras familjer från Greater Philadelphia-regionen och utanför. Vi behandlar medicin inte bara på cellnivå utan även på personlig nivå. Detta är en kritiskt viktig tid för cancerforskningen, med våra mer än 500 läkare och forskare som varje dag arbetar för att skapa innovativa cancerforskningsframsteg inom cancergenetik, cancervaccin, nya kirurgiska och bildgivande tekniker och riktade terapier. Den här webbplatsen kan vägleda dig när du gör en gåva. Var och en för sig kan varje person göra en skillnad; kollektivt hjälper Abramson Cancer Center's många vänner till att forma framtiden för cancerforskning och patientvård.</w:t>
      </w:r>
    </w:p>
    <w:p>
      <w:r>
        <w:rPr>
          <w:b/>
          <w:color w:val="FF0000"/>
        </w:rPr>
        <w:t xml:space="preserve">id 211</w:t>
      </w:r>
    </w:p>
    <w:p>
      <w:r>
        <w:rPr>
          <w:b w:val="0"/>
        </w:rPr>
        <w:t xml:space="preserve">SÄKERHETSZONEN LOGIN GRATIS COACHING-SESSION Om du är redo för en kostnadsfri provperiod med en enskild coachingsession för att få ett genombrott, skriv in ditt namn och din e-postadress nedan. Omedelbar tillgång till planeringen för genombrottscoachning Planeraren är utformad för att hjälpa dig att förbereda dig och få ut det mesta av din kostnadsfria session och kommer att göra det möjligt för oss att vara mest effektiva under din första session. När jag har granskat planeraren och fastställt att du är kvalificerad för den kostnadsfria sessionen kommer du att få: En kostnadsfri 1 timmes coachingsession inbjudan Förnamn * Efternamn * E-postadress * MIN COACH-ÅTGÄRD Som din livscoach skapar jag genombrott för dig så att du kan gå bortom vansinnet - att göra samma saker om och om igen och förvänta dig andra resultat.  Du kanske sitter fast i tvångsaktiviteter och andra självförstörande beteenden, söker efter svar och vill bli fri från smärtan från din egen beroendeframkallande natur. Jag har utvecklat ett steg-för-steg coachningsprogram, där livscoachning och ekopsykologi smälter samman (vilka vi är, hur vi växer, varför vi lider, hur vi läker - är oskiljaktiga från våra relationer med naturen). Att integrera direktkontakt med naturen i coachningen är grunden för min praktik. I mitt program för livscoachning är dörrar en symbol för positiv förändring och för att kliva ut ur din bekvämlighetszon till handling. Naturen är din partner, metafor och erfarenhetsmässigt medium för omvandling. Jag är din guide och personliga livscoach. Hur jag levererar programmet är en eklektisk blandning, som jag skräddarsyr efter dina individuella behov med din säkerhet och komfort som högsta prioritet. Jag erbjuder regelbundna personliga coachingsessioner utomhus i naturområden när vi vandrar tillsammans på en naturstig. Kunderna har möjlighet att träffas personligen eller få coachning via telefon i bekvämligheten av ditt hem eller kontor. Alternativt levererar jag Life Coaching-tjänster till internationella kunder via telefoncoaching. VAD ÄR LIFE COACHING Life Coaching är en kraftfull allians som är utformad för att främja och förbättra den livslånga processen för din effektivitet och uppfyllelse. Life Coaching är ett framväxande område som erbjuder en uppfriskande strategi för välbefinnande och som skiljer sig unikt från rådgivning, terapi och konsultation. Under varje session väljer du fokus för samtalet, medan jag lyssnar och bidrar med observationer, feedback och kraftfulla frågor. Life Coaching påskyndar dina framsteg genom att ge större fokus och medvetenhet om valmöjligheter. Life Coaching koncentrerar sig på var du befinner dig nu och vad du är villig att göra för att komma dit du vill komma. Under coachingsessionerna är vi samverkande och aktiva samarbetspartners. Jag vägleder dig genom coachingverktyg och föreslår övningar som du kan ta med dig självständigt mellan sessionerna.</w:t>
      </w:r>
    </w:p>
    <w:p>
      <w:r>
        <w:rPr>
          <w:b/>
          <w:color w:val="FF0000"/>
        </w:rPr>
        <w:t xml:space="preserve">id 212</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En världsberömd cellist säger att Delta Air Lines fick honom att känna sig som en "mästerbrottsling" efter att flygbolaget bannlyste honom från sitt program för frekventa flygare för att han samlade poäng när han betalade för en extra sittplats för sitt instrument. Bild: Det är en av Deltas största problem att få en ny chans att få en ny chans att få en ny chans att få en ny chans att få en ny chans att få en ny chans att få en ny chans. Lynn Harrell reser över hela världen för att uppträda och köper alltid en andra biljett till fullpris för sin cello, som är för ömtålig och värdefull för att flyga som incheckat bagage. En resebyrå inrättade ett separat Delta SkyMiles-konto för instrumentet för 15 år sedan under namnet "Cello Harrell" och Harrell samlade in bonuspoäng för både sig själv och sin strängkompis utan problem i mer än ett decennium. De fortsatte att ge mig miles, berättade Harrell för NBC News. Det slutade med ett kortfattat brev från flygbolaget i januari - en händelse som Harrell berättade om på sin blogg i måndags i ett inlägg med titeln "No miles for you!". Det har kommit till vår kännedom att du har fortsatt att tjäna miles för din cello även efter att du 2001 informerades om att detta inte var tillåtet", står det i brevet, undertecknat av SkyMiles-revisorn Jonsey Vee. Vidare står det att Delta har stängt cellokontot och avslutat Harrells medlemskap i programmet. Alla ackumulerade miles på båda kontona - flera hundra tusen totalt - var borta, sade Harrell. Dessutom kunde han aldrig öppna ett nytt SkyMiles-konto igen. Den varning från 2001 som brevet hänvisar till är en anteckning där Harrell informerades om att cellon inte fick samla in mil, men han antingen glömde bort den eller såg den aldrig när hans sekreterare hanterade korrespondensen, sade Harrell. Han blev förvånad över hur hårt Deltas beslut från januari var. Detta var en upprörande händelse och det kom helt plötsligt", sade Harrell. De kunde helt enkelt ha tagit bort milen från cellon och gjort slut på det. På sin blogg skrev Harrell att ?det verkade som om de försökte få mig att känna mig som någon sorts huvudbrottsling? Delta svarade inte på en begäran om en kommentar, men i SkyMiles regler och villkor står det att kilometerkrediter inte ges för "biljetter som köpts för att transportera överviktsbagage, t.ex. musikinstrument". American Airlines har en liknande policy för sitt flygprogram AAdvantage: Endast enskilda personer är berättigade till medlemskap. Företag, andra enheter, djur eller bagage med blockerade säten kan inte bli AAdvantage-medlemmar eller samla in miles. Men Harrell säger att flygbolag som United, Alaska och Lufthansa fortfarande låter honom samla in miles när han köper ett andra säte för sin cello. Att begränsa antalet miles som passagerare kan samla in innebär vinster för flygbolagen, tillade han. Jag är ledsen och förbryllad över att flygbolag som Delta är villiga att tacka nej till möjligheten att behålla långvariga kunder och inkomster (min karriär har varit i full gång i mer än 40 år!) för inget annat än möjligheten att göra en snabb engångsvinst nu genom att sälja mina miles", skrev Harrell på sin blogg. Han är tacksam för att han inte använde sina Delta SkyMiles för att boka personliga resor, eftersom han skulle ha varit tvungen att omboka semestrar och uppgraderingar i kölvattnet av att hans konto hade blivit uppsagt. I det sista avsnittet av , sa Brian: Men Harrell sa att flygbolag som United, Alaska och Lufthansa fortfarande låter honom samla in miles när han köper en andra plats för sin cello. Att begränsa antalet miles som passagerare kan samla in innebär vinster för flygbolagen, tillade han. Att begränsa antalet miles som passagerare kan samla in innebär att passagerarna begränsar sina resor med det flygbolaget, vilket kostar flygbolaget mer än om man ger ut miles för köpta biljetter. Jag har svårt att förstå vad flygbolagets problem är här. Han betalar för sätet, varför kan han inte få miles? Om han vill samla sina miles på ett enda konto kan jag förstå att det finns problem, men om de underhålls och förvaltas separat, för köpta biljetter och flygningar, vad är då problemet? -- Det fina med standarder är att det finns tillräckligt många för att alla ska kunna ha sina egna.</w:t>
      </w:r>
    </w:p>
    <w:p>
      <w:r>
        <w:rPr>
          <w:b/>
          <w:color w:val="FF0000"/>
        </w:rPr>
        <w:t xml:space="preserve">id 213</w:t>
      </w:r>
    </w:p>
    <w:p>
      <w:r>
        <w:rPr>
          <w:b w:val="0"/>
        </w:rPr>
        <w:t xml:space="preserve">50 felaktiga uttal som du bör undvika Fred Astaire drog till sig skratt redan på trettiotalet med sin sång "Let's Call the Whole Thing Off" där de älskande inte kan komma överens om uttalet av ord som either , neither , och tomato . På ett personligt plan kryper jag ihop när jag hör någon låta "t" i often eller uttala pecan med ett kort "a", men jag måste erkänna att båda dessa uttal är allmänt accepterade alternativa uttal som kan motiveras av stavningen. Alternativa uttalsformer är dock en annan sak än rena felaktiga uttalsformer. De senare, oavsett hur vanliga de är, är felaktiga, antingen på grund av stavningen som visar på ett annat uttal eller på grund av vad som är allmänt accepterat som konventionellt bruk. Ett varningens ord: Jag skriver från ett amerikanskt perspektiv. Här är 50 ord som ofta uttalas fel. Listan är på intet sätt uttömmande, men utgör en bra början. 1. aegis -- Ae:et i detta ord uttalas /ee/. Säg EE-JIS/, inte /ay-jis/. I mytologin förknippas "aegis" särskilt med gudinnan Athene. Det är hennes sköld med gorgonens huvud på. 2. anyway -- Problemet med det här ordet är inte så mycket uttalet som tillägget av ett onödigt ljud. Lägg inte till ett s för att göra det till "anyways". Ordet är ANYWAY. 3. skärgård -- Eftersom ordet kommer från grekiskan uttalas ch med ett /k/-ljud. Säg /AR-KI-PEL-A-GO/, inte /arch-i-pel-a-go/. 4. Arktis -- Lägg märke till C efter R. Säg /ARK-TIK/, inte /ar-tik/. 5. Accessory -- Det första C:et har ett "hårt" ljud. Säg /AK-SESS-OR-Y/, inte /ass-ess-or-y/. 6. Fråga -- S:et kommer före K:et. Säg /ASK/, inte /aks/. 7. asterisk -- Lägg märke till det andra S. Säg /AS-TER-ISK/, inte /as-ter-ik/. 8. atlet -- Ordet har två stavelser, inte tre. Säg /ATH-LETE/, inte /ath-uh-lete/. 9. taggtråd - Lägg märke till AR i den första stavelsen. Säg /BARBDD/, inte /bob/. 10. cache - Ordet är av franskt ursprung, men det slutar inte med en stavelse med accent. En cache är ett gömställe eller något som döljs: en cache med förnödenheter; en cache med pengar; en cache med droger. Säg /KASH/, inte /ka-shay/. 12. Kavalleri -- Detta ord avser trupper som strider till häst. Säg /KAV-UL-RY/, inte /kal-vuh-ry/. OBS : Golgata avser platsen där Jesus korsfästes och uttalas /kal-vuh-ry/.) 13. kaos -- Stavningen ch kan representera tre olika ljud på engelska: /tch/ som i church, /k/ som i Christmas och /sh/ som i chef. Det första ljudet hörs i ord av engelskt ursprung och är det vanligaste. Det andra ljudet av ch, /k/, hörs i ord av grekiskt ursprung. Det tredje och minst vanliga av de tre ch-ljuden hörs i ord som är adopterade från modern franska. Kaos är ett grekiskt ord. Säg /KAY-OS/, inte /tchay-os/. 15. das -- Ett das är en upphöjd plattform. Uttalsfelet är att vända på vokalljuden. Ordet är ofta felstavat såväl som feluttalat. Säg /DAY-IS/ inte /d?-is/. 16. dilatera -- Ordet har två stavelser, inte tre. Säg /DI-LATE/, inte /di-a-late/. 17. drunknade -- Det här är förfluten participform av verbet drunkna . Lägg märke till att det inte finns något D på drown . Lägg inte till ett när du använder ordet i dess förflutna form. Säg /DROWND/, inte /drown-ded/. 18. Et cetera -- Denna latinska term uttalas ofta fel och dess förkortning stavas ofta fel. Säg /ET CET-ER-A/, inte /ex cet-er-a/. För förkortningen skriver du ETC, inte ect.</w:t>
      </w:r>
    </w:p>
    <w:p>
      <w:r>
        <w:rPr>
          <w:b/>
          <w:color w:val="FF0000"/>
        </w:rPr>
        <w:t xml:space="preserve">id 214</w:t>
      </w:r>
    </w:p>
    <w:p>
      <w:r>
        <w:rPr>
          <w:b w:val="0"/>
        </w:rPr>
        <w:t xml:space="preserve">Torsdag 4 oktober 2012 Arktis är rikt på resurser men saknar ramar MADRID (Eurasia Review)--Arktisk is har under det senaste decenniet dragit sig tillbaka mer än någonsin tidigare, och sommarens issmältning har gjort fler områden tillgängliga än någonsin tidigare. De nyligen tillgängliga områdena i Arktis innehåller enorma mängder olja och gas samt massiva lager av högkvalitativt guld, diamanter, plutonium och andra sällsynta jordartsmetaller. I en nyligen genomförd CSIS-undersökning konstaterades att även om vissa arktiska länder (t.ex. Ryssland) har hävdat att de stöder internationellt samarbete i Arktis har de stärkt sin militära närvaro i regionen. Eftersom regionen saknar en sammanhängande ram för att ta itu med internationella intressen och farhågor förblir den en potentiell brännpunkt för alla länder som gränsar till Arktis eller har intressen där. Källa: Restructuring Arctic Stability And Global Security - Analysis (Reliability: Medium) Comments: Med tanke på att även icke-arktiska grupper, från EU till Kina, uttrycker intresse för att exploatera arktiska resurser måste arktiska länder som USA agera snabbt om de ska kunna skydda sina intressen när det gäller strategiska mineraler, olja, gas och till och med fiske.</w:t>
      </w:r>
    </w:p>
    <w:p>
      <w:r>
        <w:rPr>
          <w:b/>
          <w:color w:val="FF0000"/>
        </w:rPr>
        <w:t xml:space="preserve">id 215</w:t>
      </w:r>
    </w:p>
    <w:p>
      <w:r>
        <w:rPr>
          <w:b w:val="0"/>
        </w:rPr>
        <w:t xml:space="preserve">Some Kind Of Wonderful - av Anni Downs $42.00 Some Kind Of Wonderful av Anni Downs för Hatched &amp; Patched Välkommen till den finurliga världen av Hatched och Patched designer Anni Downs - australiensisk designer. Oavsett om du älskar applikationer, patchwork, punchneedle eller handstickning hittar du det perfekta projektet i detta mångsidiga utbud av täcken, sytillbehör, väskor och heminredning. Var och en av de 16 lättsamma designerna återspeglar Annis favoritsaker - att koppla av hemma, shoppa, resa och naturligtvis sy. Hennes passion för handstickning spelar en fantasifull roll i de flesta av projekten med hennes signatur för skruvade broderimönster. 16 olika mönster inkluderar - ett stort täcke med 24 applikationer som heter "My Favourite Things", ett enkelt tusensköna täcke, ett pieced täcke, en syad väska, en syad handväska, en tablerunner, en kudde, en syväska med dragkedja, ett nålfodral och en nålkudde, en värmebehållare, en resedokumenthållare, en skopåse och skostycken, en dörrhängenhet med stansnål och en ögonmask.</w:t>
      </w:r>
    </w:p>
    <w:p>
      <w:r>
        <w:rPr>
          <w:b/>
          <w:color w:val="FF0000"/>
        </w:rPr>
        <w:t xml:space="preserve">id 216</w:t>
      </w:r>
    </w:p>
    <w:p>
      <w:r>
        <w:rPr>
          <w:b w:val="0"/>
        </w:rPr>
        <w:t xml:space="preserve">Om Charlie Adam var en chokladkaka skulle han slicka sig själv Charlie Adam är en av Rangers utstött spelare som har varit avgörande för Blackpools återkomst till toppskiktet. De ligger för närvarande på 12:e plats i ligan och om de skulle vinna sin match i morgon mot Manchester United skulle de avancera till 7:e plats. Adam är Blackpools rekordvärvning för 500 000 dollar, men flytten var nära att utebli. Trots att Rangers kom överens om ett pris, dröjde Adam och hans agent med att åka till Blackpool för att diskutera ett kontrakt. "Jag har aldrig varit med om en sådan situation. Vi har kommit överens om ett pris, men han och hans agent har inte kommit ner för att träffa oss", sade Holloway en vecka efter att Rangers bekräftat att de accepterat ett bud på spelaren. "Jag börjar tycka att det är lite oförskämt, och kanske står det skrivet på väggen att han inte vill komma, men för tillfället fastnar det i halsen på mig - jag gillar inte det." Två veckor senare hade diskussionerna fortfarande inte inletts och Holloway insisterade på att han inte tänkte tigga spelaren att komma med, med tanke på hans uppenbara motvilja mot att gå till Blackpool. "Han tyckte förmodligen att han hade gjort tillräckligt på lån för att gå tillbaka till Rangers och bli betraktad under försäsongen som ett seriöst alternativ", sade Holloway. "Man måste tänka på besvikelsen över att bli avvisad av sin klubb när man ser på hur han betedde sig. Men om han kommer att arbeta med mig tror jag att han kommer att gilla det, men tills han sätter sig i bilen och gör det kämpar vi lite. Jag kommer inte att be någon." Tre veckor efter att ha kommit överens om ett pris satte Holloway sedan en tidsfrist för spelaren att bestämma sig. "Jag ger honom fram till måndag morgon, sedan måste vi riva upp det erbjudande vi har gett honom", sade Holloway. "Han tror verkligen på sig själv och sin förmåga. Om han var en chokladkaka skulle han slicka sig själv." En månad efter det att priset överenskommits gick Adam slutligen med på att flytta till Blackpool. Efter några imponerande prestationer lade Middlesbrough ett bud på spelaren fem månader efter att han skrivit på för Seasiders. Blackpool avvisade budet men Adam var öppen för förslaget att lämna i sommar. "Det var tufft under januari eftersom man då inte vet vad som kommer att hända", säger han. "När ett lag går bra finns det alltid spekulationer om dess spelare, men klubben fattade sitt beslut och så är det. Jag kommer att fortsätta spela och arbeta hårt och försöka få Blackpool så högt upp som möjligt i slutet av säsongen - sedan kan vi oroa oss för allt annat." Han fortsatte att vara en viktig spelare för dem och som kapten hjälpte han dem till slutspelet. Inför matchen mot Cardiff hade Adam ögonen på att spela på Uniteds och Liverpools arenor i Premier League. "Jag hoppas att jag har återgäldat lite av managerens förtroende och att spela i världens bästa liga skulle vara fantastiskt", sade han. "Rangers har förberett mig för stora matcher som denna och jag har blivit en mer konsekvent spelare med det antal matcher jag har spelat. Att få den möjligheten att gå till Old Trafford och Anfield skulle vara fantastiskt." Det säger sig självt att Adam är hjälte i Blackpool efter sina imponerande prestationer i Premier League och han har upprepade gånger uppmuntrat denna dyrkan. Senast, efter att ha gjort ett straffmål i den 86:e minuten i Blackpools 2-1-förlust i helgen, vände sig Adam till publiken och slog näven mot märket på sin tröja och pumpade upp näven i luften. Två dagar senare lämnade han in en transferbegäran. Nu förväntar jag mig inte att spelarna ska visa den lojalitet som fansen längtar efter och ofta kräver. Även om ett fotbollslag kan vara en fans hela värld är det dumt att förvänta sig att professionella fotbollsspelare ska se klubben i samma ljus. Som United-fans har vi tur som ser så många spelare som är engagerade i klubben, som uppenbarligen är den mest lojala i hela Europa. Men vi har också haft vår egen erfarenhet av illojalitet med Wayne Rooney, när han hävdade att klubben inte motsvarade hans ambitioner och att han inte hade för avsikt att skriva på en kontraktsförlängning. Han såg ljuset (efter massiv kritik i pressen, en arg mobb dök upp vid hans dörr och han erbjöds mer pengar), men den besvikelse han orsakade är fortfarande kännbar för många. Hade han inte upprepade gånger hävdat att han älskade klubben och kysste märket, skulle vi uppenbarligen känna oss skit för vår bästa spelare vill</w:t>
      </w:r>
    </w:p>
    <w:p>
      <w:r>
        <w:rPr>
          <w:b/>
          <w:color w:val="FF0000"/>
        </w:rPr>
        <w:t xml:space="preserve">id 217</w:t>
      </w:r>
    </w:p>
    <w:p>
      <w:r>
        <w:rPr>
          <w:b w:val="0"/>
        </w:rPr>
        <w:t xml:space="preserve">Titta efter det här i nästa Batman-film Vi vet alla att fladdermöss använder ljud för att navigera i totalt mörker. Ultraljudssignaler sänds ut och reflekteras sedan tillbaka från ett objekt. Det gör det möjligt för fladdermöss att bedöma avstånd med en millimeters noggrannhet. Nu tror forskare vid Tel Aviv University att de kan utnyttja denna förmåga för att skapa bättre radarteknik. Det är dock inget lätt arbete. Enligt doktor Yossi Yovel är deras forskning endast möjlig tack vare superhögteknologiska sensorer. "Vi övervakar fladdermöss utomhus på fältet där de flyger i sitt naturliga beteende. Det är extremt bullrigt; det är ingen kontrollerad miljö. Och för att göra detta försöker vi utveckla mycket kontrollerade sensorer som vi kan sätta på fladdermusen och övervaka till exempel den sensoriska input som kommer in." Nästa del av studien kommer att innebära att bygga en konstgjord livsmiljö där fladdermössen kan flyga runt normalt medan forskarna lättare kan övervaka deras beteende.</w:t>
      </w:r>
    </w:p>
    <w:p>
      <w:r>
        <w:rPr>
          <w:b/>
          <w:color w:val="FF0000"/>
        </w:rPr>
        <w:t xml:space="preserve">id 218</w:t>
      </w:r>
    </w:p>
    <w:p>
      <w:r>
        <w:rPr>
          <w:b w:val="0"/>
        </w:rPr>
        <w:t xml:space="preserve">Anteckningar och frågor: Varför har Storbritannien aldrig haft någon revolution? Ett annat misslyckat uppror ... Wat Tylers död, ledare för bondeupproret 1381. Bild: Hulton Getty En dansk kollega frågar mig varför det, med tanke på de uppenbara ojämlikheterna i Storbritannien, aldrig har varit någon revolution? Att nämna inbördeskriget var uppenbarligen otillfredsställande. Det har varit många revolutioner i Storbritannien (bondeupproret, den ärofyllda revolutionen, det jakobitiska upproret ...). Anledningen till att din kollega aldrig har hört talas om dem är att de alla misslyckades. I det enda fall där rebellerna vann - inbördeskriget - prövade vi det i en generation, beslutade att det var en dålig idé och återinförde status quo, med smärre ändringar; det är förmodligen därför som din kollega inte accepterar det som en riktig revolution. Det längre svaret kan bygga på att England (och senare Storbritannien), oavsett hur det ser ut, har varit en relativt demokratisk plats jämfört med många av sina grannar, där människor alltid har haft någon form av rättigheter. Det kan man se i de kapitel i Domesday Book som förtecknar de jordinnehav som var föremål för tvister vid tiden för undersökningen, när de rättigheter som etablerats i de sachsiska kungadömena och Danelagen höll stånd mot normanderna. Det spelade ingen roll om du var kungens svåger och den största markägaren i riket: om männen i wapentake moot inte hade bevittnat att du hade beslagtagit den bit plogmark som bonde Egbert hade, då, min herre, var den marken inte din, och han hade all rätt att dra dig inför rätta för det. Sedan, precis när de normandiska kungarna äntligen hade krossat de lägre klasserna, kom Magna Carta . Det fanns alltid precis tillräckligt med rättvisa för att de flesta människor skulle tycka att det var värt att hålla fast vid status quo, eftersom ett uppror faktiskt skulle kunna förvärra situationen. Rachelthedigger Som australiensare som bor i London har jag själv ofta funderat på detta. Storbritannien var verkligen nära en revolution ett antal gånger, men den avvärjdes delvis genom att viktiga politiska dissidenter transporterades till de australiensiska kolonierna och delvis genom politiskt förtryck, särskilt av sådana som premiärminister Lord Wellington. Bland dessa dissidenter fanns Tolpuddle-martyrerna, Young Irishmen, de skotska martyrerna, swingupprorsmakarna, Nore- och Spithead-sjömobbarna och andra. Många desperata britter från arbetarklassen skickades till kolonierna för stöld (den klichéartade brödkakan), så den allmänna befolkningen hölls i schack av rädsla för en livstids exil och en förlust av sina potentiella politiska ledare. Lisa Jenkins, London TW1. Vädret. Ena dagen är det iskallt, nästa dag är det svinkallt - regn, snö, solsken - allt kan hända. Det finns inget vi kan göra åt saken förutom att ta det lugnt och stå ut, vilket är den nationella filosofin, som också tillämpas på politiken. Michael Short, St Leonards-on-Sea, E Sussex Vem är den bästa fiktiva detektiven? Holmes? Marlowe? Marple? Säkerligen MP Shiel's Prince Zaleski (1895). Han lämnade aldrig sitt rum - han satt bara där, omgiven av ovärderliga orientaliska antikviteter, rökte hasch ("muhammedanernas bhang") och umgicks fritt i sina förråd av esoterisk kunskap tills lösningen dök upp i hans huvud. Den tidigaste fiktiva detektiven måste vara Daniel i Apokryferna, som löste det klassiska mysteriet med det låsta rummet i Bel och draken och de motsägelsefulla påståendena i Susanna och de äldre. Gavin Ross, Harpenden, Herts Hur kommer det sig att de franska marknaderna visserligen kryllar av fantastiska grönsaker, men att de sällan dyker upp på restaurangernas tallrikar? Jag drev en restaurang i Frankrike i 15 år och hade svårt att få mina kunder att äta något annat än pommes frites, som sällan tillagas hemma eftersom det är för mycket krångel, och gröna bönor, som de skulle äta en sked av. Jag var tvungen att praktiskt taget tvångsmata dem med saker som rödbetor, linser, rotselleri osv. Jag skickade ut små skålar som smakprov före måltiden, så att de mer äventyrliga kunde prova. Det har förmodligen något att göra med skolmåltiderna, som, precis som i England när jag gick i skolan, handlade om dåligt tillagade maträtter.</w:t>
      </w:r>
    </w:p>
    <w:p>
      <w:r>
        <w:rPr>
          <w:b/>
          <w:color w:val="FF0000"/>
        </w:rPr>
        <w:t xml:space="preserve">id 219</w:t>
      </w:r>
    </w:p>
    <w:p>
      <w:r>
        <w:rPr>
          <w:b w:val="0"/>
        </w:rPr>
        <w:t xml:space="preserve">The Creature in the Case ( 2005 ) (Den fjärde boken i Old Kingdom-serien) En roman av Garth Nix Specialutgiven till Världsbokdagen i mars 2005. Det är sex månader sedan de katastrofala händelserna i Abhorsen, sex månader som Nicholas Sayre har tillbringat med att återhämta sig i Ancelstierre. Men han är desperat efter att återvända till det gamla riket, och äntligen har han en chans. Allt han behöver göra är att tillbringa en helg i ett hus på landet som en tjänst för sin farbror Edward, överminister i Ancelstierre. Det verkar enkelt nog, tills han upptäcker att huset rymmer många hemligheter, och den värsta av dem är en kvarleva från det gamla riket, som ligger för långt från muren för att någon gnista av dess magiska liv skall kunna återväckas. Om inte någon hittar ett sätt att släppa lös dess kraft.</w:t>
      </w:r>
    </w:p>
    <w:p>
      <w:r>
        <w:rPr>
          <w:b/>
          <w:color w:val="FF0000"/>
        </w:rPr>
        <w:t xml:space="preserve">id 220</w:t>
      </w:r>
    </w:p>
    <w:p>
      <w:r>
        <w:rPr>
          <w:b w:val="0"/>
        </w:rPr>
        <w:t xml:space="preserve">Upplöst fråga Ingen värme frisyrer?? Att göra med pälsar? Jag ska börja på internatskola om en månad eller två och vi måste ha håret uppsatt! vi får ha ner pannan och allting, men jag vill ha några frisyrer utan värme som innebär att jag har pannan uppsatt. de är ungefär lika långa som pannor på framsidan eller korta sidopannor. Mitt hår är inte SÅ långt, bara några centimeter under axlarna. när jag gick till skolan för min intervju såg jag många tjejer med höga, lösa hästsvansar, många av dem stod lite åt sidan. men alla tjejerna hade något för att piffa upp frisyren lite, som en fransk vridning osv. Jag är riktigt bra på att göra frisyrer på mig själv så det är okej om de är svåra. Jag har vågigt-lockigt blont hår. om jag krafsar ihop det blir det lite taylor swift-liknande, men om jag borstar det och låter det lufttorka blir det bara vågigt. tack!!! Bästa svaret - Vald av frågeställaren Först ska jag ge dig några idéer om vad du kan göra med ditt pannben och sedan ska jag berätta hur du ska sätta upp ditt hår... om du förstår vad jag menar haha :) 1. Vrid ditt pannben bakåt och fäst det på plats. 2. Tease dem och gör en liten bula, lämna lite hår på sidorna för att rama in ditt ansikte. 3. Franska fläta dem bakåt. 4. Huvudband (: 5. Fäst dem på sidan. 6. Låt dem sitta ner (uppenbart). Du kan vrida tillbaka dem också. Allt är så vackert och dina naturliga vågor skulle se så snygga ut med det. Fläta bara banden eller fläta ett pannband :) Du har tillräckligt med hår, lita på mig. Jag har ungefär samma längd som du och samma hårstruktur, att döma av din beskrivning. Jag har pannben som Stevie Nicks. Hon hade haft sitt i över fem decennier. Googla henne så att du kan se. Jag stylar ALDRIG min pannkaka, jag borstar bara &amp; done. Att ofta bära hästsvansar orsakar gallring på sidorna. Kourtney Kardashians har det nu! Jag gör aldrig en ponny på mitt hår. Var inte som alla tjejer, var dig själv och hitta frisyrer som passar bäst för DIG, ditt ansikte och din hårstruktur. Var inte en efterföljare, var trendig. Du kan räta ut din pannkaka med hjälp av en proffsig rundborste eller sätta dem kort med hjälp av en apelsinjuice burk eller STORA plastlockare (inte kardborreband. Källa(n): Jag kan hår. Jag har över 4 decennier av hårkunskap. Jag har silkeslent, glänsande, mjukt, smidigt och mycket friskt hår ner till knäna. Tidigare skadat av permanentning och färgning på 80- och 90-talet. Jag har känt människor i 30-årsåldern vars hår slutade växa på grund av att de strykte håret på 70-talet.</w:t>
      </w:r>
    </w:p>
    <w:p>
      <w:r>
        <w:rPr>
          <w:b/>
          <w:color w:val="FF0000"/>
        </w:rPr>
        <w:t xml:space="preserve">id 221</w:t>
      </w:r>
    </w:p>
    <w:p>
      <w:r>
        <w:rPr>
          <w:b w:val="0"/>
        </w:rPr>
        <w:t xml:space="preserve">Fredag, 26 oktober 2012 Det paranormala utredningsgruppen Ghost Gathering från norra New Jersey har samarbetat med The Columns Museum i Milford, Pennsylvania för att organisera en spökjakt för gäster den 27 oktober 2012. Spökjakten är planerad på länets museum, The Columns, och skrämmande saker förväntas hända. Två av de berömda artefakterna i museet är den blodiga Lincolnflaggan och den snara som användes under den första och enda offentliga hängningen i staden. Medlemmarna i Ghost Gathering kommer att låta gästerna göra riktig spökjakt med hjälp av utrustning och förfaranden för att få bevis på paranormal aktivitet. Första gången The Ghost Gathering besökte museet fångade de både ljud- och synliga fenomen. Gästjakten börjar på lördag kl. 19.00 och avslutas på söndag kl. 01.00. Endast 15 gäster kommer att få delta. Om du är intresserad av att delta i spökutredningen kan du kontakta chefen för The Ghost Gathering, Nancy Umstead, på info@theghostgathering.com. Biljetter finns tillgängliga för 40 dollar styck. Deltagarna måste vara minst 18 år gamla och underteckna ett dokument som kallas Hold Harmless Agreement och Evidence Agreement.</w:t>
      </w:r>
    </w:p>
    <w:p>
      <w:r>
        <w:rPr>
          <w:b/>
          <w:color w:val="FF0000"/>
        </w:rPr>
        <w:t xml:space="preserve">id 222</w:t>
      </w:r>
    </w:p>
    <w:p>
      <w:r>
        <w:rPr>
          <w:b w:val="0"/>
        </w:rPr>
        <w:t xml:space="preserve">INFO: MAPI är det enda sättet att ändra profiler programmässigt Det enda stödda sättet att ändra MAPI-profiler programmässigt är genom Extended MAPI. De värden som MAPI skriver in i registret är inte dokumenterade, och direkt hantering av dessa värden via API:erna (Application Programming Interfaces) i registret stöds inte. De nycklar och värden som ingår i en profil är beroende av de olika leverantörer som ingår i profilen. Eftersom leverantörerna inte är tvungna att dokumentera de egenskaper som de skriver in eller deras förhållande till varandra, kan en direkt ändring av dessa värden få oförutsägbara negativa effekter.</w:t>
      </w:r>
    </w:p>
    <w:p>
      <w:r>
        <w:rPr>
          <w:b/>
          <w:color w:val="FF0000"/>
        </w:rPr>
        <w:t xml:space="preserve">id 223</w:t>
      </w:r>
    </w:p>
    <w:p>
      <w:r>
        <w:rPr>
          <w:b w:val="0"/>
        </w:rPr>
        <w:t xml:space="preserve">SarahC: Det beror på delstaten och skoldistriktet när barnen börjar skolan igen. De flesta skolor börjar i mitten av augusti, men för vissa skolor kan de börja redan i början av augusti och så sent som i början av september. Postat för 2 år sedan Var detta till hjälp? 3 0 feyereisen17: Från stat till stat börjar barnen alltid skolan igen på hösten. Det exakta datumet skiljer sig dock från den 15 augusti hela vägen till den 25 september. Det enda sättet att veta säkert för skolan i fråga är att kontakta dem.</w:t>
      </w:r>
    </w:p>
    <w:p>
      <w:r>
        <w:rPr>
          <w:b/>
          <w:color w:val="FF0000"/>
        </w:rPr>
        <w:t xml:space="preserve">id 224</w:t>
      </w:r>
    </w:p>
    <w:p>
      <w:r>
        <w:rPr>
          <w:b w:val="0"/>
        </w:rPr>
        <w:t xml:space="preserve">Är det så, frågar landets bortskämda barn När de vuxna återvänder till arbetet efter julhelgen har barn över hela landet i dag frågat om ett år av gott uppförande verkligen var värt ett par dagar av lek med leksaker som de redan är uttråkade av. Efter ett år av ekonomiska svårigheter för många familjer har budgetarna tänjts för att ge de otacksamma barnen en rad överprisade plastprylar som redan har kastats för alltid. Sjuåriga Tarquin Copson-James berättade för oss: "Tomten har svikit mig, ärligt talat.  Jag köper inte allt det här recessionsskräpet." "Under hela året har mina föräldrar berättat för mig att jultomten höll ett öga på mig för att se till att jag skötte mig bra, och det gjorde jag också." "Ändå fick jag bara en PS3, en fyrhjuling, ett fotbollsmål, några transformatorer, en spiderman, en fjärrstyrd bil och ett dussin andra saker som jag inte ens har öppnat än, men de kommer att vara skräp, det vet jag." "Jag måste säga dig att ett år som gått åt till att kämpa mot min naturliga drift att bete mig som en utom kontroll psykopatisk skit verkar verkligen inte värt det." Grupper av kontrollföräldrar har försvarat kommersialiseringen av semestern och hävdar att hotet om att tomten ska se dem är det enda som hindrar deras brödraskap från att förvandla varje hem till ett modernt återuppförande av Flugornas herre. Den oroliga föräldern Sharon Foster sade: "Under de senaste åren har min vanliga disciplinära metod varit att ropa 'Tomten tar anteckningar'." "Men om barnen inte uppskattar de prylar jag köper till dem efter hoten, var har jag då mitt inflytande?  Nej, ni förstår inte, mina barn är onda, jag är verkligen rädd för vad det här kommer att sluta med." En förälder berättade för oss: "Nästa år ska jag anlita en hypnotisör för att få mina barn att tro att de har fått alla dessa fantastiska presenter och att de redan är uttråkade av dem - det blir mycket, mycket billigare."</w:t>
      </w:r>
    </w:p>
    <w:p>
      <w:r>
        <w:rPr>
          <w:b/>
          <w:color w:val="FF0000"/>
        </w:rPr>
        <w:t xml:space="preserve">id 225</w:t>
      </w:r>
    </w:p>
    <w:p>
      <w:r>
        <w:rPr>
          <w:b w:val="0"/>
        </w:rPr>
        <w:t xml:space="preserve">Detta gör kornen fasta och gör sig av med den överflödiga fukten. ttp://shiokfood.com/notes/archives/0000\\\... ml Ris: Det här är förstås självklart. Du måste börja med kokt eller ångat vitt ris. Ah, men du kan inte göra stekt ris med nykokt ris. Det bästa riset att använda är överblivet ris som legat i kylskåpet i minst en dag. Detta gör kornen fasta och gör sig av med överflödig fukt. De kommer också att bli mycket lättare att separera. Om du kokar med nykokt ris kommer du bara att få "stekt mos" i stället för stekt ris. Om du inte kan vänta en dag, låt riset åtminstone svalna i några timmar på en luftig plats. ttp://everything2.com/index.pl?node_id=\\... 42 Gör aldrig, aldrig någonsin stekt ris av nykokt, varmt ris. Rätten uppfanns som ett sätt att använda kallt, överblivet kokt ris, och traditionen är inte den enda anledningen till att hålla sig till denna metod. Färskt, varmt ris blir helt enkelt klumpigt och limigt när det steks. Det allra bästa riset att använda är kallt, men inte kylt. Om du kokar ris speciellt för den här rätten ska du använda absorptionsmetoden (du bör verkligen använda den som en självklarhet i alla fall), fördela det i ett tunt lager på en tallrik eller en bricka och låta det svalna i rumstemperatur i ett par timmar. Detta ger fylliga och fuktiga, men ändå tydligt separerade korn när riset kokas. Men det är inte så svårt att komma på andra plats om man använder kylskåpskallt ris, så tveka inte att använda det om du har det till hands. Det hindrar riset från att klumpa ihop sig. Om du använder ris som fortfarande är för varmt klumpar det ihop sig i woken och blir en stor kladdig röra. Tro mig, jag fick reda på det på det hårda sättet. En gång gjorde jag ris, men jag väntade för länge. Jag bestämde mig för att försöka se om jag VERKLIGEN behövde använda kallt ris. Svaret är JA! Det var verkligen kladdigt och äckligt. Det slutade med att vi beställde en pizza den kvällen. Jag använder inte kokt ris för att göra stekt ris. En vän lärde mig hur man gör det på ett annat sätt. Jag bryner mitt okokta ris i olja, till exempel sesamolja och lite olivolja eller wessonolja. Tills riset blir medelguldbrunt. Sedan lägger jag i lök, vitlök, kryddor osv. Och jag häller vatten på toppen så att vattnet knappt täcker riset och sedan kokar jag det i ca 20 min på låg temperatur. Det blir jättebra varje gång. Det har en riktigt god smak också och är gott att värma om och om igen. Tänkte bara ge ett annat sätt att göra det på. Jag lägger inte till ägg i min risgris, för jag gillar inte ägg i alla fall. Kommentarer till denna fråga: Jag har också alltid undrat det! Min gissning har alltid varit att folk använde "rester" för att göra det stekta riset, som naturligtvis skulle vara kallt. Jag är intresserad av att se vilka svar du får.</w:t>
      </w:r>
    </w:p>
    <w:p>
      <w:r>
        <w:rPr>
          <w:b/>
          <w:color w:val="FF0000"/>
        </w:rPr>
        <w:t xml:space="preserve">id 226</w:t>
      </w:r>
    </w:p>
    <w:p>
      <w:r>
        <w:rPr>
          <w:b w:val="0"/>
        </w:rPr>
        <w:t xml:space="preserve">Tillfällig anställning Få nya kommentarer via e-post Min e-post Du kan avbryta e-postmeddelanden när som helst. Kommentarer (12) Office Gal in Harwood Heights, Illinois 9 månader sedan De flesta vikariat anger att det är vikariat för att anställa eller så berättar byrån det. Men när du faktiskt börjar på vikariatet att bli anställd händer aldrig när de säger att det kommer att hända. De lyckliga får anställning efter sex månader eller ett år, men andra får bara veta att uppdraget är över. När du fick veta det av agnesen agerar de som om det inte alltid blir så, och när du pratar med chefen på arbetsplatsen säger de att det här var bara för ett särskilt projekt och att det aldrig fanns något jobb efter en månad eller två. Är tillfällig anställning ännu en lögn, precis som själva annonserna, falska jobb? De är så snabba på att avskeda dig, men när du har en intervju måste de gå igenom en andra intervju, även för ett tillfälligt jobb. Är det verkligen någon som anställer i dag? Se mitt mejl som jag skickade till ett bemanningsföretag under "Vem vill börja nämna namn?". Jag litar helt enkelt inte på dem längre. Som jag sa tidigare har de blivit outsourcade personalavdelningar för dessa företag. De är mycket okänsliga för de sökandes behov och de måste undvikas som pesten! Parafreegal i Chicago, Illinois sa: Om du känner till en anständig byrå som specialiserar sig på juridik i Chicago, lägg upp den här, även för tillfälliga arbeten. Jag har inte hittat ett enda som inte sysslar med ren bologna. De säger att de ska anställa dig för att få dig att hoppas, de vet att direktanställning är sällsynt, och när de drar undan mattan under dig kommer de att säga att det var budgetnedskärningar. Varför skulle ett företag betala för en dyr sjukförsäkring när de kan få en vikarie? Det finns ingen tidsgräns för hur länge en person kan vikariera, så det kan bli en vikarie i flera år. Det är sant. Som jag sa har bemanningsföretag blivit outsourcade personalavdelningar för dessa företag. De använder bemanningsföretag bara för att spara pengar. De kan naturligtvis inte garantera att de kommer att anställa dig permanent. Det är upp till företaget som de skickar dig till. Jag brukade själv tänka så, men inte längre. Ni talar om hur dålig ekonomin är. Bemanningsbranschen växer, medan de andra företagen helt enkelt avskedar folk och har anställningsstopp. Om de vill anställa någon använder de i stället ett bemanningsföretag. Jag har till och med sett utannonser där det står att lönen när man blir perm. Hur vet de med säkerhet att det blir så, hur länge man kommer att vara vikarie om de beslutar att låta en vikarie arbeta i månader eller mer, och hur kan man fastställa en permanent lön innan man har sett hur väl personen fungerar. De kanske vill betala mindre än den angivna ökningen på 2 dollar i timmen, eller behålla dig på samma lön om du bara varit vikarie i fyra månader, det finns många olika saker att tänka på, men i dagens ekonomi är det mest troligt att de kommer att vara tvungna att förbli en vikarie i bästa fall. Många gånger kommer de bara att dra ur kontakten och inse att den personal de har ombord kan arbeta lite hårdare och att vikarien därför kan åka hem. Jag har jobbat för ett bemanningsföretag i över 5 år nu, på samma företag, jag har fått höra flera olika gånger att jag skulle bli anställd, men inget har hänt och jag är fortfarande här, i december 2011 fick jag veta att efter det nya året och när de kontrollerar sitt verksamhetsår skulle jag bli anställd, men från och med idag, den 5 november 2012, är jag fortfarande en vikarie..... Någon måste hjälpa mig Mitt viktigaste råd till dem som är frustrerade över att vara fast som vikarier: hitta sätt att diskret söka/intervjua för fasta jobb. Och lita aldrig på en rekryteringsbyrå. Jag har ofta blivit lurad av rekryteringsbyråer och har varit mycket mer framgångsrik i mina "direktanställningar" när inga rekryteringsbyråer var inblandade.</w:t>
      </w:r>
    </w:p>
    <w:p>
      <w:r>
        <w:rPr>
          <w:b/>
          <w:color w:val="FF0000"/>
        </w:rPr>
        <w:t xml:space="preserve">id 227</w:t>
      </w:r>
    </w:p>
    <w:p>
      <w:r>
        <w:rPr>
          <w:b w:val="0"/>
        </w:rPr>
        <w:t xml:space="preserve">Galaxy S I9000 får sin senaste Jelly Bean-uppdatering, Android 4.1.2, genom CyanogenMod 10 (CM10) Final ROM. ROM:n som är baserad på AOSP custom ROM ger användaren en stock Android-upplevelse tillsammans med ett antal spännande nya funktioner och systemanpassningar. Installationen av detta ROM kräver att ClockworkMod Recovery (CWM) är förinstallerat på telefonen. Viktiga punkter att notera CM10 Final ROM och instruktionerna i den här guiden gäller endast för den internationella varianten Galaxy S I9000-modellen och fungerar inte på någon annan enhet. Kontrollera enhetens modellnummer genom att navigera till Inställningar &amp;gt; Om telefonen. Gör en Dalvik Cache wipe innan du fortsätter från återställningsläget. Samsung KIES kommer inte att känna igen din telefon efter installation av Android 4.1.2 CM10 Jelly Bean ROM, eftersom det är en anpassad ROM-version. ROM:n är inte en officiell uppdatering av den fasta programvaran, utan snarare en anpassad ROM baserad på AOSP-utgåvan av Android 4.1 Jelly Bean. Anvisningarna i den här guiden är endast avsedda som referens och täcker inte eventuella garantianspråk som rör skador på enheten eller problem som uppstår vid användning av uppdateringen av den fasta programvaran Android 4.1.2 CM10. Användarna uppmanas att fortsätta på egen risk. Steg 8 - Använd volymtangenterna för att bläddra till zip-filen med Android 4.1.2 ROM som du kopierade till telefonens SD-kort och välj den genom att trycka på strömknappen . Bekräfta ROM-installationen på nästa skärm och installationsproceduren bör börja. OBS: Upprepa samma steg för att installera Google Apps också. Steg 9 - När ROM:n är installerad trycker du på Gå tillbaka och väljer Starta om systemet nu från återställningsmenyn. Telefonen kommer att starta om nu och den första uppstarten kan ta cirka 5 minuter att genomföra. Så låt den vara ifred.</w:t>
      </w:r>
    </w:p>
    <w:p>
      <w:r>
        <w:rPr>
          <w:b/>
          <w:color w:val="FF0000"/>
        </w:rPr>
        <w:t xml:space="preserve">id 228</w:t>
      </w:r>
    </w:p>
    <w:p>
      <w:r>
        <w:rPr>
          <w:b w:val="0"/>
        </w:rPr>
        <w:t xml:space="preserve">####.... Allister MacGillivray - Cabot Trail Music (SOCAN) ....#### Allister MacGillivray påpekade att hans sång skrevs som svar på ett foto av Glace Bay Harbour (Cape Breton), taget av den berömde fotografen Warren Gordon. "Jag ville skriva en sång utan människor i den, bara vilande båtar. Naturligtvis finns det ett spöke i en av verserna, men han/hon räknas inte som människa. Låten skrevs först som en folkmelodi, men verkade sedan fungera även som ett körstycke. Den har spelats in över hela världen cirka 40 gånger." - AMG till George Seto/Mudcat Forum, 9 augusti 2007. Anmärkning : YouTube-videon på den här sidan av Diocesan Boys' School Homecoming Concert (Hong Kong, 1998) visar hur världsomspännande den här låten är. Från Dictionary of Newfoundland English: Cuddy - hytt i fören eller aktern på ett litet fartyg eller en stor båt för boende och proviant.</w:t>
      </w:r>
    </w:p>
    <w:p>
      <w:r>
        <w:rPr>
          <w:b/>
          <w:color w:val="FF0000"/>
        </w:rPr>
        <w:t xml:space="preserve">id 229</w:t>
      </w:r>
    </w:p>
    <w:p>
      <w:r>
        <w:rPr>
          <w:b w:val="0"/>
        </w:rPr>
        <w:t xml:space="preserve">En POS SNCO berättar idag för mig att han skulle stanna kvar om PT-testet försvann... Om det här är ditt första besök, se till att kolla in FAQ genom att klicka på länken ovan. Det kan hända att du måste registrera dig innan du kan skriva: klicka på länken Registrera ovan för att fortsätta. För att börja visa meddelanden, välj det forum som du vill besöka från urvalet nedan. någon POS SNCO berättar för mig idag, att han skulle stanna i om PT-testet försvann... så det var, 10oclock i morse och bara få i tillbaka rutin när jag hör dessa två gamla killar prata ... hålla i minnet nu, dessa två killar var i gymmet, och klagar över att behöva träna, gör ingen mening, ta yo gamla röv hem om du don vill träna...men jag reser mig upp och låtsas att jag bara flexar i spegeln i några minuter när jag hör den ena berätta för den andra att han går i pension vid 20-årsgränsen på grund av PT-testet, och att han skulle stanna kvar om PT-testet försvann...maaaaan..jag tappade fattningen och började kalla dem båda alla namn för att de var så svaga....En av dem försökte till och med be om mitt id-kort, de trodde inte på mig när jag sa att jag hade glömt det hemma, men jag berättade min rang och de tröttnade på att säga att jag var respektlös och att de skulle kalla min tröja för ....shiiit man, jag slet av mig tröjan vid det laget och gick rakt in i ansiktet på honom och sa "gör det den"...DO IT!!!!"...så ja, efter ungefär en timme fick jag ett samtal från min skjorta som talade om... "kom och träffa mig nu!!!!" Jag sa som...brorsan, jag är på gymmet hela dagen, du får vänta till imorgon, du är inte i min befälsordning..shiiiit...ja, han backade ganska snabbt...men för att skrämma honom gick jag dit i mina träningskläder, med muskler som svällde ut, täckt av svett och luktade som en kombination av kreatin och kycklingbröst...Han tröttnade på att säga till mig att jag inte kan förolämpa folk bara för att jag är bättre på PT än alla andra, och han sa: "Vad menar du med att jag inte kan... jag har redan gjort det..." och sedan flexade jag... jävlar, han var rädd för han bad mig just att gå ....damn straight Re: Jag har en del att säga till mig idag att han skulle stanna kvar om PT-testet försvann... Fan, jag gillar den där stadsdialekten du har. Fortsätt så! Och ja, du hade 100 % rätt - de två gamlingarna är skitstövlar. Och jag slår vad om att om en av deras trupper misslyckades med PT-testet skulle de två kasta dem under bussen utan att tänka en sekund. Jävla hycklare. Jag var på en UPL-kurs i dag, och den här feta skitstöveln var instruktör och pratade om hur det är skitsnack att vissa befälhavare beslutar sig för att behålla vissa soldater när de misslyckas på ett test. Men gissa vad? Kanske är de, förutom missbruksproblemen, enastående presterande soldater... något som DU inte vet ett dugg om! Bara för det skull klottrade jag en teckning på min anteckningsutrustning med PT-skämt på hans bekostnad och skickade den vidare i klassen medan han pratade vidare. På tal om det har jag satt upp ett mål för mig själv att få ett perfekt resultat på provet när jag återvänder från MOS-skolan. Jag tror att jag kan göra det, jag behöver 15 armhävningar till, vilket är ingenting - det svåra är att spara 3 minuter på min löpning, den 67:e minuten dödar min totala poäng, jag måste fixa det! Re: Någon POS SNCO berättade idag för mig att han skulle stanna kvar om PT-testet försvann... Originally Posted by PT GOD so there was, 10oclock this morning and just getting into back routine when i hear these two old guys talking...keep in mind now, these two guys were IN THE GYM, and complaining about having to work out, makes no sense, take yo old ass home if you don wanna workout...Men jag reser mig upp och låtsas att jag bara flexar i spegeln i några minuter när jag hör den ena säga till den andra att han går i pension vid 20-årsgränsen på grund av PT-testet, och att han skulle stanna kvar om PT-testet försvann...maaaaan...Jag tappade fattningen och började kalla dem båda för alla möjliga namn för att de var så svaga.... en av dem försökte till och med fråga efter mitt id-kort, de trodde inte på mig när jag sa att jag hade glömt det hemma, men jag berättade om min rang och de tröttnade på att säga att jag var respektlös.</w:t>
      </w:r>
    </w:p>
    <w:p>
      <w:r>
        <w:rPr>
          <w:b/>
          <w:color w:val="FF0000"/>
        </w:rPr>
        <w:t xml:space="preserve">id 230</w:t>
      </w:r>
    </w:p>
    <w:p>
      <w:r>
        <w:rPr>
          <w:b w:val="0"/>
        </w:rPr>
        <w:t xml:space="preserve">Kolla in Avant Seems To Be lyrics - ännu ett fantastiskt tillägg till den redan magnifika Avant lyrics-samlingen. Seems To Be lyrics är en del av albumet Private Room som har ett fantastiskt beat och sång. Avant Seems To Be lyrics Jag var sexton och hade min egen vilja Du var sjutton och du trodde att du var vuxen Jag fann en spänning när vi gick uppför en backe Och du ville känna mig, min kropp fick rysningar Jag plockade upp dig i min 89 Chevy Jag tog med dig godis och popcorn på bio Jag hade det gjort när jag, fick betalt Och vi, Men allt har förändrats. Vänta, det verkar vara något fel på det här hushållet. Det verkar vara något fel på mig, du försöker alltid ta kontrollen. Det verkar vara något fel på kyssarna. Det verkar vara något fel på mig, något saknas. Det verkar vara något fel på kärleken. Det verkar vara något fel på mig, du har glömt vad kärlek är, det verkar som om det är något fel med kyssar, det verkar som om det är något fel med kyssar, Vi hade kul det året då du fyllde 21 Du var min värld för du gav mig min lilla flicka Hon är så fin och hon är min Och jag lovade att älska dig till tidens slut Det är okej för jag kände likadant Men du är en löpare och då förändrades allting Telefonsamtalen och din attityd och din attityd Du har lyssnat på för många band med hallickar Efter allt vi gått igenom är jag fortfarande villig att ta hand om dig Flicka, vi har varit tillsammans så länge Och jag vill bara veta, Vad är det som händer? Det verkar som om det är något fel med det här hushållet Det verkar som om det är något fel med kyssarna Det verkar som om det är något fel med kyssarna Det verkar som om det är något fel med kyssarna Det verkar som om det är något fel med kyssarna Det verkar som om det är något fel med kyssarna Det verkar som om det är något som saknas Vad har hänt med kyssar och kramar? Istället för att svära och bråka vill jag veta vad du har att säga, Vad har hänt med respekten för mig? Istället för att spendera tid på gatan behöver jag inte veta, jag måste faktiskt gå. Vänta, älskling, låt mig plädera för min sak, jag har många fler saker att säga. Hur är det med den där tjejen som du skickar pengar till? Hur är det med den tjejen som du har varit otrogen mot mig och som har fött ditt barn? Hur är det med lögnerna och bedrägerierna som jag möter dagligen? Hur är det med att jag inte känner som jag brukade göra, jag har förlorat min tro på dig? Det verkar vara något fel på det här hushållet Det verkar vara något fel på mig, du försöker alltid ta kontrollen Det verkar vara något fel på mig, något fel på kyssar Det verkar vara något fel på mig, något saknas Det verkar vara något fel på mig, något fel på att älska Det verkar vara något fel på mig, du har glömt vad kärlek är Det verkar vara något fel på mig, något fel på kyssar Det verkar vara något fel på mig, något saknas Tillbaka till Avant-texterna</w:t>
      </w:r>
    </w:p>
    <w:p>
      <w:r>
        <w:rPr>
          <w:b/>
          <w:color w:val="FF0000"/>
        </w:rPr>
        <w:t xml:space="preserve">id 231</w:t>
      </w:r>
    </w:p>
    <w:p>
      <w:r>
        <w:rPr>
          <w:b w:val="0"/>
        </w:rPr>
        <w:t xml:space="preserve">Faith True Colors Letter &amp; Spirit - #2 En ny veckospalt Gurbani har använt ordet "färg" ("rung" på punjabi) på flera viktiga sätt. På ett ställe jämförs Skapelsen med en målning [GGS:340.15]: Vi måste då vara färgen och penseln i målarens händer. Världen, naturen och dess lagar måste vara hans duk. Varje färg och varje streck bär hans uttryck. Naturens musik och dess skönhet uttrycker Hans kärlek. Detta kallas också för hans ' kudrat' i gurbani, och Waheguru vakar över det. [GGS:464.5-9] Vi skulle också kunna anta att vetenskapen undersöker material och metoder medan religionen utforskar dess budskap och avsikt. Vi kan inte veta allt genom att bara undersöka målningen. Endast målaren känner till sin avsikt. Men "Nanak säger att den som inser hans hukam lär sig hans hemlighet" [GGS:885.11]. Förra veckan diskuterade vi att leva i hukam. Gurbani uppmanar oss att söka målaren. Kan vi hitta målaren med en partikelkolliderare eller i yttre rymden? Gömmer han sig i någon religion eller i lärandet? Hittar vi honom genom att tysta vårt sinne, eller genom att meditera hela livet? Gurbani säger att Gud inte attraheras av detta. [GGS: 962.9-11] Den här veckan ska vi utforska några färger (känslor) i själen. De sanna färgerna i vår själ tar oss från skapelsen till vår skapare. Gurbani säger att vägen till Gud finns inuti oss. Men detta får inte förväxlas med studier av sinnet eller självförbättring. Lärande och utbildning är användbart, liksom meditation och träning av sinnet. Men Gurbani tycks säga att viktigare än dessa är att vi ser till att inte hindra vår själs musik. Detta beror på att kärleken är viktigast i gurbani. Naturen, konsten och musiken kan uttrycka Guds kärlek. Guds boning beskrivs ofta som ljuset, den inre medvetenheten och den ostrukna melodin som pulserar av kärlek, inom varje partikel. Vår själ är en kopia av denna medvetenhet. Vissa människor säger att vi måste efterlikna Guds egenskaper och manifestera dem i oss. Detta verkar vara ett misstag. Stöder gurbani detta? Kan vi förstå alla hans egenskaper? Gurbani säger snarare att alla dygder är gåvor, att vi måste söka dem från Gud och inte se dem som våra egna. Jag antar att denna förståelse håller vårt haumai (ego) i schack. Som vi vet är haumai det största hindret. Ödmjukhet är en dygd för själen. Den börjar praktiseras i hemmet, med vår familj, vår make/maka och till och med våra barn: "Må jag (ha visheten att) vända mig till de lägsta av de lägsta, till och med det minsta barnet, med största ödmjukhet." [GGS: 529.8] Gurbani säger att om man sårar andra, även i deras frånvaro (förtal), vänder man sig bort från Gud [GGS: 1384.17-19] eftersom alla, med alla sina fel, är en del av samma bild, skapad av samma Gud. Samma Gud bor i varje hjärta. "O Kabir! Där det finns andlig visdom finns dharma. Där det finns falskhet finns det synd. Där det finns girighet finns döden. Där det finns förlåtelse finns Gud själv." [GGS: 1372.15] Samtal om den här artikeln En vacker artikel! Som människor är vi i vördnad för färger som finns runt omkring oss: blå himmel, vita moln, röda rosor, magenta fiskar osv. Men Guru Nanak berättar för oss att den som är ansvarig för denna fest av färger är "färglös" och "formlös". Han spelar detta spel med färger och sorter i sin gränslösa skapelse. Jag uppskattar verkligen visdomen i dessa essäer. Jag har fått frågor om uppfattningen att "mörka färger - ilska, girighet, agg, hämnd, skuld och rädsla - ersätter och smutsar ut själens färg och därmed håller de Gud borta från bilden". Finns Gud då inte i dessa mörka färger? Kan Gud hållas borta från vissa områden? Kan vi inte acceptera "mörkret" som hukam också? (När allt kommer omkring är 95 procent av detta universum mörkt). Om Gud är målaren och vi är den smidiga färgen/penseln, vem är vi då att döma? Om vi inte kan döma, varför då söka rättvisa för brott? Hur kan vi döma våra egna handlingar när vi inte känner till målarens avsikt? Det finns säkert mycket mer som vi inte vet.</w:t>
      </w:r>
    </w:p>
    <w:p>
      <w:r>
        <w:rPr>
          <w:b/>
          <w:color w:val="FF0000"/>
        </w:rPr>
        <w:t xml:space="preserve">id 232</w:t>
      </w:r>
    </w:p>
    <w:p>
      <w:r>
        <w:rPr>
          <w:b w:val="0"/>
        </w:rPr>
        <w:t xml:space="preserve">Relaterade tv-program I Set List pratar vi med erfarna musiker om några av deras mest kända låtar och får veta mer om deras liv och karriärer, och kanske får vi höra en anekdot eller två bakom kulisserna i processen. Artisten: Efter att ha gjort entré på popmusikscenen med en pigg cover av Tommy James And The Shondells "I Think We're Alone Now" från sin självbetitlade debutskiva blev Tiffany musikalisk favorit i slutet av 80-talet. I och med framgången med "The Beautiful You: Celebrating The Good Life Shopping Mall Tour '87" levererades Tiffanys musik direkt till massorna, och den rödhåriga 16-åringen blev snabbt drottning för alla tonåringar i förorten som gick på köpcentret. Även om hennes senare album inte blev lika framgångsrika har Tiffany lyckats hålla sig aktiv i musikvärlden genom att släppa country- och dansskivor och har även medverkat i filmer som SyFys Mega Python Vs. Gatoroid, där hon hade medverkat tillsammans med debbie Gibson, en annan tonårsidol från 80-talet. "I Think We're Alone Now" (från 1987 års Tiffany ) Tiffany: Det var det för mig. Jag ville faktiskt inte spela in den låten. När jag var 14 år träffade jag min producent av en slump i en studio när jag gjorde countrymusik. Jag tänkte att jag var cool och att jag liksom överbryggade klyftan lite grann. Jag lade in saker i min uppsättning - det låter jättekul, men till och med när jag var 14 år gammal spelade jag med lokala band. [Jag fick inte komma in på barer, men jag gick in och gjorde min grej, och sedan var jag tvungen att gå därifrån. Jag började lägga till lite mer Rosanne Cash och folk som jag tyckte var mer kantstött country, och sedan lade jag också till en hel del Fleetwood Mac och Heart. Jag älskar Fleetwood Mac, jag älskar Stevie Nicks, så för mig var det lite "lite rock 'n' roll, lite country", och det är verkligen det sound jag hade hoppats på att bli någon gång. Sedan gjorde jag demos i en studio i Burbank, Kalifornien, och producenten kom ner och tog mig i en helt annan riktning. Jag menar, vi började i den riktningen, och nästa sak jag vet är att han tar in det här spåret för "I Think We're Alone Now". Han spelade upp originallåten [av] Tommy James And The Shondells, och jag blev verkligen överraskad. Självklart lät det inte modernt för mig vid den tidpunkten. Jag hade aldrig hört låten tidigare, vilket är så roligt, för nu tycker jag att den är riktigt cool och funkig när jag hör den på radion. [Jag sa: "Verkligen?" och han sa: "Nej, nej, nej, nej, låten kommer att vara annorlunda." Sedan tog han in det här dansspåret, och jag blev lite förtvivlad, för av någon anledning tänkte jag: "Jag gillar den här musiken, men jag är inte säker på att jag vill bli en dansartist." Han sa: "Lita på mig. Spela bara in låten." Jag var bara väldigt ödmjuk och väldigt tacksam över att få leva min dröm, att få vara i en studio; varje dag som jag gick dit var jag bara "Woo hoo!". Så självklart gjorde jag det. Jag tog med mig låten hem den eftermiddagen och spelade den för mina vänner - de kom alltid över i slutet av dagen och ville veta vad som pågick. Det var bara några få vänner som visste att jag spelade in eller att jag ens sjöng. De älskade låten. Genast dansade de till den och hoppade runt och sa "Åh, det här är en cool låt!". Och jag tänkte: "Okej, jag vill också vara cool!". [Det tog verkligen ett tag för mig. Jag skulle säga att jag kom in i den mer och mer när jag framförde den i galleriorna, och jag såg vilken koppling folk hade till den låten i olika åldersgrupper. Mammor gick över och var intresserade eftersom de kände till den låten. Sedan sa de: "Min dotter skulle gilla dig! Låt mig hämta henne. "Och sedan gillade barnen den, så jag tror att det är det som har hållit mig kvar - inte intresserad av låten, utan av att älska låten. Jag tröttnar aldrig på att sjunga den. Det är verkligen så den får folk att känna sig. Det är bara något med den, att den överbryggar alla dessa åldersklyftor. Det är så lustigt, för jag åker fortfarande till England och andra platser och de</w:t>
      </w:r>
    </w:p>
    <w:p>
      <w:r>
        <w:rPr>
          <w:b/>
          <w:color w:val="FF0000"/>
        </w:rPr>
        <w:t xml:space="preserve">id 233</w:t>
      </w:r>
    </w:p>
    <w:p>
      <w:r>
        <w:rPr>
          <w:b w:val="0"/>
        </w:rPr>
        <w:t xml:space="preserve">Min brorsdotter (hustruns brors dotter) har bott hos oss under en stor del av de senaste tre veckorna. Hon är verkligen intresserad av hästar och äger till och med en. Så när hon ville titta på TV och de visade hästar som hoppade över hinder, så slutade det med att vi tittade på det. Vilket ledde till att vi tittade på några andra aktiviteter. På söndagsmorgonen fick jag se Andy Murray från Storbritannien slå Roger Federer från Schweiz, en av världens bästa tennisspelare, i raka set, fyra veckor på dagen efter att Federer slog Murray i Wimbledon, på samma plats. Jag pumpade så mycket med knytnävarna att min dotter krävde att jag skulle sluta. På söndag, måndag och tisdag kväll var vi uppe till 22 eller 23.00 för att titta på olika evenemang. Detta berodde delvis på att vi var på semester och inte hade någon möjlighet att spela in programmen. (Jaquandor ställde en rad olympiska frågor, och jag började svara på dem på hans blogg, när jag plötsligt insåg att de var för långa för hans svarsbrevlåda, men precis lagom långa för ett blogginlägg. Tack, killen. Vilka är dina favoritävenemang? Tennis, volleyboll. Även om jag tittade på en hel del friidrott (sprintar och hinder) och började gilla det. Vilka evenemang förstår du inte? Jag tycker fortfarande att synkroniserad simning är oerhört roligt. Jag får det, men det finns en rörelse på gång inom tävlingen för att bli av med den överdrivna sminkningen, som för närvarande får det att se ut mer som teater och mindre som friidrott, när det helt klart är mer det senare. Att tillhandahålla bandfördröjd sändning är ett nödvändigt ont med tanke på avstånden mellan tidszonerna... Jag håller inte med om det. I en Internetvärld fick jag reda på alldeles för mycket. Till och med NBC rapporterade om ett par saker, bland annat Michael Phelps rekordmedalj, som alla ändå visste. Massor av människor i USA hittade sätt att se det på BBC. Jag tror att det måste finnas bandfördröjningar 2014 (Ryssland) och 2018 (Sydkorea), men bara tillräckligt många så att den amerikanska publiken inte behöver se spelen klockan fyra på morgonen. När det gäller spelen 2016 i Rio ligger tidszonen bara en timme från amerikansk öststatstid, och det borde möjliggöra mer direktsändning. Vad skulle NBC kunna göra bättre med sin bevakning? Täckningen av de enskilda sporterna tenderar naturligtvis att vara överallt, kvalitetsmässigt. Det finns ALLTID sportkommentatorer som gör iakttagelser om hur mycket en idrottare "vill ha det" eller som på annat sätt läser hans eller hennes tankar. Mary Carillo har gjort en rad ganska intressanta reportage om Storbritannien, bland annat om Greenwich Mean Time. Men infotainmentfolket i TODAY-showen irriterar mig. Al och Matt brottas, det nya ankaret Savannah är en tjejkompis i den olympiska byn, Al spelar cricket, allt som involverar Ryan Seacrest och Jenna Bush. (Läs Ken Levines satiriska syn på hur Seacrest fick sitt NBC-kontrakt.) En lördagsmorgon berättade två personer att Facebook- eller Twitter-konversationen om OS var mycket intensiv i Maryland och Virginia, och menade att detta var fallet eftersom en idrottare är från någon av dessa stater; jag var tvungen att stänga av det. Här är en fråga till er alla: hur mycket bör medierna vara fans av hemmalaget? I TODAY showen klagade den amerikanska häcklöparen Lolo Jones gråtande över en artikel i New York Times som kritiserade henne två dagar före finalen, där hon slutade på en knapp fjärde plats. Hur konstigt är det att titta på OS utan Jim McKay på teve? Jag älskade Jim McKay. Men Bob Costas är bra. Gör professionella idrottsmän i sporter som basket bättre eller sämre konkurrens? Vem är amatöridrottare längre? Många basketspelare på college i USA är en-och-nu-spelare, som går på college i ett år, kanske två, för att sedan göra sig redo för NBA-draften. Friidrottsstjärnor får stipendier eller arvoden eller något annat som gör att de kan resa över hela landet. Och proffsen i tennis börjar som tonåringar. Antalet amatörer skulle vara ytterst litet. Dessutom verkade systrarna Williams och tvillingarna Bryan älska att representera USA, liksom många av de andra idrottarna, särskilt från de mindre nationerna. Hur stort är problemet med dopning, och hur ser framtiden ut för själva begreppet "prestationshöjande" medicin? Jag tyckte verkligen synd om den unga kvinnliga simmaren.</w:t>
      </w:r>
    </w:p>
    <w:p>
      <w:r>
        <w:rPr>
          <w:b/>
          <w:color w:val="FF0000"/>
        </w:rPr>
        <w:t xml:space="preserve">id 234</w:t>
      </w:r>
    </w:p>
    <w:p>
      <w:r>
        <w:rPr>
          <w:b w:val="0"/>
        </w:rPr>
        <w:t xml:space="preserve">Känn din internetleverantör. Jag är 17 år och min mamma hotar att sparka ut mig ur huset. Hon erkänner att jag är en bra grabb, men efter en livstid av alkoholmisshandel fick jag nog, jag började stå upp för mig själv och hon kan inte stå ut med mig nu, jag har inget brottsregister, jag stannar inte ute sent, jag gör mina sysslor, men hon vill fortfarande att jag ska flytta ut, jag har nyligen avslutat gymnasiet och har inget jobb, vad ska jag göra? Om du har familj som du litar på någon annanstans kan det vara värt att försöka följa upp det. Ta inte saker och ting personligt, det låter som om du har gått igenom mycket skit och du bara hamnade i korselden. Ett jobb är värt att titta på för att få lite självständighet och en inkomstkälla. Du bör fortfarande få ekonomiskt stöd från dina föräldrar eftersom du ännu inte är 18 år. Om du skickar ett e-postmeddelande till centrelink kan de kanske utarbeta en stödplan tillsammans med dig. Se till att du pratar med någon om det blir svårt, det är en stor förändring och det är normalt att vara upprörd och stressad. Jag har inte råd att gå på kurs utan hjälp från min mamma, men det kommer hon inte att göra. Det är mycket svårt att få ett jobb utan körkort och bil, jag kan inte heller hitta några jobb i närområdet så hur ska jag kunna få ett jobb? Vad exakt ska jag göra? De flesta jobb, till och med praktikplatser, kräver att man har minst ett par års erfarenhet, så säg mig hur ska jag hitta ett jobb utan pengar, utan bil och utan chanser? Om det verkligen är så illa kan du göra som jag och gå till den lokala polisstationen och be om hjälp. Jag visste inte vem jag skulle ringa eller vad jag skulle göra. Jag gjorde detta när jag blev utsparkad med bara kläderna på ryggen, täckt av skador från en berusad psykopatmamma som precis som din mamma blev väldigt aggressiv när jag började stå upp för mig själv. De satte mig i kontakt med en socialarbetare och hjälpte mig att kontakta en vän som lät mig stanna hos dem tills jag tog mig samman. Det största problemet var att min mamma bestämde sig för att agera normalt och normalt så fort någon annan blev inblandad och målade upp bilden av att det var jag som orsakade problemen. Det kommer inte att bli en lätt tid för dig men det finns hjälp där ute. För det mesta försöker de bara lösa problemet och skjutsa dig tillbaka till din familj men du måste vara sanningsenlig och vara beredd att säga att du vägrar återvända och att du inte längre vill bli misshandlad i berusade raserier. Jag vet inte om du studerar men du kanske kan få bidrag för att bo borta från hemmet eller en docka, det är skitdåligt men räcker för att överleva utan lyx. Jag var i en lite bättre situation eftersom jag fick en liten ersättning när min mamma åtalades och mina vänner hjälpte mig med boende och att skaffa ett jobb. Det är en mycket hemsk inlärningserfarenhet du går igenom, men du måste lära dig att stå på egna ben. Du måste be om hjälp (som du har gjort här). Lycka till och håll ut. Skaffa ett jobb. Efter det kommer du att ha pengar att flytta ut, eller som vad som händer med vissa barn, nu när du har inkomster skulle du bli inbjuden att stanna så länge du betalar kost och logi. Mina föräldrar ville att jag skulle flytta ut, men när jag fick ett jobb ville de verkligen att jag skulle stanna, betala 100 dollar per vecka för kost och logi och hjälpa till med hushållsarbetet. Jag flyttade ut så fort jag kunde, men att få en hyresrätt och dela med främlingar eller vänner suger ännu mer! redigera: Får du några utbetalningar från regeringen direkt, eller får din mamma något? Kanske du inte får några pengar, och hon har inte gjort det för din räkning ända sedan du passerar 16 år och slutade skolan. Det var länge sedan för mig och jag vet inte vad du kan begära eller om du får något. Men jag tror att det var anledningen till att mina föräldrar ville att jag skulle sluta, men sedan ville att jag skulle stanna när jag gav eller tjänade pengar åt dem. Du förstår, broder, det här är den enkla biten. Jag bor i VIC, men det borde inte vara annorlunda i QLD. Just nu är det inte läge att vara kräsen. Ansök i massor till alla organisationer du kan komma in i. KFC, HJ, Red Rooster, Mc Donalds, Subway, K-mart, BILO, Coles. Det är bara en bråkdel av de organisationer som du kan komma in i. Jag började på KFC. Nu är jag på Coles. Du säger att du "nyligen" slutade gymnasiet. Gör inte det.</w:t>
      </w:r>
    </w:p>
    <w:p>
      <w:r>
        <w:rPr>
          <w:b/>
          <w:color w:val="FF0000"/>
        </w:rPr>
        <w:t xml:space="preserve">id 235</w:t>
      </w:r>
    </w:p>
    <w:p>
      <w:r>
        <w:rPr>
          <w:b w:val="0"/>
        </w:rPr>
        <w:t xml:space="preserve">Atomnummer Antalet protoner i en atom bestämmer vilket grundämne den är. Kolatomer har till exempel sex protoner, väteatomer har en och syreatomer har åtta. Antalet protoner i en atom kallas för grundämnets atomnummer. Antalet protoner i en atom bestämmer också grundämnets kemiska beteende. Atomsymbol Atomsymbolen är en eller två bokstäver som valts ut för att representera ett grundämne ("H" för "väte" osv.). Dessa symboler används internationellt. Typiskt sett är en symbol elementets förkortade namn eller det förkortade latinska namnet på elementet. Klicka här för en förteckning över grundämnen och deras symboler. Standardatomvikt Standardatomvikten är den genomsnittliga massan av ett grundämne i atommassenheter ("amu"). Även om enskilda atomer alltid har ett heltal av atommassenheter, anges atommassan i det periodiska systemet som ett decimaltal eftersom den är ett genomsnitt av de olika isotoperna av ett grundämne. Det genomsnittliga antalet neutroner för ett grundämne kan hittas genom att subtrahera antalet protoner (atomnummer) från atommassan. Atomvikt för grundämnena 93-118 . För naturligt förekommande grundämnen beräknas atomvikten genom att man räknar ut medelvärdet av vikterna av de naturliga förekomsterna av grundämnets isotoper. För transuranelement som tillverkas av människan finns det dock ingen "naturlig" mängd. IUPAC:s konvention är att ange atomvikten för den längst levande isotopen i det periodiska systemet. Dessa atomvikter bör betraktas som provisoriska eftersom en ny isotop med längre halveringstid kan produceras i framtiden. Elektronkonfiguration Elektronkonfigurationen är en beskrivning av elektronernas placering i orbitalerna i en oansträngd atom. Med hjälp av fysikaliska principer kan kemister förutsäga hur atomer kommer att reagera utifrån elektronkonfigurationen. De kan förutsäga egenskaper som stabilitet, kokpunkt och ledningsförmåga. Vanligtvis är det bara de yttersta elektronskalen som spelar roll i kemin, så vi avkortar den inre elektronskalsnotationen genom att ersätta den långhändiga orbitalbeskrivningen med symbolen för en ädelgas inom parentes. Denna notationsmetod förenklar beskrivningen av stora molekyler avsevärt. Exempel: Elektronkonfigurationen för Be är 1s 2 2s 2 , men vi skriver [He]2s 2 där [He] motsvarar alla elektronorbitaler i heliumatomen. Bokstäverna, s, p, d och f anger orbiternas form och överskriften anger antalet elektroner i den aktuella orbitalens form. Atomradie Det finns ett antal olika sätt att mäta atomradien. Två vanliga sätt är kovalent radie (mäts i pirometer) och Van der Waals radie. Van der Walls radie används för denna perioidc tabell. För en mer ingående diskussion om atomradion, se CRC Handbook of Chemistry and Physics , "Atomic Radii of the Elements" och Wikipedia .</w:t>
      </w:r>
    </w:p>
    <w:p>
      <w:r>
        <w:rPr>
          <w:b/>
          <w:color w:val="FF0000"/>
        </w:rPr>
        <w:t xml:space="preserve">id 236</w:t>
      </w:r>
    </w:p>
    <w:p>
      <w:r>
        <w:rPr>
          <w:b w:val="0"/>
        </w:rPr>
        <w:t xml:space="preserve">Onsdag, juni 20, 2012 WEDNESDAY RIDER UPDATE Riders höll bara ett träningspass på onsdagen och det var på University of Regina.  Tack till campus parkeringspersonal som har varit eftertänksamma när det gäller utfärdande av biljetter. Det har varit deras kännetecken genom åren, men någon måste ha sagt åt dem att ta förlängda kaffepauser under Riders träning.  SB Chris Getzlaf missade två träningspass med en öm nacke. Tränaren Corey Chamblin säger att Getzlaf troligen sov fel på det.  Han var dock tillbaka på planen på onsdagen för att diskutera sin kontraktsförlängning.  Offensive lineman Brendon Labatte är tillbaka på träning efter att ha missat tid med en fotbesvär. Han kommer troligen att göra sin Rider (försäsong) debut på fredag kväll tillsammans med en annan före detta bombare, Odell Willis.  Den matchen är fortfarande inte utsåld. En textare till Sports Cage påpekade på tisdagen att 44-10-besvikelsen i BC förra veckan troligen avskräckte biljettförsäljningen.  Tränare Chamblin säger att 80 % av startplatserna är säkrade och att de återstående 20 % kommer att avgöras på fredag.  Vilka är dessa positioner? Möjligen vänster tackling, säkert running back, femte mottagare, kanske defensiv tackling, två yttre LB-platser och möjligen en plats i sekundärlaget.  Startspelarna kommer att spela in i den tredje quartern.  Om du tittar på Riders startfältare (Shologan, Hawkins, Willis och George) står det SHWG. Eller shwag. Som i Shwaggerville.  Fans som kommer till fredagens Rider-match uppmanas att gå in med försiktighet och följa skyltarna. Det har byggts mycket och det är fortfarande ett arbetsområde.  Fans som kommer till fredagens Rider-match kommer att kunna lyssna på CKRM:s sändning på 106,9 FM i arenan.  Dagens Sports Cage kommer att vara 100 % Riders när vi gör oss redo för fredagens match. Kl. 19-17 på 620 CKRM. För att vara ärlig tror jag inte att matchen på fredag är utsåld, inte på grund av att BC slår oss utan för att 1) det är en försäsongsmatch 2) det är på en fredagskväll och 3) det finns 4 000 fler platser att sälja. Jag missar vanligtvis inte en match men kommer att missa fredagens match eftersom vi har en softballmatch på kvällen. Om detta hade varit en ordinarie säsongsmatch skulle mitt lag leta efter folk eftersom jag skulle vara på Rider-matchen. Jag tycker inte att det är någon stor sak att sälja ut den här matchen. Dessutom, även om de meddelar att matchen är utsåld, kommer du att gå dit och det kommer att vara 3/4 fullt på grund av alla företagsbiljetter och att folk inte använder dem. Jag antar att allt jag säger är att det är okej om en försäsongsmatch inte är utsåld, det betyder inte att vi inte stöder laget, det betyder att vi väntar på den riktiga matchen. Jag vet att det är en inkomst för laget, det förstår jag, men jag tycker bara inte att folk borde bli galna över att det inte är utsålt. Jag håller med JMO. Försäsongen är ökänd för att folk väntar och ser hur vädret kommer att vara. Det är bara försäsong, men jag ser fram emot att se det nya fotbollsmärke som tränare Chamblin för med sig till Riderville och det nya läppstiftet på vår gris! lol FM-sändningen av matchen är ett trevligt steg in i det nya millenniet. Vi i Saskatchewan har alltid legat tio år efter resten av landet. Jag ska vara ärlig och säga att resten av världen inte bryr sig mindre om AM-radio. Vi gillar den här på grund av de stora avstånden mellan våra lokala samhällen. Riderville förtjänar att vara lika bra eller bättre än resten av ligan. Med allt detta sagt. Jag hoppas att matcherna kan sändas på både AM och FM. Jag skulle göra vad som helst för att lyssna på vår sändning i stället för den österländska TSN-kulörgruppen. Har du någonsin försökt att ha din stora plattskärm inställd på matchen samtidigt som du har inställt dig på AM-radio på din stereomottagare som råkar vara i A\V-stället under eller bredvid TV:n????? Det fungerar helt enkelt inte. FM däremot påverkas inte av din stora plasma- eller LED-skärm. För att inte tala om att ljudet eller tonen i FM är mycket bättre för hjärnan. Jag är säker på att 106,9-kanalen kan förstärkas och återutsändas över en stor del av provinsen! Jag hoppas också att de gröna och vita kommer i dag och inte skämmer ut oss som de gjorde i Vancouver. Vårt Richie Hall-försvar är verkligen svårt att ta emot. Om vi blir sönderslagna igen skulle jag säga att det är</w:t>
      </w:r>
    </w:p>
    <w:p>
      <w:r>
        <w:rPr>
          <w:b/>
          <w:color w:val="FF0000"/>
        </w:rPr>
        <w:t xml:space="preserve">id 237</w:t>
      </w:r>
    </w:p>
    <w:p>
      <w:r>
        <w:rPr>
          <w:b w:val="0"/>
        </w:rPr>
        <w:t xml:space="preserve">Som medlem i National Football League Som medlem i National Football League kan Dallas Cowboys vara ett mycket omtyckt lag. Under mer än 30 år har Dallas Cowboys kraftfulla lag gjort laget till en favorit bland beundrarna. Antingen runt planen eller utanför planen uppnår Dallas Cowboys sina framgångar. Därför är nfl Dallas cowboys jerseys mycket uppskattade av fansen. Eftersom denna stora popularitet är Dallas Cowboys logotyp, som består av den enda stjärnan absolut lätt att känna igen. Dessutom är det en mycket lämplig symbol för detta lag. Dallas Cowboys färger är purpurblått, marinblått, Authentic Atlanta Falcons Jerseys Cheap , metallic sliver blue och vitt. Det finns en vidskepelse som säger att när man bär de mörkfärgade Dallas Cowboy-tröjorna kommer detta lag att bli olycksdrabbat. Trots detta kan man konstatera att vissa andra lag väljer att bära vita tröjor när de spelar hemma mot Dallas Cowboys i hopp om att jinxet ska fortsätta. Det fanns faktiskt en vit alternativ nfl-tröja som Dallas Cowboys-laget presenterade genom NFL:s 75:e säsong. Denna är känd som "dubbelstjärnan", men pensionerades efter säsongen 1994. Den här Dallas Cowboys-tröjan är dock bara en av de mest populära och eftertraktade tröjorna i NFL på grund av sin sällsynthet. Vidare, som en följd av Dallas Cowboys stora popularitet finns det säkert otaliga varor med dess logotyp på marknaden, särskilt på nätet. Den vita dubbelstjärnan kan också hittas på internet och nu är de verkligen en av de bästa samlarföremålen. Dessutom kan de blå Dallas Cowboys-fansen också hitta ett brett utbud av samlarföremål och funktionella föremål i NFL-butiker på nätet. Som en het samling kommer dessa Dallas Cowboys-artiklar på nätet att omisskännligt visa att du är ett döende Dallas Cowboys-fan. Det finns tillräckligt med möbler som soffbord formade till Cowboys hjälm. Du kan också dekorera ditt sovrum med Dallas Cowboys-tema, eftersom det finns Cowboys-kuddar, sängkläder, täcken, sängkjolar, sängkläder, sängstöd och gardiner som alla har ett tema med officiell Cowboys-blått. Eller till och med en väggbonad och en lampa i Cowboys-anda! Fullt ut Cowboy-fans! Det finns även smycken och klockor med Dallas Cowboys logotyp. Ringarna och hängen med Dallas Cowboys blått eller logotyp som tema är så fantastiska. Bland dessa fantastiska Dallas Cowboys-produkter kan du också hitta de bästa gåvorna till dina kompisar eller släktingar som väljer detta lag. Det kommer att vara riktigt hjärtligt och värt. Alltid vara fan favorit, Dallas Cowboys har fångat fantasin av fotboll och sport fans för mer än 40 år, Billiga Atlanta Falcons Jerseys Kvinnor , precis som de tema smycken som kan vittnat med tiden. Det här laget kommer fortfarande att göra detsamma, Women Atlanta Falcons Jerseys . Visa bara upp dina Dallas Cowboys tema varor för att fira deras kommande framgång. Detta inlägg postades, 29 oktober, 2012 vid 3:33 pm and is filed under Okategoriserade. Du kan följa alla svar på detta inlägg genom RSS 2.0-flödet. Du kan lämna ett svar , eller trackback från din egen webbplats.</w:t>
      </w:r>
    </w:p>
    <w:p>
      <w:r>
        <w:rPr>
          <w:b/>
          <w:color w:val="FF0000"/>
        </w:rPr>
        <w:t xml:space="preserve">id 238</w:t>
      </w:r>
    </w:p>
    <w:p>
      <w:r>
        <w:rPr>
          <w:b w:val="0"/>
        </w:rPr>
        <w:t xml:space="preserve">British Gas har höjt energipriserna med i genomsnitt 6 procentenheter. Är detta vinstdrivande eller är det berättigat? British Gas har höjt energipriserna med i genomsnitt 6 procentenheter. Är detta vinstdrivande eller berättigat? Den genomsnittliga räkningen för två bränslen kommer att öka med 80 euro per år som ett resultat av detta. Av detta är 50 procent pengar som British Gas samlar in för regeringens räkning för att finansiera subventioner för förnybara energikällor, t.ex. vindkraftverk, plus avgifter för att betala uppgraderingar av National Grid som behövs för att ansluta dessa nya energikällor till överföringsnätet. Dessa avgifter godkänns av regeringen genom dess energitillsynsmyndighet Ofgem. Eftersom vi har fått tillbaka en regering som stöder denna politik är det rimligt att anta att denna del av ökningen är motiverad och har folkets samtycke. Resten avser kostnadsökningar för grossistleveranser av energi som British Gas köper på den öppna marknaden eller från produktionsanläggningar i sitt eget moderbolag Centrica. Om Centrica pumpar upp gas ur marken, varför inte leverera till British Gas till rabatterat pris, eller till och med utan kostnad, för att sänka konsumenternas räkningar? Centrica står för cirka 20 procent av British Gas energibehov, resten köps till marknadspris. Att leverera en del energi till självkostnadspris, eller till och med till förlust, skulle inte göra det möjligt för Centrica att bygga gasriggarna överhuvudtaget, eftersom aktieägarna aldrig skulle gå med på att finansiera investeringen utan att få avkastning för de risker som är förknippade med den. Gasen skulle förbli under jord eller pumpas av ett annat företag som tar ut marknadspris av British Gas kunder. Relaterade artiklar Om man ser det på ett annat sätt, om grossistpriserna skulle sjunka, skulle det då vara motiverat att höja British Gas konsumenters räkningar för att subventionera Centricas produktionsverksamhet? Jag tvivlar på det, och det skulle i alla fall vara samma ekonomiska fantasi som att Centrica skulle kunna pumpa upp dyr gas ur marken och på något sätt göra den billig. Gas- och elförsörjningen skulle kunna överlåtas till välgörenhetssektorn eller den statliga sektorn, men det är ännu mindre troligt att de kan generera de kapitalinvesteringar som krävs för att leverera energi billigare och effektivare än privata investeringar. Centrica gör också vinster på andra marknader, t.ex. i Nordamerika, men inte många amerikanska kunder skulle vara villiga att subventionera brittiska kunder om vi inte subventionerade dem i gengäld, vilket netto inte skulle gynna någon. Det är bättre att vi alla betalar det pris som fastställs av en konkurrensutsatt marknad. Men hur mycket konkurrens finns det? Vid den senaste räkningen gjorde British Gas en årlig rörelsevinst på 522 miljoner euro. Det är en stor siffra men motsvarar 19,19 euro per hushåll och år. Av detta betalas bolagsskatt till regeringen, en del används för att betala mer investeringar i Centricas egna energifält, en del i form av räntor och en del går till aktieägarna i form av utdelning, vilket i Centricas fall främst är våra pensions- och sparfonder. Efter allt detta gör British Gas en vinst efter skatt på 5 procent. Med halva den vinsten skulle ingen leverera energi till hushållen. Med dubbelt så hög vinst skulle hushållens räkningar bli högre. Detta skulle leda till ökad konkurrens, vilket i sin tur skulle driva ner marginalerna till 5 procent. Med den nivån har vi nu sex stora multinationella leverantörer och sju mindre specialiserade leverantörer. Detta känns som en rimlig konkurrensnivå. Det faktum att den är tillräcklig för att stödja en lönsam existens för prisjämförelseföretag som uSwitch återspeglar också detta. På det hela taget är det rimligt att dra slutsatsen att energikostnaderna ökar främst på grund av efterfrågan på säker, grön energi och delvis på grund av att grossistpriserna stiger, drivet av den globala efterfrågan, politiken och en viss grad av spekulation. Politikernas ingripanden för att minska rörelsevinsterna och tvinga ner marginalerna under 5 procent kommer sannolikt att driva ut leverantörerna från marknaden. Ett mer förnuftigt ingripande skulle vara att uppmuntra till utforskning av nya tillgångar, t.ex. skiffergas, som redan har sänkt gaspriserna i USA och bidrar till att ge den amerikanska industrin en ny konkurrensfördel, vilket framgår av de växande kostnadsfördelarna i förhållande till rivaler som Kina. Avspärrningar kommer att bli föråldrade Bankkrisen uppdagades för första gången för alla i september 2007. I går berättade finansministeriet att lagstiftning för att förhindra något liknande skulle antas 2015 och att reformer skulle vara på plats 2019 - hela 12 år efter Northern Rock. Detta är uppenbart löjligt och sammanfattar Westminsters inställning till banksektorn. Politikerna är alltför upptagna med att skrika om bonusar (en liten bidragande faktor till bankkollapsen) och har misslyckats med att införa ett nytt system för att skydda skattebetalarna från framtida kriser. Finansdepartementet bad först Vickerskommissionen om idéer och är nu</w:t>
      </w:r>
    </w:p>
    <w:p>
      <w:r>
        <w:rPr>
          <w:b/>
          <w:color w:val="FF0000"/>
        </w:rPr>
        <w:t xml:space="preserve">id 239</w:t>
      </w:r>
    </w:p>
    <w:p>
      <w:r>
        <w:rPr>
          <w:b w:val="0"/>
        </w:rPr>
        <w:t xml:space="preserve">Senaste inlägg Fiona Ward har listat 105 referenser som innehåller allt tillgängligt publicerat, opublicerat och digitalt material om den kreativa tryckkonstens historia i Nya Zeeland från 1930 till 2007. Nya Zeeländsk grafik har gradvis uteslutits och marginaliserats från den akademiska diskursen. Denna kommenterade bibliografi stöder akademiska och kritiska undersökningar och innehåller en ytterst användbar ordlista över termer inom tryckeri. Fiona Wards kommenterade bibliografi finns tillgänglig i universitetets digitala arkiv ResearchSpace . New Zealand Asia Institute, Waseda Institute for New Zealand Studies och Japan Society for New Zealand Studies anordnar en konferens för att uppmärksamma sextioårsdagen av de diplomatiska och ekonomiska förbindelserna mellan Nya Zeeland och Japan. Huvudtalare: Professor Andrew Barrie (University of Auckland), Earthquakes and Architecture: Japanska och nyzeeländska svar. "Jag råkar i dag ha med mig en hink fylld med tvållösning, vatten och lite glycerin", berättade Michael Dorff för åhörarna i början av en föreläsning i MAA Carriage House den 10 oktober. Professorn vid Brigham Young University och föreståndare för BYU:s Center for Undergraduate Research in Mathematics stod framför ett bord draperat i plast och fyllt med skelettliknande Zometool-kreationer och dekonstruerade Slinkies. "Det här är en mycket praktisk presentation. Jag är inte säker på att MAA är van vid detta", skämtade han.  Vana vid det eller inte, MAA var glada att vara värd för Dorffs föredrag med titeln "Shortest Paths, Soap Films, and Minimal Surfaces". Lyssna, titta och läs på http://www.maa.org/news/2012ch-dorff.htm\\... UPC-forskare eliminerar smittsamma bakterier från medicinska textilier "Antibakteriella morgonrockar och linne tillverkas med hjälp av den nya tekniken och testas på ett antal europeiska sjukhus, med utmärkta resultat. Gruppen för molekylär och industriell bioteknik vid Universitat Politcnica de Catalunya BarcelonaTech (UPC) har förbättrat de antimikrobiella egenskaperna hos medicinska textilier med hjälp av en enzymatisk förbehandling i kombination med samtidig deponering av nanopartiklar och biopolymerer under ultraljudsstrålning. Tekniken används för att skapa helt sterila antimikrobiella textilier som hjälper till att förebygga sjukhusförvärvade infektioner. Forskningen genomfördes inom ramen för det europeiska SONO-projektet, som fick 12 miljoner euro i finansiering och omfattar ett konsortium av 17 företag och forskningscentra, däribland GBMI.Nosokomiala infektioner - definierade som infektioner som inte finns och som inte har inkubation vid intagningstillfället - förblir ett stort problem för sjukhusen." Läs mer på http://www.upc.edu/saladepremsa/al-dia/m\\... Ny jämförande studie visar att antalet kvinnor inom vetenskap och teknik är oroväckande lågt i ledande ekonomier "Antalet kvinnor inom ingenjörsvetenskap, fysik och datavetenskap minskar - I den första studien i sitt slag har forskare funnit att antalet kvinnor inom vetenskap, teknik och innovation är oroväckande lågt i världens ledande ekonomier och att det faktiskt minskar i andra, däribland USA. I studien kartläggs de möjligheter och hinder som kvinnor inom vetenskapen möter i USA, EU, Brasilien, Sydafrika, Indien, Korea och Indonesien. Den genomfördes av experter på internationella frågor om genus, vetenskap och teknik från Women in Global Science &amp; Technology och Organization for Women in Science for the Developing World, och finansierades av Elsevier Foundation." Läs mer på http://archive.wigsat.org/GEKS/OWSD_WISA\\... Ljuddrama: L.A. Theatre Works Collection ger tillgång till över 300 dramatiska verk i strömmande ljud från det kurerade arkivet från USA:s främsta radioteaterföretag. Utgivaren av Audio Drama har släppt tre användbara videohandledningar online på sin YouTube-kanal för att hjälpa dig att få ut det mesta av denna utmärkta resurs. "Oljeoberoende är drömmen för många länder som saknar råvaror. Ändå behåller det svarta guldet fortfarande sin dominerande roll som energikälla och fungerar även som ett grundmaterial för den kemiska industrin. För att ändra på detta startade forskarna projektet "Integrated BioProduction". Vid Fraunhofer Center for Chemical-Biotechnological Processes CBP i Leuna inleds i oktober en pilotproduktion i anläggningsskala av epoxider som tillverkas av inhemska vegetabiliska oljor. De kemiska mellanprodukterna stöder produktionen av smörjmedel, sur</w:t>
      </w:r>
    </w:p>
    <w:p>
      <w:r>
        <w:rPr>
          <w:b/>
          <w:color w:val="FF0000"/>
        </w:rPr>
        <w:t xml:space="preserve">id 240</w:t>
      </w:r>
    </w:p>
    <w:p>
      <w:r>
        <w:rPr>
          <w:b w:val="0"/>
        </w:rPr>
        <w:t xml:space="preserve">Maximus 3 oktober 2012 Dunajtschik rivning Så har tiden äntligen kommit: det första av en förmodad våg av förslag om att riva helt bra byggnader i Wellington. Christchurch har fått stå ut med en hel del rivningar under de senaste åren, och de har blivit så bra på att förstöra allt där nere att de har glömt att det inte är obligatoriskt. Cranmer Courts är deras stads senaste skamfläck - Harcourts-byggnaden är vår. Något bisarrt är att Harcourts-byggnaden, som ägs av den äldre excentriske Mark Dunajtschik, inte riskerar att kollapsa vid en jordbävning. Den har ett starkt stålskelett och behöver inte rivas. Det är en byggnad i Chicagostil, får vi höra, men den har inte den livlighet och spänning som ett Louis Sullivan-original har, och inte heller den dekoration av fasaden som verkligen passar det namnet. Men byggnaden finns där, har funnits där ett bra tag och behöver egentligen inte rivas. Istället finns det en chans att bitar faller av vid ett skalv, och eftersom bitarna är stora kan de döda. Därför vill Dunajtschik riva hela byggnaden och börja om på nytt - med 25 våningar också. Det skäl som anförs för detta arbete är kostnaden för jordbävningsförstärkning, men det verkliga skälet är att byggherren vill bygga en större byggnad. Det som hände på 80-talet var att byggherren bara började riva, och så var det slut. Man behövde inte fråga om lov. Men här är vi på 10-talet, och nu har allmänheten en chans att delta i diskussionen. Byggherren Mark Dunajtschik är naturligtvis rasande över att allmänheten har fått en chans att delta i diskussionen. Vi hoppas att allmänheten är överlycklig över chansen att bidra. Jag tror att Fish är här för att hjälpa till att underlätta denna diskussion. Jag är inte säker på om förslaget bara är att riva, eller om det inkluderar ett förslag till ersättning ännu. I DomPosts ledare i dag förespråkas att användningen av en ersättningsfasad av polystyren tillåts, och att Historic Places Trust bara ska dra in huvudet och sluta klaga. HPT tror förmodligen att de hellre skulle sticka ut sina ögonglober med en trubbig pinne än att tillåta en replika av polypalatset. Jag är mer orolig för Dunajtschiks meritlista - den utväxt som är IRD:s huvudkontor i form av en fettburk - det fruktansvärt dåliga Asteron House är inte ett bra prejudikat för genomtänkt och känslig integrering i stadsstrukturen. Dunajtschik är naturligtvis mer orolig för att "den galna vänstern" och "de galna" skall få komma till tals. Det är vår stad också, Mark! Vad tycker du? MarkBrandenburg 3 - 10 - 12 En framgångsrik stad är en stad som sjuder av aktivitet från människor och företag. Tomma kulturbyggnader bidrar inte till detta. Jag håller med om att byggnaden verkligen bidrar till stadens gatubilden. Människor verkar dock vara alltför fixerade vid kulturarvsbyggnader och försöka behålla dem för alltid. Denna byggnad skulle ha ersatt en äldre byggnad som, om den fortfarande stod kvar, också skulle betraktas som en kulturbyggnadsbyggnad. Den byggnaden kan mycket väl ha ersatt en tidigare byggnad som, om den fortfarande står kvar i dag, skulle betraktas som ett kulturarv. Som invånare i innerstaden är mitt problem inte att ägaren vill riva den. Det handlar om vad som ersätter den. Om de sätter upp en ny byggnad av hög kvalitet som bidrar till stadens liv och dynamik är jag helt för det. En stad fylld av tomma oekonomiska byggnader bidrar inte alls till stadens livskraft och framgång. Maximus 3 - 10 - 12 Försöker ta reda på vad som föreslås ersätta den. Eller är det nuvarande förslaget bara att riva? Argumentet måste väl vara att varje potentiell ersättare bör vara bättre än den befintliga byggnaden. Informationen om den befintliga byggnaden på HPT:s webbplats är.... sparsam. Länken har lagts till i inlägget ovan. Information om den föreslagna byggnaden finns tillgänglig hos rådet och på biblioteket. Jag har inte kommit dit ännu! Clarke 3 - 10 - 12 Jag älskar det faktum att alla som motsätter sig ett 25 våningar högt odefinierbart kontorshus som rammas genom en polystyrenpastiche av en kulturarvsfasad är "knäppa vänstermänniskor". Jag känner mig nu mycket mer bekväm med att karakterisera Dunajtschik som en arkitektoniskt il</w:t>
      </w:r>
    </w:p>
    <w:p>
      <w:r>
        <w:rPr>
          <w:b/>
          <w:color w:val="FF0000"/>
        </w:rPr>
        <w:t xml:space="preserve">id 241</w:t>
      </w:r>
    </w:p>
    <w:p>
      <w:r>
        <w:rPr>
          <w:b w:val="0"/>
        </w:rPr>
        <w:t xml:space="preserve">Jag hade en tumör stor som en fotboll och visste inte när Val Best gick till sin läkare för att få hjälp med att gå ner i vikt, men hon förväntade sig inte att hamna på operationsbordet. Val, 69, togs in på Colchester General Hospital för en försiktighetsundersökning. Föreställ er hennes chock när läkarna berättade att en tumör av fotbollsstorlek växte på en äggstock. Hon genomgick en akut operation. Fyra dagar senare lämnade hon sjukhuset med ett fotografi av sin godartade tumör som vägde 7,5 kg - ungefär 1 kg - den största tumören som tagits bort på sjukhuset på 15 år. Val, från Ivor Court, Highwoods i Colchester, säger: "Läkarna räddade mitt liv. Jag hade försökt gå ner i vikt men kunde inte gå ner i vikt. "Så när jag gick till läkaren sa han att det berörda området var lite hårt och skickade mig till sjukhuset för en skanning. "De sa till mig: 'Vi tror att det kan vara cancer' och inom två veckor var jag inne för operation." Val har återhämtat sig helt och hållet efter att ha vårdats av familjen i sitt hem. Hon säger: "Varje dag känner jag mig som en ny kvinna. Jag kallade tumören för min lilla rymdhoppare. "Det var som att vara gravid i nionde månaden, men jag visste att det inte kunde vara så i min ålder. "Jag tror att jag skulle ha brutit om den hade fortsatt att växa." Jonathan Evans-Jones, som är specialist i obstetrik och gynekologi, genomförde operationen. Han avlägsnade också ett antal elakartade cancerceller i Vals livmoder, som tidigare skanningar inte hade upptäckt. Hon sade: "Jag var nervös för vilken typ av behandling jag skulle få på sjukhuset, men all personal var fantastisk." Hon kommer att övervakas regelbundet för att se till att inga cancerceller växer tillbaka. Min fru hade en 16 cm stor cysta på äggstocken 2010. Även hon övervakas var tredje månad, men kommer nu att kontrolleras sex gånger i månaden eftersom det nu har gått två år sedan kemoterapin avslutades! För alla kvinnor där ute som genomgår behandling eller just har avslutat behandling, kolla in www.colchestercopes. org.uk som är en stödgrupp för gynekologiskt cancer som har startats av en överlevare tillsammans med min fru, mig och en cns. Vi träffas varannan onsdag i Kingsland Church ovanför Aldui's i Colchester. Lycka till Val ... och tack till läkarna som upptäckte och tog hand om cystan! Hej Val, fantastiska nyheter att denna lilla best upptäcktes och avlägsnades. Min fru hade en cysta på 16 cm på sin äggstock 2010. Även hon övervakas var tredje månad, men kommer nu till sex månadskontroller eftersom det nu har gått två år sedan kemoterapin avslutades! För alla kvinnor där ute som genomgår behandling eller just har avslutat behandling, kolla in www.colchestercopes. org.uk som är en stödgrupp för gynekologisk cancer som har startats av en överlevare tillsammans med min fru, mig och en cns. Vi träffas varannan onsdag i Kingsland Church ovanför Aldui's i Colchester. Lycka till Val ... och tack till läkarna som upptäckte och tog hand om cystan! hmedia Bra gjort Val - roligt att höra att du återhämtar dig bra. (Jag antar att detta är samma Val som täpper till brevsidan med klagomål om för hög musik i affärer) Allt som saknas i denna artikel är en bild på själva tumören...! Peace out Colcestrians Bra jobbat Val - roligt att höra att du återhämtar dig bra. (Jag antar att detta är samma Val som fyller brevsidan med klagomål om att musiken är för hög i affärerna) Allt som saknas i denna artikel är bilden av själva tumören...! Peace out Colcestrians The REAL Norm Jag är så glad att den hittades i tid. Jag känner till en annan person som genomgick en NHS-scanning i Colchester och som inte hittade celler i livmodern som senare hittades vid en privat scanningsundersökning. Om problemen kvarstår fortsätter du att gå tillbaka! Så glad att det hittades i tid. Jag känner till en annan person som fick en NHS-scanning i Colchester och som inte hittade celler i livmodern som senare hittades vid en privat scanning. Om problemen kvarstår fortsätt gå tillbaka! sunt förnuft eller inte Om cookies Vi vill att du ska tycka om ditt besök på vår webbplats. Därför använder vi cookies för att förbättra din upplevelse. Genom att stanna på vår webbplats godkänner du att vi använder cookies. Ta reda på mer om de cookies som vi använder .</w:t>
      </w:r>
    </w:p>
    <w:p>
      <w:r>
        <w:rPr>
          <w:b/>
          <w:color w:val="FF0000"/>
        </w:rPr>
        <w:t xml:space="preserve">id 242</w:t>
      </w:r>
    </w:p>
    <w:p>
      <w:r>
        <w:rPr>
          <w:b w:val="0"/>
        </w:rPr>
        <w:t xml:space="preserve">Om synoden den 7-27 oktober, eller någon annan grupp, behöver praktiskt material för sina diskussioner om mission, är följande artiklar av Hugh McMahon SSC utmärkta. Pater Hugh återvände nyligen till Irland för att bli VD för Irish Missionary Union, efter nästan 50 år i Asien. Vad det innebär att vara missionär Min sökning har gått från "Finns det fortfarande ett behov av mission?" till "Vad bör missionens nya fokus vara?" och "Var kan vi hitta exempel på denna nya inriktning?". Att fullfölja missionsuppgiften När de inhemska ledarna väl fick ansvaret kände de att deras plikt var att fortsätta och stabilisera det system de hade ärvt. Det hade inte klargjorts för dem att de förväntades ta sig ut ur sitt utländska skal och överbrygga klyftan till den bredare befolkningen genom att utveckla en kyrka som var mer anpassad till den lokala situationen. Varför denna brist på entusiasm? I över 400 år har missionärer fört en säker tro från väst till öst. Det kan vara dags för moderna missionärer att ta med sig denna tro, förfinad och förnyad, tillbaka till sina hemkyrkor och återuppväcka entusiasmen där. Fokusera på framtiden Med den dramatiska minskningen av kyrkliga och religiösa missionärsyrken är utmaningen att förbereda lekmannamissionärer för att ta en ledande roll i missionen en uppenbar angelägenhet som man ännu inte har tagit itu med Missionsinstitut - anpassar de sig till den nya verkligheten? Den nya missionssituationen är en utmaning, men den kan vara en väckarklocka för missionsinstituten snarare än deras dödsklocka. I en splittrad värld där hoppet, omsorgen om andra och respekten för det icke-materialistiska håller på att försvinna kan missionsinstituten Ad Gentes visa sitt värde Vi måste arbeta mer med vår identitet På 1980- och 90-talen drogs tiotusentals unga koreaner till kyrkan i ett sökande efter att tillfredsställa sina djupare längtan. Jag tror att endast kristendomen har svaren på detta sökande Vad hände med mission? Jag kände bara att något saknades och undrade vad det kunde vara. Det var först när jag flyttade till Kina och en ny missionssituation som jag började se var kärnan i problemet låg. Någonstans på vägen hade missionärerna avvikit från sin ursprungliga uppgift. Varför saknas det spänning? I över 400 år har missionärerna fört en säker tro från väst till öst. Det kan vara dags för moderna missionärer att ta med sig denna tro, förfinad och förnyad, tillbaka till sina hemkyrkor och återuppväcka entusiasmen där. Den nya missionssituationen är en utmaning, men den kan vara en väckarklocka för missionsinstituten snarare än deras dödsklocka. I en splittrad värld där hoppet, omsorgen om andra och respekten för det icke-materialistiska håller på att försvinna kan missionsinstituten Ad Gentes visa sitt värde Vi måste arbeta mer med vår identitet På 1980- och 90-talen drogs tiotusentals unga koreaner till kyrkan i ett sökande efter att tillfredsställa sina djupare längtan. Jag tror att endast kristendomen har svaren på detta sökande Vad hände med mission? Jag kände bara att något saknades och undrade vad det kunde vara. Det var först när jag flyttade till Kina och en ny missionssituation som jag började se var kärnan i problemet låg. Någonstans hade missionärerna avvikit från sin ursprungliga uppgift Brist på förtroende Det största hindret för evangeliets förkunnelse är bristen på förtroende hos dem som vill evangelisera. Vår utbildning var utformad för ett liv inom traditionella församlingsstrukturer. De som såg behovet av att gå utanför dessa gränser för att engagera de outredda måste hitta sin egen väg genom att pröva sig fram. Några av de mest värdefulla insikterna fick man inte från böcker utan genom att arbeta med människor En fantastisk tid att vara missionär! Det var en gång i mänsklighetens historia som transporterna övergick från hästar till motorer. Det fanns dock de som trodde att detta skedde bara för att det inte fanns tillräckligt med hästar. Vi befinner oss i ett sådant ögonblick. Minskande kallelser och mindre behov av traditionella apostolat tyder på att missionen, som vi kände till den, är slut. Men det finns en ny surr i missionskretsar om de energiska möjligheter som öppnas för kyrkan genom en bredare förståelse av missionsuppgiften. De östliga kyrkorna (som den syriska) var större och visade större mångfald genom att presentera sig på de språk och i de former som fanns i de olika länderna.</w:t>
      </w:r>
    </w:p>
    <w:p>
      <w:r>
        <w:rPr>
          <w:b/>
          <w:color w:val="FF0000"/>
        </w:rPr>
        <w:t xml:space="preserve">id 243</w:t>
      </w:r>
    </w:p>
    <w:p>
      <w:r>
        <w:rPr>
          <w:b w:val="0"/>
        </w:rPr>
        <w:t xml:space="preserve">Familjen har enligt uppgift skrivit på ett treårigt förnyat kontrakt med nätverket E! värt hela 40 miljoner dollar, men enligt affärskvinnan Kim hoppas de kunna fortsätta mycket längre än så. "Vi har alltid sagt att vi slutar när det slutar vara roligt", förklarade hon. "Vi har så roligt, så det finns egentligen ingen anledning att sluta nu." Den 31-åriga kvinnan förklarar seriens popularitet med att fansen har fäst sig känslomässigt vid familjen och avslöjade att tittarna bokstavligen växer upp med dem. "När vi först skrev på hoppades vi bara att folk inte tyckte att vi var för galna", skämtade hon, "men jag tror att de växer med oss, oavsett om de hejar på oss i en situation eller om de älskar att se Kendall och Kylie växa upp."</w:t>
      </w:r>
    </w:p>
    <w:p>
      <w:r>
        <w:rPr>
          <w:b/>
          <w:color w:val="FF0000"/>
        </w:rPr>
        <w:t xml:space="preserve">id 244</w:t>
      </w:r>
    </w:p>
    <w:p>
      <w:r>
        <w:rPr>
          <w:b w:val="0"/>
        </w:rPr>
        <w:t xml:space="preserve">Ytterligare detaljer Bästa svaret - valt av röstare Bekväma promenadskor är ett måste och du skulle bli förvånad över hur många som glömmer bort dem när de reser. Överdriv inte med att packa kläder. Det finns inga bärare på tågstationerna och du kommer att vara där i mindre än en vecka. I Frankrike är det helt acceptabelt att bära exakt samma kläder 2 eller till och med 3 dagar i rad. Jeans/byxor ska sitta bra, men inte vara överdrivet tajta. Om det blir formella middagar på kvällen skulle en finare klänning vara på sin plats, men ta reda på det i förväg (det kan vara onödigt). Om du kan skaffa en karta i förväg är det bra. Ta med en kamera också. Men håll kartan och kameran utom synhåll (ta fram dem bara när du verkligen behöver använda dem). Övriga svar (6) Jag gissar att det blir Paris eftersom det är ett vanligt resmål. Kontrollera väderleksrapporterna. Paris kan ibland vara milt fuktigt på sommaren med regn på kvällarna. Ta därför med lätta kläder som ser moderiktiga ut. Ta med ett par tröjor och en regnjacka. Om du vill ta med dig några kjolar och byxor. Gå inte ut på gatorna utan att helt och hållet föna håret och fixa det. Ta med bekväma skor, men inte för avslappnade som joggingskor. Jag vet inte om det fortfarande är så, men fransmännen använder huvudsakligen converse- eller deiselskor som fritidskläder. Glöm inte solskyddet. Ta också med dig några fina kläder som en cocktailklänning för en kväll på en fin restaurang. Om du åker till en stad som Montpellier ska du inte glömma din baddräkt eftersom stranden ligger bara 30 minuter bort. Ta med dig vårliga vita kjolar, sandaler och tubtoppar till den här platsen. Montpellier är fylld av unga universitetsstudenter &amp; det är billigare än Paris. Ta med dig några fina festkläder eftersom det finns en trevlig nattklubb för tonåringar mellan 13 och 17. Det beror på om det är norr eller söder, vädret skiljer sig verkligen åt, mycket varmare i söder. Om det är Paris du ska åka till, ta med dig massor av euro! för klädkod, bara sommarprylar egentligen, en lätt vattentät överdel också, för säkerhets skull, bonne chance!</w:t>
      </w:r>
    </w:p>
    <w:p>
      <w:r>
        <w:rPr>
          <w:b/>
          <w:color w:val="FF0000"/>
        </w:rPr>
        <w:t xml:space="preserve">id 245</w:t>
      </w:r>
    </w:p>
    <w:p>
      <w:r>
        <w:rPr>
          <w:b w:val="0"/>
        </w:rPr>
        <w:t xml:space="preserve">8:30, torsdag morgon. Jag har hörlurarna på och lyssnar på musik. Det tar ett litet tag innan jag inser att en gammal man med suddiga tatueringar på underarmarna och en platt keps talar till mig. Jag tar av mig hörlurarna . Jag: Ursäkta, vad sa du? Gubben: Jag sa att ni viktorianer borde ta av er hörlurarna så att ni kan se hur långt ner i avloppet ni är på väg. Jag gör vad jag hoppas är en accepterande blick och andas ut i enlighet med detta. Gammal kille: Allt som är fel här är vad som gick fel i min stat. Det finns två kasinon, vapenlagar och massafabriker överallt. Inga jobb för någon och en regering som bryr sig mer om pengar och stora byggnader än om sitt folk. Jag nickar. Jag: Vet du, jag är inte viktoriansk. Jag flyttade hit för bara två veckor sedan. Den gamle killen ser positivt överraskad ut och flyttar sig i sin stol. Gubben: Var kommer du ifrån? Jag: Queensland. Gubben: Jag gillar Queensland. Jag arbetade där några gånger för flera år sedan. Arbetade som slaktare i Ipswich, nära floden där. Trevligt folk i Queensland. Stort ställe. Jag: Var kommer du ifrån? Gammal kille: Tasmanien. Jag: Ahh, jag borde ha förstått det från massafabrikerna. Vad fick dig att flytta hit? Den gamle mannen: Min fru blev sjuk, så vi var tvungna att åka till sjukhuset i Alfred. Herregud, jag vet aldrig vad jag ska säga till gamla människor när de börjar prata om att dö. Varför ställde jag ens frågan? Det här är vad jag får för att prata med folk på spårvagnar. Jag: Det är synd. Det måste ha varit svårt att komma till fastlandet och hantera detta. Gammal kille: Hon är död nu. Läkarna säger att hon kvävdes av en brödbit, men hon är kines och kineser äter inte bröd. Gubben: (Jag vet inte var hon är nu. Jag var på hennes begravning. Jag var den enda jäviga personen där! Han ser ut som om han är på väg att gråta eller slå någon. Jag minns att min vän Reece berättade för mig att han brukade prata med gamla människor på sjukhuset han arbetade på, och han försökte distrahera dem när de blev upprörda. Jag vill inte känna mig ansvarig för att ha fått en gammal man att gråta på spårvagnen, så jag byter ämne. Jag: Vart ska du åka i morse? Gubben: Åh, till Alfred igen. De har insamlingar och sociala aktiviteter där, och jag ska prata om Huon Pine . Det är det enda som Tasmanien har nu, eftersom det är olagligt att hugga ner den. Det är ett av de äldsta trädslagen i världen, och det finns bara på Tasmanien. De brukade använda det till kistor, skepp och snickerier. Bara vackra saker. Spårvagnen stannar vid Exhibition Street. Gammal kille: Det här är min hållplats. Ha en trevlig dag. Jag är ledsen att jag kallade dig viktorianare. Han plockar upp sin käpp och tar sig ner för spårvagnstrappan och ut på gatan. 18.30, tisdag kväll. Melbournes notoriskt konstiga väder har levererat en storm sent på eftermiddagen, som klarnar upp i takt med att solen går ner. Det är en underbar solnedgång, och jag kliver av spårvagnen och ut på Smith Street för att ta en bild med min telefon. En förvirrad man med glögg gör samma sak, han håller en gammal Nokia-sten på armlängds avstånd medan han radar upp den lilla skärmen med den rosa och orange himlen. Han lägger märke till mig ur ögonvrån. Han öppnar bildmappen på sin telefon och plockar fram några utvalda bilder. Han har uppenbarligen fotograferat den här solnedgången i minst tio minuter och har faktiskt bättre bilder än jag. Jag säger till honom att han har rätt. Guy: Det är klart att jag har rätt. Kan du nu hålla hjulburken stadigt? Jag vill klättra upp på den för att få en ny vinkel. Han gör sig redo att ta ett flygande språng mot soptunnan, och jag tvingas att hålla mig mot den innan jag kan avslå hans begäran. Han klättrar upp med ett tjut och där står vi - en liten kvinna i byxdräkt som håller en soptunna stilla medan en vuxen man står på locket och fotograferar himlen. Jag: Kompis, jag måste släppa den här soptunnan. Jag måste gå hem. Killen: Håll ut, älskling, låt mig bara</w:t>
      </w:r>
    </w:p>
    <w:p>
      <w:r>
        <w:rPr>
          <w:b/>
          <w:color w:val="FF0000"/>
        </w:rPr>
        <w:t xml:space="preserve">id 246</w:t>
      </w:r>
    </w:p>
    <w:p>
      <w:r>
        <w:rPr>
          <w:b w:val="0"/>
        </w:rPr>
        <w:t xml:space="preserve">Fredagen den 15 februari 2008 BIGresearchs senaste undersökning om samtidiga medier visar att bloggandet blir alltmer populärt bland amerikanerna. 26 procent av alla vuxna uppger att de bloggar regelbundet eller ibland. Trots att afroamerikaner endast utgör 11,4 % av USA:s befolkning svarade 12,2 % att de regelbundet eller ibland bloggar. Medarbetare BuzzologySurveys.blogspot.com är den främsta onlineportalen med nyheter för och om den afroamerikanska konsumenten. Vårt innehåll omfattar veckovisa undersökningar för att ta pulsen på den svarta köpande allmänheten, belyser det senaste om erbjudanden om kändisstöd, affärs- och underhållningsnyheter och andra händelser från hela webben.</w:t>
      </w:r>
    </w:p>
    <w:p>
      <w:r>
        <w:rPr>
          <w:b/>
          <w:color w:val="FF0000"/>
        </w:rPr>
        <w:t xml:space="preserve">id 247</w:t>
      </w:r>
    </w:p>
    <w:p>
      <w:r>
        <w:rPr>
          <w:b w:val="0"/>
        </w:rPr>
        <w:t xml:space="preserve">Maybury presenterar en idébaserad förklaring av andra världskriget. Han fokuserar på händelserna under andra världskriget och hur vårt missförstånd av detta krig ledde till USA:s efterföljande krig, inklusive Koreakriget och Vietnamkriget, Irak-Kuwait-kriget och det krig mot terrorismen som inleddes den 11 september 2001. För att förbättra elevernas inlärningsupplevelse kan du också köpa studenternas studiehandledning för andra världskriget med titeln A Bluestocking Guide: Andra världskriget. Kan användas för kurser i världshistoria, amerikansk historia, internationella relationer, ekonomi, affärsverksamhet, finans och statsförvaltning. Detta är del två i en tvådelad serie om världskrigen. För del ett, se första världskriget: Resten av historien och hur den påverkar dig i dag.</w:t>
      </w:r>
    </w:p>
    <w:p>
      <w:r>
        <w:rPr>
          <w:b/>
          <w:color w:val="FF0000"/>
        </w:rPr>
        <w:t xml:space="preserve">id 248</w:t>
      </w:r>
    </w:p>
    <w:p>
      <w:r>
        <w:rPr>
          <w:b w:val="0"/>
        </w:rPr>
        <w:t xml:space="preserve">Skilsmässa över städning - Sluta bråka om hushållsarbetet Du har hittat din drömperson och gift dig. De första månaderna var lyckliga, och du tycker att små saker som hans sätt att lämna sina smutsiga strumpor på golvet i vardagsrummet är charmiga och gulliga. Kanske hade du till en början inget emot att hon kunde gå till sängs och gladeligen lämna en diskbänk full av smutsig disk till morgonen. Men smekmånaden är nu över och dessa små vanor hotar att driva dig till vansinne. Olika städstilar kan leda till stridigheter inom äktenskapet. Om den ena av er föredrar att allt ska vara snyggt som en nål och den andra inte tycker att det är något fel att lämna strö föremål liggande, kan bråken snabbt bryta ut. Hushållssysslorna kan visa sig vara ett större problem om ni båda är lite slappa när det gäller hushållsarbete men inte vill erkänna det. När skulden börjar flyga och personliga förolämpningar om era respektive mödrar slås ut kan ni börja tänka att äktenskapet var ett misstag. Det finns många giltiga skäl till att skilja sig, men ni bör inte komma till skott och bråka om städning. Det finns bättre saker att bråka om än hans strumpor på golvet, som den gången han gav dig en billig brödrost på er årsdag. Sluta bråka om hushållsarbetet och ta beslutet att ta in ett städföretag. Med en städfirma som plockar upp strumporna och skrubbar badrummen kan ni ägna er åt att fokusera på de saker ni älskade med varandra. De där irriterande små vanorna kommer fortfarande att finnas kvar, men ni kommer inte längre att bli upprörda av dem. Om ni båda är lite slarviga kommer era vänner aldrig att få veta er lyckliga lilla hemlighet. Ni kan tillbringa ert äktenskapliga liv med att bråka om disken, vem som ska dammsuga och vem som städade fågelbajs från fönstren förra veckan. Problemet är att detta bara leder till förolämpningar inom familjen, intensiva gräl och dammsugare i födelsedagspresent. Undvik problemen och argumenten genom att lita på att ett städföretag sköter hushållsarbetet. Förolämpningarna om varandras familjer kan fortsätta, men förhoppningsvis kommer det inte att finnas några dammdukar eller kvastar som packas in för de speciella tillfällen som är mer avsedda för middagar ute och diamanter. Det kommer säkerligen att göra ert hem trevligare och det kanske räddar ert äktenskap.</w:t>
      </w:r>
    </w:p>
    <w:p>
      <w:r>
        <w:rPr>
          <w:b/>
          <w:color w:val="FF0000"/>
        </w:rPr>
        <w:t xml:space="preserve">id 249</w:t>
      </w:r>
    </w:p>
    <w:p>
      <w:r>
        <w:rPr>
          <w:b w:val="0"/>
        </w:rPr>
        <w:t xml:space="preserve">What Was I Supposed To Be lyrics Ray Boltz What Was I Supposed To Be lyrics Jesus vandrade på jorden, vid Galileas stränder, Han sa till sina lärjungar: "Låt de små barnen komma till mig" Jag undrar om vi i himlen kommer att se små barn som frågar: "What Was I Supposed To Be". Refräng Vad skulle jag vara, vad skulle mina ögon se, och varför smakade jag döden innan jag ens drog ett andetag, lade mitt huvud vid min mammas bröst för att sova. Åh Jesus, Chorus Skulle jag bli en profet som användes i tjänsten, en läkare som skulle hitta ett botemedel mot någon fruktansvärd sjukdom, även om jag hade fötts ofullkomlig Varför kunde inte mina föräldrar se att jag skulle ha blivit perfekt när du kom tillbaka för mig? Oh Jesus Chorus Oh Jesus, what was I supposed to be, Oh Jesus, what was I supposed to be [ Lyrics from: http://www.lyricsmode.com/lyrics/r/ray_b\\... ]</w:t>
      </w:r>
    </w:p>
    <w:p>
      <w:r>
        <w:rPr>
          <w:b/>
          <w:color w:val="FF0000"/>
        </w:rPr>
        <w:t xml:space="preserve">id 250</w:t>
      </w:r>
    </w:p>
    <w:p>
      <w:r>
        <w:rPr>
          <w:b w:val="0"/>
        </w:rPr>
        <w:t xml:space="preserve">Sedan barnsben har jag vuxit upp i de mest skyddade och slutna miljöerna. Vare sig det handlar om att gå i små privata grundskolor, först i Karachis livliga stadsdelar och sedan i de lugna kvarteren i Sana'a, eller om att tillbringa mina gymnasieår bland en tätt sammansvetsad grupp vänner i en förortsstad i Kanada, har jag alltid varit en uppskattad, märkbar och erkänd del av ett litet samhälle. Att vara en del av sådana nära sammanhängande samhällen var definitivt en välsignelse, för det motiverade mig att utmärka mig bland andra och att samarbeta nära med dem för att skapa en sann familjekänsla. Det är därför som min senaste flytt till ett universitet med 20 000 studenter i den livliga staden Philadelphia har varit mer än bara en flytt av städer och utbildningsinstitutioner: det har varit en hel ramförändring av samhällsuppfattningen. Jag brukade till en början vara fascinerad av det urbana stadslivet och brukade glamourisera storstädernas livlighet och energi. Nu har jag dock insett att just denna energi använder människan som bränslekälla, och den vet verkligen hur den ska dränera oss. Att se tusentals olika människor varje dag, packade i tunnelbanor, som slukar stora koppar kaffe för att hålla sig vakna trots sin trötthet, som om drycken var ett livsuppehållande system, och som rusar till jobbet som mekaniserade robotar på sina förprogrammerade 9-5 arbetsrutiner fyllde mig med en känsla av meningslöshet och meningslöshet. Jag fick en stark bild av att vi var som myror i en gigantisk koloni, där den enskilde bara var en av miljonen arbetarmyror - lätt utbytbara, värdelösa och oigenkännliga. Oavsett hur framgångsrik eller uppskattad jag var hemma, är jag nu bara en myra bland en mängd andra lika begåvade myror. Alla prestationer, milstolpar eller framsteg som jag skulle kunna göra i ett sådant samhälle kommer att vara helt och hållet dvärglika i förhållande till den enorma omfattningen av det befolkningsurval bland vilket jag inte är något mer än en ren statistik. Jag anser att denna samhällsram tjänar som grund för ett ökat individuellt missnöje. Jag är dock övertygad om att lösningen på detta problem är anmärkningsvärt enkel. Allt som krävs för att göra en persons dag till en bra dag är att inspirera dem genom att uppskatta de vardagliga saker som de kanske gör för dig. Att säga ett enkelt "tack" - bara två ord - kan ha en mycket djupgående effekt. Det kan förmedla budskapet att individens ansträngningar värderas och erkänns, trots det stora antalet människor runt omkring honom eller henne. Även att ge något så subtilt som ett leende av tacksamhet kan göra oss annorlunda än de myrstackar jag tidigare talade om, och kan införa positivitet i ett samhälle som lider av akut apati. Vi klagar ofta på att vi får dålig service på restauranger, i affärer och på andra ställen, men om vi ser till baksidan så är vi bland de tusentals som får service varje dag, och om vi inte introducerar en genuin känsla av mänskliga känslor och uppskattning för de mödor som de anställda genomgår för att betjäna oss (även om det kan vara i den minsta interaktion), så bör vi vara beredda på att förvänta oss ett robotiserat, meningslöst utbyte. Och vad synd det skulle vara. Jag har alltid älskat talesättet "Aspire to inspirire before you expire". Våra liv är flyktiga och kortlivade, och om vi försöker fokusera enbart på att tillfredsställa oss själva under denna flyktiga period kommer vi bara att bli besvikna när vi ser oss själva misslyckade jämfört med de tusentals, om inte miljontals, människor som är bättre än vi. Om vi däremot gör det till vårt mål att inspirera och motivera andra kommer vi inte bara att lämna ett arv efter oss när vi oundvikligen lämnar oss, utan vi kommer också att lära oss att uppskatta våra egna talanger i stället för att hopplöst och frustrerande tävla med dem som är bättre än vi (och talangstegen har oändligt många steg om man vill klättra till toppen). Viktigast av allt är att vi genom att göra detta kommer att ingjuta en känsla av ett omtänksamt samhälle som trots sin storlek - oavsett om det är så litet som Sana'a eller så stort som Philadelphia eller New York - ändå kommer att få människor att känna sig uppskattade, uppmärksammade och erkända. -O.M.A. Ansvarsfriskrivning *De åsikter som presenteras i artiklarna återspeglar inte nödvändigtvis de åsikter som Keeping it Halal har. De är författarens egna åsikter. *Inget innehåll får reproduceras eller ändras utan uttryckligt skriftligt tillstånd från KIH:s verkställande organ. Kommentarer Kommentarer som innehåller</w:t>
      </w:r>
    </w:p>
    <w:p>
      <w:r>
        <w:rPr>
          <w:b/>
          <w:color w:val="FF0000"/>
        </w:rPr>
        <w:t xml:space="preserve">id 251</w:t>
      </w:r>
    </w:p>
    <w:p>
      <w:r>
        <w:rPr>
          <w:b w:val="0"/>
        </w:rPr>
        <w:t xml:space="preserve">Fotbollsöverföringar i Premier League i England Engelska Premier League anses allmänt vara den starkaste fotbollstävlingen i världen och är därför en riktig magnet för fotbollsfans överallt. Med Chelsea, Manchester United, Liverpool och Arsenal som slåss om titeln varje säsong, och klubbar som Tottenham och Manchester City som närmar sig de fyra stora, verkar varje Premier League-kampanj vara ännu mer intressant än den förra. Med det sagt kommer du att bli glad att höra att sidan English Premier League Transfers hjälper dig att hålla dig uppdaterad om de senaste fotbollsövergångarna från Englands högsta liga, med till och med övergångssummor som visas där det finns tillgängligt. Medan titelrivalerna försöker lägga till några fler kvalitetsspelare utan att rubba balansen i truppen, siktar de mindre sidorna och särskilt de uppflyttade lagen på kvantitet såväl som kvalitet, men du kan vara säker på att alla fotbollsöverföringar kommer att visas i det här avsnittet så snart de har blivit officiellt bekräftade. Oavsett om du är en fotbollsbettingentusiast och vill veta hur Premier League-klubbarna har klarat sig under det senaste transferfönstret eller om du bara vill hålla dig uppdaterad om den senaste utvecklingen från världens bästa liga, finns det stor chans att du hittar vad du söker i det som är en mycket populär sektion på vår webbplats. Överföringar från spanska La Liga och italienska Serie A listas i separata sektioner, precis som resten av Europas senaste erbjudanden, vilket innebär att fotbollsöverföringar från din favoritfotbollstävling bara är ett klick bort. Sidan med engelska Premier League-överföringar täcker inte bara köp, utan även gratisöverföringar och låneaffärer, och visar den berörda spelaren, hans nationalitet, hans gamla och nya klubb samt priset för överföringen om det finns tillgängligt. Premier League-klubbarna väljer ofta att inte avslöja den överenskomna övergångssumman, så dessa typer av affärer kommer att betraktas som icke offentliggjorda. Medan spelare med kontrakt endast får byta klubb inom sommar- och vintertransferfönstren kan fotbollsspelare utan kontrakt byta klubb när som helst under säsongen, medan vissa låneaffärer också kan genomföras utanför transferfönstren. Nödlånen kan endast genomföras om klubben får tillstånd av Premier League.</w:t>
      </w:r>
    </w:p>
    <w:p>
      <w:r>
        <w:rPr>
          <w:b/>
          <w:color w:val="FF0000"/>
        </w:rPr>
        <w:t xml:space="preserve">id 252</w:t>
      </w:r>
    </w:p>
    <w:p>
      <w:r>
        <w:rPr>
          <w:b w:val="0"/>
        </w:rPr>
        <w:t xml:space="preserve">Rättigheter mellan män och kvinnor i islamisk familjelagstiftning SISTERS IN ISLAM, en av de muslimska organisationerna, har protesterat kraftigt mot att den malaysiska senaten nyligen antog lagförslaget om islamisk familjelagstiftning (federala territorier) (ändring) från 2005. Till ilska för malaysiska medborgare av alla trosriktningar, både kvinnor och män, har regeringen den 23 december 2005 antagit ett lagförslag som heter Islamic Family Law (Federal Territories) (Amendment) Bill 2005 [ 1 ] . Lagförslaget antogs enhälligt trots häftiga invändningar från flera kvinnogrupper och allvarliga invändningar från minst 12 kvinnliga senatorer. De anser att de muslimska kvinnornas rättigheter har minskat avsevärt och pekar på fem stora invändningar mot lagförslaget [ 2 ] . På grundval av protesterna har många forskare engagerat sig för att jämföra och analysera gifta pars rättigheter enligt den islamiska familjelagen. Resultaten visade att makarnas rättigheter kan delas in i tre delar, nämligen före äktenskapet, under äktenskapet och efter skilsmässan. En analys av den islamiska familjelagen (Federal Territory) från 1984 visade att fruar fick fler rättigheter än män [ 3 ] . I övrigt har man i forskningen också identifierat flera rättigheter som inte ingår i Syariah-lagstiftningen men som införts i den islamiska familjelagen. De flesta kvinnor ifrågasätter effektiviteten hos de religiösa institutionerna, den islamiska familjelagstiftningen och syariadomstolarna när det gäller att genomföra det islamiska lagförslaget, eftersom det anses vara till männens fördel. Om kvinnorna funderar lite längre kan man dock konstatera att de funktioner som den internationella lagen om familjeförhållanden har i verkligheten gynnar kvinnor framför män. Kvinnors verkliga fiende är okunskap om sina egna rättigheter och skyldigheter. Enligt de islamiska juristerna eller fuqaha har en make och en hustru nästan samma rättigheter. Enligt den islamiska familjelagstiftningen i Malaysia har hustrurna fler rättigheter när det gäller makarnas egendom, t.ex. underhåll (nafkah), obligatorisk betalning för äktenskapet (mahar), tröstgåva (mut??ah), iddah och andra rättigheter som fastställts i en lag. Detta beror på att enligt islamisk rättspraxis eller fiqh är mäns rättigheter inriktade på hustruns lydnad. Detta kan visas i fallet Maimunah Inalhage mot Abdullah Bin Hussin. Före äktenskapet Mäns rättigheter före äktenskapet är vigsel, samtycke, trolovning och polygami. Kvinnans rättigheter före äktenskapet är vigsel, samtycke, trolovning och samtycke till polygami. A Under äktenskapet Mäns rättigheter under äktenskapet är skilsmässa genom talaq eller genom beslut, återupptagande av äktenskapliga relationer eller ruju??, lydnad och olydnad. Kvinnans rättigheter under äktenskapet är mahar, ta??liq, underhåll (nafkah), skilsmässa genom talaq eller genom beslut, khul??? skilsmässa eller cerai tebus talaq, återupptagande av äktenskapliga relationer eller ruju??, skilsmässa enligt ta??liq eller stipulation (avsnitt 50), upplösning av äktenskapet eller fasakh (avsnitt 52), dödsfallspresumtion, återupptagande av samboförhållande, övergivande av hustru, misshandel av hustru och underlåtenhet att skipa rättvisan mot hustru. Mannen kan skilja sig genom talaq. Denna lag ger en man rätt att skilja sig från sin hustru, men han måste lämna in en ansökan tillsammans med en lagstadgad förklaring till domstolen. Uppgifterna i förklaringen är uppgifter om äktenskapet, uppgifter som ger domstolen befogenhet enligt avsnitt 45, uppgifter om eventuella tidigare äktenskapsmål, en redogörelse för skälen till att man önskar skilsmässa, en redogörelse för försök till försoning, villkoren för eventuella avtal om underhåll och boende, vård och omsorg om äktenskapets barn samt uppgifter om det beslut som begärs enligt avsnitt 47. Även om det är mannens rättighet att uttala talaq, kan det enligt detta lagförslag endast ske med domstolens tillstånd enligt avsnitt 45. Detta för att förhindra att talaq missbrukas mot kvinnor eller hustrur. Vid en eller två talaq kan mannen och hustrun återuppta de äktenskapliga förbindelserna inom iddah och de kan återgå till att bo tillsammans. När iddah-perioden har upphört är denna rättighet ogiltig och de måste utföra en ny aqad eller ett nytt kontrakt. Paret måste anmäla sig till äktenskapsregistret för ytterligare åtgärder enligt avsnitt 51. Under talaq raji??I iddah-perioden betraktas paret fortfarande som man och hustru. Mannen måste därför återuppta sitt ansvar för hustruns rättigheter, t.ex. att ge underhåll eller nafkah, och hustrun får inte lämna huset förrän iddah-perioden är slut eller annars lämna huset av rädsla för misshandel. Hustrun kan dock lämna huset med rättens tillstånd eller på order av domstolen. O</w:t>
      </w:r>
    </w:p>
    <w:p>
      <w:r>
        <w:rPr>
          <w:b/>
          <w:color w:val="FF0000"/>
        </w:rPr>
        <w:t xml:space="preserve">id 253</w:t>
      </w:r>
    </w:p>
    <w:p>
      <w:r>
        <w:rPr>
          <w:b w:val="0"/>
        </w:rPr>
        <w:t xml:space="preserve">Men journaliststudenter visar vad hon anser vara en brist på vilja att lära sig JavaScript, HTML, CSS och andra verktyg för att berätta en historia på en webbsida, snarare än på förstasidan, skriver Mulligan i Nieman Journalism Lab-bloggen. Det har förmodligen aldrig varit lättare för studenter i alla åldrar att lära sig att koda - det finns gratis eller nästan gratis online-kurser från Codecademy , MIT/Harvard EdX-programmet eller Coursera . Men Mulligans rekommendation är att journalistskolor måste integrera dessa kodningskurser - eller åtminstone lära studenterna om hur webbsidor hanterar eller återger sina berättelser - i den grundläggande läroplanen för journalistik. Mulligan skrev: Vi måste förnya våra kursplaner och verkligen se över vad vi lär våra studenter. Att lära sig eller behärska specifik programvara är inte en lämplig förberedelse för våra framtida journalister för en framgångsrik karriär som sträcker sig över hela livet. Ingen kan lära sig digitalt berättande på en termin. Att behärska Dreamweaver och Flash är inte särskilt framtidsinriktat, och att ha en enda kurs på mellannivå i "onlinejournalistik" som erbjuds som valbart ämne gör mer skada än nytta. Vi borde lära ut kod i alla våra journalistkurser - varje termin, varje år, fram till examen. Det är vårt jobb som utbildare att undanröja rädslan för att lära sig, en rädsla som är notoriskt vanlig bland journalister. HTML är inte magiskt. Att skriva kod är inget trolleri; det är bara hårt arbete. Att lära sig programmera kommer inte att rädda journalistiken och kommer förmodligen inte att förändra vårt sätt att skriva våra artiklar. Det är dock mycket roligare att vara journalist på webben när man väl har förstått "hur datorer läser och förstår vårt innehåll". Det som är lite förvånande, enligt min mening, är den motvilja hon ser bland unga blivande journalister att lära sig dessa färdigheter. Enligt vad jag har sett under de senaste åren är många unga reportrar imponerande skickliga i dessa färdigheter. Det är de äldre (ahem) som har svårt för kodning. Men så här är det: Även nördar kan lära sig. Och om de vill behålla sin anställning kommer de att göra det. Som du säger är det svårt att lära sig kodning (liksom att lära sig andra språk), särskilt för äldre människor. Jag var på den brittiska vetenskapsfestivalen och lyssnade på ett föredrag om aktivt lärande (som på andra håll kanske kallas för designtänkande) och jag undrar om den starka benägenheten att lägga till programmering på den ständigt växande listan över vad som bör läras ut i skolan beror på att det är en framgångsrik verksamhet, att överklassen känner att de kan hänvisa till den utan att vara rädda och att de kan ställa frågor om detaljer när de får tips om saken från Johnny, och att den politiska klassen i Förenade kungariket har gått över till Google. Utbildning handlar om mode, och när Philosophy@nursery infördes blev det inte någon stor framgång eftersom folk kunde se att detta var roligt men ytligt. Fördelen med datavetenskap är att det alltid finns något att titta på (för att missköta Tom Hanks på Yale 2011 Commencement), någon annans program att kontrollera - så ja, jag stöder idén eftersom det inte finns något värre än att en student säger "jag har tråkigt". Samma sak gäller för alla. Att lära sig koda blir lika viktigt som att skriva och tala. Mycket arbete har övergått till datorer och detta är bara en början. Därför måste vi alla veta hur man kommunicerar med datorer för att få våra saker gjorda... Tack Nick... Jag tror faktiskt att det finns en efterfrågan på både grundläggande kodning (html etc.) och en ännu större efterfrågan på mer specialiserade färdigheter som dataanalys ..... Jag är inte säker på att någon publikation har råd att utbilda sina reportrar till datavetare, men det finns en medelväg där, eller hur? Jag tvivlar inte på nyttan av en sådan kompetens för journalister, eller till och med för befolkningen i stort. Men behovet är något mildrat av de många CMS som finns (WordPress, Buddypress, Joomla, Drupal). Kodning för appar kommer snabbt att bli lika viktigt som kodning för webben. Det förstnämnda borde redan läras ut i junior high och uppåt, IMHO. Detta är den mest galna idé jag någonsin har hört. Jag antar att alla borde lära sig att bli mekaniker för att laga sin bil och alla borde lära sig kirurgiska färdigheter för att kunna operera sina inre sår. Vi kanske borde lära oss lite mekanisk och elektrisk teknik nästa gång vår diskmaskin går sönder. Programmerare borde bygga applikationer för journalister så att de inte behöver koda, utan kan använda appen för att skapa och publicera innehåll i vilket format som helst. Problemet här är att programvaruprogrammerare inte gör sitt jobb. Deras jobb är att koda så att</w:t>
      </w:r>
    </w:p>
    <w:p>
      <w:r>
        <w:rPr>
          <w:b/>
          <w:color w:val="FF0000"/>
        </w:rPr>
        <w:t xml:space="preserve">id 254</w:t>
      </w:r>
    </w:p>
    <w:p>
      <w:r>
        <w:rPr>
          <w:b w:val="0"/>
        </w:rPr>
        <w:t xml:space="preserve">14 oktober 2009 för den som har allt Den berömda Neiman Marcus julbok är tillbaka och eftersom vi befinner oss i en lågkonjunktur hävdar de att majoriteten av gåvorna är under 250 dollar. Det betyder förstås inte att de har släppt sin kategori "fantasi"... inte alls. Låt oss ta en titt. För dem som beter sig som barn finns det här: En cupcake-bil. Precis vad alla behöver. För bara 25 000 dollar är det ett fynd! Oroa dig inte om du köper en till barnen, den toppar på 7mph. För den litterära gruppen har vi en kväll på Algonquin: En kväll på Algonquin med en grupp utvalda författare kan bli din för 200 000 dollar. Men oroa dig inte, intäkterna från denna gåva går direkt till välgörenhet. Du får en kväll att minnas samtidigt som du ser till att miljontals barn lär sig att älska det skrivna ordet. Om du inte har råd med prislappen kan du naturligtvis alltid donera det du har råd med direkt till First Book. Och för dem som inte står ut med trafiken? Låt oss ge dem ett flygplan: Varför inte? För 250 000 dollar kan du få ett tvåsitsigt "sportfordon för luften" som är perfekt för honom och henne. Det kan lyfta och landa på vatten om det behövs och naturligtvis får ni båda också lektioner för er FAA-licens.</w:t>
      </w:r>
    </w:p>
    <w:p>
      <w:r>
        <w:rPr>
          <w:b/>
          <w:color w:val="FF0000"/>
        </w:rPr>
        <w:t xml:space="preserve">id 255</w:t>
      </w:r>
    </w:p>
    <w:p>
      <w:r>
        <w:rPr>
          <w:b w:val="0"/>
        </w:rPr>
        <w:t xml:space="preserve">Sök i canberratimes: Sök i: Terry Pratchett sitter på ett hotellrum i centrala London och ser ut som en liten, spetsig och skäggig trollkarl. Han börjar haltande, med en mild frost kring sina ord. När han sedan värmer upp med berättelser om den mer sjaskiga sidan av det viktorianska livet (ämnet för hans senaste roman för unga vuxna, Dodger) och hans ständigt försenade försök att skriva sina memoarer (arbetsnamn: A Life in Footnotes ) genomgår han en nästan fysisk förvandling. När han minns hur han som pojke kom in i science fiction (via en porrbutik som drevs av en gammal vän) och reflekterar över sin produktiva produktion trots att han har diagnostiserats med en sällsynt form av Alzheimers (en samling noveller som sträcker sig över hela hans karriär, A Blink of the Screen , släpptes några veckor efter Dodger), framstår han som positivt ungdomlig: skarp, ironisk, glittrig och busig. Fantasin får honom att ticka. Han läser den, skriver den och pratar om den. Han har skapat rikligt komiska SF-universer under de senaste fyra decennierna, främst i Discworld-romanserien, för vilken han har skapat ett eget lexikon, men också i en mängd barnböcker och samarbeten med Neil Gaiman och Stephen Baxter. Hittills har 50 av dem varit bästsäljare, några har anpassats för scen och film, andra har gett honom priser, bland annat Carnegie-medaljen, och en läsarskara på över 80 miljoner läsare. Fantasy var en mycket tidig kallelse. Det var det som tog honom till porrbutiken i Beaconsfield, Buckinghamshire, när han var 12 år gammal. På den tiden var fantasy och SF obskyra undergenrer. ''Alla butiker som sålde det fanns i storstäderna, men även då fanns de i samma område som porr'', säger han. ''I High Wycombe fanns det ett litet skjul som var ett bibliotek som drevs av en mycket trevlig gammal dam i svart klänning som serverade dig koppar te och som hade en samling av ögonglödande porr. Hon hade allt bakom ett par pärlgardiner. Jag skulle gå in där för fantasin och jag skulle se att herrarna i regnrockar på de övre nivåerna i butiken var något rosa. Hon hade massor av underbar, begagnad brittisk och amerikansk SF och fantasy. Jag gick i gymnasiet och jag minns att jag tänkte runt all denna porr: "Det här är en Harry Harrison [SF-författare] som jag aldrig har sett förut". Det är nördistgenen. Den gamla damen gillade mig som sin "kosher"-kund, så hon hade saker åt mig på sidan. En dag var jag där inne själv och gick igenom den låda med böcker som hon hade sparat åt mig, när en civilklädd polis kom in. Han pekade fientligt på mig och sa "Vad gör han här?" Jag kommer aldrig att glömma hennes ansikte. Hon tog upp ett exemplar av Robert A Heinleins Stranger in a Strange Land och sade: "Ondska åt den som tänker ont". Mannen mumlade och gick. ''Denna anekdot, med all sin Benny Hill-cum-SF-komik, är en teaser från Pratchetts halvt skrivna memoarer. På senare tid har han dock fokuserat på att förvandla historien till ett alternativt SF-universum. I Dodger, en äventyrsfantasy inspirerad av Charles Dickens karaktär Artful Dodger, reser huvudpersonen genom det viktorianska Londons kloaker och smutsiga sidogator och möter inte bara en underklass som försöker överleva, utan även Henry Mayhew, Disraeli och ''Charlie'' [Dickens] på vägen. '' Dodger är en fantasi som bygger på en verklighet. Detta är en historisk fantasi och absolut inte en historisk roman'', konstaterar han. Hans omfattande forskning om periodens konstiga och knasiga sidor har till och med inkommit i Discworld. ''Jag hade forskat om det gamla London under lång tid eftersom det också är väldigt användbart för Discworld. Där har man också en väldigt grottlig men också väldigt mäktig stad. ''Publiceringen av Dodger kommer i rätt tid, eftersom den sammanfaller med Dickens tvåhundraårsjubileum. Vad tycker han om de många anpassningarna av Dickens romaner - Great Expectations är den senaste i raden? Jag skulle inte gå i strid med den här, men jag förstår inte varför man behöver göra det.</w:t>
      </w:r>
    </w:p>
    <w:p>
      <w:r>
        <w:rPr>
          <w:b/>
          <w:color w:val="FF0000"/>
        </w:rPr>
        <w:t xml:space="preserve">id 256</w:t>
      </w:r>
    </w:p>
    <w:p>
      <w:r>
        <w:rPr>
          <w:b w:val="0"/>
        </w:rPr>
        <w:t xml:space="preserve">Posted by timothy on Sunday September 09, @05:36PM from the but-omg-mars dept. astroengine skriver "Tidiga Mars kan inte ha varit så varm eller våt som forskarna misstänker, en upptäckt som skulle kunna påverka sannolikheten för att den röda planeten var kapabel att utveckla liv vid den tid då det började på jorden. I en ny studie presenteras en alternativ förklaring till förekomsten av Mars gamla lermineraler , som på jorden oftast är ett resultat av att vatten reagerar kemiskt med berg under långa tidsperioder. Processen tros vara en startpunkt för livet." Men även med Mars Rover eller till och med med människor där... Vetenskapen behöver en hypotes och en plan för att eventuellt testa den. Om vi bara antar att lera = vatten. Vi ser lera och säger att det finns vatten. Vi testar bara om det finns lera. Men om det finns en hypotes om att lera kan bildas utan vatten kan det finnas vissa skillnader som man kanske vill gräva lite längre och testa. Detta är ingen nyhet, men det vetenskapliga etablissemanget som får budgetar för att genomföra rymdforskning säljer oss Mars eftersom de vet att det är genomförbart inom ramen för nuvarande budgetar och teknik. Mars är i stort sett alldeles för torr och har varit det. Den saknar också en magnetosfär och trots *en enda liten plattan* inga tecken på tidigare storskalig plattektonik. Mars är säkert intressant, men det skulle vara trevligt att också ha en riktig bas på Luna för att bygga ett fordon som kan ta oss till Mars och för att testa tekniker som syftar till att skicka människor till Mars. Europa och till och med Venus förtjänar också uppmärksamhet, men det verkar som om Mars ligger i vår bekvämlighetszon så vi fortsätter att åka tillbaka.... Jag skulle också mycket hellre se en satsning på månen. Den är tillräckligt nära för att vi ska kunna skicka utrustning, människor och förnödenheter i syfte att etablera ett fotfäste i rymden. Jag tror att det skulle ta flera år att komma till den punkt där vi har en betydande närvaro där, men att ha den reducerade atmosfären och den reducerade gravitationsmiljön skulle troligen främja vår kapacitet betydligt mer än att spekulera i hur mycket vatten Mars hade förr i tiden. Det finns inte mycket på månen som är användbart. Det är långt ifrån praktiskt möjligt att bryta material någonstans utanför jorden. Om du vill bygga en överföringsstation, gör det i omloppsbana (som LEO, precis vad ISS gör). Personligen skulle jag vilja att vi spenderade mer pengar och tid på de jovianska satelliterna, men å andra sidan skulle jag vilja att Nasa får spendera mer pengar - mycket mer pengar. Med den nuvarande pyttelilla takt som vi finansierar rymdforskning kan man verkligen inte förvänta sig att kunna genomföra något större utforskningsmål. Just nu gör vi bara enkla och billiga saker (relativt sett) och hoppas att finansieringssituationen blir bättre. Man kan säkert argumentera hela dagen om huruvida det är ett lämpligt mål för ett land eller inte, men man kommer inte att komma särskilt långt med den nickel- och myntstrategi som vi för närvarande använder. Det är inte så att JPL inte gör bra vetenskap - och med tanke på de ekonomiska begränsningar som de arbetar inom har de gjort ett fantastiskt arbete, men för att verkligen besvara många av de frågor som vi ställer och för att göra det möjligt för oss att ens tänka på att ta resurser från rymden, gör vi inte det. Jag håller helt med om att vi ska vara försiktiga. Jag föreslog inte att vi skulle utvinna resurser från månen. Min användning av månen är att ge oss en stabil struktur att bygga en bas på. ISS är en fantastisk idé, men vi begränsar vår exponering för rymden genom att bara skicka förnödenheter och utrustning till samma plats utan att någonsin nå längre. Rymdfärjeprogrammet var definitivt en framgång om man är villig att begränsa sina mål till att bara titta ner på jorden i vördnad. Hade vi ägnat de 135 uppdragen åt att driva på mot FWIW, en far- eller morförälder eller så klagade på att rymdprogrammet var lika underfinansierat som utbildning. Det vill säga, våra prioriteringar är sådana att de viktigaste framtida aktiviteterna är underfinansierade (eller så har jag förstått det). Å andra sidan är jag inte övertygad om att omloppsbana är en så bra plats att bygga saker på förrän efter att vi har fångat en asteroid eller byggt en katapult på månen. Det finns inga material där att bygga från, och att lyfta allt från jorden är oerhört dyrt. Jag antar att en rymdhiss skulle kunna lösa detta, men det är inte bara 400 km. Det är 400 km + omloppshastighet. När man väl har uppnått det behöver man inte längre någon stor bränsleslukande motor.</w:t>
      </w:r>
    </w:p>
    <w:p>
      <w:r>
        <w:rPr>
          <w:b/>
          <w:color w:val="FF0000"/>
        </w:rPr>
        <w:t xml:space="preserve">id 257</w:t>
      </w:r>
    </w:p>
    <w:p>
      <w:r>
        <w:rPr>
          <w:b w:val="0"/>
        </w:rPr>
        <w:t xml:space="preserve">Vi har 8 klubbar i Auckland och en i Hamilton. Klicka på Hitta ditt lokala Y för att hitta den klubb som ligger närmast dig. 2.  Får jag använda mer än en Y-Fitness Club? Ja, vårt medlemskap med Y-Fitness Club Card ger dig friheten att utnyttja alla Y-Fitness Clubs i Auckland och Hamilton. Klicka på Medlemskapsalternativ för att få mer information. Varje klubb har sina egna individuella öppnings- och stängningstider. Besök sidorna med Y-Fitness-klubbarna här 4.  Vilka typer av medlemskap erbjuder ni? Y-Fitness erbjuder ett antal medlemskapsalternativ som är skräddarsydda för att passa din livsstil och budget. Om du vill ha information om lokala priser eller specialerbjudanden kan du klicka på Y-Fitness Enquiry eller ringa din närmaste klubb för att boka tid för ett besök. För mer information om de olika alternativen klicka på medlemskapsalternativ 5.  Vad ingår i mitt medlemskap? Det finns många fördelar med att bli medlem i Y-Fitness, den viktigaste är att vi bryr oss om att du ska få de resultat och det stöd du behöver för att nå dina mål. Det innebär att vi verkligen tar oss tid att ta hand om dig och ger dig en fullständig introduktion, konsultation, program och uppföljningsmöten när du går med i programmet, samt ett nytt program var 6-8:e vecka - allt ingår i ditt medlemskap! Allt detta är en del av vårt "Stick with it"-program för nya medlemmar, för att få dig att komma igång och hålla dig igång. Du får också obegränsad tillgång till fitnesscenter, gruppträningsklasser, Zumbar och medlemmarnas evenemang och utmaningar, allt för att göra det roligt och motiverande för dig! 6.  Måste jag ha en introduktion till gymmet? Y-Fitness erbjuder en fullständig gymintroduktion för nya medlemmar, men om du är säker på att använda gymmet och har varit medlem tidigare och vill "göra din egen grej" så är vi nöjda med det. Det som fungerar för dig och gör din träning rolig, men om du fastnar eller behöver lite extra motivation hjälper vi dig gärna! 7.  Hur länge måste jag vara med och hur snart kan jag börja? Vi erbjuder en mängd olika medlemskapsalternativ, allt från vårt "No Ties"-alternativ som innebär att du kan ha ett flexibelt slutdatum så länge du ger oss 30 dagars varsel, eller så kan du få fördelarna med ett rabatterat pris om du går med i 12 månader. Det är ditt val. Börja nu! Vi kan normalt starta ditt medlemskap samma dag eller så snart vi kan boka in dig för en konsultation med en av våra registrerade tränare, vilket normalt är inom en eller två dagar efter anslutningen. 8.  Hur ansluter jag mig och kan jag ansluta mig online? Du kan nu också gå med online, vilket gör det väldigt enkelt att komma igång, klicka här för att gå vidare till länken med onlinealternativ Gå med online nu . Vi kommer sedan att kontakta dig för att bestämma en tid för din första konsultation med en tränare för att komma igång. 9.  Kan jag betala med autogiro och hur ofta kan jag betala? Ja, vi erbjuder ett prisvärt alternativ genom små regelbundna betalningar via autogiro. DD-medlemskapet gör det möjligt för dig att betala när det passar dig, oavsett om det är veckovis, varannan vecka, varannan vecka eller månadsvis för att anpassa sig till ditt löneprogram. 10. Vad måste jag ha på mig? Y-Fitness handlar om att känna sig bekväm och en plats där du kan vara dig själv, så du behöver inte ha på dig de senaste fitnesstrenderna! Allt vi ber dig om är att du bär bekväma träningskläder, använder deodorant och tar med dig en handduk och en vattenflaska för att hålla dig våt. Du behöver också lämpliga träningsskor med stängda tår av hälso- och säkerhetsskäl. 11. När är den bästa tiden att träna? Detta handlar om vad som fungerar bäst för dig. De flesta brukar träna först på morgonen, vid lunchtid eller direkt efter jobbet, men det är viktigt att göra det som passar bäst in i din dagliga rutin, så att det blir en vana och du håller fast vid det. Dessa är de mest populära tiderna i fitnesscentren, så om du föredrar en lugnare tid och du har möjlighet att göra det, prova då ett träningspass mitt på morgonen eller mitt på eftermiddagen. 12. Kan jag bjuda in vänner som gäster? Ja, dina gäster är mycket välkomna att besöka klubben; när du går med i klubben får du 3 gästpass för en vecka och vi kör ofta remissincitament med fina priser under året. Om du redan är medlem och vill bjuda in fler personer kan du kontakta en av våra medarbetare på din lokala klubb via Y-Fitness Enquiry 13. Kan jag köpa ett medlemskap som gåva? En gåva med hälsa och fitness är en fantastisk present till vem som helst, och detta kan enkelt ordnas genom att köpa ett presentkort eller skapa ett medlemskap i en persons namn som personen kan använda. Fråga bara någon i vårt team eller skicka ett mejl till oss via Y-Fitness Enquiry 14. Kan jag sätta mitt medlemskap</w:t>
      </w:r>
    </w:p>
    <w:p>
      <w:r>
        <w:rPr>
          <w:b/>
          <w:color w:val="FF0000"/>
        </w:rPr>
        <w:t xml:space="preserve">id 258</w:t>
      </w:r>
    </w:p>
    <w:p>
      <w:r>
        <w:rPr>
          <w:b w:val="0"/>
        </w:rPr>
        <w:t xml:space="preserve">Bokbeskrivning Publiceringsdatum: En av de mest tragiska historierna i 1990-talets rockvärld var den om sångaren Shannon Hoon och hans band Blind Melon. Trots att de fick en av decenniets mest bestående singlar och videor, "No Rain", och en fyrfaldig platinahit med sitt självbetitlade debutalbum från 1992 (förutom att de turnerade tillsammans med rockens största namn) kunde Hoon inte övervinna ett farligt drogberoende. Endast två skivor efter en lovande karriär dog Hoon av en överdos vid 28 års ålder. "A Devil on One Shoulder and an Angel on the Other" är den första boken som berättar gruppens historia - baserad på över 50 exklusiva intervjuer (bland annat med de överlevande bandmedlemmarna och de som stod bandet närmast) och med många bilder som aldrig tidigare visats. "Jag är hedrad över att Greg noggrant har redogjort för vad fan som hände under dessa galna tider. Han har sammanfattat allt kaos, jubel och paranoia som är Blind Melon." -Brad Smith, Blind Melons basist En av de mest tragiska historierna i 1990-talets rockvärld var den om sångaren Shannon Hoon och hans band Blind Melon. Trots en av decenniets mest bestående singlar och videor, "No Rain", och en fyrfaldig platinahit med deras självbetitlade debutalbum från 1992 (förutom att de turnerade tillsammans med rockens största namn), kunde Hoon inte övervinna ett farligt drogberoende. Endast två skivor efter en lovande karriär dog Hoon av en överdos vid 28 års ålder. "A Devil on One Shoulder and an Angel on the Other" är den första boken som berättar gruppens historia - baserad på över 50 exklusiva intervjuer (bland annat med de överlevande bandmedlemmarna och de som stod bandet närmast) och med många bilder som aldrig tidigare visats. "Jag är hedrad över att Greg noggrant har redogjort för vad fan som hände under dessa galna tider. Han har sammanfattat allt kaos, jubel och paranoia som är Blind Melon." -Brad Smith, Blind Melon-bassist Den här boken är en underbar samling destillerade citat som är kronologiskt organiserade, men inte en berättelse med ett narrativ, i sig. Jag antar att man kan utvinna en berättelse eller åtminstone några teman som antyds av citaten och deras ordningsföljd, men för det mesta är det en samling av "vad" och inte "varför". Jag tror att det finns en historia som fortfarande väntar på att berättas och att den här boken erbjuder ett bra stödmaterial. Detta är en svår bok att lägga ifrån sig när den väl har tagits upp. Jag tror inte att jag ens blinkade under kapitlen med titeln: "Den 21 oktober 1995 och efterdyningarna". Jag rekommenderar varmt denna bok. 3 av 3 personer tyckte att följande recension var till hjälp 5,0 av 5 stjärnor Från munnen på dem som var där april 13 2009 Av vedhead011 - Publicerad på Amazon.com Format: Paperback Jag öppnade den här boken och kunde inte lägga den ifrån mig förrän jag var klar med den. Den berättar verkligen historien om Shannon Hoon och Blind Melon, och den berättar den på bästa möjliga sätt; från munnen på dem som upplevde den. Historien berättas i en rad citat från bandmedlemmar, skivbolagsfolk, familj och vänner som författaren fått genom intervjuer. I fallet Hoon är citaten hämtade från publicerade intervjuer från 90-talet. Det kunde inte finnas något renare sätt för den här historien att berättas. Intervjupersonerna var uppriktiga och öppna; de verkade inte hålla något tillbaka. Deras ord och berättelser talade så tydligt om den tiden och vad Shannon Hoon betydde för dem att jag verkligen kände att jag lärde känna honom och hans tendenser genom denna bok. Det kändes som om jag verkligen hade tillbringat dessa timmar inte med att läsa en bok utan med att umgås med dessa människor och deras vän Shannon. Vilket gjorde att det blev känslomässigt trots att jag kände till slutet på den här historien. När det ödesdigra slutet på Shannon Hoons liv kom i den här boken kände jag omedelbart förlusten av honom. Mitt hjärta bröts och jag saknade honom. Bara genom att läsa en bok 13 och ett halvt år efter händelsen. Jag har inte boken framför mig när jag recenserar den, men någon där sa något i stil med "alla som träffade honom tyckte att Shannon var deras bästa vän" och det var lätt att se det. Eftersom Shannon Hoon hade den mest kraftfulla personligheten av ämnena i boken, och folk verkade tala mest om sin relation till honom, är det lätt att fokusera på honom. Men genom</w:t>
      </w:r>
    </w:p>
    <w:p>
      <w:r>
        <w:rPr>
          <w:b/>
          <w:color w:val="FF0000"/>
        </w:rPr>
        <w:t xml:space="preserve">id 259</w:t>
      </w:r>
    </w:p>
    <w:p>
      <w:r>
        <w:rPr>
          <w:b w:val="0"/>
        </w:rPr>
        <w:t xml:space="preserve">Twitter-uppdateringar Reklam Bloggers at The Circle -- av Mark Saunderson Detta är den andra av två gästbloggar med fokus på Bloggers at The Circle.  När jag anmälde mig för att laga mat under två kvällar på Deane's insåg jag genast att jag inte kunde tänka mig att skriva min egen recension av kvällen och jag bad om en frivillig på Twitter.  Vem hade trott att det första svaret skulle komma från en kock vars restaurang jag recenserat bara månaden innan.  Var det dags för återbetalning?????  Låt oss ta reda på det.  Bloggers at the Circle, recensionen av Mark Saunderson, chefskock/ägare, Caffe Spice Larne . När jag först hörde rykten om detta evenemang på Twitter tänkte jag att jag måste komma dit. Två matbloggare som går in i köket under två nätter på andra sidan passet.  Antingen modig eller galen, eller möjligen lite av båda, men det lät som en fantastisk kväll oavsett vad. Vi hade inte haft en bra kväll på länge och det här skulle bli, vad jag trodde, årets lokala matfest och allt för en så bra sak - The Bubble Foundation . Jag höll ett öga på Twitter och när jag såg att bokningarna släpptes följande morgon säkrade jag platser åt mig själv och fru S. Jag var som ett skolbarn som berättade för alla om denna fantastiska kväll som jag hade bokat.  Vissa kunde inte förstå varför jag tyckte att det var en så stor grej och andra klagade på att jag inte hade berättat om det för dem, så senare på dagen försökte jag öka min bokning, men fick veta att båda kvällarna hade sålt slut på bara några timmar och att "bloggare" redan hade en väntelista.  Så med bokningarna gjorda bestämde vi oss för att göra en natt av det, bokade ett hotell och följde Twitter noga för att se hur saker och ting skulle utvecklas, ända fram till själva kvällen. The Circle at Deane's var ett av de få ställen där vi inte hade ätit förut och vi var ganska osäkra på vad vi skulle förvänta oss.  När vi kom in möttes vi i slutet av baren av Conor , vår barman och cocktailmakare för kvällen.  Vi beställde drinkar och presenterades sedan för Manuel T Waiter , som kontrollerade vår reservation och presenterade ett urval av delikata burkar på svart skiffer - foie gras parfait, rökt lax och dressad krabba. Medan vi nappade i baren återvände Manuel för att visa oss till våra platser.  När vi gick till vårt bord var stämningen i rummet fantastisk.  Alla minglade och pratade med drinkar i handen och väntade på att kvällen skulle börja.  Vi fick snabbt plats och presenterade oss vid bordet.  Jag blev ganska överraskad när jag fick reda på att paret till vänster om oss hade kommit från Dublin speciellt för kvällen, och till höger om oss hade EdingburghFoody och hennes man gjort resan.  Det visar bara vilken stor skara som följer dessa två killar och hur långt folk reser för att stödja en sådan god sak och hoppas på en minnesvärd matupplevelse. Pork &amp; Candy Apple På torsdagskvällen fick bloggarna stöd av Great British Menu-rivalerna Chris Bell och Chris Fearon, men vid detta tillfälle fick de hjälp av Michael Deane och Barry Smyth .  Ansiktena bakom passet såg mycket allvarliga och oroliga ut.  På bordet fanns redan färska små brödrullar med två av de mest kända lokala produkterna som finns just nu, Abernethy Butter och Broighter Gold Rapeseed Oil .  Saker och ting började med amuse bouche med fläskbuk, äppelmos och kanderade äpplen i miniatyr.  Det fanns en trevlig touch av kockinteraktion när Kevin och John gick runt i rummet, beväpnade med flaskor med äppelpuré för att garnera sidotallrikarna.  Sedan serverades ett marmortallrik för bordet att dela med sig av, toppad med kvadrater av fläskbuk och kanderade miniatyräpplen.  Det var en bra start på kvällen med en touch av teater, nyhet och små läckra bitar för att väcka aptiten.  Det var ganska underhållande när alla vid bordet förvandlades till matbloggare, telefoner togs fram för att ta bilder och stora djupgående diskussioner om vad vi just hade ätit ägde rum. Detta var början på en trevlig kväll! Finnebrogue Venison Nästa förrätt som kom till bordet var Finnebrogue venison carpaccio, inlagda girolles, mandel och krispig schalottenlök, med ruccola.  De tunnare skivorna av hjortkött</w:t>
      </w:r>
    </w:p>
    <w:p>
      <w:r>
        <w:rPr>
          <w:b/>
          <w:color w:val="FF0000"/>
        </w:rPr>
        <w:t xml:space="preserve">id 260</w:t>
      </w:r>
    </w:p>
    <w:p>
      <w:r>
        <w:rPr>
          <w:b w:val="0"/>
        </w:rPr>
        <w:t xml:space="preserve">Greklands finansminister Yannis Stournaras beskrev idag Greklands budgetnedskärningar (som uppgår till 7,3 procent av BNP) som "mycket ambitiösa". Denna terminologi återfinns i trojkans rapport: "När det gäller storleken är konsolideringen i den nya finanspolitiska strategin på medellång sikt fortfarande mycket ambitiös. " säger Lloyd: Grekland har aldrig varit en livskraftig medlem av euroområdet. Två räddningsprogram och en dyr nedskrivning (betalningsinställelse) som påtvingats privata långivare har inte lyckats stoppa nedgången i en försämrad grekisk ekonomi. Panglossian acceptans av "mycket ambitiösa" mål som politiker får för att övertyga sig själva och andra om att fortsätta att dumpa pengar i Grekland är ett dyrt uppskjutande av landets oundvikliga utträde ur euroområdet. Kortsiktiga finanser Byrån för förvaltning av den offentliga skulden (PDMA) har fått in 4,062 miljarder euro (mer än målet på 3,125 miljarder euro) genom auktionering av mycket kortfristiga skulder (4-veckors statsskuldväxlar: 2,762 miljarder euro till 3,95 % och 13-veckors statsskuldväxlar: 1,3 miljarder euro till 4,20 %) genom konkurrensutsatta (3,125 miljarder euro) och icke-konkurrensutsatta (0,937 miljarder euro) bud. PDMA kommer att försöka få in ytterligare cirka 1 miljard euro genom icke konkurrensutsatta lån för att skaffa medel för att lösa in en skuld på 5 miljarder euro (till ECB) som förfaller på fredag. [ Mer ] Hållbar skuldsättning I februari 2012 tvingades privata långivare av Tyskland och Frankrike (Merkozy) att skriva ned sina lån till Grekland med 53,5 % för att uppfylla IMF:s mål om en offentlig skuld i förhållande till BNP på 120 % år 2020, ett villkor för Internationella valutafondens medverkan i det andra grekiska räddningspaketet på 100 miljarder euro som man kom överens om i mars 2012. PSI:s nedskrivning motsvarade en förlust på 75 procent. [ Mer ] Trojkan, vars rapport inte innehåller den kritiska analysen av hållbar skuldsättning [ Mer ], drog dock slutsatsen att IMF:s mål på 120 procent till 2020 fortfarande är ouppnåeligt och att det bästa Grekland kan uppnå till 2020 är 144 procent. IMF räknar med att resultatet kommer att bli 160 procent till 2020. Eurogruppens ordförande Jean-Claude Juncker meddelade i går kväll att Grekland kommer att få två extra år: "Målet, när det gäller tidsramen, har skjutits upp till 2022". Detta har gjort IMF:s verkställande direktör Christine Lagarde upprörd: "Vi har helt klart olika åsikter. Det som är viktigt i slutändan är att den grekiska skulden är hållbar så att landet kan komma på fötter igen. " [ Mer ]. De viktigaste frågorna som diskuteras är följande: Skuld/BBP mål för hållbar skuldsättning: IMF motsätter sig eurogruppens förlängning med motiveringen att det kan äventyra hela det internationella paketet. Ytterligare nedskrivning av PSI:s skulder: Den tyske finansministern Wolfgang Schuble har sagt att det skulle vara orättvist att ålägga den privata sektorn ytterligare förluster. I mars 2012 tvingades banker, försäkringsbolag och andra investerare från den privata sektorn av Tyskland och Frankrike (Merkozy) att göra en nedskrivning på 53,5 % av det nominella värdet på 206 miljarder euro i grekiska värdepapper. Nedskrivning av OSI:s skulder: IMF anser att det säkraste sättet att minska Greklands statsskuld till en hållbar nivå är att offentliga långivare i den offentliga sektorn skriver ned det nominella värdet på sina grekiska tillgångar. Tyskland, som är Greklands största långivare, vill undvika förluster för de tyska skattebetalarna före ett parlamentsval i september 2013. Tysklands finansminister Wolfgang Schuble sade: "Det finns en debatt om ett haircut för de officiella långivarna. Jag vill säga, och de flesta länder har sagt det under de senaste veckorna, att det inte är juridiskt möjligt. " [ Mer ]. Mario Draghi , ordförande för Europeiska centralbanken , har också sagt att ECB inte kan skriva ned den grekiska skulden. Finansiering av den tvååriga förlängningen: Schuble sade att det finansieringsgap på 32,6 miljarder euro som uppstår till följd av den tvååriga förlängningen bör täppas till genom att sänka den ränta som Grekland betalar på sina lån snarare än genom en nedskrivning av tillgångar. Nästa eurogruppsmöten I går diskuterades ett eurogruppsmöte i morgon onsdag. Juncker har dock sagt att nästa möte kommer att äga rum den 20 november 2012. Tjänstemän i Eurogruppen har sagt att det kan krävas fler förhandlingar veckan efter det för att komma överens om ett nytt paket för Grekland [ Mer ]. Frankrikes finansminister Pierre Moscovici sade i dag att räddningspengarna bör kunna betalas ut i slutet av månaden " Vårt mål är att nå en principöverenskommelse den 20 november så att vi kan ... fortsätta med utbetalningen av medel i slutet av denna månad. " SÖKNING Kategorier Ansvarsfriskrivning: PortfolioTicker bygger på offentligt tillgänglig information och kan innehålla följande</w:t>
      </w:r>
    </w:p>
    <w:p>
      <w:r>
        <w:rPr>
          <w:b/>
          <w:color w:val="FF0000"/>
        </w:rPr>
        <w:t xml:space="preserve">id 261</w:t>
      </w:r>
    </w:p>
    <w:p>
      <w:r>
        <w:rPr>
          <w:b w:val="0"/>
        </w:rPr>
        <w:t xml:space="preserve">Dödandet av personer med Downs syndrom: BBC-rapport "Vi nöjer oss inte med att döda barn med Downs syndrom - 90 procent av dem jagas nu och aborteras innan de föds - utan vi ser nu försök att eliminera dem och låta dem dö i stället för att behandla dem på våra sjukhus inom NHS. Är detta samma NHS som vi firade på Olympiastadion? Vilken kontrast också till de inspirerande prestationerna av idrottare med funktionshinder, som under Paralympics firades i samma stadion, och som har lärt oss så mycket om mod och hur man övervinner till synes omöjliga odds. "När vi nu rusar in i eugenik och etik i Nietzscheansk stil bör vi minnas dessa inspirerande ögonblick och komma ihåg att personer med Downs syndrom är människor - inte "en belastning för de offentliga finanserna"; 21 Patient med Downs syndrom ifrågasätter återupplivningsorder Av Jane Dreaper Hälsokorrespondent, BBC News En man med Downs syndrom stämmer en NHS trust efter ett sjukhus beslut att utfärda en order att inte återuppliva med hans funktionsnedsättning som ett av skälen. Anvisningen att inte försöka återuppliva honom i händelse av hjärt- eller andningsstillestånd utfärdades utan hans familjs vetskap. Deras advokater beskriver beslutet som "uppenbar diskriminering". East Kent Hospitals University NHS Foundation Trust säger att man till fullo följde yrkesorganisationernas riktlinjer. Familjen till mannen, som på grund av ett domstolsbeslut endast kan identifieras som AWA, kände inte till beslutet om att inte återuppliva förrän han hade återvänt från sjukhuset till sitt vårdhem. DNR-blanketten, som utfärdades när han låg på sjukhus i Margate för ett år sedan, var listad som ett beslut på obestämd tid, vilket innebär att det skulle gälla under hela hans sjukhusvistelse, utan möjlighet till omprövning. Start Citat Han har ett bra sätt att leva nu, men någon var inte beredd att ge honom tid för dagen." AWA, 51 år, är dement och fick en speciell slang monterad för att hjälpa honom med matningen. I formuläret står det att man inte diskuterade med hans närmaste anhöriga eftersom de inte var "tillgängliga", men familjen säger att de besökte honom på sjukhuset "praktiskt taget varje dag" - och att en vårdare från hans hem ibland också deltog. En av AWA:s nära släktingar, som driver den rättsliga åtgärden för hans räkning, sade: "Innan hans demenssjukdom började för tre år sedan hade han ett mycket livligt socialt liv. Han älskade fester, diskotek och att gå i kyrkan. "Han vårdades hemma så länge som möjligt, men sedan fick vi in honom på ett fint vårdhem. Hans hälsa försämrades lite - han hade problem med att äta och kunde inte svälja - så beslutet togs att få en Peg insatt så att han kunde få medicin, mat och vätska. "Han var inlagd på sjukhus i fjorton dagar. När han skrevs ut packade en av vårdarna i hans hem upp hans väska och hittade till sin förskräckelse DNR-blanketten. "Vi kände inte till DNR-blanketten förrän då. Vi blev väldigt arga och ganska förtvivlade, särskilt eftersom han hade blivit inlagd igen samma dag eftersom han hade fått lunginflammation. "Sedan november förra året har han varit helt frisk. Han har en specialanpassad stol, deltar i olika aktiviteter och är medveten om alla runt omkring honom för det mesta. "Han har ett bra sätt att leva nu, men någon var inte beredd att ge honom tid." DNR-ordinationer utfärdas ofta för patienter med inlärningssvårigheter utan familjernas vetskap eller samtycke." Slutcitat Mark Goldring Mencap AWA och hans familj företräds av advokat Merry Varney från Leigh Day &amp; Co. Hon sade: "Det här är definitivt ett av de mest extrema fall som vi har sett där en DNR-order har införts på en patient utan samtycke eller samråd. "Att använda Downs syndrom och inlärningssvårigheter som ett skäl för att hålla inne livräddande behandling är inget annat än uppenbar diskriminering. "Om en person fysiskt hindrar en läkare från att ge livräddande</w:t>
      </w:r>
    </w:p>
    <w:p>
      <w:r>
        <w:rPr>
          <w:b/>
          <w:color w:val="FF0000"/>
        </w:rPr>
        <w:t xml:space="preserve">id 262</w:t>
      </w:r>
    </w:p>
    <w:p>
      <w:r>
        <w:rPr>
          <w:b w:val="0"/>
        </w:rPr>
        <w:t xml:space="preserve">Råvaror förekommer ofta i för stora storlekar för att kunna användas och måste därför minskas i storlek. Denna storleksreduktion kan delas in i två huvudkategorier beroende på om materialet är fast eller flytande. Om det är fast material kallas dessa operationer för slipning och skärning, om det är flytande material kallas de för emulgering eller atomisering. Alla beror på reaktionen på skjuvkrafter i fasta ämnen och vätskor. SVÄRNING OCH SKÄRNING SVÄRNING och skärning minskar storleken på fasta material genom mekanisk verkan och delar upp dem i mindre partiklar. Den kanske mest omfattande tillämpningen av malning inom livsmedelsindustrin är malning av spannmål för att göra mjöl, men den används i många andra processer, t.ex. vid malning av majs för tillverkning av majsstärkelse, malning av socker och malning av torkade livsmedel, t.ex. grönsaker. Skärning används för att bryta ner stora bitar av livsmedel till mindre bitar som lämpar sig för vidare bearbetning, t.ex. vid beredning av kött för detaljhandelsförsäljning och vid beredning av bearbetat kött och bearbetade grönsaker. I malningsprocessen minskas material i storlek genom att de krossas. Mekanismen för brott är inte helt klarlagd, men under processen utsätts materialet för påfrestningar från de mekaniska rörliga delarna i slipmaskinen, och till en början absorberas påfrestningarna internt i materialet i form av spänningsenergi. När den lokala spänningsenergin överskrider en kritisk nivå, som är en funktion av materialet, uppstår brott längs svaghetslinjerna och den lagrade energin frigörs. En del av energin tas upp i skapandet av en ny yta, men den största delen av den avges som värme. Tiden spelar också en roll i sprickbildningsprocessen och det verkar som om material kommer att brista vid lägre spänningskoncentrationer om dessa kan upprätthållas under längre perioder. Slipning uppnås därför genom mekanisk spänning följt av brott och den energi som krävs beror på materialets hårdhet och även på materialets tendens att spricka - dess sprödhet. Den kraft som tillämpas kan vara tryck, slag eller skjuvning, och både kraftens storlek och tiden för tillämpningen påverkar hur mycket slipning som uppnås. För effektiv malning bör den energi som appliceras på materialet vara så liten som möjligt över den minsta energi som krävs för att bryta materialet . Överskottsenergi går förlorad som värme och denna förlust bör hållas så låg som möjligt. De viktiga faktorer som skall studeras i slipprocessen är den mängd energi som används och den mängd ny yta som bildas genom slipningen. Energi som används vid slipning Slipning är en mycket ineffektiv process och det är viktigt att använda energin så effektivt som möjligt. Tyvärr är det inte lätt att beräkna den minsta energi som krävs för en viss reduktionsprocess, men vissa teorier som är användbara har lagts fram. Dessa teorier bygger på det grundläggande antagandet att den energi som krävs för att åstadkomma en förändring d L i en partikel med en typisk storleksdimension L är en enkel potensfunktion av L : d E /d L = KL n (11.1) där d E är den differentiella energi som krävs, d L är förändringen i en typisk dimension, L är storleken på en typisk längddimension och K , n, är konstanter. Kick antog att den energi som krävs för att reducera ett material i storlek är direkt proportionell mot storleksreduktionsförhållandet d L /L. Detta innebär att n i ekv. (11.1) är lika med -1. Om K = K K K f c där K K kallas Kick's konstant och f c kallas materialets tryckhållfasthet, har vi följande: Ekvation (11.2) är en förklaring av Kick's lag. Den innebär att den specifika energi som krävs för att krossa ett material, till exempel från 10 cm ner till 5 cm, är densamma som den energi som krävs för att krossa samma material från 5 mm till 2,5 mm. Rittinger å andra sidan antog att den energi som krävs för att minska storleken är direkt proportionell, inte till förändringen i längdmått, utan till förändringen i yta. Detta leder till ett värde på -2 för n i ekv. (11.1) eftersom ytan är proportionell mot längden i kvadrat. Om vi sätter: K = K R f c och d E /d L = K R f c L -2 där K R kallas Rittingerkonstanten , och integrerar den resulterande formen av ekv. (11.1), får vi: Ekvation (11.3) är känd som Rittinger's lag. Eftersom den specifika ytan för en partikel, ytan per</w:t>
      </w:r>
    </w:p>
    <w:p>
      <w:r>
        <w:rPr>
          <w:b/>
          <w:color w:val="FF0000"/>
        </w:rPr>
        <w:t xml:space="preserve">id 263</w:t>
      </w:r>
    </w:p>
    <w:p>
      <w:r>
        <w:rPr>
          <w:b w:val="0"/>
        </w:rPr>
        <w:t xml:space="preserve">Uppgiften du försöker utföra kan inte slutföras eftersom fjärrskrivbordstjänsterna för närvarande är upptagna. Försök igen om några minuter. Andra användare bör fortfarande kunna logga in. Jag har fått det här felet ända sedan jag bytte till Seven, samma maskiner använde Windows XP Remote desktop framgångsrikt i flera år. Nu använder jag bara Seven. Det inträffar inte varje gång jag ansluter till värden från en fjärrplats. På värdmaskinen är det enda alternativet att klicka på "OK". Detta för mig tillbaka till samma fel. Kan inte logga in, kan inte logga ut. Det finns ingen förklaring till detta. Att försöka igen senare fungerar inte. Andra användare kan inte logga in. Enda sättet att rätta till scenariot är omstart/omstart/avstängning av värddatorn. Systemet är socket 478 med Asus P4P-800 E Deluxe MB, 3,4 GHz P4, 2 GB RAM. Detta var en XP-maskin som körde fjärrskrivbord bra. Installationen är en vanlig vaniljinstallation av Win 7. De senaste drivrutinerna och Windows-uppdateringarna har installerats. Jag håller med om att det finns en konflikt, men om jag måste börja koppla ur hårdvara för att få maskinen att fungera korrekt direkt under Win7, då är vi på väg in på samma väg som Vistas undergång. Som det är nu rapporterar enhetshanteraren att all maskinvara fungerar som den ska. En sak som jag har märkt utöver de normala låsningarna är att fjärrskrivbordet på värdmaskinen inte sparkar ut efter att en fjärranslutning har avslutats. Detta inträffade inte under WinXP. Tjänsten verkar tydligen inte upptäcka att fjärrsystemet har kopplats bort. Just nu vill jag bara veta om ni har utfört en ren uppstart för att kontrollera detta problem. Tidigare har jag hanterat ett liknande problem och funnit att problemet var relaterat till programvarukonflikter och jag hoppas att du också kan kontrollera detta. Finns det någon lösning på detta fel? Jag har haft detta problem med att ansluta till vista32 och win7-64 från xp32-sp3. Fjärrdatorn ska aldrig hänga upp sig oavsett mitt missbruk. Detta problem är INTE nytt, jag har försökt lösa det med microofts forum och nyhetsgrupper tidigare utan framgång. Problemet började när jag uppdaterade till remote desktop connection client 6.0.6001.18000, det fanns inga problem med den tidigare klienten. Folk har föreslagit att man ska återgå till den äldre versionen, men hej, det går inte. Om du vet uppdateringsnumret för xp remote desktop connection från microsoft update kanske jag kan hitta det och rulla tillbaka det, men jag tvivlar på det. Alltför ofta löses dessa problem aldrig i dessa forum och vi får aldrig veta om problemet lösts. Det är inte åtgärdat här. Jag är inte villig att gå igenom alla de diagnostiska steg du har listat. Om anslutningen kan fungera en gång bör den fungera flera gånger. Den hänger alltid upp sig vid det första försöket att återansluta. Edit: Är det inte lite försåtligt att microsoft-anställda går igenom dessa inlägg och markerar dem som besvarade? Endast den ursprungliga postaren bör kunna avgöra om de är besvarade. Nej, det har inte lösts. Det har ignorerats på det vanliga sättet som dagens "supporttekniker" gör och ber oss att ta de "idiotsteg" som Microsoft har tvingat på oss i över trettio år när det finns ett problem som de inte vet hur man löser! Jag har gjort allting, inklusive att installera om Windows 7, men problemet kvarstår. Jag har ALDRIG haft några problem med detta när jag använde WinXP, men den här versionen är MYCKET krånglig. Vänligen skriv om du hittar ett sätt att återgå till en äldre version, eftersom denna större, säkrare version helt enkelt inte fungerar som den ska. Och för att vara specifik, du har rätt. Problemet uppträder oftare under en "återanslutning". Jag måste i princip starta om min maskin varje gång detta händer för att kunna logga in. Jag är gärna beredd att verktyg i vad som helst för att få en smidig drift. Det får mitt helhetsintryck av Windows 7 att sjunka... För att komplettera den tidigare information jag gav i den här tråden: Jag har försökt ansluta med en bärbar dator med Windows XP SP3, en annan bärbar dator med Vista, och efter att ha uppgraderat den bärbara Vista-datorn till Windows 7, har jag försökt använda både "supersäkra" fjärrskrivbord och "mindre säkra" fjärrskrivbord. Jag försökte ansluta den bärbara Windows 7-datorn till en vanlig Vanilla-installation på skrivbordet, på värddatorn, med Windows 7 Premium, Professional och Ultimate. Återigen brukar jag ansluta första gången från en bärbar dator oavsett vilket operativsystem som används. Problemet finns på värddatorn som inte verkar känna igen när fjärrsessionerna har avslutats. Jag vet detta eftersom när jag återvänder till mitt skrivbord visar välkomstskärmen alltid att jag är inloggad, när jag inte borde vara det.</w:t>
      </w:r>
    </w:p>
    <w:p>
      <w:r>
        <w:rPr>
          <w:b/>
          <w:color w:val="FF0000"/>
        </w:rPr>
        <w:t xml:space="preserve">id 264</w:t>
      </w:r>
    </w:p>
    <w:p>
      <w:r>
        <w:rPr>
          <w:b w:val="0"/>
        </w:rPr>
        <w:t xml:space="preserve">Nyheter Casey Hudson, exekutiv producent för Mass Effect, har avslöjat att BioWare är i ett tidigt skede av utformningen av nästa Mass Effect-spel och vill ha fansens feedback om vad som ska ingå i det. "Vi befinner oss i ett tidigt skede av designen av ett helt nytt Mass Effect-spel. Vad skulle du vilja se i det?" frågade han via Twitter. BioWare har tidigare sagt att Commander Shepard inte kommer att vara huvudpersonen i nästa spel, så den tanken är redan borta. Om du vill ge BioWare en tankeställare kan du klicka här för att svara Casey Hudson på Twitter. Personligen skulle jag vilja se fler chanser att bara utforska miljöer istället för att ständigt kastas in i skjutsektioner, ibland är våld inte nödvändigt för att hålla intresset uppe.</w:t>
      </w:r>
    </w:p>
    <w:p>
      <w:r>
        <w:rPr>
          <w:b/>
          <w:color w:val="FF0000"/>
        </w:rPr>
        <w:t xml:space="preserve">id 265</w:t>
      </w:r>
    </w:p>
    <w:p>
      <w:r>
        <w:rPr>
          <w:b w:val="0"/>
        </w:rPr>
        <w:t xml:space="preserve">Att cykla till jobbet har just blivit väldigt coolt Vi vet alla att det har blivit allt vanligare att folk cyklar till jobbet under åren och vår kärlek till cykeln ser ut att fortsätta. En kärleksaffär som har dokumenterats på ett vackert sätt i The Work Cycle, det senaste självinitierade projektet av den ledande digitala produktionsbyrån Pixillion i Bristol. www.theworkcycle.com är en webbaserad hyllning av arbetscyklister och deras arbetscyklar. Ett projekt som med hjälp av fantastiska fotografier visar hur arbetscykeln framgångsrikt integreras i vårt arbetsliv. Det som är fascinerande är hur mycket inflytande den enkla cykeln har på utformningen av de arbetsplatser som vi reser till. De arbetsplatser som för närvarande visas upp på Work Cycle är en eklektisk blandning, från den förstklassiga kreativa byrån Poke London till den nationella cykelåterförsäljaren Evans Cycles. Work Cycle är ett projekt i ständig utveckling och Pixillion uppmanar arbetscyklister att sprida information om webbplatsen och att ta kontakt om de vill att deras arbetsplats ska visas upp på Work Cycle. Pixillions kreativa chef Remco Merbis säger: "Vi gillar alla typer av cyklar och beroende på humör, dag eller väder kan du förvänta dig att se mountainbikes, cyclocrosscyklar, landsvägscyklar, pendlarcyklar/hybrider och minst en hopfällbar cykel som ligger utspridda i studion. Vi är verkligen glada över vårt senaste projekt från Pixillion-laboratorierna och är överväldigade av den höga standarden på de fotografier som hittills har skickats in. Det är helt uppenbart att cykeln kommer att förbli ett verkligt symboliskt och älskat transportmedel under många år framöver." Vi är på väg in i en renässans där det inte bara är de lättklädda Lycra-pojkarna som talar lyriskt om sina hjul - alla och envar som har återupptäckt glädjen i att cykla älskar det på nytt. Om författaren Jag är redaktör (och grundare) av Creative Boom, ett online-community för de kreativa branscherna. Creative Boom har funnits sedan juli 2009 och har vuxit till att locka 70 000 besökare per månad och är nu en del av... läs mer</w:t>
      </w:r>
    </w:p>
    <w:p>
      <w:r>
        <w:rPr>
          <w:b/>
          <w:color w:val="FF0000"/>
        </w:rPr>
        <w:t xml:space="preserve">id 266</w:t>
      </w:r>
    </w:p>
    <w:p>
      <w:r>
        <w:rPr>
          <w:b w:val="0"/>
        </w:rPr>
        <w:t xml:space="preserve">Rösta grönt för ett rent NSW Jag är inte någon stor anhängare av många miljöpolitiska åtgärder, men jag kommer att rösta grönt på lördag eftersom partiet har rätt i den största frågan i stan. Regeringen i den här delstaten har blivit fördärvad av politiska donationer, till den grad att mycket av det som görs verkar drivas av inget annat än politikernas önskan att dra till sig pengar. Koalitionen är lika dålig som Labour. Så även om detta bara är ett val till kommunfullmäktige, låt oss skicka ett budskap till de jäviga på delstatsnivå genom att rösta grönt. Max Phillips, de grönas samordnare för valkampanjen i NSW, sade i veckan: Under de senaste fem åren har NSW Labor tagit emot 9,9 miljoner dollar i donationer från fastighetsutvecklare, medan Liberalerna tagit emot 5,8 miljoner dollar. De gröna vägrar principiellt att ta emot donationer från byggherrar och företag. Massor av människor håller med om denna princip: en Galaxy-undersökning som beställdes av de gröna visade att 82 procent av de tillfrågade stöder ett förbud mot donationer från fastighetsutvecklare. De gröna förtjänar att belönas för det ställningstagande de har gjort i denna fråga under många år. Tyvärr fortsätter rötningen. Green MLC Lee Rhiannon noterade i veckan att den nye premiärministern Nathan Rees har utsett ett mycket byggherrevänligt kabinett. Här är de donationsbelopp som vissa ministrar avslöjade för valkampanjerna 2003 och 2007. Polisminister och minister för Illawarra - Matt Brown 348 823 dollar [avskedad från ministeriet efter tre dagar på grund av smutsig dans] SENASTE KOMMENTARER gick och röstade. En anhängare till de gröna frågade mig om jag ville ha ännu ett papper med instruktioner om hur man röstar (hur grönt är inte det?). Jag frågade helt enkelt: Vad kommer de gröna att göra åt barn som tänder eld på soptunnor på lekplatser? Hon började prata om föräldraskap och jag sa: "Ja, det förekommer dåligt föräldraskap, men vad tänker de gröna göra åt det? Tyvärr fick hon inget svar, så jag röstade för status quo - Labor har åtminstone stadigt förbättrat grönområden, parker och cykelvägar i Blacktown City Councils område. Intressant. Vad tänker Labour göra åt att barn tänder eld på soptunnor? MD Postat av: ImaWestie den 15 september 2008 11:33 Det ser ut som om de gröna har lyckats ganska bra i alla val till kommunfullmäktige. Nu får vi se hur det slår igenom i alla dessa Bi-val och i nästa delstatsval. Om jag var Rudd skulle jag tillbringa mer tid i NSW än utomlands, eftersom han måste gå till valurnorna före Rees och hans ALP-kamrater med död ved. Skrivet av: Daniel on September 15, 2008 8:31 AM Jag har just röstat i kommunalvalet. Valet i min kommun var antingen de gröna eller liberalerna, och när jag fick överlämna röstningsbroschyrerna av varje representant (det var frivilliga från partiet, inte de egentliga kandidaterna) bad jag dem om en kortfattad beskrivning av deras respektive partis politik och mål för kommunen, eftersom jag har varit utomlands ett tag och var oinformerad. Liberalernas representant gav mig gladeligen en kortfattad och omfattande lista över politiska mål och målsättningar i en rad lokala frågor, och flera andra anställda som stod inom hörhåll hoppade in och hjälpte till när hon var osäker på en viss fråga. De grönas representant talade vagt om att "skydda miljön för framtida generationer" och "utforska alternativa bränslen och tekniker", och hänvisade tydligt till delstatlig och federal politik, samtidigt som hon verkade okunnig om lokala samhällsfrågor av grön karaktär. Om frivilliga medarbetare för sitt eget parti inte har en aning om vad de talar om och uppenbarligen förväntar sig att folk ska rösta på dem enbart för att Labour inte ville ha skammen att ställa upp med en kandidat i ett område där Liberalerna har ett blått band, då förtjänar de gröna verkligen inga röster. Skrivet av: Phil on September 13, 2008 15:41 PM Re. tidigare kommentar från Josephine Wadlow-Evans. De gröna gav demokraterna Arthur Chesterfield-Evans sina preferenser i delstatsvalet 2007 och var mycket ledsna över att en mycket bra man inte blev omvald. Om någon vill bekräfta detta kan han eller hon ringa till delstatens valmyndighet eftersom de preferenser som lämnats in är allmänt kända. Du borde skämmas, Josephine, men jag förstår att du är missnöjd med att varken Arthur eller De gröna kunde göra mer för dig, men båda partierna försökte under flera år att hjälpa dig och båda misslyckades, Arthur och De gröna. Skyll på den som är skyldig - det är labourregeringen.</w:t>
      </w:r>
    </w:p>
    <w:p>
      <w:r>
        <w:rPr>
          <w:b/>
          <w:color w:val="FF0000"/>
        </w:rPr>
        <w:t xml:space="preserve">id 267</w:t>
      </w:r>
    </w:p>
    <w:p>
      <w:r>
        <w:rPr>
          <w:b w:val="0"/>
        </w:rPr>
        <w:t xml:space="preserve">Zoe och Andy Clark-Coates med sina barn. Fotografi: Zoe Clark-Coates minns ögonblicket då en skanning visade att hennes andra graviditet, precis som den första, hade tagit slut. "Jag kommer aldrig att glömma barnmorskans ansikte när hon tittade på skärmen. Hon blev helt tyst och jag började skrika - en fruktansvärd, nästan primitiv reaktion som jag inte hade någon kontroll över. När jag ser tillbaka tycker jag synd om alla de kvinnor som satt i väntrummet och tvingades lyssna på en sådan prövning." Vad Zoe inte visste var att hon och hennes man Andy skulle få uppleva samma sak igen. Inom loppet av tre och ett halvt år har paret, båda 36 år, förlorat fem för tidigt födda barn: Coby, Bailey, Darcy, Samuel och Isabella. Varje barn fick namn, älskades och sörjdes. I dag har Zoe och Andy två döttrar, Esme, tre år och Bronte, åtta månader. Men Zoe ser sig själv som en mamma till sju barn, inte som en mamma till två barn. "Jag vill inte glömma de barn som aldrig föddes. De kommer alltid att vara en del av mig", säger Zoe. Att hantera situationen efter ett missfall kan vara extremt svårt för båda föräldrarna. "Folk underskattar ofta nivån av trauma", säger Zoe. "Varje gång jag har förlorat ett barn har jag känt att jag kan dö av smärtan. Sorgen var kvävande. Det är överväldigande att behöva bestämma på plats om man vill ha en obduktion eller om man vill ha kroppen utlämnad till sig själv. Att inte klara av att gå till sängs på kvällen och veta att man kommer att behöva gå igenom ångesten dagen efter. Och det finns en fruktansvärd rädsla för att man kanske aldrig kommer att bli mamma överhuvudtaget", säger hon. Hon och Andy kände tydligt att till skillnad från när en person dör som har levt något slags liv - även om det bara är några dagar efter födseln - finns det ingen rituell offentlig bekräftelse på förlusten av ett liv. "När man får missfall finns det ingen begravning och inget sätt att ta farväl", säger Zoe. Hon och Andy visste att tusentals kvinnor får missfall eller dörfödseln och fick därför en idé - ett sätt för sörjande par att få ett avslut. Under namnet Saying Goodbye har de i sommar anordnat gudstjänster i katedraler i olika städer på det brittiska fastlandet: London, Exeter, Cardiff, Edinburgh, Birmingham och Manchester. Alla inblandade har donerat sin tid -- och bidrag in natura -- inklusive präster, organister, körer, blomsterhandlare och tryckerier. Föräldrarna kommer att uppmanas att tända ett ljus vid gudstjänsten för att hedra minnet av deras förlust. Med stöd av Miscarriage Association, som firar sitt 30-årsjubileum i år, kunde Zoe vända sig till flera katedraler. "Deras svar var fantastiskt", säger hon. "De sa genast att detta var precis vad de borde göra, att det fanns ett sådant behov." Gudstjänsterna är av engelsk kyrka, men människor av alla trosriktningar och trosriktningar är välkomna. Hälften av de medel som samlas in genom evenemanget kommer att doneras till katedralerna, men det kommer inte att tas ut någon avgift för att använda dem. Katedralerna valdes på grund av sin storlek - tillräckligt stora för att alla som vill delta ska kunna få plats. Den första gudstjänsten kommer att hållas i Exeter i juli - Zoe och Andy kommer att stå tillsammans med andra sörjande föräldrar för att ta farväl av sina ofödda barn. "Gudstjänsterna är ett fantastiskt tillfälle för mödrar och fäder att säga att deras barn verkligen är älskade och alltid kommer att vara saknade." Säg adjö kommer att ge föräldrarna ett tillfälle att fokusera på sin sorg. "Andy och jag vill på sätt och vis kunna vila de bebisar som vi har förlorat och hjälpa andra att göra detsamma", säger Zoe. "Varje barn förtjänar att erkännas, hur flyktig dess existens än är." Ruth Bender-Atik, VD för Miscarriage Association, säger: "Missfall är tyvärr en vanlig erfarenhet - uppskattningsvis en av fyra graviditeter slutar på detta sätt. Par kan känna chock, sorg och förlust, men det finns något i vår kultur som gör att vi drar en slöja över sorgen och uppmanar människor att gå vidare. "Även ett mycket tidigt missfall innebär att man förlorar ett barn och alla de förhoppningar, drömmar och planer som följer med det, men den känslan av att man inte kan göra något åt det.</w:t>
      </w:r>
    </w:p>
    <w:p>
      <w:r>
        <w:rPr>
          <w:b/>
          <w:color w:val="FF0000"/>
        </w:rPr>
        <w:t xml:space="preserve">id 268</w:t>
      </w:r>
    </w:p>
    <w:p>
      <w:r>
        <w:rPr>
          <w:b w:val="0"/>
        </w:rPr>
        <w:t xml:space="preserve">Resolved Question Jag körde på en civil polis men visste inte att han var polis? Jag blev attackerad på en klubb av många män, jag och två kompisar kom ut från klubben, min kompis satte en stolpe vid dörren för att skrämma männen eftersom de var på väg att komma ut och attackera oss igen. Nästa sak som jag märkte var att jag och min kompis blev tagna, jag svängde ut för att skydda mig och slog honom i ansiktet. Nästa sak som jag märkte var att jag låg på golvet och var arresterad och anklagad för att ha angripit en polis, men jag hade ingen aning om att det var en polis. Chosen by Asker Det skulle vara mycket svårt att bevisa att du visste att han var polis. När poliser bryter upp slagsmål och de är under täckmantel drar de vanligtvis fram en bricka som de har runt halsen eller i bältet och säger något i stil med: "Polis, bryt upp!". Om det inte fanns någon indikation eller något uttalande om att han identifierade sig som polis kan du inte åtalas för misshandel av en polis. Det måste finnas ett uppsåt för att man ska kunna åtalas enligt den paragrafen, och eftersom du inte visste att han var polis fanns det inget uppsåt att angripa en polis. Åklagaren kan dock fortfarande åtala dig för misshandel och/eller misshandel, men han/hon skulle då lägga ned åtalet för misshandel av en polis och återigen åtala dig för vanlig misshandel och/eller misshandel. Jag hoppas att detta hjälper dig!</w:t>
      </w:r>
    </w:p>
    <w:p>
      <w:r>
        <w:rPr>
          <w:b/>
          <w:color w:val="FF0000"/>
        </w:rPr>
        <w:t xml:space="preserve">id 269</w:t>
      </w:r>
    </w:p>
    <w:p>
      <w:r>
        <w:rPr>
          <w:b w:val="0"/>
        </w:rPr>
        <w:t xml:space="preserve">Man måste vara beslutsam för att leva ett legendariskt liv Jag har hört talas om en man som säger ord så vackert att kvinnor ger sig till honom om han bara säger deras namn. -Leonard Cohen Dessa rader är hämtade från Leonard Cohens första bok, Let Us Compare Mythologies , som publicerades 1956. Den Lennie. Han kom tidigt på idén (en idé som blev omhuldad av kåta och konstnärliga studenter överallt) att han skickligt kunde locka en kvinna till sängen bara genom sina ords kraft. Det enda problemet var att han var Lennie, resten var bara studenter. Vi var bara "vi". Det är vi fortfarande, och han är fortfarande Lennie. "Halleluja! Och Leonard Cohens egen "mytologi" visar på hans fulländade framgång med det motsatta könet. Naturligtvis hjälpte det att han var stilig, charmig, intelligent och oerhört begåvad. Jag såg en gång en balettföreställning av hans dikt "You Have the Lovers", framförd av Royal Winnipeg Ballet, och jag måste säga att det var något av det mest erotiska jag någonsin sett. Ja, Len var en mästare i sitt hantverk. Men jag är inte här för att diskutera Leonard Cohen och hans kukmaniska förmåga, utan det jag vill ta upp är hela idén om mytologi - personlig mytologi. Vi har alla oss själva - och vi har alla vår mytologi. Det är sällan som de två möts i det verkliga livet. De möts bara när vi försöker påverka andra. Eller ibland känner de andra oss bara genom vår mytologi och har ingen aning om vårt verkliga jag - det slags "bröd och smör" eller "blod och tarmar". Våra makar eller älskare tror förmodligen att de känner till vårt verkliga jag bara för att de har hört oss prutta, men det betyder inte mycket. Det handlar fortfarande om att de bara vet vad vi låter dem veta. Om vi är känslomässigt friska "vet" vi sanningen om oss själva, i motsats till myten, trots hur mycket vi kanske använder myten för att upprätthålla en bild i den yttre världen, särskilt om vi försöker imponera på någon person i den yttre världen. Det finns fallgropar i detta. Vi blir förälskade i och gifter oss ibland med någon för att vi har fallit för en bild: en bild av skönhet, grace och charm. Vår motpart har gjort samma sak. Men när vi kommer nära varandra upptäcker vi att denna vision av grace också snarkar, rakar sina ben, lämnar sina smutsiga underkläder liggande och är till och med mottaglig för enstaka fall av diarré. Om kärleken var ett med den "riktiga" personen är sådana mänskliga inslag aldrig problematiska. Om kärleken var till myten kan förhållandet slitas sönder. Det finns ett värre scenario, och det är ett scenario som blir uppenbart med stor regelbundenhet i vårt "stjärnknullande" samhälle, och det är när myten och verkligheten blandas ihop inom individen. Då kan det bli otäckt. Om en person får tillräckligt mycket beröm för en eller annan prestation kan han eller hon komma att tro på sina egna legender. Då blir hybris den dominerande faktorn i deras liv. Det finns en del fina människor som vandrar på planeten, lyckligtvis, men det finns inga "gudar" som vandrar bland oss, hur mycket vi än luras att tro att det finns. Och vi är så vilseledda, annars skulle politiker, skådespelare, idrottsmän och så vidare inte ha några karriärer. I vissa fall går sådana individer över gränsen till narcissism som enbart bygger på myter. Vi känner till berättelserna om politiker och underhållare som börjar tro att de är mer upphöjda än vi andra. Conrad Black och Martha Stewart, menar jag, var av den åsikten att de inte skulle "våga" fängsla dem på grund av vilka de var. De höll ihärdigt fast vid detta tills dörrarna till cellblocket slogs igen. Jag tror att Al Capone hade samma missuppfattning. Vissa utvecklar ett så stort ego att om andra inte upphöjer dem tillräckligt mycket hittar de ett sätt att göra det själva. De bygger helgedomar och monument åt sig själva, eller i Oprahs fall, till exempel, skapar de en tidning och ett tv-nätverk kring sig själva. Det där är hybris, gott folk. Hur skulle du analysera det, Dr Phil? Titta på chancelanter som Damian Hurst.... som byggdes upp av Saatchi som en del av ett marknadsskapande drag ... och som inte har någon talang för något annat än självreklam. En äkta hjälte... som skulle falla på en granat för att rädda sin kompis.</w:t>
      </w:r>
    </w:p>
    <w:p>
      <w:r>
        <w:rPr>
          <w:b/>
          <w:color w:val="FF0000"/>
        </w:rPr>
        <w:t xml:space="preserve">id 270</w:t>
      </w:r>
    </w:p>
    <w:p>
      <w:r>
        <w:rPr>
          <w:b w:val="0"/>
        </w:rPr>
        <w:t xml:space="preserve">Färskt innehåll ger din webbplats ny livskraft och påminner användarna om att du fortfarande finns där ute och är relevant för dem. Search and More -- Internet Marketing Strategists Vilka marknadsföringsstrategier för sociala medier kommer sannolikt att tilltala den bredaste publiken? Det fanns en tid då Facebook och Twitter betraktades som perifera plattformar för företag. Tiderna har dock förändrats dramatiskt och nu är de sociala medierna allestädes närvarande. Alla företag är nu mycket medvetna om att de måste marknadsföra sig på dessa kanaler om de vill bygga upp nätverk av lojala kunder och interagera med dem som är intresserade av de produkter och tjänster som de marknadsför. Om det finns ett problem är det att ett stort antal av dessa företag inte riktigt förstår eller uppskattar vilken typ av strategi som skulle passa deras företag bäst. De kanske vet vilket område av marknaden de vill rikta in sig på, men har ofta funderat för lite på hur de ska nå sina mål. Kort sagt har de ingen sammanhängande plan för sociala medier. Så hur kan ditt företag använda de sociala medierna för att marknadsföra sig effektivt? Vilka strategier för sociala medier kommer sannolikt att tilltala en så bred publik som möjligt? Har ditt företag ett Facebook- eller Twitter-konto? Svaret är förmodligen ja. Gör du något med dessa konton och lägger du till nytt och relevant innehåll regelbundet? Sannolikt är svaret på det nej. Alltför många företag inrättar konton för sociala medier och förväntar sig sedan att de ska sköta sig själva. Det gör de inte: du måste arbeta med dem och tillhandahålla intressant och värdefullt innehåll som lockar användare till din webbplats och får dem att komma tillbaka för mer. Vad ett företag behöver är kvalitetsinnehåll i alla sina uppdateringar och inlägg i sociala medier. Det spelar ingen roll vad du inkluderar så länge det är relevant. Lägg därför upp en blandning av videor, bilder, nyheter och eventuella specialerbjudanden som ni kanske regelbundet genomför. Uppdateringar - ibland kan man ha för mycket av det goda Företag måste uppdatera sina webbplatser i sociala medier regelbundet, annars kommer de helt enkelt att vissna och till slut dö. Den svåra frågan är att bestämma hur ofta du ska uppdatera din status? För få uppdateringar orsakar skada, men för många kan vara lika skadligt.  Om du regelbundet lägger upp mängder av uppdateringar varje dag kommer du att upptäcka att folk kommer att stänga av och börja ignorera vad du säger, även om det du erbjuder just den dagen är ett fynd: det är som att ropa varg lite för ofta - ingen tar dig på allvar i slutändan.  Hitta en balans och kom ihåg att mindre är mer, för det mesta i alla fall. Interaktion är vad du behöver Om Roy Castle fortfarande fanns kvar skulle han sjunga den här låten. Plattformar för sociala medier trivs med interaktion. Det är detta som får dem att fungera. Hela poängen med grupper i sociala medier är att känna att vi är en del av något; vi vill interagera och känna att vi hör hemma. Företagens uppgift är att uppmuntra denna interaktion genom att stimulera till debatt och engagera sina fans och följare. Ju mer engagerad en grupp känner sig, desto mer sannolikt är det att den köper hela varumärkesidentiteten och sprider det goda ordet till andra. Fokusera på det du är bäst på, inte på dina konkurrenter Om du inte arbetar på en nischad marknad kommer du alltid att möta konkurrens. Det är ett enkelt faktum. Samma sak gäller på sociala nätverk: du kommer att möta konkurrenter som försöker rikta sig till samma kunder som du. Bör du kritisera dem och försöka underminera vad de gör? Absolut inte: fokusera på det du är bäst på. Om du använder dig av underfundiga taktiker kommer dina konkurrenter att reagera, och det är troligt att ni båda förlorar en del av den publik som ni har kämpat om. Det är mycket bättre att spela snällt. Analysera effektiviteten i dina sociala medier Vet du hur effektiva dina marknadsföringskampanjer i sociala medier är? Hur många av dina SMM-uppdateringar resulterar i klick till din webbplats ? Hur många av dessa resulterar i konverterad försäljning? Hur diskuteras och delas dina SMM-uppdateringar? Nej? Det borde du verkligen göra. Det är den här typen av frågor som du borde ställa. Om du analyserar mätvärdena vet du vad som fungerar och vad som inte fungerar. Om det fungerar, gör det oftare; om det inte fungerar, ändra det.</w:t>
      </w:r>
    </w:p>
    <w:p>
      <w:r>
        <w:rPr>
          <w:b/>
          <w:color w:val="FF0000"/>
        </w:rPr>
        <w:t xml:space="preserve">id 271</w:t>
      </w:r>
    </w:p>
    <w:p>
      <w:r>
        <w:rPr>
          <w:b w:val="0"/>
        </w:rPr>
        <w:t xml:space="preserve">Liz Irving, tidigare världstvåa, en av sportens bästa tränare och tränare för världsmästaren Nicol David, är kritisk till WISPA:s drag till PAR 11: "Varför blir klubbspelare beroende av det här underbara squashspelet? Jag har haft ett racket i handen i 41 år - från två års ålder - och jag älskar fortfarande spelet! Jag älskar vad det står för och vad det ger dig som person. Man lär sig så mycket om sig själv när man kämpar iväg: hur man kontrollerar sina känslor, löser problem och hanterar press. Man lär sig alltid hur man kan förbättra sig själv. Damfotbollen har under de senaste 20 åren handlat om att bygga upp trovärdighet. Männen på "min" tid ville inte ha ett kvinnotävlingsevenemang i anslutning till sina evenemang. Vi var de fattiga och utsattes för mycket press att följa männens sätt att göra poäng (PAR till 15) - annars skulle vi inte ens ha evenemang i vissa länder. Senare beslutade vi som grupp att detta inte förbättrade vårt spel eller gav oss TV-exponering eller genererade fler topptävlingar för kvinnor. Vi kände att det var dags att stå på egna ben och inte bli satta på bakre plan vid herrtävlingar. Dessutom ansåg vi att traditionell poängsättning var det bästa sättet att garantera kvaliteten på matcherna. I dag tycker jag att damspelet är bra som det är. Matchernas längd är rätt och kvinnorna stöder sina egna evenemang på ett bra sätt. Med traditionell poängsättning är det alltid möjligt att det blir en bra comeback. Hur tillfredsställande är det inte att komma tillbaka från 8/0 underläge och vinna en match ... särskilt den femte! Och å andra sidan, hur själsförstörande det är att förlora dessa matcher. Det är detta som gör stor squash till en bra squash. I alla sporter har man försvararen och anfallaren. Traditionell poängsättning gör att detta kan gälla för squash. Du ser ett spel utvecklas strategiskt. Du ser också hur spelarna belönas med en poäng för god strategi. Män är och kommer alltid att vara på en helt annan fysisk nivå än kvinnor, och att förkorta kvinnornas matcher kommer enligt min mening att minska deras trovärdighet som idrottare och i allmänhet. Det kommer att få sporten att se lätt ut - och vem vill resa för att titta på en tio minuter lång match, oavsett om det är en första omgång eller en final? Jag anser också att PAR till 11-poängen kommer att sänka kvaliteten på spelet, eftersom det ibland blir svårt att se någon substans i en match. Jag har sett många av de bästa spelarna kasta partier eller matcher när det inte finns någon chans att hämta upp ett underläge - vilket verkligen inte faller i god jord hos den betalande publiken. Jag har svårt att tro att folk inte kan förstå det enkla konceptet att vinna en poäng när man är server. Squash är en intelligent sport och det finns inget bättre än att spela inför en förstående och vältalig publik. Syftet med ett enhetligt poängsystem verkar vara att få squash med i de olympiska spelen om kanske åtta år, vilket jag gärna skulle vilja se. Men om övergången till proffsscoring inte ger squash olympisk status, förbättrar damtouren, ökar trovärdigheten, ökar den globala exponeringen eller garanterar evenemang på toppnivå, hoppas jag att vi kan återgå till traditionell scoring innan allt vi arbetat för går förlorat!"</w:t>
      </w:r>
    </w:p>
    <w:p>
      <w:r>
        <w:rPr>
          <w:b/>
          <w:color w:val="FF0000"/>
        </w:rPr>
        <w:t xml:space="preserve">id 272</w:t>
      </w:r>
    </w:p>
    <w:p>
      <w:r>
        <w:rPr>
          <w:b w:val="0"/>
        </w:rPr>
        <w:t xml:space="preserve">Vad ingick inte i Lenins plan för att styra Ryssland? En demokratisk regeringsform ingick inte i Lenins plan. Lenin avsåg aldrig att den nya regeringen skulle vara en demokratisk regering, det vill säga öppen för alla medborgare. Han ansåg att det var nödvändigt att hålla regeringen i händerna på en liten grupp likasinnade människor så att de vinster som revolutionen gjort inte skulle gå förlorade. Det innebar att endast medlemmar av bolsjevikpartiet skulle tillåtas inneha höga poster i det och att bolsjevikpartiet, senare kommunistpartiet, aldrig skulle förlora kontrollen över regeringen oavsett vad Rysslands folk ville.</w:t>
      </w:r>
    </w:p>
    <w:p>
      <w:r>
        <w:rPr>
          <w:b/>
          <w:color w:val="FF0000"/>
        </w:rPr>
        <w:t xml:space="preserve">id 273</w:t>
      </w:r>
    </w:p>
    <w:p>
      <w:r>
        <w:rPr>
          <w:b w:val="0"/>
        </w:rPr>
        <w:t xml:space="preserve">Det är roligt att se denna nivå av deltagande i branschpriserna från vårt team, och konkurrensen på kusten mellan våra gårdar är fortfarande stark. En stor insats från alla ovan nämnda för att de ställde upp i tävlingen. Ett stort grattis till Rochelle som kom på andra plats i valet av årets mjölkpraktikant i regionen och som också vann AgITO Farming Knowledge Merit Award, det enda priset i denna kategori. Ett stort grattis också till Hayden George som vann Westpac Financial Planning and Management Merit Award i kategorin Farm Manager Catergory.</w:t>
      </w:r>
    </w:p>
    <w:p>
      <w:r>
        <w:rPr>
          <w:b/>
          <w:color w:val="FF0000"/>
        </w:rPr>
        <w:t xml:space="preserve">id 274</w:t>
      </w:r>
    </w:p>
    <w:p>
      <w:r>
        <w:rPr>
          <w:b w:val="0"/>
        </w:rPr>
        <w:t xml:space="preserve">Post navigation Dags att rengöra rännorna från alla höglandsblad Jag har varit husägare länge och har provat många olika sätt att rengöra mina rännor.  Ett år köpte jag en lövblåsare med rännstensfästen.  Den var så otymplig att jag knappt kunde hantera den.  Vad värre är, den stänkte lera över hela mig när den lyckades blåsa ut skräpet ur rännorna.  Jag är säker på att min granne gillade den föreställningen! Efter det anlitade jag professionella rännstensrengörare i flera år. På senare tid har jag klättrat upp på en stege och skrapat upp rännstensmassorna i en hink.   Inte glamoröst, men ganska enkelt. Nu är jag alltså lite av ett proffs på rengöring av rännor, och en sak är säker: det är den tiden på året igen.  Löven har fallit, vilket innebär att de troligen har hopat sig i ditt hems hängrännor.  Problemet är att igensatta rännor kan fånga upp vatten och i slutändan orsaka skador på ditt tak och även på själva rännorna, vilket kan leda till kostsamma reparationer.  Så låt oss rengöra dina rännor. Visserligen är det enklaste sättet att göra det att anlita ett proffs.  Jag älskar att stödja små, lokala företag, så min rekommendation är att först kolla in efterlysningarna i North Denver Tribune och se vem som annonserar den här tjänsten i grannskapet.   Men om du är en gör-det-självare som jag, får du här några tips för att få dina hängrännor i perfekt skick inför vintern: Se till att du har de nödvändiga förnödenheterna: När du väl är uppe på stegen med din hink lägger du löv och annat skräp i hinken (använd rännstensskopa för lera) När löven är ute använder du slangen för att spola rännorna med vatten och få bort proppen från dina stuprör.  Nu är du klar tills nästa år! Har du tips och rekommendationer för rengöring av rännor?  Vad sägs om att dela med dig av ett bra lokalt rännstensrengöringsföretag som du litar på?  Kommentera nedan med dina berättelser och rekommendationer om rännstensrengöring.</w:t>
      </w:r>
    </w:p>
    <w:p>
      <w:r>
        <w:rPr>
          <w:b/>
          <w:color w:val="FF0000"/>
        </w:rPr>
        <w:t xml:space="preserve">id 275</w:t>
      </w:r>
    </w:p>
    <w:p>
      <w:r>
        <w:rPr>
          <w:b w:val="0"/>
        </w:rPr>
        <w:t xml:space="preserve">Vid tidpunkten för förslaget hade Kuba nyligen blivit kommunistiskt under Fidel Castro. I operationen föreslogs det att man skulle skapa offentligt stöd för ett krig mot Kuba genom att skylla på Kuba för terroristhandlingar. [ 3 ] I detta syfte rekommenderade Operation Northwoods förslag kapningar och bombningar som följdes av falska bevis som skulle göra den kubanska regeringen inblandad. Det stod följande: Det önskade resultatet av genomförandet av denna plan skulle vara att placera Förenta staterna i den uppenbara positionen att drabbas av försvarbara klagomål från en förhastad och oansvarig regering på Kuba och att utveckla en internationell bild av ett kubanskt hot mot freden på västra halvklotet. Flera andra förslag ingick i Operation Northwoods, inklusive verkliga eller simulerade aktioner mot olika amerikanska militära och civila mål. Operationen rekommenderade att man skulle utveckla en "kommunistisk kubansk terrorkampanj i Miamiområdet, i andra städer i Florida och till och med i Washington". Planen utarbetades av stabscheferna, undertecknades av ordföranden Lyman Lemnitzer och skickades till försvarsministern . Även om Operation Northwoods var en del av den amerikanska regeringens antikommunistiska Kubaprojekt godkändes den aldrig officiellt. Den godkändes av stabscheferna, men förkastades sedan av president John F. Kennedy . Enligt den dokumentation som nu offentliggjorts blev ingen av operationerna aktiv under ledning av förslagen till Operation Northwoods. Innehåll Huvudförslaget presenterades i ett dokument med titeln "Justification for U.S. Military Intervention in Cuba (TS)", en topphemlig samling av utkast till memoranda skrivna av försvarsdepartementet (DoD) och stabscheferna (JCS). [ 1 ] Dokumentet lades fram av de gemensamma stabscheferna för försvarsminister Robert McNamara den 13 mars 1962 som en preliminär framställning för planering. Stabscheferna rekommenderade att både de hemliga och öppna aspekterna av en sådan operation skulle tilldelas dem. "Appendix to Enclosure A" och "Annex to Appendix to Enclosure A" i Northwoods-dokumentet publicerades först online av National Security Archive den 6 november 1998 i ett samarbete med CNN som en del av deras tv-dokumentärserie om det kalla kriget 1998 [ 7 ] [ 8 ] - närmare bestämt som ett dokumentationstillägg till "Episode 10: Cuba", som sändes den 29 november 1998. [ 9 ] "Annex to Appendix to Enclosure A" är den del av dokumentet som innehåller förslagen om att iscensätta terroristattacker. Northwoods-dokumentet publicerades online i en mer fullständig form, inklusive täckmemoranda , av National Security Archive den 30 april 2001. [Som svar på en begäran om förevändningar för militärt ingripande från chefen för Cuba-projektet, brigadgeneral Edward Lansdale , förtecknades i dokumentet metoder och planer som författarna trodde skulle få allmänhetens och det internationella stödet för ett amerikanskt militärt ingripande på Kuba. Enligt Jacob Hornberger : Planen innebar att amerikansk personal skulle förklä sig som agenter för den kubanska regeringen och delta i terroristattacker mot den amerikanska basen i Guantanamo Bay . Planen innebar också att terroristattacker i Förenta staterna skulle genomföras av USA-vänliga krafter som förklädde sig till kubanska agenter. Enligt dokumenten krävde planen följande: Eftersom det verkar önskvärt att använda legitima provokationer som grund för USA:s militära ingripande på Kuba kan en plan för täck- och bedrägeriåtgärder, som omfattar nödvändiga förberedande åtgärder såsom den som har utvecklats som svar på uppgift 33 c, genomföras som ett inledande försök att provocera fram kubanska reaktioner. Man skulle lägga tonvikten på trakasserier och vilseledande åtgärder för att övertyga kubanerna om en nära förestående invasion. Vår militära hållning under hela planens genomförande kommer att möjliggöra en snabb övergång från övning till ingripande om den kubanska reaktionen motiverar det. En rad väl samordnade incidenter kommer att planeras att äga rum i och omkring Guantanamo för att ge ett verkligt intryck av att de utförs av fientliga kubanska styrkor. Incidenter för att skapa en trovärdig attack (inte i kronologisk ordning): Vi kan spränga ett drönarfartyg (obemannat) var som helst i kubanska vatten. Vi skulle kunna arrangera en sådan incident i närheten av Havanna eller Santiago som ett spektakulärt resultat av en kubansk attack från luften eller havet, eller båda. Närvaron av kubanska flygplan eller fartyg som bara undersöker fartygets avsikter skulle kunna vara ett ganska övertygande bevis för att fartyget togs under attack.</w:t>
      </w:r>
    </w:p>
    <w:p>
      <w:r>
        <w:rPr>
          <w:b/>
          <w:color w:val="FF0000"/>
        </w:rPr>
        <w:t xml:space="preserve">id 276</w:t>
      </w:r>
    </w:p>
    <w:p>
      <w:r>
        <w:rPr>
          <w:b w:val="0"/>
        </w:rPr>
        <w:t xml:space="preserve">Snowpark Kitzsteinhorn -- Alpernas freestylecenter Vi är helt för parkerna i Kitzsteinhorn, de är verkligen bra. Så detta pressmeddelande som beskriver vad du kan förvänta dig i år från alla fyra (Fyra!) parker är en trevlig läsning för alla som inte är rädda för en snöpark. Xaver Hoffman som jobbar sina ben i Kitzsteinhorns superpipe. Foto: Vi tar fyra enskilda snöparker varav tre ligger på perfekta sluttningar och som toppning en järnvägsträdgård mitt i staden Kaprun. Lägg till Österrikes största Superpipe och ett massivt freerideutbud med den sanna Born XXL-märkningen och du måste erkänna att Snowpark Kitzsteinhorn i hjärtat av Alperna inte lämnar några önskemål ohörda för freestylers. Tack vare en höjd på nästan 3 000 meter över havet kan du njuta av freestyle-glädje par excellence i upp till åtta månader per år. Den här säsongen kan shredheads se fram emot massor av innovationer när det gäller inställningen samt nya jordformer som ytterligare optimerar den redan suveräna parkdesignen. Central Park. Foto: Roland Haschka Den första nysnö som täcker glaciären i början av hösten är startskottet för byggnadsarbetena i Glacier Park. Liksom alla 4 områden på Kitzsteinhorn står Glacier Park för konstant kvalitet! På 2 900 meter över havet garanterar stora mängder natursnö fint formade kickers, cirka 30 nyanpassade hinder samt totalt 4 linjer som kan åkas redan i höst. På en total yta på 250 x 100 meter erbjuder parken friluftsglädje när den är som bäst för nybörjare och medelbegåvade, från mitten av oktober till december; därefter fortsätter det hela i Easy Park och Central Park som ligger längre ner. Viktor Szigeti river Central Park. Foto: Roland Haschka Fram till slutet av april är Kitzsteinhorn alltså en av de största freestyle-lekplatserna i Alperna, och även i år kommer det att få snowboard- och freeski-fansens hjärtan att slå snabbare. Förutom ett enormt utbud av rails och boxar i alla storlekar och former kan snowparkens nybörjare och medelbegåvade roa sig på den finjusterade kickerlinjen, vars räckvidd och diameter har optimerats ytterligare med hjälp av helt nya terrängformer. Railområdet och hoppen för nybörjare har också utökats. Central Park däremot är inte för de svaga. Vid sidan av otaliga rails och kickers med medelhög svårighetsgrad väntar den mäktiga Pro Kicker med ett 18-metersbord samt en enorm A-Frame Box, en 14 meter Down Flat Down Box och ett enormt hörn på freestylespecialister med en rejäl portion mod. I Central Park har hoppen och parkutgången utökats med ytterligare terränganpassningar också. Seppi Ischepp i Glacier Park. Foto: Roland Haschka Direkt bredvid hittar du den absoluta höjdpunkten i Snowpark Kitzsteinhorn: Österrikes största och tveklöst bästa Superpipe med en total längd på 135 meter! Förra säsongen var den enormt populär bland både lokalbefolkningen och internationella proffs och visade sig vara en favoritkuliss för internationella skid- och snowboardfilmproduktioner och fotograferingar. Den här säsongen kan du förvänta dig att Superpipe kommer att vara nyformad från och med slutet av november! De av er som helt enkelt inte kan få nog av action och bara vill fortsätta att shredda kan avsluta dagen på berget i Railgarden Lechnerberg, som ligger mitt i Kapruns centrum. Här kan du shredda olika rails och boxar, som Jibfunbox, en 12m Longtube eller en Hightank 'tills du faller. Förutom snöparkerna är det omfattande Freeride XXL-området med fem markerade rutter ytterligare en höjdpunkt för puderfreaks. Freeride Info Base vid Alpincenter erbjuder all den service som puderälskare önskar med detaljerad information om lavinrisker, väderprognoser och snönivåer samt säkra rutter genom backcountry. Nämnde vi att det fanns några bra möjligheter till freeride också? Kathi Gappmayr, foto: Så om du inte vill missa Österrikes bästa Superpipe, backcountry när det är som bäst och utsökt freestyle på Kitzsteinhorn, kom förbi och låt lite damm växa upp.</w:t>
      </w:r>
    </w:p>
    <w:p>
      <w:r>
        <w:rPr>
          <w:b/>
          <w:color w:val="FF0000"/>
        </w:rPr>
        <w:t xml:space="preserve">id 277</w:t>
      </w:r>
    </w:p>
    <w:p>
      <w:r>
        <w:rPr>
          <w:b w:val="0"/>
        </w:rPr>
        <w:t xml:space="preserve">Jag har varit borta länge Det finns ingen plats att gömma sig längre Jag känner ljuset i mitt ansikte Jag känner ljuset i mitt ansikte Jag rör mig ner till min själ Jag vaknar upp från en mardröm Något jag var tvungen att släppa Kan inte skylla på någon För all skada jag har gjort Jag var tvungen att möta mig själv Innan jag föll ner Jag upptäckte att jag kunde vända mig om [Refräng:Walkin' away from the edge While I can still live to tell Coming back from the dead On the road between heaven and hell Freedom comes day by day Till the demons are out of my head Walkin' away from the edge... Walkin' away from the edge ... Du vet inte hur vilse du är förrän du tappar kontrollen Innan du vet det har du gått för långt Lämnat resten av världen långt under dig Vänner försvinner en efter en Jag låtsas att jag är okej på egen hand Min förklädnad börjar bara ta slut Tills allt jag har blivit är ensam Jag sträckte mig ut till vem som helst Vem skulle säga mig vad jag vill höra Men jag är den som kan rädda mig själv Jag kunde inte titta ner Jag vände mig om Innan det var för sent</w:t>
      </w:r>
    </w:p>
    <w:p>
      <w:r>
        <w:rPr>
          <w:b/>
          <w:color w:val="FF0000"/>
        </w:rPr>
        <w:t xml:space="preserve">id 278</w:t>
      </w:r>
    </w:p>
    <w:p>
      <w:r>
        <w:rPr>
          <w:b w:val="0"/>
        </w:rPr>
        <w:t xml:space="preserve">Obesluten Fråga Hur hanterar man en arg vän? Hej alla, jag vill bara fråga, hur man hanterar min bästa vän, han är väldigt arg på mig för att jag berättade hans hemlighet för någon annan, och jag minns inte ens vilken hemlighet han pratade om . och nu säger han att vi är fiender för alltid och att han aldrig kommer att förlåta mig. Jag behöver hjälp killar, han är en av mina bästa kompisar. Nästa gång du pratar med honom, fråga honom om han fortfarande är arg. Om han inte är det är det bra för er. Om han är det, säg att du är ledsen. Om det här händer är det bästa vänförhållandet nu i hans händer om han vill förbli vän med dig. Det kommer antingen att ta några dagar för honom att lugna ner sig och sedan återuppta att vara bästa vänner med dig eller hålla sig på avstånd från dig Hur kan du avslöja din bästa väns hemlighet. Wow, och du säger att du inte vet vilken hemlighet. Du borde vara lite försiktig när dina vänner pratar. Jag tror inte att han kommer att lita på dig igen. Det är inget problem. Om du tror att han är så mycket för dig, så lämna inte en chans. Försök och försök och försök tills han pratar med dig. Ge inte upp, jag slår vad om att han kommer att förlåta dig och prata med dig. Lycka till.</w:t>
      </w:r>
    </w:p>
    <w:p>
      <w:r>
        <w:rPr>
          <w:b/>
          <w:color w:val="FF0000"/>
        </w:rPr>
        <w:t xml:space="preserve">id 279</w:t>
      </w:r>
    </w:p>
    <w:p>
      <w:r>
        <w:rPr>
          <w:b w:val="0"/>
        </w:rPr>
        <w:t xml:space="preserve">Dela detta på: I "Food in the Field" får du en inblick i vad CNN:s team äter och vilken matkultur de möter när de reser runt i världen. Ed Lavandera från Dallas beskriver sig själv som "CNN-korrespondent, historieberättare, Longhorn, den kubanska texanen". Han reser ofta, men var nyligen tillbaka i Lone Star State för att rapportera om torkarelaterade boskapsauktioner. Han fann tacos . Riktigt, riktigt goda tacos. Välkommen till Fuel City Tacos - ett 24-timmarsstånd på en bensinstation där alla tacos - från frukost till barbacoa - kostar endast 1,40 dollar. Fuel City är verkligen känt. Men i en stad med tusentals tacoställen finns det bättre alternativ. Herr Lavandera, jag vill gärna få tillfälle att visa er var några av dessa finns. Vill ni följa med mig på en tacotur? Jag har också kontaktat dig på Twitter. Att bo i L.A. innebär att du kan välja mellan bokstavligen dussintals Hot Trucks som står parkerade vid sidan av gatan i San Fernando Valley. Vanowen Street, Nordhoff, Victory Boulevard... de finns bokstavligen överallt, och ändå har jag inte haft en dålig autentisk burrito eller taco från någon av dem. Fantastisk mat!!! Och glöm inte att ta en Horchata för att skölja ner allt&amp;gt; MUY BUENO! Jag tänkte lägga upp exakt samma sak i går kväll, men var för lat. Det fanns ett tvivelaktigt mexikanskt snabbmatställe precis utanför Kirtland AFB där man inte var säker på om köttet var en herrelös katt, men det var förbaskat gott klockan två på natten efter barhäng. Det fanns ett sådant ställe där jag brukade patrullera. Jag blev kallad till larm hela tiden när stora råttor snubblade över dem. Det spelade ingen roll hur många gånger de stängdes, de öppnade alltid igen och hade alltid råttor. Min löjtnant brydde sig inte och åt där ändå eftersom han älskade tacos. Skriv en kommentar CNN välkomnar en livlig och artig diskussion så länge du följer de uppföranderegler som anges i våra användarvillkor . Kommentarer förhandsgranskas inte innan de publiceras. Du samtycker till att allt du skriver får användas, tillsammans med ditt namn och din profilbild, i enlighet med vår sekretesspolicy och den licens du har beviljat enligt våra användarvillkor .</w:t>
      </w:r>
    </w:p>
    <w:p>
      <w:r>
        <w:rPr>
          <w:b/>
          <w:color w:val="FF0000"/>
        </w:rPr>
        <w:t xml:space="preserve">id 280</w:t>
      </w:r>
    </w:p>
    <w:p>
      <w:r>
        <w:rPr>
          <w:b w:val="0"/>
        </w:rPr>
        <w:t xml:space="preserve">Är du redo att börja arbeta igen? Det kan vara ett stort steg att återgå till arbetet efter att ha fött barn.  Det finns en mängd saker som du och din familj måste tänka på för att övergången ska bli så smidig som möjligt. Om du försöker bestämma dig för om tiden är rätt för dig kan du läsa vår guide här... Klarar vi det? Beroende på din situation kan det finnas mer än bara hur du (och barnet) känner inför det här beslutet. Din partner och dina andra barn kommer också att påverkas och du kommer att vilja prata om det för att se hur du och din roll i familjen kommer att förändras när du är tillbaka på jobbet. Förutom barnomsorgsarrangemang bör du tänka på saker som hur hushållsarbetet kommer att fördelas och ditt och din partners välbefinnande om ni blir överbelastade (eller blir mentalt instängda hemma). Har vi råd med detta? Livet blev dyrt helt plötsligt - har du sett priset på ost nyligen? Du kanske upptäcker att det inte handlar om att du vill gå tillbaka till jobbet, utan snarare om att du måste gå till jobbet för att klara dig. Att uppfostra barn är dyrt, men det är också kostnaden för barnomsorg. Om du går tillbaka för att klara dig kan det vara bra att göra en ekvation som räknar ut kostnaden för din hemlön minus kostnaden för barnomsorg, för att räkna ut hur mycket extra du kommer att få in och om det motsvarar dina förväntningar på att göra det. Vad vill du ha? Var och en av oss är olika - varje nzgirl kommer att ha olika situationer, olika mål och olika förväntningar - och detta kan förändras från barn till barn inom din familj. Glöm inte alla påtryckningar som kommer från familjen, partners, din gamla arbetsplats, dina barn -- det kan vara allomfattande! När du överväger detta, kom ihåg att tänka på vad du själv vill ha ut av saken också -- om du verkligen vill gå tillbaka till jobbet (eller verkligen vill stanna hemma), finns det då ett sätt för dig att få det att fungera? Om du är redo... Prova innan du flyger Finns det något sätt för dig att testa det nya scenariot för att se om det fungerar som du och din familj förväntade er? Ett två veckors försök kan vara ett sätt att förbereda både dig själv och ditt barn på separationen innan den riktiga affären. Dela kärleken Som mamma kommer du och ditt barn att tillbringa mycket tid tillsammans under dagen. För att förhindra separationsångest som kan uppstå när du tar bort dig själv från ekvationen, uppmuntra ditt barn att känna sig bekväm med andra människor - din partner, dina andra barn, barnvakter osv. Skapa en ritual Varje mammas mardröm är att se sitt barn lösas upp i en hysterisk röra så fort de ser ut att gå ut genom dörren. Bebisar älskar rutiner och ritualer, det tröstar dem. Med detta i åtanke upprättar du en kärleksfull rutin när det är dags att lämna huset, så att de vet att du lämnar genom att säga hejdå varmt med en kyss och låt dem veta när du är tillbaka med en stor kram. Saker att tänka på... Friska magar Mammor oroar sig ofta för att se till att deras aktiva småbarn får tillräckligt med energi och bra näring under dagen. En lösning är att prova Nurture Gold Toddler Milk Drink, som erbjuder det goda från mjölk plus mer! För småbarn över 12 månader är Nurture Gold Toddler det enda mjölktillskott för småbarn som ger både probiotika och prebiotika. Probiotika hjälper till att fylla på de vänliga bakterierna i ditt småbarns mage, medan prebiotika ger näring åt dessa bakterier. En god balans av vänliga bakterier bidrar till att upprätthålla ett hälsosamt matsmältningssystem. Nurture Gold Toddler är en bra källa till kalcium, järn och andra viktiga vitaminer och mineraler, plus att den innehåller mer Omega 3 DHA än någon annan småbarnsmjölk. Du kan också lägga till den i flingor eller gröt, vaniljsåser, såser och vardagsmat - så att du vet att ditt barn får den näring han behöver även de dagar då han är en kräsen matnörd! Det är en utmärkt näringsuppfyllnad för upptagna, aktiva småbarn som alltid är på språng. Om du tycker att Nurture Gold Toddler låter som något du skulle vilja prova, kom ihåg att klicka nedan och delta i vår tävling för att få ett GRATIS prov som ditt barn kan prova hemma! Vårdgivare Att hitta rätt person eller plats för att ta hand om ditt lilla barn kan verkligen bidra till att lindra din oro. Kan du och din partner turas om att dela på vården? Har din arbetsplats ett daghem? Finns det ett rekommenderat daghem?</w:t>
      </w:r>
    </w:p>
    <w:p>
      <w:r>
        <w:rPr>
          <w:b/>
          <w:color w:val="FF0000"/>
        </w:rPr>
        <w:t xml:space="preserve">id 281</w:t>
      </w:r>
    </w:p>
    <w:p>
      <w:r>
        <w:rPr>
          <w:b w:val="0"/>
        </w:rPr>
        <w:t xml:space="preserve">Navigation Sök Aki Latvamki "It Is Not Now Either (Max Cooper Pseudologue)" Aki Latvamki har sin EP It Is Not Now Either som kommer att släppas via Halocyan nästa månad, men under tiden har vi en av remixerna av titelspåret från den produktiva techno-DJ:n/producenten och den senaste XLR8R-podcasten Max Cooper . Latvamkis original är en riktig produktion, med handklappar och en tamburin som håller takten tillsammans med funkiga basklappar innan låten slutar i ett virrvarr av lasrar och melodiska tangenter. Max Cooper behåller originalets energi, men minimerar bruset och väljer djupa, oscillerande syntar och enkla, skramlande hi-hats. Rymliga droppdroppar ger välkommen atmosfär till Coopers glittrande och förvrängda klubbvibbar. It Is Not Now Either släpps den 13 november som en trespårig 12" som innehåller en "Sub Dub"-remix från Cooper, och det digitala paketet erbjuder även denna "Pseudologue"-version och en remix från den japanska nykomlingen Atsushi Shimomura .</w:t>
      </w:r>
    </w:p>
    <w:p>
      <w:r>
        <w:rPr>
          <w:b/>
          <w:color w:val="FF0000"/>
        </w:rPr>
        <w:t xml:space="preserve">id 282</w:t>
      </w:r>
    </w:p>
    <w:p>
      <w:r>
        <w:rPr>
          <w:b w:val="0"/>
        </w:rPr>
        <w:t xml:space="preserve">Blogging Masterclass - dina frågor besvarade på ett fantastiskt sätt Precis som alla andra multitalangfulla, karismatiska miljonärsentreprenörer och filantroper som är guruer inom sociala medier får jag en hel del post. Självklart kan jag inte besvara alla - jag raderar nio tiondelar av dem slumpmässigt för att eliminera de naturligt olyckliga personerna (proffstips: jobba inte med genetiskt predisponerade förlorare) - men jag känner att det är viktigt för världen att jag besvarar de riktigt viktiga - dvs. de som jag är intresserad av. Här är alltså ett urval av frågor från massorna, med mina oskrivna, fritt-awesomiserande svar. Jag vet att ni kommer att finna dem användbara. Fråga: Vad är SEO och hur kan jag få det? Fantastiskt svar: SEO är en naturkraft som dras till det fantastiska. Tyvärr har du det antingen eller så har du det inte. Den kan inte förvärvas, man kan inte fejka den och man kan inte köpa den (även om det finns tekniker som hjälper dig att få ut det mesta av det du har - se min Masterclass-kurs Unleash Your Natural SEO Already ). Om du inte föddes med någon form av SEO kan inte ens jag hjälpa dig, och du kommer förmodligen att sluta med att göra något tråkigt och underbetalt, som att vara läkare eller forskare. Inse detta nu och ta dig ut ur snabbspåret, för det är grymt att komma fram. Jag föddes med en hel del naturlig SEO, och jag är man nog att erkänna det. (Fråga mig inte hur jag vet detta: att fråga är ett tecken på att du inte har naturlig SEO. Gå inte dit). Det är verkligen svårt att förklara vad SEO är, och eftersom min affärsfilosofi är att förenkla saker och ting tänker jag inte ens försöka. Vet bara att det är viktigt och om du är framgångsrik på sociala medier så utstrålar du SEO. Det är vad det är: framgångens slem. Var du än går på nätet, markera ditt territorium med ett klibbigt, klibbigt spår av SEO. Det är viktigt. Fråga: Vilka plugins rekommenderar du för WordPress? Fantastiskt svar: För det första: Jag rekommenderar aldrig något - jag berättar. Rekommendationer är för osäkra, yoghurtätande amatörer som saknar ryggrad och inte kan förmå sig att ta sina åsikter till nästa nivå. Och jag säger detta till dig. Eller hur? Ja, det gör jag. Så det första insticksprogrammet du behöver är ett som tar bort alla kommentarer . Du kanske har hört det sägas att bloggande handlar om diskussion. Detta är helt fel. Diskussion spädar ut samtalet ner till den genomsnittliga IQ/SEO-nivån för alla som kommenterar, och när du bloggar i topp 0,0001% av topp 1% av människorna, kommer varje enskild kommentar att sänka din blogg. Andras åsikter kommer att fördärva ditt bo. Håll det rent. Det andra skälet till att kommentarer är en dålig idé är att de ger upphov till antydan om att du är villig att ägna någon del av din tid åt människor utan att de betalar dig i förväg. Detta är farligt för ditt företag och kan lätt utnyttjas, särskilt av vänner och släktingar (dvs. personer som borde veta bättre). Stäng av dem. Det andra insticksprogrammet du behöver är Fevered Mutterings SEO Horn . När det här insticksprogrammet aktiveras tar det din naturliga SEO och förstärker den över hela Internet, som ljudet från en tuba. Låt det bara köra, oroa dig inte för vad det gör och betala mig regelbundet. Så enkelt är det. Det sista insticksprogrammet jag berättar att du måste skaffa är verkligen fantastiskt och kommer att förbättra ditt bloggande med minst 10 000 % - och det fantastiska är att det är GRATIS . Och om du blir prenumerant på min blogg (för närvarande 50% rabatt för veckan), ska jag berätta vad det är . Har vi ett avtal? Självklart har vi det. Sluta hitta på ursäkter och gör ditt kreditkort redo. Fråga: Vad är det bästa sättet att resa? Fantastiskt svar: Min personliga preferens är att försöka få en autentisk upplevelse - en upplevelse som är nära marken och bland människorna. Av den anledningen håller jag mig gärna till Bombardier Learjet 85 och insisterar på att vi aldrig flyger högre än 10 000 fot. 85:an har ett servicetak på 49 000 fot, och jag får alltid kritik från miljöaktivister eftersom de tror att högre höjd innebär mer bränsleeffektivitet, men titta - när du klättrar i trappor och stannar halvvägs är du mindre trött, eller hur? Och det betyder att du har använt mindre energi. Detta är problemet med forskare, de är stora på siffror.</w:t>
      </w:r>
    </w:p>
    <w:p>
      <w:r>
        <w:rPr>
          <w:b/>
          <w:color w:val="FF0000"/>
        </w:rPr>
        <w:t xml:space="preserve">id 283</w:t>
      </w:r>
    </w:p>
    <w:p>
      <w:r>
        <w:rPr>
          <w:b w:val="0"/>
        </w:rPr>
        <w:t xml:space="preserve">Europeiskt stöd till Egypten kommer att uppgå till "miljarder dollar": EU:s representant tisdag 13 november 2012 : 04:42 PM Det finansieringspaket som EU kommer att erbjuda Egypten förväntas uppgå till "miljarder dollar", vilket är större än de stödpaket som erbjuds av andra internationella organisationer eller länder, sade EU:s särskilda representant för södra Medelhavsområdet till den statliga egyptiska nyhetsbyrån MENA på tisdagen. Bernardino Len befinner sig för närvarande i Kairo för att delta i ett planerat möte med arbetsgruppen EU-Egypten den 13-14 november, där EU-tjänstemän kommer att diskutera eventuellt ekonomiskt stöd till Egypten efter revolutionen. Egyptens president Mohamed Morsi ska delta i mötet, som han efterlyste under ett besök i Bryssel i september. Len avböjde dock att avslöja det exakta belopp som öronmärkts för Egypten och sade att siffran skulle tillkännages efter onsdagens möte i arbetsgruppen. EU:s hjälp kommer att komma i form av bidrag och lån, förklarade Len. "EU kommer inte att ge Egypten tomma löften ... men medlen kommer inte att betalas ut omedelbart, utan många avtal måste först undertecknas", sade han. I september förra året, efter Morsis möte med Europeiska kommissionens ordförande Jose Manuel Barroso, erbjöd EU Egypten ekonomiskt stöd på upp till 700 miljoner euro (cirka 902 miljoner dollar). Stödet sades dock vara villkorat av att landet når en överenskommelse med Internationella valutafonden (IMF). Egypten förväntas underteckna ett samförståndsavtal med fonden om ett lån på 4,5 miljarder dollar i slutet av veckan. Len betonade också att den egyptiska regeringen måste fastställa sina särskilda behov och prioriteringar och sade att han inte bara hade kommit till Kairo med "en resväska full av pengar". När det gäller de sektorer som EU planerar att ge sitt utlovade ekonomiska stöd till nämnde Len områdena livsmedelssäkerhet, infrastruktur och tekniköverföring. Spotlights Det växande antalet gatuförsäljare på Kairos livliga gator har fått många att ge försäljarna skulden för att de ökar stadens kroniska trafikproblem. Många observatörer noterar att försäljarnas närvaro har ökat betydligt i takt med att arbetslösheten har ökat under de senaste åren, och särskilt under de två år av slapp säkerhet som följde på revolutionen den 25 januari. Stånden Född Nazeer Roufail 1923, den framtida 118:e påven för de koptiska ortodoxa i Alexandria, tog examen från den konstnärliga fakulteten vid Kairos universitet och arbetade som lärare och reporter innan han valde ett klosterliv. Som biskop suspenderades Shenouda III och ett antal av hans elever 1966 av Cyril IV på grund av hans kampanj för förändringar och reformer i kyrkan, som till exempel kravet på biskop Tawadros har valts till ny påve för Egyptens koptiska kristna, vilket innebär att han blir ledare för den största kristna minoriteten i Mellanöstern.Hans namn valdes från en skål av en pojke med förbundna ögon vid en ceremoni i Markuskatedralen i Kairo. Katedralen i Kairo. Tre kandidater hade tagits upp på en kort lista. 60-åringen efterträder påven Shenouda III, som dog i mars 88 år gammal,</w:t>
      </w:r>
    </w:p>
    <w:p>
      <w:r>
        <w:rPr>
          <w:b/>
          <w:color w:val="FF0000"/>
        </w:rPr>
        <w:t xml:space="preserve">id 284</w:t>
      </w:r>
    </w:p>
    <w:p>
      <w:r>
        <w:rPr>
          <w:b w:val="0"/>
        </w:rPr>
        <w:t xml:space="preserve">Mike Savage måste vara mer än Not Peter Kelly. Nu när nomineringarna är klara och kommunalvalet är mindre än en månad bort är det dags - för länge sedan - att kampanjen för borgmästare i Halifax regionala kommun börjar på allvar. Även om man kan ifrågasätta det finstilta i den senaste opinionsundersökningen från ett undersökningsföretag vars vd är anhängare av kandidaten Mike Savage - och som visar att han får stöd av 67 procent av de beslutade rösterna i ett fält med fem kandidater - är det svårt att argumentera mot den allmänna slutsatsen att borgmästarvalet är Savages "att förlora". När han först tillkännagav sin kandidatur i februari verkade det mer än tillräckligt att den trevlige före detta federala parlamentsledamoten inte var den allmänt avskydda sittande borgmästaren.  Men sedan hoppade Peter Kelly av. Och Mike Savage är fortfarande inte mycket mer än Not Peter Kelly. Vi känner till plattityderna. Mike Savage vill "göra HRM till det mest livskraftiga, entreprenöriella och inkluderande samhället i Kanada". Han anser att "HRM måste hylla konst och kultur" och "måste fortsätta med att genomföra bra planer". Men hur kan detta omsättas i politik? Bortsett från hans uppmaning till öppenhet är det som att peta i gelé innan den har satt sig att hitta soliditeten i Savages ståndpunkter. Är Savage för att sänka skattesatsen för kommersiella företag i centrala Halifax för att stimulera utvecklingen där? Med hur mycket? Hur skulle han kompensera de förlorade skatteintäkterna? Ja, den vita elefanten Cogswell-utbytet till ingenstans utgör "en av de mest spännande möjligheterna att föreställa sig framtiden för vår centrumkärna", men hur föreställer sig Savage själv den? Hur är det med klyftan mellan stad och landsbygd i HRM? Hur kommer han att övervinna detta utan att upphäva sammanslagningen 1996, som hans avlidne far genomförde som premiärminister? Med undantag för öppen förvaltning och öppenhet, som han har varit specifik när det gäller, är det som att peta i gelé innan den har satt sig att hitta soliditet i Savages ståndpunkter. Det finns naturligtvis skäl till att politiker undviker löften. Borgmästare i vårt system har ingen verklig makt att genomföra politiken. Kanske ännu viktigare är att de främsta kandidaterna sällan låter sig fångas av detaljer om de inte behöver det. Det är upp till oss att se till att Savage måste vara specifik. Med minst nio planerade debatter fram till valdagen måste vi veta vad Mike Savage står för. Vi behöver inte ännu en Peter Kelly. Om Stephen Kimber Stephen Kimber är Rogers Communications Chair in Journalism vid University of King's College i Halifax. Han är en prisbelönt författare, redaktör och programledare. Han har skrivit i nästan alla större kanadensiska publikationer, bland annat Canadian Geographic , Financial Post Magazine , Maclean's , En Route , Chatelaine , Financial Times , Globe and Mail , Toronto Star och National Post . Han har skrivit en roman - Reparations - och sex fackböcker. Webbplats: http://www.stephenkimber.com.</w:t>
      </w:r>
    </w:p>
    <w:p>
      <w:r>
        <w:rPr>
          <w:b/>
          <w:color w:val="FF0000"/>
        </w:rPr>
        <w:t xml:space="preserve">id 285</w:t>
      </w:r>
    </w:p>
    <w:p>
      <w:r>
        <w:rPr>
          <w:b w:val="0"/>
        </w:rPr>
        <w:t xml:space="preserve">Nyhetsbrev om oberoende resor: Indy Arts and Entertainment: Nyhetsbrev: Alla de senaste resenyheterna och bra erbjudanden (varje fredag) Indy Arts and Entertainment: Nyhetsbrev om konst och underhållning: Det senaste från konst- och underhållningsvärlden (varje måndag) The Independent Competitions and Offers e-post: Alla nyheter från konst- och underhållningsvärlden (varje måndag): Ibland vill vi skicka e-postmeddelanden med specifika erbjudanden från oss eller noggrant utvalda samarbetspartners. Om du vill ta emot dessa är du välkommen att kryssa i de lämpliga rutorna nedan. Vi kommer aldrig att vidarebefordra dina uppgifter till någon annan. Jag vill ta emot ytterligare erbjudanden och information från The Independent Jag vill ta emot ytterligare erbjudanden och information som skickas av The Independent på uppdrag av noggrant utvalda samarbetspartners Villkor * Jag har läst, förstått och godkänner villkoren för Independent Digital News and Media Limited Boris Jeltsin: Jag vill att ni ska veta att jag aldrig har sagt att detta skulle bli lätt Turningspunkter i historien... År 2000 är över oss, ett nytt århundrade, ett nytt årtusende. Vi har alla mätt oss mot detta datum och räknat ut hur gamla vi skulle vara år 2000, hur gamla våra mödrar skulle vara och våra barn. På den tiden verkade det vara så långt till det extraordinära nyåret. Så nu har dagen kommit. Kära vänner, mina kära, i dag önskar jag er nyårshälsningar för sista gången. I dag, på den sista dagen av det utgående århundradet, går jag i pension. Jag har utfört mitt livs viktigaste uppgift. Ryssland kommer aldrig att återvända till det förflutna. Varför hålla fast vid makten i ytterligare sex månader, när landet har en stark person som är lämplig att bli president och som praktiskt taget alla ryssar i dag kopplar sina förhoppningar om framtiden till? Varför skulle jag stå i vägen för honom? Varför vänta ytterligare sex månader? Nej, detta är inte jag. I dag, på denna otroligt viktiga dag för mig, vill jag säga mer personliga ord än jag brukar göra. Jag vill be er om förlåtelse. Jag ber er att förlåta mig för att jag inte har uppfyllt några av de människors förhoppningar som trodde att vi skulle kunna hoppa från det gråa, stagnerande, totalitära förflutna till en ljus, rik och civiliserad framtid i ett svep. Jag trodde själv på detta. Men det kunde inte göras i ett enda svep. I vissa avseenden var jag för naiv. En del av problemen var för komplexa. Vi kämpade oss fram genom misstag och misslyckanden. Men jag vill att ni ska veta att jag aldrig sa att det skulle bli lätt. I dag är det viktigt för mig att berätta följande för er. Jag har också upplevt den smärta som var och en av er har upplevt. Jag upplevde den i mitt hjärta, med sömnlösa nätter, där jag plågades av vad som behövde göras för att se till att människor levde lättare och bättre, om än bara lite. Jag hade inget mål som var viktigare än detta. Jag har gjort allt jag kunde. Jag lämnar inte på grund av min hälsa, utan på grund av alla problem sammantaget. En ny generation tar min plats, generationen av dem som kan göra mer och göra det bättre. I enlighet med konstitutionen har jag, när jag nu går i pension, undertecknat ett dekret som innebär att premiärminister Vladimir Vladimirovitj Putin överlåter uppgiften som Rysslands president. Detta är ett redigerat utdrag ur president Boris Jeltsins avskedsbudskap till det ryska folket på nyårsafton 1999.</w:t>
      </w:r>
    </w:p>
    <w:p>
      <w:r>
        <w:rPr>
          <w:b/>
          <w:color w:val="FF0000"/>
        </w:rPr>
        <w:t xml:space="preserve">id 286</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Dr Elaine Arons nyaste bok, Psychotherapy and the Highly Sensitive Person, omdefinierar begreppet "högkänslig" för den professionella forskaren och praktikern. Hon skingrar vanliga missuppfattningar om förhållandet mellan känslighet och andra personlighetsdrag, som introversion och blyghet, och definierar ytterligare egenskapen till gagn för både kliniker och patient. Läsarna kommer att lära sig att bedöma om egenskapen finns, skilja den från kliniska diagnoser som panikstörning eller undvikande personlighetsstörning, förstå hur känslighet kan förändra presentationen av ett problem som depression eller blyghet och i allmänhet informera, bekräfta och förbättra livskvaliteten för dessa klienter. Hon ägnar särskild uppmärksamhet åt frågor som rör självkänsla och hjälper patienterna att skilja effekter av deras medfödda temperament från problem som beror på deras personliga inlärningshistoria. Dr Aron har både patienten och behandlaren i åtanke när hon föreslår sätt att anpassa behandlingen för högkänsliga personer och hur man hanterar de typiska problem som uppstår. I tre bilagor finns HSP-skalan, en sammanfattning av den omfattande forskningen om detta medfödda drag och dess förhållande till DSM-diagnoser. Genom denna hjälpsamma guide kommer terapeuter att se en markant förbättring av sin förmåga att hjälpa högkänsliga klienter. Dr Elaine Arons nyaste bok, Psychotherapy and the Highly Sensitive Person, omdefinierar begreppet "högkänslig" för den professionella forskaren och praktikern. Hon undanröjer vanliga missuppfattningar om förhållandet mellan känslighet och andra personlighetsdrag, som introversion och blyghet, och definierar ytterligare egenskapen till gagn för både behandlare och patient. Läsarna kommer att lära sig att bedöma om egenskapen finns, skilja den från kliniska diagnoser som panikstörning eller undvikande personlighetsstörning, förstå hur känslighet kan förändra presentationen av ett problem som depression eller blyghet och i allmänhet informera, bekräfta och förbättra livskvaliteten för dessa klienter. Hon ägnar särskild uppmärksamhet åt frågor som rör självkänsla och hjälper patienterna att skilja effekter av deras medfödda temperament från problem som beror på deras personliga inlärningshistoria. Dr Aron har både patienten och behandlaren i åtanke när hon föreslår sätt att anpassa behandlingen för högkänsliga personer och hur man hanterar de typiska problem som uppstår. I tre bilagor finns HSP-skalan, en sammanfattning av den omfattande forskningen om detta medfödda drag och dess förhållande till DSM-diagnoser. Genom denna hjälpsamma guide kommer terapeuter att se en markant förbättring av sin förmåga att hjälpa högkänsliga klienter.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Review Review "Högkänsliga människor drar oproportionerligt mycket nytta av stödjande erfarenheter, som terapi, men visar sig ändå vara särskilt sårbara för negativa erfarenheter, inklusive oroliga barndomar. Denna insiktsfulla volym, som förklarar varför det är så och ger vägledning för att maximera behandlingens effektivitet, borde finnas i varje terapeuts bokhylla.' - Jay Belsky, Director, Institute for the Study of Children, Families and Social Issues, University of London 'Psychotherapy and the Highly Sensitive Person är ett måste för varje terapeut eftersom upp till femtio procent av terapiklienterna kan ha egenskapen högkänslighet. Boken är ett lysande, vetenskapligt arbete fyllt av många fascinerande vinjetter och exempel på hur man behandlar den känsliga klienten. Den kommer att lära terapeuten hur man känner igen och arbetar med en högkänslig klient genom att använda terapeutiska tekniker.</w:t>
      </w:r>
    </w:p>
    <w:p>
      <w:r>
        <w:rPr>
          <w:b/>
          <w:color w:val="FF0000"/>
        </w:rPr>
        <w:t xml:space="preserve">id 287</w:t>
      </w:r>
    </w:p>
    <w:p>
      <w:r>
        <w:rPr>
          <w:b w:val="0"/>
        </w:rPr>
        <w:t xml:space="preserve">...en fuktkräm som faktiskt fungerar...Tona ut mörka fläckar, eliminera fläckar, minska rynkor Försumma inte din image! Även om fåfänga aldrig är en bra sak bör vi alla sträva efter att hitta en balans mellan att se bra ut. Vårt utseende är trots allt viktigt för oss. Vi får bara ett ansikte och en kropp, så det är upp till oss att ta väl hand om dem. Du måste vara uppmärksam på ditt utseende för att hålla det snyggt och fräscht. Skydda huden från solskador, torrhet och ojämnheter med NiaSerum 12% Niacinamide Serum, för att köpa och för mer information, KLICKA HÄR . När vi blir äldre behöver vår hud mer och mer komplex vård. Det finns inte bara ett behov av fuktgivande krämer och lotioner, utan det finns också ett extra bekymmer med de små rynkor och linjer som börjar dyka upp på hyen. Till den åldrande mixen läggs den förlust av elasticitet som vår hud genomgår med tiden och tendensen till att pigmentet blir ojämnt med röda eller mörka fläckar i ansiktet också. Det finns faktiskt en hudvårdskräm som kan åtgärda alla dessa problem som anges ovan samt många fler. NiaSerum 12% Niacinamide serum har många ganska imponerande effekter, och det är en aktuell behandling som kan användas av alla i alla åldrar av vuxen hud. Vad är NiaSerum? Och hur skiljer sig NiaSerum från andra hudfläckborttagningsmedel på marknaden? Niacinamid bildas från naturligt vitamin B3. Det är ett säkrare alternativ till många av de andra blemmorborttagningsmedel som finns till salu idag. Det är inte en hård kemikalie, som bensoylperoxid, som kan vara skadlig för din hud. Den är dock lika effektiv, om inte effektivare, än vissa receptbelagda aknekrämer med styrka. För att köpa och för mer information om NiaSerum Niacinamide Serum hudvård, KLICKA HÄR . När 4 % Niacinamide-kräm jämfördes med 1 % clindamycin-gel i ett kontrollerat randomiserat test visade 82 % av användarna av Niacinamide en förbättring av sin hud och akne, jämfört med endast 68 % av dem som använde clindamycin-gelen. Serumet med 12 % niacinamid är dock mer koncentrerat jämfört med krämen - i själva verket mer än dubbelt så starkt med 2,5 gånger så mycket niacinamid som krämen. Niacinamide Serum är utformat för att stärka hudens immunförsvar. Vår hud har ett eget immunförsvar men när vi åldras utsätts vi för solskador och miljön, så hudens immunceller tenderar att bli svaga. 12% Niacinamide Serum hjälper till att skydda hudens immunfunktion samt förbättra tecken på solskador, torrhet och ojämnhet. Används enligt anvisningarna hjälper det också till att jämna ut hudtonen och är en idealisk underhållsbehandling för hyperpigmentering. Den är lämplig att använda över hela ansiktet, halsen, bröstet och handryggen. KLICKA HÄR för att effektivt behandla och skydda huden mot solskador, torrhet och ojämnheter genom att använda niacinamidserum. Förutom att vara en utmärkt blemmorborttagare kan aktuell niacinamid också minska fina linjer och rynkor. I en nyligen genomförd studie visade sig niacinamid öka hudens produktion av ceramider - ceramider skyddar huden mot fuktförlust som leder till åldrande. Dessutom fungerar 12% Niacinamide serum som en hudblekmedel och hjälper till att bleka aknefläckar, åldersfläckar och andra typer av hyperpigmentering. Det har också visat sig vara fördelaktigt vid behandling av rosacea. Vi behöver alla en hudvårdsrutin. Alla, vare sig man vill det eller inte, uppmärksammar hur andra människor ser ut. Om du ser bra ut med en välskött hy är det mycket troligare att du lyckas. För att inte tala om att det kommer att stärka ditt självförtroende. Fattar du bilden? En fin hudvårdsprodukt är oumbärlig i dessa dagar. Se alltid bäst ut. Börja använda 12% NiaSerum idag och se resultaten. Skydda huden mot solskador, torrhet och ojämnheter med NiaSerum Niacinamide Serum, för att köpa och för mer information, KLICKA HÄR .</w:t>
      </w:r>
    </w:p>
    <w:p>
      <w:r>
        <w:rPr>
          <w:b/>
          <w:color w:val="FF0000"/>
        </w:rPr>
        <w:t xml:space="preserve">id 288</w:t>
      </w:r>
    </w:p>
    <w:p>
      <w:r>
        <w:rPr>
          <w:b w:val="0"/>
        </w:rPr>
        <w:t xml:space="preserve">Boka en gratis resa Du saknar Flash-innehåll som borde visas här! Kanske kan din webbläsare inte visa det, eller så initialiserades det inte korrekt. Postnummer: * Ange ett fullständigt brittiskt postnummer för att söka efter gratis resor i närheten. Tips för motorcykelbagage - vad man ska packa för Frankrike Timandra skriver den September 19, 2012 1:13 PM Betyg: 0 Varje år kommer jag ihåg att jag tänkte köpa något hårt bagage till motorcykeln. Åh, ja. Här är mina bästa tips för att packa inför en motorcykelsemester. Notera för mig själv: Köp hårt bagage till motorcykeln. Det är vad jag kommer ihåg varje år när jag packar inför min motorcykelsemester. Men eftersom jag alltid glömmer bort de andra 11 månaderna är jag här igen och stoppar kläder, tvättväska och baddräkt i min vattentäta väska och binder fast den ordentligt på sätet med ett lastnät. Allteftersom resan fortskrider blir fler och fler saker degraderade från tankväskan (där de är praktiska men lite irriterande i vägen) till kitväskan (där de inte är i vägen men är svåra att komma åt). Så här är mina bästa tips om vad du ska packa till Frankrike: Hoppas på solsken, men packa för regn. Lägg allt som kamera, pass och torra strumpor i en extra plastpåse om det yttre lagret läcker, men se också till att vattenskydd är snabbt och lätt att nå. Om en plötslig skur kommer vill du inte packa upp allting innan du hinner ta på dig vattenskydd. Ta med dig två par handskar. När regnet har upphört är det djupt obehagligt att ta på sig våta handskar igen. Fyll ett par tunna strumpor med ris, knyt ändarna och ta med dig dem. Inget torkar ut våta stövlar (eller handskar) snabbare. Jag har blivit utskrattad tidigare, men på morgonen är jag den som har torra fötter. Packa inte för mycket Om du ska åka jorden runt, så behöver du en komplett verktygslåda, medicinsk utrustning, ett kit för överlevnad i Arktis osv. Jag åker en vecka i Frankrike och bor på hotell - allt jag glömmer kan jag förmodligen köpa i nästa stad. Förstör inte din semesterresa genom att överbelasta din motorcykel. Ta dig tid att lasta ordentligt Täcka in alla efterföljande remmar och se till att det inte finns någonstans där regnet kan tränga in. Mitt bästa tips är att täcka hela väskan med ett vattentätt hissvisstyg. Det håller vatten och nyfikna ögon borta, och i en nödsituation kan du bära det. (I Frankrike säger lagen att jag måste bära en väst med hi-vis-skydd -- bingo!) Se till att ingenting kan röra sig eller falla av. Lastnät är praktiska eftersom de kan täcka hela lasten. Innan du åker iväg ska du ge väskan en rejäl omgång. Om den kommer att lossna, är det bättre på din bilfärd än på en motorväg. Ha alltid ett lager mer än du tror att du behöver, redo att ta på dig direkt. Du är på semester, du vill inte frysa. Ditto vattenskydd. Kamera? Ordbok? Baddräkt för spontana hopp i det inbjudande havet? Alla kandidater för en dagryggsäck. Jag använder en tankväska (som också har en praktisk genomskinlig kartficka), men en ryggsäck eller en ryggsäck kan fungera lika bra. Kom ihåg att du inte kommer att rida ALLTID Även om du planerar att rida hela dagen, varje dag, vill du väl inte äta middag i en läderkostym i ett stycke? Om det är soligt vill du förmodligen ha en klänning eller shorts, kanske en solhatt? Solskydd? Motorcykelstövlar är inte bra för att gå runt i, särskilt inte om det är varmt. Ta med dig gymnastikskor eller sandaler eller liknande.</w:t>
      </w:r>
    </w:p>
    <w:p>
      <w:r>
        <w:rPr>
          <w:b/>
          <w:color w:val="FF0000"/>
        </w:rPr>
        <w:t xml:space="preserve">id 289</w:t>
      </w:r>
    </w:p>
    <w:p>
      <w:r>
        <w:rPr>
          <w:b w:val="0"/>
        </w:rPr>
        <w:t xml:space="preserve">Hela historien... Vad händer härnäst med republikanerna? MARK COLVIN: Brendon O'Connor, från US Studies Centre vid University of Sydney, låt mig ta in dig nu. Vi har inte hört något från dig alls, så först och främst ditt helhetsintryck. BRENDON O'CONNOR: Först och främst, av Obamas tal, mycket högt, typ av falutin' som du säger. Jag menar, det påminner om JFK vid ett tillfälle, du vet - fråga inte vad ditt land kan göra för dig, utan fråga vad du kan göra för ditt land. Jag menar att jag tror att detta har varit ett inslag i kampanjen. Romneys slogan var "Tro på Amerika", och Obama var i hög grad en försäljare av Amerika till sig själv. Men jag tycker att kampanjen har varit anmärkningsvärt svag när det gäller politik. Jag menar att om man gick till de båda kandidaternas politiska sidor så såg man väldigt lite som skilde dem från varandra, och det fanns väldigt lite i form av nya idéer om hur Amerika verkligen skulle växa sin ekonomi på ett förnuftigt sätt, hur man skulle ta itu med sina skuldproblem. Beskattning är en av de intressanta frågorna. Bushs skattesänkningar kommer att upphöra att gälla i slutet av året. MARK COLVIN: Detta är vad som kallas skatteklippan, som kommer att inträffa i januari 2013. Vad är det? BRENDON O'CONNOR: I mitten av förra året hade kongressen en stor debatt om huruvida Förenta staterna skulle höja sitt skuldtak för att betala sin utlandsskuld, och många i kongressen ansåg att skuldsättning i viss mån var likvärdig med en moralisk risk. Så ett av sätten att nå en kompromiss var att i januari nästa år införa vissa automatiska finanspolitiska nedskärningar, vissa automatiska utgiftsnedskärningar, för försvaret, för förmånsprogrammen, och detta sker samtidigt som Bushs skattesänkningar kommer att upphöra att gälla. Så på sätt och vis finns det lite hopp i amerikansk politik att det finns en autopilot som är inställd där, att de två sidorna i amerikansk politik - republikanerna som kontrollerar representanthuset och demokraterna som naturligtvis kontrollerar presidentämbetet med Obama - måste kompromissa efter fyra år av käbbel och en total avsaknad av kompromisser i de flesta frågor. MARK COLVIN: Ben Knight i Boston, Massachusetts, på Romneys högkvarter, du talade redan om att de måste tänka om i stor utsträckning när det gäller kampanjen, men finns det tecken på att republikanerna redan måste tänka om när det gäller hur de ska agera i kongressen? BEN KNIGHT: De kommer att behöva kompromissa, det är sant. Och detta har varit en stor förlust för det här partiet. Jag tror att opinionsundersökningarna var så nära och Mitt Romneys självförtroende, särskilt under de senaste veckorna, fick verkligen republikanerna att tro att de kunde vinna och att de skulle få tillbaka allt - att de skulle kontrollera representanthuset själva. Nu har vi fått en massiv omprövning. De har inte ens en ledare, även om jag kan säga att Paul Ryan genom sitt agerande i valkampanjen har fått en framskjuten plats i centrum när det gäller detta, men det är en fråga om ytterligare fyra år, eller åtminstone ytterligare två år. Invandring - Jane nämnde att detta har varit en av de - ja, vad amerikanerna brukar kalla den tredje rälsfrågan, man rör den inte, och det var uppenbarligen en stor förlorare för dem i detta val. Och i kvällens samling av republikaner, och även i Romneys möte som jag besökte för bara några dagar sedan, var det nästan uteslutande vita anglosaxiska amerikaner, och som vi vet var det latinamerikanernas och afroamerikanernas röster tillsammans med andra minoriteter som bidrog till att få Barack Obama över gränsen. Så det finns en oro, och den har uttryckts bland republikanerna, att de håller på att stänga in sig i denna smala demografi av vita och att de måste göra något åt det, men invandring är en så svår fråga för dem att det förmodligen inte är en fråga som de kommer att ta upp först och främst. MARK COLVIN: Det är inte heller bara vita, det är vita medelålders män, för att ytterligare precisera det. BRENDON O'CONNOR: Ja, fler kvinnor röstade än män, och kvinnorna föredrog Barack Obama i detta val. Och hela frågan om att minska stödet till Planned Parenthood var inte bara ett av problemen för Romney-kampanjen - de var inte bara ett av problemen för Romney-kampanjen.</w:t>
      </w:r>
    </w:p>
    <w:p>
      <w:r>
        <w:rPr>
          <w:b/>
          <w:color w:val="FF0000"/>
        </w:rPr>
        <w:t xml:space="preserve">id 290</w:t>
      </w:r>
    </w:p>
    <w:p>
      <w:r>
        <w:rPr>
          <w:b w:val="0"/>
        </w:rPr>
        <w:t xml:space="preserve">Du behöver förmodligen installera paketet firmware-realtek. Detta kommer från det icke-fria Debianförrådet så det är ofta inte installerat som standard. Jag kan inte säga om det finns i Pi-avbildningen, men jag förväntar mig att det inte gör det, eftersom det verkar sakna en massa kärnmoduler och liknande. Du kan hämta .deb från packages.debian.org och överföra den på ett USB-minne om du inte vill ansluta den till det trådbundna nätverket för att installera den. ...nästan omedelbart.  Den får också lsusb att hänga sig.  Jag försökte med Arch-avbildningen.  Jag kom inte särskilt långt eftersom jag inte vet så mycket om Arch, men den verkade bete sig mycket bättre än Debianavbildningen.  Till exempel fungerar lsusb bra under Arch och visar information om mitt trådlösa usb-adapter. Omer's guide länkar den wikin, men jag måste ha halvsovit och följde inte länken till den drivrutinen.  Enligt bredmans länk är firmware för RTL8192U-baserade enheter inte paketerad med firmware-realtek och måste tillhandahållas av användaren. Jag kanske måste ta reda på hur jag ska få Pi inställd så att jag kan försöka bygga en egen med hjälp av paketet från Realteks webbplats. Inlägg: 7 Inloggad: Jag hade samma problem, men jag har lyckats få den att fungera med den drivrutin som medföljer USB-minnet (rtl8192_8188CU_linux_v3.0.2164.20110715\... Jag har provat att köra en extern SD-kortläsare på USB-porten. Det fungerade inte. Jag har inte undersökt mycket mer, men jag misstänker att läsaren ibland drar mer än 100 mA och att säkringen (börjar) gå sönder. Detta extra troligt med en WIFI-modul. En wifi-modul måste dra någon mätbar ström för att överföra paket.  Ansluter du den via en strömförsörjd hubb? Jag skulle rekommendera att göra det på det sättet. När jag har möjlighet att beställa en extra 'pi (ifall jag klantar mig) ska jag experimentera med att kortsluta säkringarna. Men inte nu. Jag är ledsen. Kolla in våra tillägg för raspberry pi: http://www.bitwizard.nl/catalog/ Inlägg: Jag har anslutit mig till den här webbplatsen för att se hur många gånger jag har varit med i den: Fri Aug 26, 2011 3:25 pm by Guest Sun Apr 22, 2012 9:15 pm ajtag sa: Jag har lagt upp modulen för att du ska slippa kompilera den också: 8192cu.ko Allt fungerar för det mesta för mig också.  Jag får ett par wpa_supplicant-fel, men den associerar och tar en IP-adress, så det borde inte vara så svårt att få resten av konfigurationen rätt. Tack för notisen om att svartlista den gamla modulen ajtag.  Det löste mina problem med att min Pi flippade ut och hängde ett tag när jag anslöt min adapter.  Din drivrutin verkar fungera lika bra som den som jag sammanställde från Realtek-länken jag gav. Jag har också sett rtl8192cufw.bin-filer flyta runt på nätet.  Det kan fungera med firmware-realtek-paketet, men jag har inte provat det. En anmärkning... När jag kompilerade min drivrutin gjorde jag det en gång via korskompilering på en Debianmaskin och en gång på Raspberry Pi.  Det slutade med att jag fick en annan kontrollsumma på en av de kompilerade filerna (core/rtw_mlme_ext.o) och jag är inte säker på om det är normalt eller inte. Installera WiFi-modulerna.  Jag har ingen LAN-anslutning där min TV står (den enda HDMI-aktiverade enhet jag har för tillfället), även om jag just har beställt en 8" HDMI-skärm, så jag måste få WiFi att fungera och även om T3Node.com har gjort en modul tillgänglig, har jag fastnat för att få in den på SD-kortet eftersom jag inte kan komma åt boot-partitionen eftersom jag inte kan få Root-åtkomst. Det är länge sedan jag använde 'Nix fullstop, så kanske kan jag komma åt Root-partitionen via skalet. @bodgyuk ah, ok. Jag förstår bättre nu. Kan du montera Linuxpartitionen från Debian SD-kortet på din dator? Om så är fallet kan du kopiera över modulen enligt T3-instruktionerna. Du behöver också rtl8712u.bin från paketet firmware-realtek. Jag har laddat upp det här: https://www.dropbox.com/sh/i15azhv761rw0\\... . Den filen måste kopieras till</w:t>
      </w:r>
    </w:p>
    <w:p>
      <w:r>
        <w:rPr>
          <w:b/>
          <w:color w:val="FF0000"/>
        </w:rPr>
        <w:t xml:space="preserve">id 291</w:t>
      </w:r>
    </w:p>
    <w:p>
      <w:r>
        <w:rPr>
          <w:b w:val="0"/>
        </w:rPr>
        <w:t xml:space="preserve">Varför skalbarhet är det viktigaste kriteriet när man tittar på dokumenthantering Dokument" som ord låter ganska tråkigt, "dokumenthantering" kanske ännu tråkigare. Men dokumenten utgör faktiskt stödsystemet för modern verksamhet. De innehåller idéer, kreativitet, logistik, administration med mera som får en organisation att fungera, så hur vi hanterar dessa dokument är enormt viktigt. Tekniken har naturligtvis förändrat hur vi gör affärer och ingenstans är detta mer sant än i de dokumenthanteringssystem som vi använder på arbetsplatsen. För inte alltför länge sedan arkiverades dokument manuellt. Nu lagras de på en server eller på ett av de många dokumenthanteringsverktyg som finns tillgängliga för företag, oavsett om de finns i molnet eller på plats. Men dokumenthanteringen kan vara lika ineffektiv med hjälp av specialiserad programvara för dokumenthantering som med ett manuellt arkiveringssystem. Ett dokument som lagras någonstans där det är otillgängligt gör ingen nytta, och det gör inte heller ett dokument som lagras utan att man tar hänsyn till hur det kommer att hämtas och användas och av vem. Så vad bör ett företag leta efter när det överväger ett dokumenthanteringssystem? Med tanke på storleken på moderna företagsdokument är en molnbaserad lösning mycket bättre än en lokal lösning. Detta innebär att dokumenten inte kommer att täppa till din server och att du kan lagra så många som ditt företag kan skapa. Personalen måste kunna få tillgång till filerna i en central kunskapsdatabas, vilket innebär att dokumenten inte går förlorade på datorer, mobila enheter och i pappersberg på skrivborden. Enkel enkel navigering, genvägar och organiserade innehållsområden är också viktiga och gör det möjligt att hitta filer mycket snabbare. Men jag tror att skalbarhet är den viktigaste faktorn när man väljer en dokumenthanteringslösning. Det som fungerar för dig nu måste fungera för dig när din verksamhet växer och förändras, så förmågan att skala är avgörande. På Huddle anser vi att ju fler dokument ett företag har, desto viktigare är det att hantera dokumenten mer effektivt. Dokumenten är en dokumentation av allt som ditt företag gör eller syftar till att uppnå, så att få tillgång till denna intellektuella egendom och se till att den skyddas och underhålls väl är av högsta vikt.</w:t>
      </w:r>
    </w:p>
    <w:p>
      <w:r>
        <w:rPr>
          <w:b/>
          <w:color w:val="FF0000"/>
        </w:rPr>
        <w:t xml:space="preserve">id 292</w:t>
      </w:r>
    </w:p>
    <w:p>
      <w:r>
        <w:rPr>
          <w:b w:val="0"/>
        </w:rPr>
        <w:t xml:space="preserve">Förvaltningar och dödsbon: Om en trusts kostnader är större än dess intäkter har den i allmänhet en förlust i skattesyfte. Denna skatteförlust är en förlust för förvaltaren och kan inte överföras till förmånstagarna för att kvittas mot deras inkomster, utom under begränsade omständigheter. Förluster kan överföras till förmånstagare om de har ett eget intresse i den trustfastighet från vilken förlusten uppstår. Om en förvaltare drabbas av en skatteförlust under ett inkomstår kan han eller hon använda den för att minska sin skattepliktiga inkomst under nästa år. Hur man gör anspråk på skatteförluster För att göra anspråk på förlusten nästa år måste förvaltaren lämna in en IR6-anmälan. Det finns rutor i IR6-blanketten för att redovisa förlusten och det yrkade beloppet. När en trust har lämnat in en IR6-anmälan som redovisar en förlust kommer vi att skicka ett brev till förvaltarna där vi informerar dem om hur stor del av förlusten som kan föras fram. I allmänhet är detta det belopp som ska anges i IR6-anmälan nästa år. Detta belopp kan dock behöva justeras om trusten har: gjort en revision eller ett frivilligt avslöjande som ändrat det tillgängliga förlustbeloppet, eller använt en del av eller hela förlusten för att betala skatteskulder eller straffavgifter för underskott. Förluster kan överföras av truster från skatteår till skatteår tills förlusten är helt utnyttjad eller trusten avvecklas.</w:t>
      </w:r>
    </w:p>
    <w:p>
      <w:r>
        <w:rPr>
          <w:b/>
          <w:color w:val="FF0000"/>
        </w:rPr>
        <w:t xml:space="preserve">id 293</w:t>
      </w:r>
    </w:p>
    <w:p>
      <w:r>
        <w:rPr>
          <w:b w:val="0"/>
        </w:rPr>
        <w:t xml:space="preserve">Söndag, 1 juni 2008 Poppy tar en första plats för Patou! Var beredda, mina damer och herrar, på att få höra en gammalmodig trumpet. Metaforiskt förstås. Så här gick det till. På torsdagskvällen lyckades Sue och jag lasta in det mäktiga Patou-showteamet precis innan det stora regnet kom. En timme senare stod vi fast i en kö för att komma in på utställningsplatsen som vid det här laget liknade en sjö. Överallt fanns övergivna bilar och genomblöta människor. Huvudentrén var 18 tum djup i vatten och vägen hade förvandlats till en flod, regnet var fortfarande skenande och jag såg fram emot att sätta upp mitt tält. Klockan 19.15 var jag på marken och tillbringade den närmaste timmen med att ordna upp alpackorna med ren halm, hö, mat och vatten. Regnet lättade sedan något och jag var en oskärpa när jag satte upp tältet på rekordtid. Kall ölpaus. Utan att låta mig avskräckas av vädret grillade jag och fick sällskap av några trevliga människor för en korv och ett glas eller två. Fredag morgon och det var dags för show. Sue och Angus var fortfarande hemma och höll ett öga på Emma, så jag var en ensam Patou ranger och behövde lite hjälp för att få in flickorna i ringen i tid eftersom de följde på varandra. Patou Fifi, som jag bokstavligen hade släpat in i stallet, var först ut och jag var orolig för att jag skulle behöva släpa henne runt i ringen. Inga bekymmer dock eftersom hon gick in som ett rutinerat proffs. Jag var mycket stolt över henne även om hon inte riktigt var vad domarna sökte. Nästa var Patou Poppy Time i klassen för bruna juniorhästar. Poppy travade in i ringen som om hon ägde den och stod oklanderligt, hon såg bra ut. Hon har utseendet från sin far Atlantic Cambridge Centurion men temperamentet från sin mor Patou Bobby, en Mateus-dotter. Så snart domaren rörde vid henne förvandlades hon till en snurrande, hoppande och virvlande sak, men hon hade gjort tillräckligt. FÖRSTA PLATS!!!!! Jag kunde inte tro det, men jag kunde inte heller tro hur det fick mig att känna mig. När Val Fullerlove (min favoritdomare i världen) gick mot mig med rosetten för första platsen trodde jag ärligt talat att jag skulle börja gråta. En stor, stor och knäpp idiot som jag och jag var på gränsen till att flämta för att lilla Popsicle hade vunnit Patou Alpacas första första plats någonsin. Jag tror att jag log resten av dagen och jag ber om ursäkt om jag pratade lite om det, vilket jag gjorde. DET VAR HELT ENKELT FANTASTISKT. MAGISKT, UNDERBART, MAGNIFIKT. Patou Lola och Orchard Apollo följde efter Poppy men misslyckades, men det gör inget, Poppy tog laget vidare. Kapten Tim från Inca var vänlig nog att ta några bilder av ögonblicket så om du läser bloggen kommer du att få ta del av bilderna i nästa blogg. Jag har alltid fått lära mig att det är deltagandet som räknas och inte vinsten.</w:t>
      </w:r>
    </w:p>
    <w:p>
      <w:r>
        <w:rPr>
          <w:b/>
          <w:color w:val="FF0000"/>
        </w:rPr>
        <w:t xml:space="preserve">id 294</w:t>
      </w:r>
    </w:p>
    <w:p>
      <w:r>
        <w:rPr>
          <w:b w:val="0"/>
        </w:rPr>
        <w:t xml:space="preserve">Forskare säger att sperma utlöser ägglossning Det låter mer än uppenbart att sperma kan hjälpa dig att bli gravid. Men ha tålamod med oss eftersom forskare nu tror att sperma - vätskan som transporterar spermier - spelar en viktig roll för att utlösa ägglossning och öka fertiliteten . En grupp kanadensiska forskare från University of Saskatchewan har upptäckt ett protein i sperma, kallat "ovulationsinducerande faktor" (OIF), som fungerar som en hormonell signal till den kvinnliga hjärnan. Detta skickar ett meddelande till äggstockarna att frigöra ett ägg, vilket ökar sannolikheten för befruktning. Professor Gregg Adams, som ledde forskningen som publicerades i Proceedings of the National Academy of Sciences, sade: "Tanken att ett ämne i sperma från däggdjur har en direkt effekt på den kvinnliga hjärnan är ny." Hittills har forskargruppen bara studerat lamor och nötkreatur, men de planerar nu ytterligare forskning för att se om OIF spelar en roll för mänsklig fertilitet. Daily Mail rapporterar att de har teoretiserat att män som producerar höga koncentrationer av OIF skulle kunna vara mer fertila. &amp;lt;p&amp;gt; Ägglossning sker vanligtvis runt slutet av vecka två eller i början av vecka tre, och sedan... befruktning! Sperma möter ägg och en zygot bildas. Den beger sig iväg mot livmodern genom äggledaren.&amp;lt;/p&amp;gt; &amp;lt;p&amp;gt; &amp;lt;p&amp;gt; Cellerna förökar sig på resan. När de väl sätter sig i livmoderns vägg har embryonala stadiet börjat. Embryot är fortfarande mycket litet. Det skulle rymmas på ett knappnålshuvud! Nu börjar moderkakan växa.&amp;lt;/p&amp;gt; &amp;lt;p&amp;gt; &amp;lt;p&amp;gt; Otroligt nog har kroppens viktigaste organ redan börjat växa. Hjärtat bildar kamrar och börjar slå, även om det ännu inte har någon regelbunden rytm. Om du kunde ta en titt inuti din livmoder skulle du kanske kunna upptäcka embryot; det är några milimeter långt. &amp;lt;/p&amp;gt; &amp;lt;p&amp;gt; &amp;lt;p&amp;gt; Ett antal blodkärl har bildats och nervsystemet och hjärnan börjar också utvecklas ungefär vid den här tiden. Embryot ser inte alls ut som en bebis än så länge, det liknar istället en groda med ett stort huvud!&amp;lt;/p&amp;gt; &amp;lt;p&amp;gt; &amp;lt;p&amp;gt; I slutet av vecka sex bör embryot vara lite större än ett risgryn. Små klumpar som uppstår där armar och ben kommer att dyka upp. Ansiktet börjar utveckla sin form med knölar, bucklor och hål där olika funktioner så småningom kommer att finnas.&amp;lt;/p&amp;gt; &amp;lt;p&amp;gt; &amp;lt;p&amp;gt; Det är fortfarande fullt upp där inne! De första tänderna dyker upp och fingrar och tår börjar utvecklas. Fingrarna och tårna kommer att vara svävade i några veckor. Rörelser kan ofta ses på ett ultraljud i slutet av vecka sju.&amp;lt;/p&amp;gt; &amp;lt;p&amp;gt; &amp;lt;p&amp;gt; Ungefär lika stor som en böna försvinner nu embryots svans och kroppen börjar se mer rak ut. Alla de inre organen finns nu och de börjar alla göra sitt jobb! Ben utvecklas när lemmarna blir längre.&amp;lt;/p&amp;gt; &amp;lt;p&amp;gt; &amp;lt;p&amp;gt; Musklerna har blivit tillräckligt starka för att kunna röra embryots armar och ben vid den här tiden. Huden börjar utvecklas till två lager. Moderkakan håller på att rensa bort avfall och tillverkar mat till ditt framtida barn tillsammans med hormoner.&amp;lt;/p&amp;gt; &amp;lt;p&amp;gt; &amp;lt;p&amp;gt; I slutet av den här veckan förvandlas ditt embryo till ett foster. Fingernaglar börjar växa, liksom smaklökar i tungan. Blod tillverkas och pumpas runt i kroppen. Dunigt hår börjar växa från nya hårsäckar.&amp;lt;/p&amp;gt; &amp;lt;p&amp;gt; &amp;lt;p&amp;gt; Du kommer inte att kunna känna några rörelser ännu även om embryot kan reagera på din beröring i detta skede. Det kan till och med få hicka! I slutet av den första trimestern är fostret i stort sett färdigbildat. Nu behöver det bara växa!&amp;lt;/p&amp;gt; &amp;lt;p&amp;gt; &amp;lt;p&amp;gt; I början av den andra trimestern är fostret fortfarande litet. I vecka 13 bör det väga ungefär lika mycket som</w:t>
      </w:r>
    </w:p>
    <w:p>
      <w:r>
        <w:rPr>
          <w:b/>
          <w:color w:val="FF0000"/>
        </w:rPr>
        <w:t xml:space="preserve">id 295</w:t>
      </w:r>
    </w:p>
    <w:p>
      <w:r>
        <w:rPr>
          <w:b w:val="0"/>
        </w:rPr>
        <w:t xml:space="preserve">Detta är förmodligen en dum fråga.... men kan BS också vara i någon form av dimma? Min H är mycket ångerfull och är orubblig att jag nu har sanningen, han gör allt han kan, lösenord, fullständig avslöjande och öppenhet. Han hade inte en affär men ett ett par ONS borta med arbete. Han säger att det var för mycket alkohol och möjligheten till sex, vilket han inte fick mycket av mig vid den tiden. Jag tar inte ansvar för det, han behövde göra förändringar. Hur som helst, när man bestämmer sig för att återuppstå, hur vet man att man inte befinner sig i någon slags dimma..... hur vet man att de inte bara spinner upp historier, eller ens att de tror på det de själva säger, "Jag älskar bara dig!" "Det kommer aldrig att hända igen". Ok, vi har arbetat med några grundregler och han verkar vara väldigt genuin och vill fortsätta vara en del av vårt äktenskap, men hur kan en BS lita på att R är sant? Jag tänkte bara att jag skulle fråga detta. Har någon annan BS varit nästan säker på att deras WS hade lärt sig en läxa, gett honom en andra chans för att sedan få det tillbaka i ansiktet? Jag är lite på min vakt, men är lite glad att det är så bra just nu...... men har en liten gnutta av att en man som kan vara otrogen i slutändan kommer att göra det igen. Ja, fuskare kan helt och hållet dra ullen över BS:s ögon, bara för att svika dem igen. Ja, det är inte på grund av alkohol eller brist på sex som han var otrogen, det var för att han ville och han är självisk nog att göra det. Ja otrogna ljuger, en bra tumregel är att inte tro på allt de säger. Deras handlingar måste göra det som talar, under lång tid och med konsekvens. Hur vet du om R är sant? Du vet bara om det är sant för dig. Du kan inte riktigt veta för din WS, eftersom du inte vet vad de tänker. Du kan bara titta och lyssna och själv utvärdera vad som verkar vara fallet. Så vid någon tidpunkt måste du lita på, men var inte dum. Lita inte blint på varandra. Kontrollera så mycket som du behöver, på vilket sätt som helst. Många människor beslutar sig för att göra det och får sedan det hela i ansiktet. Det finns många här. Din WS måste göra vissa saker och fortsätta att göra dem i månader och år för att hjälpa dig igenom detta. Du kommer aldrig att komma över det helt och hållet - det är en del av den du är nu. Och han kommer alltid att vara en kille som var otrogen mot sin fru. Men det är fullt möjligt att gå vidare och bli bättre tillsammans också. Jag bestämde mig för att R och det har inte blåst upp jon mitt ansikte än så länge. Jag är dock on och off med förtröstan på att det inte kommer att göra det. R är mycket svårt i de flesta fall men det är upp till dig att försöka ,om du tycker att det är värt det. Jag hade ett mycket grumlat omdöme när jag fattade mitt beslut men jag ångrar det inte. Har någon annan BS varit nästan säker på att deras WS hade lärt sig en läxa, gett dem en andra chans för att sedan få det tillbaka i ansiktet? Ja, det tog mig fyra dagar innan jag fattade det. Man kan kalla det dimma, medberoende eller att vara en jävla idiot. Jag satte "tönt" i "töntkvinna". Några tips: 1) Du ser världen genom din moraliska lins. Du måste inse att din man har sin egen lins och att ni förmodligen inte ser saker och ting på samma sätt. DU skulle inte säga saker som du inte menar. DU skulle sannolikt inte vara otrogen. Han kan mycket väl säga saker som han inte menar, och han har uppenbarligen förmågan att vara otrogen - inte bara en gång heller. 2) Tårta. Det tog mig en evighet att komma på det här. Den enhetliga teorin om tårta Tårta är den föredragna livsstilen för många fuskare. Alla bekvämligheter i hemlivet, allt det roliga i olagligt sex och bedrägeri. De vill ha BÅDE. De kommer inte att erkänna det, men det är vad deras HANDLINGAR säger. Det faktum att din man har haft mer än en fuskperiod (och det är vad du känner till, det är oftast värre än vad du känner till) -- säger mig att han tycker om tårta. Att öka sitt spel med dig är ett sätt för honom att behålla kakan. Hur kan detta vara möjligt? Hänvisa till pekpinne #1. Faktum är att du inte vet om han kommer att vara otrogen igen. Du måste göra investeringen. IMO är det en dålig investering. Men du måste ta dig dit på egen hand. Att leva som äktenskapspolisen är inget sätt att leva.</w:t>
      </w:r>
    </w:p>
    <w:p>
      <w:r>
        <w:rPr>
          <w:b/>
          <w:color w:val="FF0000"/>
        </w:rPr>
        <w:t xml:space="preserve">id 296</w:t>
      </w:r>
    </w:p>
    <w:p>
      <w:r>
        <w:rPr>
          <w:b w:val="0"/>
        </w:rPr>
        <w:t xml:space="preserve">Jag bor i ett hus med fantastiskt internet. Det enda problemet är att det är en slump om jag kan logga in på den trådlösa routern eller inte. Det är en Belkin "N Wireless Router" och ganska ofta när jag loggar in får jag ovanstående meddelande. Detta oavsett om jag anger rätt eller fel lösenord. Den ansluter mig till den trådlösa routern, men jag har "liten eller ingen anslutning" och kan inte logga in på Internet osv. Jag hoppas att detta är tillräckligt med information. Om inte så fråga gärna så ska jag försöka få fram mer. Hjälp en nybörjare, snälla ni =). Se till att krypteringen på datorn är inställd på exakt samma sätt som på Belkin. Felmeddelandet låter som om du har valt WPA-RADIUS eller något annat. Men det faktum att det är intermittent (förutsatt att du inte ändrar inställningarna för trådlös säkerhet) får mig att tro att det kanske inte är det. Försök att inaktivera eventuella brandväggar i programvara. Kan du ta reda på vilken revidering av den fasta programvaran som Belkin använder? Och vilket modellnummer har Belkin? Hoppas att jag inte har missat något uppenbart... det är ganska sent. EDIT: När det gäller surfplattan kan det vara så att krypteringen är inställd på WPA2 eller liknande som inte stöds av surfplattan. Du kanske måste sänka den till en krypteringsmetod som surfplattan stöder (förhoppningsvis stöds WPA, annars WEP :&amp;lt;). Det verkar bara vara ett konstigt fel för dig att få med tanke på att det fungerar ibland, men inte andra gånger. Googling på nätet tyder på att datum/tidskonflikter mellan routern och värden kan orsaka detta fel, men jag är inte övertygad. Händer detta hela tiden på datorn i fråga eller bara ibland? Det låter som om anslutningen kan vara (möjligen felaktigt) konfigurerad för att använda certifikatbaserad autentisering i stället för det som åtkomstpunkten behöver (förmodligen lösenordsbaserad). Det kan också bero på att det är en Belkin-enhet. Vilket operativsystem kör du på din dator? Hur är den trådlösa delen av Belkin-enheten konfigurerad? Du måste logga in på den och notera inställningarna (trådlös krypteringstyp, autentiseringsmetoder etc.) eller be någon annan att göra detta åt dig. redigera: blergh. något besegrad av lew. Jag måste verkligen sluta öppna 50 flikar samtidigt och svara på trådar 40 minuter senare. Jag ska hämta informationen åt dig när flatty är klar med den dator som är ansluten till routern. Jag är inte säker på hur man kommer in i den härifrån. Det är inte sättet att logga in eftersom den bärbara datorn (som jag använder just nu) och surfplattan är inställda på exakt samma sätt) - Nätverksautentisering är WPA-PSK och Datakryptering är TKIP om det är till någon hjälp =). Hej, jag vet inte om Belkin, men jag har haft den ansluten utan problem till 2 olika flygplats-routrar från Apple och även utan problem till den usla trådlösa saken vi har fått från Virgin. Med det sagt använde jag bara wep security och inaktiverar i allmänhet brandväggen eftersom jag har en hårdvarubrandvägg. Hej, jag vet inte om Belkin, men jag har haft den ansluten utan problem till 2 olika flygplats-routrar från Apple och utan problem till den usla trådlösa saken vi har fått från Virgin. Med det sagt använde jag bara wep security, och jag inaktiverar i allmänhet brandväggen eftersom jag har en hårdvarubrandvägg. Nä - jag har bara klurat runt med den under de senaste timmarna. Jag vet tillräckligt mycket för att ha sabbat det så att ingen av de trådlösa enheterna kan ansluta sig =/ Det var vad som hände när jag försökte använda WEP. Så jag har sedan dess bytt tillbaka till WPA enligt ovan. Lite mer info för de hjälpsamma =):</w:t>
      </w:r>
    </w:p>
    <w:p>
      <w:r>
        <w:rPr>
          <w:b/>
          <w:color w:val="FF0000"/>
        </w:rPr>
        <w:t xml:space="preserve">id 297</w:t>
      </w:r>
    </w:p>
    <w:p>
      <w:r>
        <w:rPr>
          <w:b w:val="0"/>
        </w:rPr>
        <w:t xml:space="preserve">Varför regeringen gör rätt i att vilja förbättra fattigdomsmålet Shakespeares berömda replik förklarar varför regeringen just har inlett ett samråd om att reformera hur målet för barnfattigdom fungerar. Dåliga saker tenderar att gå ihop, och människor som är fattiga tenderar att inte bara ha ett problem utan flera samtidigt. Men det nuvarande fattigdomsmålet tar bara hänsyn till en dimension av fattigdomen. I stället för de nuvarande fattigdomsmålen, som bara handlar om inkomst, vill regeringen ha en bredare uppsättning åtgärder för att undersöka flera olika dimensioner av fattigdom. Även om de fortfarande kommer att titta på inkomsten vill de också följa upp andra dimensioner av fattigdom: arbetslöshet, skuldsättning, dåliga bostäder, föräldrar med dåliga (eller inga) kvalifikationer, barn som inte har tillgång till barnomsorg eller en bra skola, instabila familjer och föräldrars hälsoproblem. Jag har tidigare argumenterat för en flerdimensionell strategi, eftersom fokusering på enbart inkomst har snedvridit politiken. Ett antal vänsterorienterade tankesmedjor har till exempel hävdat att regeringen bör styra om utgifterna från bostadsbidrag (som enligt dem främst fyller hyresvärdarnas fickor) till utgifter för sociala bostäder. Men en sådan förändring skulle leda till att "barnfattigdomen" skulle öka enligt det nuvarande måttet, eftersom man i stället för att ge människor en inkomst (genom bidrag) hjälper dem med en lägre hyra. På samma sätt skulle regeringen, om den försökte att styra om medel från bidragssystemet till att skapa arbetstillfällen eller belöna dem som kommer ut i arbete, sannolikt också öka det relativa måttet på barnfattigdom. Enligt det nuvarande måttet syns inte framgångarna med att öka sysselsättningen särskilt mycket i målet - att öka sysselsättningen för icke-föräldrar leder faktiskt till att barnfattigdomen ökar. Utbildningsutgifter syns inte i målet, inte heller gratis barnomsorgstimmar, även om båda är viktiga för att bekämpa fattigdomen. Inte heller åtgärder för att ta itu med rötterna till riktigt djup fattigdom, som missbruk, psykiska problem eller problem för barn med missbrukande föräldrar eller utan föräldrar alls. I själva verket säger det nuvarande målet att kontantförmåner alltid måste prioriteras framför andra prioriteringar. Den typ av mål som regeringen funderar på att gå över till gör däremot de oundvikliga avvägningarna mellan olika sätt att bekämpa fattigdomen mycket tydligare. Gordon Brown brukade alltid tala om antalet barn som han hade "lyft ur fattigdom". Nu vet vi att majoriteten av de barn som "lyfts ur fattigdom" befann sig i hushåll utan arbete. Missförstå mig rätt, det är bra att ge arbetslösa hushåll med mycket lite pengar lite mer i bidrag. Men det är märkligt att säga att ett hushåll har "lyfts ur fattigdom" om föräldrarna fortfarande inte arbetar, fortfarande bor i dåliga bostäder, barnen fortfarande får sämre utbildning än alla andra och så vidare. Och ansträngningarna för att göra arbetslösa hushåll bättre bemedlade kan också ha försvårat ansträngningarna för att minska antalet arbetslösa hushåll genom att få folk i arbete. Institute for Fiscal Studies påpekar att "förändringar i förmåner och skattelättnader förklarar mer än fyra gånger så mycket av minskningen av den relativa barnfattigdomen under [perioden 1997/8-2008/9] som förändringar i arbetsmönster ... det finns separata frågor om huruvida de kompromisser som är förknippade med att i hög grad förlita sig på skatteomfördelning för att minska den relativa barnfattigdomen (t.ex. en potentiell försvagning av föräldrarnas arbetsincitament) gör en sådan politik oönskad". En rad företrädare för Labourpartiet och center-vänsterpartiet har hävdat att regeringens fattigdomsstrategi bör omorienteras så att större vikt läggs vid att hjälpa människor att arbeta mer, snarare än att öka förmånerna. Ed Miliband säger det: "Alternativet att helt enkelt öka skattekrediterna på samma sätt som tidigare kommer inte att vara möjligt för oss". John Denham har talat om att "flytta investeringar från skattelättnader till barnomsorg till överkomligt pris". Tankesmedjan IPPR har efterlyst ett "mer strategiskt tillvägagångssätt, med fokus på allmän barnomsorg och på att se till att familjer som arbetar inte lever i fattigdom". Och Resolution Foundation hävdar att "det finns ett tydligt krav på att ombalansera inkomsttillväxten från statligt stöd till arbetsinkomster". Att upprepa ökningen av det statliga stödet under 2000-talet verkar varken ekonomiskt hållbart eller nödvändigtvis önskvärt". Jag håller med om denna förskjutning av tyngdpunkten. Ett problem med det nuvarande inkomstmålet är att det behandlade människor i fattigdom som ett stort monolitiskt block, utan att tänka tillräckligt på varför människor är fattiga. För vissa hushåll är svaret mer arbete - antingen för att flytta in i arbetslivet eller för att försöka få ett jobb med fler timmar. Å andra sidan kommer arbete inte att vara vägen ut ur fattigdomen för dem som är så funktionshindrade att de inte kan arbeta. Regeringen måste bryta problemet</w:t>
      </w:r>
    </w:p>
    <w:p>
      <w:r>
        <w:rPr>
          <w:b/>
          <w:color w:val="FF0000"/>
        </w:rPr>
        <w:t xml:space="preserve">id 298</w:t>
      </w:r>
    </w:p>
    <w:p>
      <w:r>
        <w:rPr>
          <w:b w:val="0"/>
        </w:rPr>
        <w:t xml:space="preserve">En bit tid till salu. . . skivor av en gigantisk poppel Dessa skivor av gammal poppel är vackra och mäter en massiv 45" i diameter och är minst 3,5" i tjocklek. De är perfekta för att göra ett unikt och skräddarsytt bord som inget annat, eller något annat unikt stycke. Ett bord av den här storleken skulle lätt rymma 4-5 vuxna. De har skurits tidigt i våras och har torkat långsamt i ett täckt skydd för att undvika att de ska spricka och spricka. För närvarande säljs en bit som bara är 24" i diameter för 200 dollar i specialbutiker i USA. Jag säljer dessa skivor för 250 dollar/stycke men accepterar alla rimliga bud. Detta extremt sällsynta fynd är ett fantastiskt fynd! Ett begränsat antal finns tillgängligt. Redaktörens anmärkning: Jag vill berätta lite om bakgrundshistorien till det här inlägget som Devon delade med mig. En morgon tidigare i våras dök en enorm trädskiva upp vid lärcentret. Det var ett riktigt underverk som lutade sig mot vedbehållaren. Vi undrade alla var den hade kommit ifrån och hur gammal den var. Så småningom fick jag reda på att Devon hade lämnat den och han berättade den här historien för mig: Staden Ottawa hade fällt en stor gammal poppel nära Bayshore i april.  En del av dess rötter låg i närheten av en oljetank i ett bostadsområde som hade läckt under en tid, och i en anda av att följa lagens bokstav beordrades det äldre trädet att huggas ner eftersom det låg i en miljöfarlig zon. Jag tyckte att sunt förnuft kunde ha krävt ett annat tillvägagångssätt - markägaren kanske bara kunde ha hållit ett öga på det för att se om den utspillda oljan skulle ha någon effekt, eftersom trädet verkade vara vid god hälsa. Den här poppeln hade ett långt liv - den var kanske 150-200 år gammal. Om man tittar på ringtjockleken växte den ungefär en tum per år under många år.  Devon berättade för mig att han bara hade sett något som liknade den takten när han undersökte ett bestånd av douglasgranar och rödcedern när han var på Vancouver Island. När den fälldes kunde han återfå några av dess delar.</w:t>
      </w:r>
    </w:p>
    <w:p>
      <w:r>
        <w:rPr>
          <w:b/>
          <w:color w:val="FF0000"/>
        </w:rPr>
        <w:t xml:space="preserve">id 299</w:t>
      </w:r>
    </w:p>
    <w:p>
      <w:r>
        <w:rPr>
          <w:b w:val="0"/>
        </w:rPr>
        <w:t xml:space="preserve">Framtida utställningar Christmas Past: 400 år av säsongstraditioner i engelska hem Tisdag 27 november 2012 - söndag 6 januari 2013 En sal år 1630 i Christmas Past - fotografi Jayne Lloyd Återupptäck julens magi med ett besök i Christmas Past . Varje år dekoreras museets elva tidstypiska rum i autentisk festlig stil och framkallar några av de rika och färgglada traditioner och fester från tidigare jular som ofta glöms bort i det moderna julfirandet. Från festmåltider, dans och kyssar under misteln till sällskapsspel, träddekoration och cocktailpartyn - Christmas Past illustrerar hur julen har firats i engelska medelklasshem från 1600 till idag. Ett besök i december är en fest för ögonen och själen och ett måste. Stands Alone Tisdag 16 april till måndag 26 augusti 2013 Från Stands Alone - fotografi av Simone Novotny (detalj) Stands Alone är en utställning som undersöker hemlivet hos en grupp människor som bor i ett nytt bostadsområde i norra London. Mellan 2006 och 2009 byggdes den gamla fotbollsstadion Arsenal om till Highbury Stadium Square, ett modernt bostadsområde med över 700 lägenheter som ligger runt den tidigare planen, som nu är en gemensam trädgård. Fotografier, film och ljudinspelningar utforskar livet för ett urval av de boende när de bygger upp en gemenskap bakom nästan identiska helt nya ytterdörrar. Det är fotograf Simone Novotny som har gjort detta verk.</w:t>
      </w:r>
    </w:p>
    <w:p>
      <w:r>
        <w:rPr>
          <w:b/>
          <w:color w:val="FF0000"/>
        </w:rPr>
        <w:t xml:space="preserve">id 300</w:t>
      </w:r>
    </w:p>
    <w:p>
      <w:r>
        <w:rPr>
          <w:b w:val="0"/>
        </w:rPr>
        <w:t xml:space="preserve">Hitta specialpriser. 1200+ hotell Behöver du ett bra hotell i centrala Paris med spa och pool? Champs Elysees är Paris verkliga hjärta och ett av de mest lyxiga områdena i Frankrikes huvudstad. Detta distrikt är fullt av exklusivt boende från boutiquehotell till globala 5-stjärniga hotellmärkesfastigheter. Personer som söker avkoppling och flykt mitt i ett gogo Paris kommer att uppskatta Hotel Hilton Arc De Triomphe Paris. Fastigheten ligger på 5 minuter från berömda Champs Elysees och på mycket nära avstånd från andra sevärdheter. Hotellet har ett spacenter - välkänt i Paris som ett av de bästa spa-anläggningarna i Paris. Det finns också pool och bastu och många andra lyxiga saker som är nödvändiga för fritid och avkoppling. Fantastisk utsikt över Eiffeltornet öppnar sig från hotellets fönster. Gästerna på Hilton Arc De Triomphe Paris rekommenderar alltid hotellet till sina vänner! rrww39iw Senast ändrad: 13 november 2012 11:02 (c) www.parishotels-discount.com Det är förbjudet att använda webbplatsens material utan skriftligt tillstånd från webbplatsens ägare.</w:t>
      </w:r>
    </w:p>
    <w:p>
      <w:r>
        <w:rPr>
          <w:b/>
          <w:color w:val="FF0000"/>
        </w:rPr>
        <w:t xml:space="preserve">id 301</w:t>
      </w:r>
    </w:p>
    <w:p>
      <w:r>
        <w:rPr>
          <w:b w:val="0"/>
        </w:rPr>
        <w:t xml:space="preserve">Sök "Att eskortera ett ordförandeskap in i historien: Nancy Smith, Director of the Presidential Materials Division at the National Archives of the United States by rai on Thu, 18/10/2012 - 10:55 Senast från RAI Events Blog by Sebastian Page För den som någonsin har fått vänta på att en nyligen testamenterad manuskriptsamling ska behandlas, att ett massskanningsprojekt äntligen ska komma åt viktigt och annars otillgängligt material, eller helt enkelt att en dyr biblioteksinköp ska godkännas, är det frestande att anta att saker och ting går långsamt i världen av historiska källor. Föreställ er då att ni på invigningsdagen debatterar med presidentens rådgivare och FBI om huruvida förbisedda men mycket känsliga handlingar ska lämna Vita huset med den avgående innehavaren, och lyssna till rådgivaren som varnar för att om ni inte alla har fattat ett beslut inom de närmaste trettio sekunderna kommer papperen att oåterkalleligen hamna hos nästa president, som för att liva upp det hela är från det andra partiet. Eller när ni känner att ni precis har räknat ut att den totala mängden hårddiskar som en administration har fyllt motsvarar två miljoner e-postmeddelanden - som ert team naturligtvis måste kontrollera och sortera punkt för punkt - bara för att presidenten själv kommer in och gör en lättsinnig anmärkning om sina "fyra miljoner e-postmeddelanden". Eller tillhandahålla personal som kan svara på Vita husets arkiv- och dokumentationsförfrågningar dygnet runt. (Bodleian Libraries, notera det!) Tack vare Nancy Smith behöver vi inte längre bara föreställa oss något av detta. Hennes roll som chef för Presidential Materials Division vid National Archives innebär att hålla en fot i en värld av snabba politiska förändringar och den andra i en värld av ett fullständigt oföränderligt ansvar gentemot det amerikanska folket att bevara och göra deras ledares handlingar tillgängliga. Med detta sagt gör den flodvåg av informationsförfrågningar som kommer in från dagen efter det att en president lämnat sitt ämbete det svårt att någonsin se projektet i avlägset historiska termer. Som en uttalad beundrare av segrar i presidentval berättade direktör Smith för sin publik att när det gäller presidenter med en enda mandatperiod kommer arkivisterna att ge upp en dyrbar dag av sin två och en halv månad långa handläggningstid så att de inte behöver ringa ett samtal till en nybliven förlorare för att fråga honom vad han vill göra för sitt presidentbibliotek ... nu när han har gått in i historien. (Även presidenter med två mandatperioder har tydligen en otrolig förmåga att hålla sådana frågor till den elfte timmen). Den kanske mest fascinerande upptäckten för mig var att även om varje Vita hus får fastställa sin egen tröskel för vad som utgör dokument värda att bevara, så är dess personal sedan noga med att följa dessa riktlinjer. Ända sedan raderingen av vissa Iran-Contra-e-postmeddelanden, som redan är tillräckligt länge sedan för att det formatet skulle ha varit en gråzon, har alla förluster av elektroniskt material varit oavsiktliga, beklagade och oftast reversibla. De flesta presidenter håller med historikerna om att en så omfattande dokumentation som möjligt av deras tid vid makten kommer att visa vilken mängd olika påfrestningar de lyckades klara av att hantera.</w:t>
      </w:r>
    </w:p>
    <w:p>
      <w:r>
        <w:rPr>
          <w:b/>
          <w:color w:val="FF0000"/>
        </w:rPr>
        <w:t xml:space="preserve">id 302</w:t>
      </w:r>
    </w:p>
    <w:p>
      <w:r>
        <w:rPr>
          <w:b w:val="0"/>
        </w:rPr>
        <w:t xml:space="preserve">Jag har upptäckt att min nya skyddsväst från Cavelletti med ordet Polite på ryggen och rutiga blått som ser ut som Polis har haft ett superresultat med de flesta trafikanter som saktar ner eller stannar och en del stänger till och med av motorerna! De enda problem jag har haft på vägarna beror på asfaltens dåliga kvalitet, vilket har inneburit att min häst har halkat och fallit. som tur är är våra vägar lugna och vi har haft tur som inte hade något att göra med det som hände vid den aktuella tidpunkten. __________________ Otroligt tacksam för signaturen från Blackcob.</w:t>
      </w:r>
    </w:p>
    <w:p>
      <w:r>
        <w:rPr>
          <w:b/>
          <w:color w:val="FF0000"/>
        </w:rPr>
        <w:t xml:space="preserve">id 303</w:t>
      </w:r>
    </w:p>
    <w:p>
      <w:r>
        <w:rPr>
          <w:b w:val="0"/>
        </w:rPr>
        <w:t xml:space="preserve">Hembaserade startupföretag Ett par nycklar för att hitta rätt företag för dig Om du är på jakt efter fantastiska idéer för arbete hemma och om du inte har fått den där fantastiska startup-idén, så finns det två viktiga saker du kan göra för att hitta rätt företag för dig: 1. Gör lite etnografisk forskning Var en fluga på väggen på forum och i grupper i sociala medier som är särskilt inriktade på startup- och hemarbetssamhället. Du kommer att få exponering för en rad olika typer av företag och du kommer också att få insikt i relevanta frågor som kan påverka den typ av arbete du tar dig an. Att titta på vad som finns där ute är också ett bra sätt att hitta luckor. Man vet aldrig, den luckan kan vara den gyllene idé som du letar efter. Genom att delta i dessa nätverk kan du också bygga upp relationer med andra som kan ge dig tips när du utvecklar din affärsidé till ett blomstrande köksbordsföretag. 2. Investera i att bygga upp dina affärsfärdigheter och kunskaper Oavsett om du siktar på att sälja partyplansprodukter med marknadsföringen alldeles färdig för dig, eller om du kommer med en egen affärsidé, är det en bra idé att stärka ditt företag genom vidareutbildning. Det upphör aldrig att förvåna mig hur många människor som inte ser vidareutbildning som en investering. Du behöver inte nödvändigtvis investera tusentals kronor för att få resultat, men om du menar allvar med att skapa en mer flexibel livsstil genom att arbeta hemifrån lönar det sig att lära dig nya färdigheter och öka dina kunskaper inom områden som du kanske saknar erfarenhet av. Om du kämpar med marknadsföring i sociala medier kan du gå en kurs med en branschledare. Du behöver inte alltid satsa på megastjärnorna för att få resultat. Kurser i små grupper eller kurser som drivs av lokala företagstränare kan vara precis vad du behöver om du vill ha personlig uppmärksamhet. Lokala företagarorganisationer och statliga myndigheter erbjuder prisvärda, och ibland gratis, program för blivande företagare. Om du arbetar med små medel bör detta vara din första kontaktpunkt för att komma igång. Om du menar allvar med att göra en livsstilsförändring (vilket är anledningen till att de flesta väljer att arbeta hemifrån), ta då på allvar itu med att bygga upp ett företag som ger dig den frihet du längtar efter. Glöm skenande "få rikedomar" och "affärsmöjligheter" på internet. Använd i stället dessa två strategier i praktiken, hitta något du älskar att göra och gör det bra! Över till dig: Vad gör du för att se till att du hittar (och utvecklar) ett hemarbete som fungerar för dig? Cas McCullough brinner för att ge andra soloentreprenörer möjlighet att släppa säljsnacket och utnyttja kraftfull inkommande marknadsföring genom sin blogg Content Marketing Cardiology . Cas är författare till Diving In: Practical Tips for Start Up and Growing Your Home Based Business. Hon är också grundare av de hemmabaserade företagen Mumatopia och Support a Work At Home Person , en 11 000 personer stor social nätverksgemenskap som stöder personer som arbetar hemifrån. Följ henne på Twitter @supportawahp .</w:t>
      </w:r>
    </w:p>
    <w:p>
      <w:r>
        <w:rPr>
          <w:b/>
          <w:color w:val="FF0000"/>
        </w:rPr>
        <w:t xml:space="preserve">id 304</w:t>
      </w:r>
    </w:p>
    <w:p>
      <w:r>
        <w:rPr>
          <w:b w:val="0"/>
        </w:rPr>
        <w:t xml:space="preserve">Du är en idiot, det är företagets fel, eftersom alla kan starta spelet och spela på en spelare, men de har inte testat det för onlinespel när så många vill spela samtidigt, och de är för långsamma med att lösa problemet, säg att det inte är företagets problem...dumskalle Var kraschar det? vid laddning eller under tiden? P.S. Jag hade ett problem med steamservice.exe när Black Ops först öppnades för datorspelare. bokstavligen exakt i samma sekund som det kom online gick min steam sönder. Men det slutade med att jag gick igenom oändliga sidor av black ops 2 problem för att se om jag kunde hitta svar Hur ignorant. Bara för att du har tur att du fick spela det betyder det inte att andra inte kan göra det för att de har ett uselt system eller vad som helst. Mitt system borde kunna köra det här spelet FINE. Men det gör det inte. Och tro inte att jag är den enda, för det finns många andra som inte kan spela det eller köra det ordentligt och jag slår vad om att många av dem har bättre system än du. Treyarch borde inse att de borde fixa sina saker innan de släpper dem. Det finns alldeles för många problem. De måste fixa det så fort som möjligt eftersom många människor är arga. När det gäller din tråd: Ta inte upp BS som att säga att folk inte har inställningen för det. Gör lite forskning. Treyarch kommer inte att befordra dig för att du säger att det fungerar bra bara för DIG. Alla dessa problem fanns redan dag 1. Alla dessa problem har redan några möjliga lösningar. Om du hade varit lite snällare och bara länkat ditt problem hade jag kunnat ge dig en möjlig lösning, men idioter som du gör att det inte är värt att hjälpa folk på internet. Jag hade bara inget meddelande eftersom titeln säger allt lol Ha, att du säger att du ska växa upp är det roligaste jag har sett på dessa forum hittills. Jag har sett lösningarna. Jag är IKT-chef för guds skull, så låtsas inte som om folk inte vet något om saker och ting. Jag har provat alla möjliga lösningar som finns och gissa vad? Det hjälpte inte. För vissa människor hjälper det, men inte för alla. Slutsatsen är att det bara är trasigt. De måste komma med patchar och inte dessa "fixar". Umad bro? Är det sant? Är det det bästa du kan komma med? Det är roligt att se dig misslyckas med att komma med ett seriöst svar, men vi vet båda att du inte kan det. Du är här för att ta en paus från BO2 och kommer för att skratta åt folk på dessa forum. Du är en av de värsta typerna här. Gå och posta några fler värdelösa trådar här omkring och säg att du ska "hjälpa" folk, men gör inget annat än att säga "fixa din setup, fixa ditt internet för det här spelet fungerar säkert bra". Jag antar att vi alla ser vem som behöver växa upp nu, eller hur? Bry dig inte om att svara, för dina svar är meningslösa och det är din tråd också. jag löste mina problem och fick reda på många fler problem genom att göra det, du kom hit och fick ett raseriutbrott. och förväntar dig att jag inte ska behandla dig som en idiot. Bra spelat, sir...bra spelat... Slutligen, ja, väx upp.</w:t>
      </w:r>
    </w:p>
    <w:p>
      <w:r>
        <w:rPr>
          <w:b/>
          <w:color w:val="FF0000"/>
        </w:rPr>
        <w:t xml:space="preserve">id 305</w:t>
      </w:r>
    </w:p>
    <w:p>
      <w:r>
        <w:rPr>
          <w:b w:val="0"/>
        </w:rPr>
        <w:t xml:space="preserve">Miljösituation Hur du kontrollerar om ett visst paket har korrigerats för ett fel eller en säkerhetssårbarhet eller inte. Lösning För att kontrollera om ett installerat paket har korrigerats för ett fel eller en säkerhetssårbarhet eller inte, kan du använda kommandot " rpm " med flaggan " -q --changelog " för att visa alla korrigeringar, inklusive säkerhetsrelaterade korrigeringar. BNC# eller nummer utan bokstäver: Novell Bugzilla-nummer i Novell Bugzilla (kräver användarnamn/lösenord) LTC#: IBM Linux Technology Center Bug Number Disclaimer Den här kunskapsbasen för support är ett värdefullt verktyg för NetIQ/Novell/SUSE-kunder och parter som är intresserade av våra produkter och lösningar för att få information, idéer och lära av varandra. Materialet är avsett för information, personligt eller icke-kommersiellt bruk inom din organisation och presenteras "i befintligt skick" utan någon som helst garanti.</w:t>
      </w:r>
    </w:p>
    <w:p>
      <w:r>
        <w:rPr>
          <w:b/>
          <w:color w:val="FF0000"/>
        </w:rPr>
        <w:t xml:space="preserve">id 306</w:t>
      </w:r>
    </w:p>
    <w:p>
      <w:r>
        <w:rPr>
          <w:b w:val="0"/>
        </w:rPr>
        <w:t xml:space="preserve">En morgon, när miss Matty och jag satt vid vårt arbete - det var före klockan tolv och miss Matty hade inte bytt ut den mössa med gula band som hade varit miss Jenkyns bästa, och som miss Matty nu bar privat och tog på sig den som var tillverkad för att imitera mrs Jamiesons vid alla tillfällen när hon förväntade sig att bli sedd? Martha kom fram och frågade om miss Betty Barker fick tala med sin älskarinna. Miss Matty samtyckte och försvann snabbt för att byta de gula banden, medan miss Barker gick upp på övervåningen; men eftersom hon hade glömt sina glasögon och var ganska uppspelt av den ovanliga tidpunkten för besöket, blev jag inte förvånad över att se henne komma tillbaka med den ena mössan ovanpå den andra. Hon var helt omedveten om det själv och tittade på oss med en mild tillfredsställelse. Jag tror inte heller att miss Barker uppfattade det, för om man bortser från den lilla omständigheten att hon inte var så ung som hon hade varit, var hon mycket upptagen av sitt ärende, som hon utförde med en tryckande blygsamhet som gav utlopp för i oändliga ursäkter. Miss Betty Barker var dotter till den gamle kontoristen i Cranford som hade tjänstgjort på Jenkyns tid. Hon och hennes syster hade haft ganska bra förhållanden som damtjänarinnor och hade sparat tillräckligt med pengar för att starta en hyttbutik som hade fått stöd av damerna i grannskapet. Lady Arley, till exempel, gav ibland miss Barkers mönstret till en gammal mössa, som de genast kopierade och spred bland Cranfords elit. Jag säger "eliten", för miss Barkers hade förstått vad som gällde på platsen och skrytade om sin "aristokratiska koppling". De skulle inte sälja sina mössor och band till någon utan stamtavla. Många bondkvinnor och -döttrar vände sig bort från Miss Barkers exklusiva hattmakeri och gick hellre till universalbutiken, där vinsterna från brun tvål och fuktigt socker gjorde det möjligt för ägaren att åka direkt till London (Paris, sa han, tills han fann att kunderna var för patriotiska och John Bullska för att bära det som mouniserna bar), där, som han ofta berättade för sina kunder, drottning Adelaide hade dykt upp, bara veckan innan, i en keps precis som den han visade dem, prydd med gula och blå band, och hade komplimangerats av kung William om hur passande hennes huvudbonad var. Miss Barkers, som begränsade sig till sanningen och inte godkände diverse kunder, klarade sig trots detta. De var självförnekande, goda människor. Många gånger har jag sett den äldsta av dem (hon som hade varit tjänsteflicka åt mrs Jamieson) bära ut någon känslig röra till en fattig person. De gjorde bara sina överordnade efter och hade "inget att göra" med den klass som stod omedelbart under deras egen. Och när miss Barker dog konstaterades deras vinster och inkomster vara sådana att miss Betty hade rätt att stänga butiken och dra sig tillbaka från verksamheten. Hon satte också (som jag tror att jag har sagt tidigare) upp sin ko; ett tecken på respektabilitet i Cranford nästan lika bestämt som att sätta upp en spelning är bland vissa människor. Hon klädde sig finare än någon annan dam i Cranford, och vi förundrades inte över det, för det var underförstått att hon hade slitet ut alla de hattar, mössor och skandalösa band som en gång hade utgjort hennes handelslager. Det var fem eller sex år sedan hon slutade att handla, så på någon annan plats än Cranford skulle hennes klädsel ha betraktats som passé. Och nu hade miss Betty Barker ringt för att bjuda miss Matty på te hemma hos henne på tisdagen. Hon gav mig också en improviserad inbjudan, eftersom jag råkade vara på besök ... även om jag kunde se att hon var lite rädd för att min far, sedan han hade flyttat till Drumble, skulle ha ägnat sig åt den "hemska bomullshandeln" och på så sätt dragit ner sin familj ur det "aristokratiska samhället". Hon inledde denna inbjudan med så många ursäkter att hon väckte min nyfikenhet. "Hennes förmätning" skulle ursäktas. Vad hade hon gjort? Hon verkade så överväldigad av det att jag bara kunde tänka att hon hade skrivit till drottning Adelaide för att be om ett kvitto för tvättspetsar; men den handling som hon så karakteriserade var bara en inbjudan som hon hade burit med sig till sin systers tidigare mi</w:t>
      </w:r>
    </w:p>
    <w:p>
      <w:r>
        <w:rPr>
          <w:b/>
          <w:color w:val="FF0000"/>
        </w:rPr>
        <w:t xml:space="preserve">id 307</w:t>
      </w:r>
    </w:p>
    <w:p>
      <w:r>
        <w:rPr>
          <w:b w:val="0"/>
        </w:rPr>
        <w:t xml:space="preserve">A Moment Of Violence Lyrics - Streetlight Manifesto Jag har aldrig förlorat ett slag men jag känner mig längre från krigsslutet Jag beklagar att jag ignoreras och är sällan självsäker Varför verkar det som om de som har allting inte har något inombords? har ingenting inombords jag sover inte längre jag gav upp det för att det vi gör inte räcker och nu kallar de oss för bluff har du gjort en enda sak för någon annan? eller tar du bara ta ta ta ta tills din mage är fylld? hur länge tror du att du kan gå innan du förlorar allt? innan de kallar dig för bluff och ser dig falla? Jag vet inte men jag skulle vilja tro att jag hade kontroll någon gång men jag lät det gå och förlorade min själ sit tight but the revolution's years away Jag tappar tron och jag börjar få ont om saker att säga så jag antar att jag inte har något annat val än att upprepa den trötta hymnen från en förlorare och en hycklare Åh! att ha dött den natten jag insåg att det inte skulle hålla! Våra dagar var räknade och skördaren tippade timglaset den sista majdan för vårt sjunkande skepp hade kommit till sist oh! till väst, du vet inte vad det är du flyr från och alla skrattar högt din sista chans att göra din mor och far stolta Klicka här för att skicka in rättelserna av A Moment Of Violence Lyrics</w:t>
      </w:r>
    </w:p>
    <w:p>
      <w:r>
        <w:rPr>
          <w:b/>
          <w:color w:val="FF0000"/>
        </w:rPr>
        <w:t xml:space="preserve">id 308</w:t>
      </w:r>
    </w:p>
    <w:p>
      <w:r>
        <w:rPr>
          <w:b w:val="0"/>
        </w:rPr>
        <w:t xml:space="preserve">När jag ser och hör Metropolitanoperans högupplösta sändning av Stormen undrar jag vems Stormen är. Om man lyssnar på Joseph Kerman - som säger att kompositören är dramatikern - skulle man säga att den tillhör Thomas Ads: kompositören. En stor del av hans anpassning är hans inställning till språket, och i så fall skulle man vända sig till Meredith Oakes: librettisten. Och naturligtvis är denna kraftfulla presentation ännu ett mästerverk av Robert Lepage, regissören. Akrobat Jaime Verazin uppträder som Ariel. Foto: Alla har en hel del att säga om denna spektakulära uppsättning av ett fascinerande verk.  Som ni säkert kan se är jag mycket imponerad, rörd och förtjust.  Efter att ha läst några recensioner i väntan på att gå på teatern på lördag förväntade jag mig inte mycket.  Recensionerna var motsägelsefulla och ingen verkade särskilt imponerad vare sig av musiken eller texten.  Jag hörde mumlande om Ariels höga tessitura, den svåra musiken, de korta parlorna.  Vissa noterade ett cirkuselement, kanske för att de känner till Lepages historia, men ingen verkade riktigt entusiastisk över någon av dessa tre personers arbete.  Och det är synd, med tanke på vad jag tror: att operan är en ganska spektakulär framgång, och dess Met-produktion som jag såg sändas, en triumf. Om du är den sortens person som när du konfronteras med något tvetydigt som kan förvirra dig eller något svårt som utmanar dig, rynkar pannan och stänger ditt sinne, se då inte detta.  Det är inte precis Shakespeare.  Men jämfört med operor som Verdis Macbeth eller Otello , Gounods Romo et Juliette , eller Brittens A Midsummernight's Dream , vågar jag påstå att det är den bästa operaadaptionen av Shakespeare som hittills har skrivits. Jag gillar de korta paraderna.  Nej, de är inte av Shakespeare.  Oakes har ändrat texten, och det är bra.  Som de är skrivna är de längre raderna helt enkelt inte sjungbara.  Jag är förbluffad över hur sjungbart detta libretto är, och osäker på vem jag ska tacka - mellan kompositören Ads och librettisten Oakes - för det magnifika arioso.  Jag blev ofta påmind om Debussys Pellas et Mlisande: inte för att musiken låter som Debussy, utan för att tempot och texturen är så sparsam, snabbrörlig och nära texten.  Varannan adapter går över till rent musikaliska effekter, vilket ger sångarna sina stunder, sina höga toner, och i samband med detta saktar allting ner. Jag är mycket förtjust i Lepages arbete med The Tempest .  Vi befinner oss inne i en kopia av La Scala.  Varför?  Jag har läst kommentatorer som kopplar den till karaktärerna från Milano, och som missar det mer grundläggande ämnet för denna pjäs och dess bearbetning.  Prospero ses ofta som en analogi till Shakespeare själv, och hans hänvisningar till magi omfattar faktiskt teaterns illusioner: Du ser rörd ut, min son, som om du vore förskräckt. Våra festligheter är nu avslutade. Dessa våra skådespelare, som jag förutspådde er, var alla andar och har smält till luft, till tunn luft: Och liksom denna synens grundlösa väv, de molnbeklädda tornen, de praktfulla palatsen, de högtidliga templen, den stora klotet självt och allt det som det ärver, skall upplösas och, liksom detta substanslösa skådespel som bleknat, inte lämna något kvar. Vi är sådana saker som drömmar är gjorda av, och vårt lilla liv är avrundat med en sömn. Sir, jag är irriterad, ha tålamod med min svaghet, min hjärna är orolig: Var inte orolig för min svaghet: om ni vill, gå in i min cell och vila där: ett varv eller två ska jag gå, för att lugna mitt bultande sinne. "The great globe itself" kan vara "the great Globe itself": en av de teatrar där Shakespeares verk framfördes.  Teater är alltid ett mikrokosmos, men i det här fallet är det extra speciellt, så Lepages val är djupt och särskilt häpnadsväckande i sitt genomförande.  Den här pjäsen handlar om illusion och magi, särskilt teatermagi, när Shakespeare i efterhand (detta är hans sista pjäs) begrundar sin konst och tar farväl av sin konst.  Lepage gav</w:t>
      </w:r>
    </w:p>
    <w:p>
      <w:r>
        <w:rPr>
          <w:b/>
          <w:color w:val="FF0000"/>
        </w:rPr>
        <w:t xml:space="preserve">id 309</w:t>
      </w:r>
    </w:p>
    <w:p>
      <w:r>
        <w:rPr>
          <w:b w:val="0"/>
        </w:rPr>
        <w:t xml:space="preserve">Läkarperspektiv på IT för hälso- och sjukvård 28 maj 2009 Användningen av Twitter för att kommunicera med patienter, kliniker och... Det sätt på vilket Center for Disease Control (CDC) använder Twitter i samband med H1N1-influensan har förändrat mitt perspektiv på användningen av sociala medier på nätet inom sjukvården.  Jag skrev tidigare av Twitter som en modefluga eller ett fenomen som skulle försvinna lika snabbt som det dök upp.  Jag kunde inte se något värde i att kommunicera information på mindre än 141 tecken. Jag upptäckte dock att jag fick ett mervärde när jag började följa CDC:s "tweets" om svininfluensan (@CDCemergency), särskilt under de första veckorna av H1N1-influensan.  När CDC upptäckte ny information eller utarbetade nya rekommendationer lade de inte bara ut den på sin webbplats, utan använde också Twitter för att varna sina följare om att ny information eller nya rekommendationer hade lagts ut (med tips om ämnet för det nya innehållet).  Tweeten, som jag ställde in så att den kom via min iPhone, innehöll ofta en kort sammanfattning och en länk som bekvämt nog förde den som följde den nya informationen direkt till det fullständiga innehållet på deras webbplats.  Detta sparade mig tid eftersom jag inte behövde leta aktivt efter nytt innehåll på webbplatsen om jag inte hade blivit varnad av Twitter.  Jag behövde inte heller surfa runt på CDC:s webbplatser för att hitta ny information.  Detta sporrar mig att allvarligt överväga hur jag skulle kunna använda Twitter och andra sociala medier i mitt medicinska arbete.  Jag känner redan till värdet av bloggar.  På min sons college använder till exempel dekanen en blogg för att kommunicera med sin stora och varierande grupp av studenter, föräldrar, professorer och så vidare.  Han lägger till och med ut YouTube-videor om vissa av "händelserna" vid universitetet.  Som förälder gillar jag det.  Det har fått mig att allvarligt fundera på hur jag skulle kunna använda Twitter och en blogg för att effektivare nå ut till mina tonåriga patienter som är ganska bekväma med denna nya typ av social interaktion.  Kanske finns det en plats för Facebook i min praktik också, men jag kommer att ta ett steg i taget.  Alla stora läkargrupper eller till och med hälso- och sjukvårdssystem kan säkert använda dessa sociala medier för att kommunicera effektivare med patienter, föräldrar och familjer, precis som dekanen vid ett universitet gör.   Vissa har börjat göra det.  Jag vet inte exakt hur allt detta kommer att fungera ... men jag tror att det bästa sättet är att börja med något, få feedback och kontinuerligt justera det.</w:t>
      </w:r>
    </w:p>
    <w:p>
      <w:r>
        <w:rPr>
          <w:b/>
          <w:color w:val="FF0000"/>
        </w:rPr>
        <w:t xml:space="preserve">id 310</w:t>
      </w:r>
    </w:p>
    <w:p>
      <w:r>
        <w:rPr>
          <w:b w:val="0"/>
        </w:rPr>
        <w:t xml:space="preserve">Inskickat från Ontario PC Leader Tim Hudak (Ontarios PC-oppositionsledare Tim Hudak har länge kritiserat Hamilton Niagara-Haldimand Brant Local Health Integration Network - av många lokalt känt som LHIN - och denna provinsiella byråkratis stöd till Niagara Health System och dess kontroversiella "Hospital Improvement Plan" för sjukhustjänster i Niagara, Ontario-regionen. Här är Hudak-regeringens senaste hugg mot LHIN). HUDAK OM DET LOKALA HAMILTON-NIAGARA LHIN: KALLAR NI DET HÄR FÖR FRAMSTEG? GRIMSBY, den 12 september -- Invånarna i Niagara-regionen kan återigen ha förtroende för ett hälsovårdssystem i världsklass, men bara om vi stänger av kostsamma byråkratier och använder pengarna för att direkt tillgodose lokala patientbehov, sade PC-ledaren i Ontario och parlamentsledamoten för Niagara-West Glanbrook, Tim Hudak, i dag. Ontario Tory Leader Tim Hudak Hudak gjorde kommentarerna inför Hamilton Niagara Haldimand Brant LHIN. I måndags släppte Hudak Paths to Prosperity: PCs senaste vitbok om djärva idéer för att ta itu med orsakerna till de problem som lokalbefolkningen möter i sin sjukvård. Dokumentet har redan väckt stor debatt, precis som de två tidigare PC-dokumenten om energi till överkomligt pris och arbetsreform. Fokus ligger på att ge den lokala hälso- och sjukvårdspersonalen möjlighet att behandla människor - inte att trycka på papper. I dokumentet föreslås också att patienterna ska kunna navigera bättre genom sina vårdbehov och inte gå vilse i en byråkratisk labyrint. "Vi måste bygga på det som fungerar", sade Hudak. "Det innebär att vi måste erkänna att sjukvårdsbyråkratier, som LHIN, har misslyckats med att förbättra patientvården. I stället måste vi utnyttja befintliga styrkor för att se till att invånarna får förstklassig sjukvård. Vi föreslår att vi gör detta genom att skapa hälsocentraler som samlar och engagerar lokala sjuksköterskor, läkare och sjukhusadministratörer, för att planera, tillhandahålla och se till att finansieringen går till viktiga hälsovårdstjänster i första linjen." Men regeringen fortsätter att försvara LHIN:erna - trots överväldigande bevis för att de är ett kostsamt misslyckande. I måndags sade hälsominister Deb Matthews: "Vi har kommit långt när det gäller att ge bättre vård till patienterna. Hudak tillbakavisade dessa påståenden genom att citera färska årsrapporter om resultatet av alla 14 LHINs. LHIN:erna misslyckas med att uppnå de flesta av de mål som fastställts av provinsen. Siffrorna är dystra och uppgår till 77 procent misslyckanden i hela nätverket. Hamilton Niagara Haldimand Brant LHIN uppnådde endast två av sina 14 hälsomål, vilket motsvarar en framgång på 14 procent. Exempel på misslyckade mål är väntetider för både canceroperationer och höftledsoperationer. "Det är oacceptabelt. Mitt samhälle fick ett helt nytt LHIN-kontor, men vad patienter och invånare vill ha är ett nytt West Lincoln Memorial Hospital. Regeringen ställde in det. De satte politiken före människorna. Invånarna förtjänar bättre. Detta är vad jag är fast besluten att kämpa för", tillade Hudak. Hudak sade att vi måste bryta upp silos som LHIN och Community Care Access Centres, rensa bort de separata lager som patienterna nu måste hantera och ge dem tillgång till ett sömlöst utbud av tjänster i sina regioner. "Att fortsätta att mixtra med systemet är som att stötta upp en grund med en fyrverkeripjäs: Det kan hålla ett tag, men det kommer att kollapsa." Vi måste också komma ihåg att vårt hälso- och sjukvårdssystem är till för att ge vård, inte för att skapa eller upprätthålla välbetalda chefsjobb för sin egen skull, sade Hudak, "särskilt när systemet kan förvaltas så mycket bättre genom förnuftiga reformer som dessa som borde ha genomförts för länge sedan. Tim Hudak vaknade upp ur en koma efter att ha konstaterat att han förlorade ett val på grund av att han var för blyg och saknade eld i magen. Detta vakuum har fyllts av NDP. Utan en giltig plattform kommer Tim Hudak aldrig att attrahera väljarna. han bör återuppfinna sig själv eller ge någon annan en chans att uppvakta väljarna. Det nya policydokumentet från de progressiva konservativa, Paths to Prosperity: Patientcentrerad hälso- och sjukvård" innehåller en rimlig kritik av LHIN, eftersom de är beroende av premiärministerns kabinett, de är för stora och det finns lite lokal kontroll. Vårt LHIN omfattar Haldimand, Hamilton, Halton och Niagara. Deras beslut att tvinga NHS att genomföra HIP-planen har fått katastrofala effekter på vår hälso- och sjukvård. Vid den nuvarande</w:t>
      </w:r>
    </w:p>
    <w:p>
      <w:r>
        <w:rPr>
          <w:b/>
          <w:color w:val="FF0000"/>
        </w:rPr>
        <w:t xml:space="preserve">id 311</w:t>
      </w:r>
    </w:p>
    <w:p>
      <w:r>
        <w:rPr>
          <w:b w:val="0"/>
        </w:rPr>
        <w:t xml:space="preserve">utrymme för folket I denna artikel av Octavia Hill, som ingår i Homes of the London Poor (1883), redogör hon för behovet av att alla människor ska ha tillgång till utrymme: platser att sitta på, platser att leka på, platser att promenera på och platser att tillbringa en dag på. Octavia Hill (1838-1912) är främst ihågkommen för sina innovationer inom bostadsområdet och för sitt mästerskap och sin organisering kring behovet av lekplatser och andra offentliga öppna platser. Hon var en formidabel kampanjarbetare och organisatör och var centralt involverad i inrättandet av National Trust. Hon utvecklade också en strategi för förvaltning och tillhandahållande av bostäder som fick stort inflytande - och spelade en roll i den massiva expansionen av offentliga bostäder i Storbritannien mellan de två världskrigen. Denna artikel illustrerar både hennes skrivstil och avslöjar några av hennes viktigaste frågor om tillhandahållandet av offentliga rum. Det finns kanske inget behov hos Londons fattiga som är mer framträdande för den som arbetar bland dem än behovet av utrymme. När jag är i deras rum känner jag ofta hur mycket även en fot eller två skulle vara värt, om rummet bara var tillräckligt stort för att hustrun skulle kunna öppna fönstret utan att klättra upp på sängen, eller om hon kunde komma längre bort från den heta elden en junidag, eller om alla som kom in inte var tvungna att stryka mot väggen så att ett stort svart märke snabbt visade sig på den nyss förstörda ytan. Jag går in på bakgårdarna, och hur mycket jag längtar efter att få riva ner den platta tomma väggen som mörklägger de små rummen, eller att få skjuta den tillbaka och lämna lite utrymme för att torka kläder, för ett litet tvättställe, för att få en harv att stå på, och när jag ser på de oanvända bitarna av marken runt en gård eller stuga tänker jag ibland på vad de skulle vara värda på baksidan av ett Londonhus. Men även på framsidan av sina hus i en Londongård har de fattiga det mycket bättre ställt. Jag går ibland en varm sommarkväll in på en smal asfalterad gård med hus på båda sidor. Solen har värmt upp dem hela dagen, tills den har drivit ut nästan alla innevånare utanför dörrarna. De som inte är på puben står eller sitter på sina dörrtrösklar, bråkiga, varma och smutsiga; barnen kryper eller sitter på de hårda, varma stenarna tills varje hörn av platsen ser levande ut, och det verkar som om jag måste trampa på dem, göra vad jag vill, om jag överhuvudtaget ska kunna gå upp på gården. Alla tittar i varandras väg, platsen ekar av ord som inte är av det mildaste slaget. Det är faktiskt på sådana kvällar som drickandet är som vildast, striderna som häftigast och språket som våldsammast. En av mina vänner i East of London sade en gång till mig: "Vintern prövar oss inte hälften så mycket som sommaren; på sommaren dricker folk mer, lever mer offentligt och det finns mer last och onda." Ibland på en sådan varm sommarkväll i en sådan domstol, när jag försöker lugna upphetsade kvinnor som skriker sitt avskyvärda språk till varandra, har jag plötsligt tittat upp och sett ett av dessa ljussken som sommarsolen sänder ut strax innan den går ner, som fångar toppen av en röd skorstensgryta, och som är vackert där, fast för direkt över deras huvuden för att folkmassan nedanför ska kunna lägga märke till det särskilt mycket. Men det för mig med sig en sorglig tanke på de vackra och lugna platserna långt borta, där det faller mjukt på träd, kullar och moln, och det känns som om det lugna, den skönheten, det rummet, skulle vara mer kraftfullt för att lugna det vilda överflödet omkring mig än alla mina frenetiska strävanden mot det - Lowells ord kommer in i mitt sinne, Guds passionslösa reformatorer - Influenser som renar och läker och som inte syns. Orden förebrår mina egna passionerade reformförsök och får mig att fråga mig själv om vi inte kan hitta mer genomgripande medel och i någon mån tillhandahålla rymdens helande gåva. Det är märkligt att tänka sig att det måste vara en gåva som Londonborna får tillbaka med sådan svårighet. För de flesta människor är det ett arv som de är födda till och som de accepterar direkt från Gud, precis som de accepterar jorden de trampar på, och ljuset och luften, som är dess följeslagare. På ett sätt gör detta faktum problemet lättare att hantera. Det verkar som om detta utrymme är en gemensam gåva till människan, något som hon inte är särskilt förpliktigad att tillhandahålla för sig själv och sin familj. Där det inte är lätt att ärva verkar det som om det kan ges av staten, staden, miljonären, utan risk för att förstöra individens makt och</w:t>
      </w:r>
    </w:p>
    <w:p>
      <w:r>
        <w:rPr>
          <w:b/>
          <w:color w:val="FF0000"/>
        </w:rPr>
        <w:t xml:space="preserve">id 312</w:t>
      </w:r>
    </w:p>
    <w:p>
      <w:r>
        <w:rPr>
          <w:b w:val="0"/>
        </w:rPr>
        <w:t xml:space="preserve">Don't Fall In Love With A Dreamer lyrics Song information Lyrics Just look at you sitting there You never looked better than tonight And it'd be so easy to tell you I'd stay Like I've done so many times I was so sure this would be the night You'd close the door And wanna stay with me And it'd be so easy To tell you I'd stay Like I've done so many times Don't fall in love with a dreamer Because Han kommer alltid att ta in dig när du tror att du verkligen har förändrat honom Han kommer att lämna dig igen Bli inte kär i en drömmare För han kommer att knäcka dig varje gång Så släck ljuset och håll ut innan vi säger adjö Nu är det morgon och telefonen ringer och du säger att du måste samla ihop dina saker Du måste bara åka innan du ändrar dig Och om du visste vad jag tänkte, tjejen, Jag skulle vända om om om du bara frågade mig en gång till Bli inte kär i en drömmare För han kommer alltid att ta in dig Precis när du tror att du verkligen har förändrat honom Han lämnar dig igen Bli inte kär i en drömmare För han kommer att knäcka dig varje gång Så släck ljuset och håll ut Innan vi säger adjö</w:t>
      </w:r>
    </w:p>
    <w:p>
      <w:r>
        <w:rPr>
          <w:b/>
          <w:color w:val="FF0000"/>
        </w:rPr>
        <w:t xml:space="preserve">id 313</w:t>
      </w:r>
    </w:p>
    <w:p>
      <w:r>
        <w:rPr>
          <w:b w:val="0"/>
        </w:rPr>
        <w:t xml:space="preserve">Blogg. Funktion framför form. Det här trycket bygger på en filosofi som Ashley tillämpar på sin design och anser att den bör följas för att uppnå uppsatta mål genom design. Funktion bör alltid prioriteras framför form och funktionen får inte offras på grund av onödig utsmyckning. 1-färgsscreentryck av Ashley O'Brien , en Birminghambaserad grafisk formgivare som skapar enkel och relevant design och som inspireras av musik och mode.</w:t>
      </w:r>
    </w:p>
    <w:p>
      <w:r>
        <w:rPr>
          <w:b/>
          <w:color w:val="FF0000"/>
        </w:rPr>
        <w:t xml:space="preserve">id 314</w:t>
      </w:r>
    </w:p>
    <w:p>
      <w:r>
        <w:rPr>
          <w:b w:val="0"/>
        </w:rPr>
        <w:t xml:space="preserve">Tulku Urgyen Rinpoches väsentliga läror från Dzogchen-perspektivet Lärorna som presenteras i As It Is, Vol. 1, är huvudsakligen utvalda från föreläsningar som Kyabje Tulku Urgyen Rinpoche höll 1994 och 1995, under de två sista åren av sitt liv. Tonvikten i volym 1 ligger på utvecklingsstadiet och de övningar som är förknippade med det. "Tulku Urgyen Rinpoches direkta muntliga instruktioner väckte beundran, glädje i praktiken och djup tillit och förtroende för läran hos dem som mötte honom. Hans ord hjälpte alltid deras sinnen, i den meningen att om man tillämpade ens några av hans råd minskade störande känslor och lät på ett naturligt sätt medkänsla, kärlek och insikt blomma ut. Detta bevisades av många, många människors faktiska erfarenheter." -- Chokyi Nyima Rinpoche "Vad vi behöver veta är att vår natur är en obegränsad tom kognition. Att veta att detta är som det är, är de segerrikas mandala - att veta vad som är att vara som det är, precis som buddhorna vet att det är. Vi har emellertid fallit under kraften av felaktiga åsikter och förvrängda begrepp och vandrar omkring i samsaras förvirrade tillstånd."</w:t>
      </w:r>
    </w:p>
    <w:p>
      <w:r>
        <w:rPr>
          <w:b/>
          <w:color w:val="FF0000"/>
        </w:rPr>
        <w:t xml:space="preserve">id 315</w:t>
      </w:r>
    </w:p>
    <w:p>
      <w:r>
        <w:rPr>
          <w:b w:val="0"/>
        </w:rPr>
        <w:t xml:space="preserve">Försöker bara hålla kunden nöjd Det indonesiska arbetsmarknadsdepartementet har erkänt att tre hotell på Bali har utmärkta relationer mellan ledning och anställda. Enligt Jakarta Post är de tre hotell som fått detta erkännande H otel Melia, Amankila och Sanur Paradise Plaza . Putu Satyawira Mahendra, chef för Badung Tourism Workers Union (SP-Bar), som deltog i ett nationellt prisprogram i Jakarta, förklarade att de tre företagen på Bali valdes ut efter en granskning av Manpower-tjänstemän av många företag på Bali. "Urvalskriterierna omfattar graden av öppenhet i kommunikationen mellan ledningen och de anställda, liksom graden av ledningens vilja att uppfylla sina skyldigheter gentemot de anställda och vice versa", förklarade Mahendra. På Bali finns för närvarande endast 55 aktiva fackföreningar av cirka 2 500 turistföretag. De 55 företagen representerar sammanlagt 10 178 fackliga medlemmar.</w:t>
      </w:r>
    </w:p>
    <w:p>
      <w:r>
        <w:rPr>
          <w:b/>
          <w:color w:val="FF0000"/>
        </w:rPr>
        <w:t xml:space="preserve">id 316</w:t>
      </w:r>
    </w:p>
    <w:p>
      <w:r>
        <w:rPr>
          <w:b w:val="0"/>
        </w:rPr>
        <w:t xml:space="preserve">Beslutet har redan fått en mycket negativ uppmärksamhet. Förutom att det handlar om Europas alltmer impopulära och möjligen icke valda domare, påverkar domen en intressegrupp - försäkringsbolagen - som har djupa plånböcker och som kan bedriva en sofistikerad lobbyverksamhet. Och ingen vill se sina försäkringspremier stiga, om det nu verkligen blir resultatet av detta beslut, vilket inte alls är klart. Så förvänta er att få se många kritiska artiklar. På Telegraphs webbplats finns redan en obestridd artikel/ett pressmeddelande från Esure, inklusive en videointervju som inleds med en reklam för Esures "Sheila's Wheels". Men vad sa domstolen egentligen? Domen är uppfriskande kort, 36 stycken, och CJEU har också tagit fram ett behändigt pressmeddelande (pdf). Det finns alltså inte mycket som hindrar allmänheten från att läsa den själv. I korthet går målet tillbaka till rådets direktiv 2004/113 , som genomförde principen om likabehandling av män och kvinnor när det gäller tillgång till och tillhandahållande av varor och tjänster. Som bakgrund är ett direktiv en del av EU:s lagstiftning som talar om för medlemsstaterna att de måste uppnå ett visst mål, men som överlåter detaljerna i hur de ska gå tillväga till de enskilda staterna, inom rimliga gränser. Staterna måste följa direktiven eftersom de gick med på att göra det när de undertecknade EU-fördraget (pdf). I direktivet från 2004 klargjordes att det gällde såväl direkt som indirekt diskriminering på grund av kön. Detta är en juridisk distinktion som är välkänd av engelska jurister. Direkt diskriminering innebär att man behandlar någon mindre gynnsamt än andra på grund av en skyddad egenskap, t.ex. kön eller ras. Till exempel att säga till en anställd att "alla kvinnor är dumma". Indirekt diskriminering är när en policy har en oproportionerlig effekt på en skyddad grupp och inte kan motiveras. Om man till exempel kräver att en person ska ha 25 års erfarenhet eller mer för att kvalificera sig för ett jobb kan det vara indirekt åldersdiskriminering. Men det kan vara legitimt motiverat eftersom jobbet är komplext och kräver en person med erfarenhet. Tillbaka till försäkringar. I direktivets ingress anges bland annat följande: (18) Användningen av försäkringstekniska faktorer som är relaterade till kön är utbredd vid tillhandahållande av försäkringar och andra relaterade finansiella tjänster. För att säkerställa likabehandling av män och kvinnor bör användningen av kön som försäkringsteknisk faktor inte leda till skillnader i individers premier och förmåner. Men det fanns en möjlighet att komma undan: För att undvika en plötslig omställning av marknaden bör tillämpningen av denna regel endast gälla nya avtal som ingås efter det att direktivet har införlivats. Därför fick staterna möjlighet att tillåta proportionella skillnader i försäkringspremier med kön som avgörande faktor, så länge de offentliggjorde sina uppgifter och omprövade beslutet den 21 december 2012. Frågan för domstolen, som ställdes av en domstol i Belgien i ett mål som väckts av en konsumentgrupp , var om reglerna var förenliga med artikel 6.2 i EU-fördraget, där det anges att unionen ska "respektera de grundläggande rättigheterna", som garanteras av Europeiska konventionen om skydd för de mänskliga rättigheterna. Domstolen ansåg att så inte var fallet. Problemet var att det inte fanns någon tidsbegränsning för uttagsklausulen. Med tanke på att direktiv 2004/113 inte innehåller några bestämmelser om hur länge dessa skillnader får fortsätta att tillämpas, får de medlemsstater som har utnyttjat denna möjlighet tillåta försäkringsbolagen att tillämpa den ojämlika behandlingen utan någon tidsbegränsning. Domstolen fortsatte med att kortfattat diskutera huruvida bilförsäkringspremier för män och kvinnor faktiskt var jämförbara med varandra. Detta är viktigt, eftersom diskrimineringslagstiftningen kräver att personer i skyddade grupper (till exempel män och kvinnor) behandlas lika, men endast i situationer där behandlingen av dessa grupper verkligen kan sägas vara jämförbar. Det kan till exempel aldrig (ja, förmodligen aldrig) vara diskriminerande för män att få begränsad tillgång till mödravårdstjänster jämfört med kvinnor. I det här fallet hävdade rådet att fallen inte var jämförbara: Rådet uttrycker sina tvivel om huruvida man inom vissa grenar av privata försäkringar kan betrakta situationen för kvinnliga och manliga försäkringstagare som jämförbar, med tanke på att försäkringsbolagens arbetssätt, enligt vilket risker placeras i kategorier på grundval av statistik, innebär att den försäkrade risken kan vara olika för män och kvinnor. Domstolen ansåg dock att den var bunden. I själva direktivet står det klart och tydligt att</w:t>
      </w:r>
    </w:p>
    <w:p>
      <w:r>
        <w:rPr>
          <w:b/>
          <w:color w:val="FF0000"/>
        </w:rPr>
        <w:t xml:space="preserve">id 317</w:t>
      </w:r>
    </w:p>
    <w:p>
      <w:r>
        <w:rPr>
          <w:b w:val="0"/>
        </w:rPr>
        <w:t xml:space="preserve">Relaterade berättelser Det är ingen stor hemlighet: Windows 7 är ett lysande operativsystem. Men som alla versioner av Windows tar det lång tid att ställa in det som du vill ha det. Du måste ta dig igenom installationsprocessen, justera de där irriterande standardinställningarna som Microsoft fortfarande inte har fixat ("Visa dolda filer och mappar" i Utforskaren), anpassa skrivbordet, konfigurera nätverket, installera drivrutiner och program, ladda ner och installera Microsofts säkerhetsuppdateringar i flera år, och listan (och arbetet) fortsätter. Tänk om det fanns ett bättre sätt? Tänk om du kunde bygga en egen installations-DVD för Windows 7, en DVD som automatiskt slutför installationskraven. Den skulle också kunna innehålla säkerhetsuppdateringar, appar, musik, drivrutiner med mera. Är det för mycket begärt? Inte alls. RT Seven Lite gör allt detta gratis - även om det finns några punkter du bör tänka på innan du börjar. Potentiella fallgropar Att anpassa Windows 7 har sina risker, särskilt när du arbetar med något så grundläggande som installationsinställningarna. Om du tar bort en standardkomponent i Windows från ditt bygge finns det inget sätt att veta vilken effekt det kan ha. Det finns råd att få (och vi visar dig i rätt riktning), men det kan ändå hända att din installation bryter mot någon Windows 7-funktion eller att vissa program kraschar eller beter sig konstigt. Det finns dock säkrare justeringar som du kan göra. Du kan till exempel skapa en Windows 7-skiva som innehåller de senaste drivrutinerna för din maskinvara, eller kanske några viktiga säkerhetsuppdateringar för Windows, så att du inte behöver hämta dem igen efter en ny installation. Det finns fortfarande potentiella faror - RT Seven Lite är en betaversion, så den kommer att innehålla buggar - men vi tror att de är minimala och värda det, särskilt om du installerar Windows 7 regelbundet, vill göra det enklare eller vill skapa en lättare version för lågprismaskiner. Om du vill ha en 100-procentig säkerhetsgaranti är RT Seven Lite inget för dig. Men om du är villig att ta en liten risk för en mycket betydande vinst så är det väl värt att lägga en kväll åt sidan för att ge programmet ett försök. Välj installationen Starta RT Seven Lite, klicka på "Browse | Select OS Path" (Bläddra | Välj OS-sökväg) och peka på dina Windows-uppsättningsfiler. Om du har en Windows 7-dvd är det bara att bläddra till rotkatalogen i den. Om du inte har någon DVD finns filerna troligen på din hårddisk: kontrollera dokumentationen till din dator. När du hittar dem kopierar du mappstrukturen någonstans och riktar sedan RT Seven Lite till den nya platsen (använd inte den ursprungliga mappen). Om du har valt en DVD kommer RT Seven Lite att klaga, eftersom den behöver att filerna finns på din hårddisk. Klicka på "OK" för att bekräfta att du är nöjd med detta, skapa sedan en ny mapp någonstans som är lämplig och RT Seven Lite kopierar filerna dit. När allt har överförts väljer du den Windows 7-utgåva som du vill konfigurera. Kontrollera att det är den du har en licensnyckel för och klicka på "OK". RT Seven Lite kommer sedan att skapa avbildningen och du är redo att börja. Lägg till uppdateringar Som standard startar RT Seven Lite med alla viktiga alternativ inaktiverade, men detta är lätt att åtgärda. Klicka på "Task", markera rutan "Select All" och verktygsfältet blir tillgängligt. Klicka på "Integration" så ser du var komponenter kan läggas till i din Windows-build, en teknik som kallas slipstreaming. På fliken Uppdateringar kan du till exempel lägga till Windows-patchar. RT Seven Lite kräver dock att dessa filer är i Microsofts fristående uppdateringsformat (.msu), så du måste gå in på nätet och ladda ner dessa först. Det enklaste sättet att göra detta är via en webbplats som sorterar dessa uppdateringar åt dig, som The Software Patch . Gå till Windows 7-avsnittet och följ länkarna till de patchar du behöver. Alternativt kan du gå direkt till Microsoft och söka efter dem där. Oavsett vilket alternativ du väljer, hämtar du MSU-filerna till samma mapp. Gå sedan tillbaka till RT Seven Lite, klicka på "Integration | Add" och välj alla MSU-filer. Att lägga till drivrutiner är nästan lika enkelt. Ladda först ner de senaste versionerna och packa sedan upp dem i en mapp (om din nuvarande arkiverare inte kan packa upp körbara filer kan du prova 7-Zip från www.7-zip.org i stället). Klicka slutligen på "Add" och välj INF-filen för drivrutinen för att inkludera den i ditt bygge. Tredjepartsprogram kan inkluderas på ungefär samma sätt - klicka på "Applications | Add" och välj ditt program - men det finns en stor komplikation. Uppsättningsprogrammet</w:t>
      </w:r>
    </w:p>
    <w:p>
      <w:r>
        <w:rPr>
          <w:b/>
          <w:color w:val="FF0000"/>
        </w:rPr>
        <w:t xml:space="preserve">id 318</w:t>
      </w:r>
    </w:p>
    <w:p>
      <w:r>
        <w:rPr>
          <w:b w:val="0"/>
        </w:rPr>
        <w:t xml:space="preserve">Vad är det? Diet Solution-programmet skapades av Isabel De Los Rios. En specialist på kost och motion baserad i New Jersey. Till skillnad från många andra "så kallade gurus" har Isabel hjälpt kunder att nå fantastiska resultat med sina kroppar och tacklat sjukdomar som diabetes, högt kolesterol och hjärtsjukdomar. Det bästa med det? Hon kan göra detsamma för DIG! Hennes program är ett resultat av hennes 15 års studier och forskning och ger dig flera fettförbränningsstrategier som gör att du kan se envisa fettrester försvinna direkt från din kropp och ett sätt att ändra matvanor för livet och inte bara ändra din kost tillfälligt. Ta en titt på denna recension av diet solution program för lite inspiration. Hur skulle du vilja känna dig på samma sätt? Tani Brown Retail Account Manager ... programmet öppnade verkligen mina ögon för de viktiga misstag jag gjorde. Jag hade läst en del recensioner om dietlösningen tidigare, men resultaten var fantastiska! Jag behövde bara gå ner 10 pund, men det överraskande var de 10,5 pund jag förlorade från låren, höfterna och magen. Jag är så glad att jag bestämde mig för att få detta och jag litar på att du gör detsamma. Funktioner Här är vad du får när du får ditt exemplar.... The Diet Solution Program Manual -- Den kompletta manualen fullmatad med bra tips och tricks. Lär dig vad du ska äta, när du ska äta, matlistor, tabeller, diagram och hur du optimerar kosten för att tillgodose alla dina behov. Metabolism Type Test -- Ett praktiskt litet frågeformulär som talar om din egen metabolismtyp. Det är sedan lätt att anpassa och basera ditt kostlösningsprogram på den. Framgångsdagbok -- En fullfjädrad dagbok som gör att du enkelt kan registrera din process varje dag. Ett måste för att garantera framgång. Guide för matinköp -- Oroar du dig för vilka livsmedel du ska köpa? Det behöver du inte. Den här guiden kommer inte bara att visa dig vilka livsmedel du ska handla utan också exakt var du kan hitta dem. Snabbstartguide -- Om du är upptagen och har ont om tid kan du med denna snabbstartguide för Diet Solution läsa grunderna i hela programmet så att du kan börja tappa fett på mindre än 15 minuter. Enligt ägarna hävdar många av deras framgångsrika recensioner av diet solution program recensioner att de har använt enbart denna guide för att förlora sina första 10 pund. Jag rekommenderar starkt att du läser igenom hela manualen när du har lite ledig tid dock.... Top 10 Nutrition Mistakes that's Keeping You Fat -- Genom att förstå dessa 10 enkla saker kommer du att märka en skillnad i ditt liv och du kommer att undra varför du inte har fått veta detta tidigare. Receptguide -- Få tillgång till Isabels läckra och läckra recept som du kan laga själv. Enkla och grundläggande men ändå kreativa och läckra. Den här receptguiden bevisar att det kan smaka fantastiskt att äta mat som hjälper dig att tappa fett. Helt färdiga måltidsplaner för dig -- Du får 60 dagars måltidsplaner, redan färdiga för dig! Jag kan inte börja betona hur bekvämt och bra detta är att ha. Du får en otrolig mängd måltidsvariation, men om det är något du inte gillar finns det tillräckligt med flexibilitet inbyggd för att du inte ska behöva äta det. 14 dagar till en sexig ny kropp - Detta är en snabbguide som innehåller 12 måltidsplaner för att ge dig en het kropp på 14 dagar. Villkorslöst stöd -- Om du någon gång fastnar och behöver hjälp har du full tillgång till bra stöd. (Detta är en guldgruva enligt diet solution program review) Alla dessa funktioner är utformade för att ge dig exakt de verktyg du behöver för att lyckas med dina mål. Fråga bara den diet solution program recension du kan hitta på nätet. De kommer alla att berätta samma sak för dig. Att du har alla verktyg för att lyckas. En ärlig Diet Solution Program Review Jag är stolt över att försöka vara den bästa viktminskningsresursen som finns tillgänglig, därför skriver jag Diet Solution Program Review som täcker alla aspekter av denna diet. På grund av det måste jag varna dig... Detta program har hjälpt tusentals människor att gå ner i vikt, men det finns vissa typer av människor som inte bör få detta program. Detta är INTE för personer som... inte vet hur man följer instruktioner inte är redo att vidta åtgärder inte vill gå ner i vikt och må bra Om du ärligt kan kryssa i alla rutor ovan måste jag vara ärlig och råda dig att hoppa över idén med diet solution programmet. Det är inte avsett för dig. Ta istället en titt på min recension av fettförlustfaktorn och bestäm dig för om det passar bättre för dig och din situation. Här är några av de hemligheter du kommer att lära dig... Varför kaloriräkning aldrig kommer att fungera för långsiktig viktminskning och hur begränsning av kalorier förmodligen är det värsta du kan göra för att gå ner i vikt.</w:t>
      </w:r>
    </w:p>
    <w:p>
      <w:r>
        <w:rPr>
          <w:b/>
          <w:color w:val="FF0000"/>
        </w:rPr>
        <w:t xml:space="preserve">id 319</w:t>
      </w:r>
    </w:p>
    <w:p>
      <w:r>
        <w:rPr>
          <w:b w:val="0"/>
        </w:rPr>
        <w:t xml:space="preserve">Är detta scouting? Det är inte ofta man ser sådana här saker. Ibland är man på spaning i veckor, knyter knutar och gör upp eldar i skogen, men man får aldrig se en sådan här fin syn. Och även om du gjorde det skulle hon inte stå här bredvid dig på trottoaren så att du nästan kan sträcka ut handen och röra henne eller ens säga ett ord för att se om hon kan tala och om hon är verklig. Men du kan inte tala. Du kan inte röra vid henne. Du är en scout och det är bäst att du kommer ihåg det. Du kan inte bara prata med henne eller röra vid henne bara sådär. Hon kanske inte gillar det, oavsett hur perfekt hon är, oavsett hur perfekt hennes hud ser ut, oavsett hur gyllene och majestätiskt hennes mjuka hår ser ut. Nej, du måste hålla tillbaka allt och behålla din värdighet. Jag vet dock vad mer. Du kan hylla. Du kan salutera med all din kraft. Det är en lämplig och hedervärd hyllning till en dam som är civiliserad och respektfull och laglig. Du behöver inte göra några av de andra sakerna och polisen behöver inte vara inblandad den här gången. Allt detta är över och gjort, och nu kan rättvisa och ordning råda.</w:t>
      </w:r>
    </w:p>
    <w:p>
      <w:r>
        <w:rPr>
          <w:b/>
          <w:color w:val="FF0000"/>
        </w:rPr>
        <w:t xml:space="preserve">id 320</w:t>
      </w:r>
    </w:p>
    <w:p>
      <w:r>
        <w:rPr>
          <w:b w:val="0"/>
        </w:rPr>
        <w:t xml:space="preserve">Enkelresa Årlig Flerresor Över 65 år Första stoppet på min resa var Istanbul! Det var lite lägligt att min bästa väninna redan var i Turkiet, så vi kom överens om att träffas på vår sista semester som studenter innan hon började sitt nya jobb och blev en riktig vuxen! Istanbul hade alltid verkat vara en fascinerande plats för mig. Efter att ha rest till Turkiet tidigare hade jag alltid älskat... Läs mer Visa alla bloggartiklar Reseförsäkring från ERV Vi på ERV har gjort processen att köpa din reseförsäkring snabb, enkel, trygg och säker. Våra produkter har utformats med dig i åtanke. Du kan snabbt och enkelt jämföra alla våra reseförsäkringar, oavsett om det gäller singel-, års- eller backpackerförsäkringar, under offertprocessen. Vi har sett till att våra reseförsäkringar är tydliga, enkla och lättförståeliga och framför allt ger de dig ett urval av skydd för att skydda dig och din familj i en mängd olika eventualiteter. Sjukvård i nödsituationer dygnet runt På ERV fokuserar vi mycket på service. Våra utsedda leverantörer av medicinsk nödhjälp genomgår rigorösa tester och acceptanskriterier för att säkerställa att våra servicenivåer inte bara uppfylls utan överträffas. Det kan vara en skrämmande upplevelse om du blir sjuk utomlands. Om det otänkbara skulle inträffa kan du vara säker på att alla våra operatörer talar engelska och att vår personal är kunnig och utbildad och finns där för att ge dig sinnesro. ERV Euro Centers ERV är stolt över sitt nätverk av Euro Centers. Euro Center-kontoren är strategiskt placerade på semesterorter som är heta för brittiska turister. Personalen vid Euro Center besöker och granskar regelbundet sjukvårdsinrättningar över hela världen. Varje sjukvårdsinrättning bedöms med avseende på hygien, hem, expertis och servicekvalitet, och detta bedöms mot en hög standard som vi har fastställt. Vårt yttersta mål är att se till att du tas om hand med högsta möjliga vårdnivå. Vår verksamhet, ditt skydd Vår drivkraft och vårt fokus är att förbättra din kundupplevelse och överträffa dina förväntningar.</w:t>
      </w:r>
    </w:p>
    <w:p>
      <w:r>
        <w:rPr>
          <w:b/>
          <w:color w:val="FF0000"/>
        </w:rPr>
        <w:t xml:space="preserve">id 321</w:t>
      </w:r>
    </w:p>
    <w:p>
      <w:r>
        <w:rPr>
          <w:b w:val="0"/>
        </w:rPr>
        <w:t xml:space="preserve">C-Bus Community Forums är en plats där C-Bus-användare kan dela information och hjälpa andra med C-Bus. Då och då kommer du att se Clipsals personal på forumet, men detta är inte en officiell supportkanal. Om du verkligen behöver hjälp kontaktar du Clipsals officiella supporttjänster. Mer information om syftet med detta forum finns här . Jag startar ett CIRCA-projekt och väljer 5034 från min CBUS-projektfil, men när jag väljer nedladdning, uppladdning eller testkommunikation är alternativet att göra detta via CBUS grått. Det enda alternativet som är aktiverat är via höghastighetskommunikationskabeln (som jag inte har). Hur kan jag få CIRCA att prata med 5034 via CBUS? Min PC Cbus-anslutning sker via Minder. Stöds inte detta av CIRCA? Jag äger Homegate, men har ännu inte installerat den. Kommer detta att hjälpa? Jag startar ett CIRCA-projekt och väljer 5034 från min CBUS-projektfil, men när jag väljer nedladdning, uppladdning eller testkommunikation är alternativet att göra detta via CBUS grått. Det enda alternativet som är aktiverat är via höghastighetskommunikationskabeln (som jag inte har). Hur kan jag få CIRCA att prata med 5034 via CBUS? Min PC Cbus-anslutning sker via Minder. Stöds inte detta av CIRCA? Jag äger Homegate, men har ännu inte installerat den. Kommer detta att hjälpa? Tack, Brad. Den nuvarande versionen av Circa laddar inte ner via C-Bus. Du behöver en höghastighetsprogrammeringskabel. Jag är ledsen (igen :-) ). Om jag flyttar den behöver jag en CBUS-strömkälla. Jag tittade just igenom broschyren och installationsmanualen och det står inte vad jag skall använda. Kan du hjälpa mig lite? Säg inte att det är 5500PS som kostar några hundra dollar. Både broschyren och installationshandboken sa att jag kunde programmera via CBUS. De sa inte att jag inte kunde det, och framför allt sa de inte att jag skulle behöva spendera hundratals kronor till för att programmera den. Om jag flyttar den behöver jag en CBUS-strömkälla. Jag tittade just igenom broschyren och installationsmanualen och det står inte vad jag skall använda. Det betyder att det måste finnas andra C-Bus-enheter i nätverket som fungerar som strömkälla, till exempel reläer. Så om C-Bus-nätet för närvarande fungerar kan du i de flesta fall bara lägga till 5034 i nätverket och det kommer att fungera. Naturligtvis gäller alla regler för C-Bus-ledningar. Citat: Ursprungligen skrivet av BradJ Lite hjälp? Är det här lite nog ... Jag kan ge mindre? OK....ONLY joking , naturligtvis är vi alltid glada att hjälpa till. Citat: Ursprungligen Postat av BradJ Säg inte att det är 5500PS på några hundra $$$$'s. Både i broschyren och vid installationen stod det att jag kunde programmera via CBUS. De sa inte att jag inte kunde det, och ännu viktigare, de sa inte att jag skulle behöva spendera hundratals kronor mer igen för att programmera den. Programmering via C-Bus kommer att ske, det finns med på min lista över saker att göra. Det kommer dock endast att fungera på 5034-enheter med fiirmware version 1.1 eller senare. Detta har varit den firmwareversion som använts i produktionen i ungefär 6 månader. Jag kan inte ge någon tidslinje för när nedladdning via C-Bus kommer att släppas eftersom det finns några andra saker som läggs till i programmeringsmjukvaran också. När jag sa att jag skulle flytta den, menade jag nära min dator med en RS232-port, vilket betyder utanför CBUS-nätverket... Jag antar att jag skulle kunna koppla den till min Neo i arbetsrummet. Det borde vara tillräckligt nära för att en seriell kabel skall kunna nå den från min dator. Tack för hjälpen. Det är bra att ha tillgång till teknikerna via detta forum. När jag sa att jag skulle placera den på en annan plats menade jag nära min dator med en RS232-port, dvs. utanför CBUS-nätet... Jag antar att jag skulle kunna koppla den till min Neo i arbetsrummet. Det borde vara tillräckligt nära för att en seriell kabel skall kunna nå den från min dator. Jag förstår, det låter vettigt. Det är värt att nämna att nedladdning via C-Bus kommer att vara mycket långsammare än direkt kabelanslutning. Citat: Tack för hjälpen. Det är bra att ha tillgång till techokillarna via det här forumet. Tack. Vi tycker att det är ett utmärkt ställe att hålla kontakten med C-Bus-installatörer/användare.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docId:E187FC044ACFE9199B735652580D14EE</keywords>
  <dc:description>generated by python-docx</dc:description>
  <lastModifiedBy/>
  <revision>1</revision>
  <dcterms:created xsi:type="dcterms:W3CDTF">2013-12-23T23:15:00.0000000Z</dcterms:created>
  <dcterms:modified xsi:type="dcterms:W3CDTF">2013-12-23T23:15:00.0000000Z</dcterms:modified>
  <category/>
</coreProperties>
</file>