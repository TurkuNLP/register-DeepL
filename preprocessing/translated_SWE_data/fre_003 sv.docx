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Berlin-designern Andreas Berlin välkomnar oss till sin studio Berlin ♥ Berlin I Andreas studio i Schöneberg I Andreas studio i Schöneberg använder Andreas olika vaser som han köpt på loppmarknader i sitt närområde och ordnar dem efter storlek, stil och färg I Andreas verkstad i Schöneberg I Andreas verkstad i Schöneberg I Andreas verkstad i Schöneberg Andreas Berlin i sin ateljé Byggprocessen för Andreas små bord Vaserna som Andreas hittade på en loppmarknad Verktygen som Andreas använder finns i ett separat rum i hans verkstad Byggprocessen för Andreas små bord kräver att de olika vaserna står på samma nivå Sidobord Oh! Hör! Sidobord av Andreas Berlin Byggprocessen för de små borden av Andreas Lägenheten är möblerad med verk av Andreas och Sabine Serien små speglar och hyllskulpturen av Andreas Lägenheten är möblerad med verk av Andreas och Sabine De små moderna borden av Andreas med vintageklassiker Ett fotografi av Sabine Dehnel och en vit Nesso skrivbordslampa av Giancarlo Mattioli för Artemide B Flat-soffan av Andreas Berlin åtföljs av collage gjorda av hans fru och annan vintage-design B Flat-soffan av Andreas Berlin åtföljs av collage gjorda av hans fru och annan vintage-design Andreas ljusa vardagsrum är möblerat med vintageklassiker och föremål som hittats på loppmarknader Vintage-dekoration med hjälp av barnleksaker för att skapa en bohemisk stämning I Andreas vardagsrum i Schöneberg "Berlin är en särskilt tolerant stad ; och denna tolerans ger utrymme för andning och tankeverksamhet", säger Andreas Berlin när vi sitter tillsammans i vardagsrummet i den minimalistiska men eklektiska studiolägenhet som han delar med sin fru, multimediakonstnären Sabine Dehnel. "Mångfalden av folk och kulturer är mycket inspirerande. Varje kultur är inte bara unik, utan även varje människa är unik. Ibland verkar det som om det finns en helt annan värld från den ena gatan till den andra. Berlin måste se till att de ekonomiska aspekterna inte förändrar det alltför mycket. Man ska aldrig sälja sin själ. Även om han ursprungligen kommer från Weißenburg, en liten stad i Bayern, älskar Andreas sin adoptivstad så mycket att han tog dess namn. "En vän berättade för mig att han kände någon som hette Berlin i efternamn", berättar han. "Jag tänkte att det var det jag skulle vilja kallas. Jag följde min känsla och jag har inte ångrat det. Det har lett till bra saker. Precis som Andreas verk, som förenar det gamla och det moderna, är staden Berlin en sammansmältning av extraordinär historia och medborgarskap som förenar det gamla och det nya. Detta sammanflöde kan ses direkt i stadsdelarna, som Andreas redan har påpekat, där varje stadsdel har sitt eget komplexa, mångkulturella mikrokosmos. De sofistikerade kaféerna i Prenzlauer Berg och Charlottenburg kompletterar de graffitiklädda gatorna och utomhusklubbarna i Neukölln och Kreuzberg. Och alla är välkomna. "I Berlin finns det många kontraster, men invånarna kan leva fredligt tillsammans", säger Andreas. Andreas och Sabine flyttade till Berlin 2006. Även om de hade friheten att bosätta sig var som helst i världen valde de Berlin, eftersom de trodde att huvudstaden skulle fungera som en givande bas för att bygga upp båda deras kreativa karriärer. Berlin är känt för att vara en plats som odlar fullständig konstnärlig frihet samtidigt som små gemenskaper skapas i varje stadsdel. Dessutom är det lätt att ta sig till andra europeiska länder härifrån. När deras tvillingar föddes 2013 kände Andreas en betydande förändring i sin designkarriär.</w:t>
      </w:r>
    </w:p>
    <w:p>
      <w:r>
        <w:rPr>
          <w:b/>
          <w:color w:val="FF0000"/>
        </w:rPr>
        <w:t xml:space="preserve">id 1</w:t>
      </w:r>
    </w:p>
    <w:p>
      <w:r>
        <w:rPr>
          <w:b w:val="0"/>
        </w:rPr>
        <w:t xml:space="preserve">CPD: FAQ Tillgång till psykisk hälsovård Tillgång till hälsovård, särskilt tillgång till högkvalitativa hälsovårdstjänster med kortare bedömnings- och behandlingstider, är en viktig hälsofråga för kanadensarna och regeringen. Bland annat saknas fokus på tillgången till psykisk hälsovård och den vårdpersonal som tillhandahåller den. Att uppmärksamma allmänheten och regeringen på denna fråga är fortfarande en viktig prioritering för CPA. CPA har åtagit sig att uppmärksamma frågor som rör tillgång till tjänster och psykologers roll i tvärvetenskapliga hälsoteam. Rapport från Access Forum: Mental Health Table[1] publicerad i maj 2011 Vi är glada att kunna ge er en kopia av slutrapporten från Mental Health Table Forum, med titeln Which Doors Lead Where? Förbättrad tillgång till psykisk hälsovård: hinder, underlättande faktorer och möjligheter för den psykiska hälsan hos kanadensare[2]. [2] Den här rapporten är resultatet av ett stort arbete som utförts av ett stort antal intressenter inom hälso- och sjukvården i Kanada. I oktober 2010 deltog 80 delegater i forumet Mental Health Table Forum, däribland vårdgivare, regeringstjänstemän, konsumenter inom psykisk hälsa samt organisationer som företräder konsumenter och vårdgivare och andra icke-statliga organisationer. Syftet med mötet var att överväga de frågor och perspektiv som rör främjandet av psykisk hälsa och tillhandahållandet av primär psykisk hälsovård i landet. Tillgång till hälso- och sjukvård är en viktig fråga för kanadensare och regeringar på alla nivåer. Att snabbt få tillgång till högkvalitativ vård och samtidigt minska väntetiderna för bedömning och behandling är fortfarande en av de viktigaste prioriteringarna för beslutsfattare inom hälso- och sjukvården i landet. Prioriteringarna inom hälso- och sjukvården måste omfatta fokus på psykisk hälsa: särskilt psykiska sjukdomar som ångest och depression, som drabbar en av fem kanadensare varje år, och de psykologiska faktorer som påverkar i vilken utsträckning människor upprätthåller sin hälsa och hanterar sin sjukdom. Rapporten presenterar en sammanfattning av arbetsgruppens diskussioner och rekommendationer från deltagande delegater som diskuterade hur Kanada kan bli bättre på att finansiera tjänster och stöd för psykisk hälsa och göra dem tillgängliga för kanadensarna. Rekommendationerna kretsar kring åtta huvudteman: Se över och förbättra finansieringsmodellerna för att säkerställa tillgången till nödvändiga tjänster och stöd. Fastställa nationella standarder för mentalvård och utveckla standarder för väntetider för mentalvårdstjänster och stöd. Skapa och underhålla system som uppfyller konsumenternas behov och främjar effektivitet och ändamålsenlighet. Förbättra organisationen, integrationen och samarbetet med intressenter inom alla relevanta sektorer. Inkludera konsumenterna i beslutsfattandet. Förbättra främjande, förebyggande och tidig identifiering av psykiska hälsoproblem genom att öka kunskapen om psykisk hälsa och minska stigmatiseringen. Utbilda vårdgivare i att samarbeta och tillgodose befolkningens behov inom ett system som främjar samarbete. Förespråka lagändringar för att förbättra tillgången och uppnå likvärdighet för behandling av psykisk ohälsa. Som du kommer att se ger denna rapport en omfattande översikt över de möjligheter och utmaningar som den mentala hälsovården i Kanada står inför idag. Med tanke på att de federala och provinsiella överföringsarrangemangen för hälso- och sjukvård förnyas under de kommande två åren är det nu dags att sätta den psykiska hälsan i centrum för diskussionen om hälso- och sjukvård. Den här rapporten och dess rekommendationer kan underlätta diskussioner om hälso- och sjukvård som erkänner att det finns miljontals människor i det här landet som har psykiska problem, men för vilka det råder stor brist på tillgängliga och prisvärda tjänster och stöd. Forskningsstrategins huvudsyfte är att</w:t>
      </w:r>
    </w:p>
    <w:p>
      <w:r>
        <w:rPr>
          <w:b/>
          <w:color w:val="FF0000"/>
        </w:rPr>
        <w:t xml:space="preserve">id 2</w:t>
      </w:r>
    </w:p>
    <w:p>
      <w:r>
        <w:rPr>
          <w:b w:val="0"/>
        </w:rPr>
        <w:t xml:space="preserve">Retro 2015: Årets goda nyheter för planeten RETROSPECTIV Nej, planeten är inte förstörd... Vi ska inte ljuga, planeten är inte i bästa skick. Den globala uppvärmningen, utrotningen av arter och luftföroreningar har aldrig varit bättre. Ändå har 2015 varit fyllt av goda nyheter för planeten som ger hopp. Parisavtalet vid COP21 Detta är uppenbarligen årets stora nyhet: världen har nått det första universella avtalet om att begränsa den globala uppvärmningen. Målet är att om möjligt begränsa den globala medeltemperaturen till 2 eller till och med 1,5 °C. Bättre sent än aldrig. Några veckor före COP21 "bröt Nicolas Hulot internet" med sin video som gjordes av YouTubers. Petitionen "Dare", som syftar till att sätta press på ledarna att nå ett avtal vid klimatkonferensen, har samlat in mer än 600 000 underskrifter. Mindre koldioxid och olja, fler träd och pengar till planeten Enligt en studie som publicerades i december förväntas 2015 bli det första året då de globala koldioxidutsläppen minskar samtidigt som ekonomin fortsätter att växa: utsläppen från förbränning av fossila bränslen förväntas minska med cirka 0,6 % under 2015. Som en symbol för övergången från fossila bränslen till ren energi stoppade USA:s president Barack Obama projektet med Keystone-ledningen, som skulle transportera 1 900 km olja från den kanadensiska tjärsanden till USA. Den globala mobiliseringen fick också ett eko i Kina, världens största konsument av elfenben: Peking lät förstöra 660 kilo elfenben för att illustrera sin kamp mot tjuvjakt. I Afrika är det inte bara elefanterna som är i fara: skogen, som har blivit söndergnagad av timmerutnyttjande och urbanisering, förlorar sin viktiga förmåga att fånga upp kol från atmosfären. Ett initiativ som lanserades under COP21 ska återställa 100 miljoner hektar skog i tio länder fram till 2030. Skådespelaren Leonardo di Caprio fortsätter att predika det ekologiska ordet och använder sin charm (och framför allt sina kontakter) för den goda sakens skull: han samlade in 40 miljoner dollar i Saint-Tropez i juli förra året för att skydda planetens sista vilda platser. Djur som mår bra Inte bara har pandapopulationen ökat i Kina, med 1 864 jättepandor, vilket är 17 % fler än för tio år sedan, utan vissa djurarter har upptäckts eller räddats från utrotning. Bland nykomlingarna i djurriket finns nysande apor i Himalaya, en förvandlingsgroda i Ecuador och en jättesköldpadda på Galapagosöarna. Vissa djur hade turen att göra en lyckad comeback under 2015: en sällsynt fågel som försvann 1941 gjorde comeback i Burma, bråkapor återvände till Rio-skogen 100 år efter att ha lämnat den och ett lejon strövade runt i Gabon för första gången på 20 år. I den rosa boken finns det flera uppmuntrande och alltför söta födslar: en dam med en sumatrask noshörning förväntas föda ett barn i vår som kommer att bidra till att denna starkt hotade art återhämtar sig. Närmare hemmet föddes en stenbock i Pyrenéerna för första gången på 100 år, och på Vincennes Zoo nära Paris har tre lejonungar som föddes under våren fått parisarna att bli galna. Våra regioner har talang Överallt i Frankrike har miljöinitiativ tagits. I Rennes används vattnet från simbassängerna för att rengöra gatorna. Världens första park med tidvattenkraftverk kan byggas i mars 2016 utanför Bretagnes kust, på platsen Paimpol-Bréhat.</w:t>
      </w:r>
    </w:p>
    <w:p>
      <w:r>
        <w:rPr>
          <w:b/>
          <w:color w:val="FF0000"/>
        </w:rPr>
        <w:t xml:space="preserve">id 3</w:t>
      </w:r>
    </w:p>
    <w:p>
      <w:r>
        <w:rPr>
          <w:b w:val="0"/>
        </w:rPr>
        <w:t xml:space="preserve">År 2013 var det elddopet, följt av en rundtur i Frankrike med vykort (2014), arkivserier i tweets (2015), familjefoton med animerade gifs (2016), användbara gratis verktyg och programvaror för släktforskning (2017) och slutligen hur man gör släktforskning i nationalarkivet (2018). Efter en vals-hesitation förra året kommer 2019 års årgång att tillägnas min son R:s andra förfäder.</w:t>
      </w:r>
    </w:p>
    <w:p>
      <w:r>
        <w:rPr>
          <w:b/>
          <w:color w:val="FF0000"/>
        </w:rPr>
        <w:t xml:space="preserve">id 4</w:t>
      </w:r>
    </w:p>
    <w:p>
      <w:r>
        <w:rPr>
          <w:b w:val="0"/>
        </w:rPr>
        <w:t xml:space="preserve">[Re: Penner v. Niagara (Police Services Board)] Ontario Court of Appeal, Laskin, Moldaver och R.P. Armstrong JJ. Armstrong 27 september 2010 Domar och beslut - Res judicata - issue estoppel - käranden lämnade in ett klagomål enligt Police Services Act mot två poliser, påstod att hans gripande var olagligt och att poliserna använde överdrivet våld under och efter gripandet - förhörsombudet fann att käranden hade gripits lagligt och att inget överdrivet våld hade använts - käranden väckte en civilrättslig talan om skadestånd mot poliserna för olagligt gripande, Användning av överdrivet våld, godtyckligt frihetsberövande och illvillig förföljelse - issue estoppel utesluter dessa anspråk - tillämpningen av issue estoppel är inte orättvis eller orättfärdig. Klaganden arresterades för att ha orsakat störningar under en rättegång. Han lämnade in ett klagomål mot de gripande tjänstemännen enligt Police Services Act, R.S.O. 1990, c. P.15, och hävdade att hans gripande var olagligt och att tjänstemännen hade använt överdrivet våld under och efter gripandet. Förhörsombudet avvisade klagomålet och konstaterade att sökanden hade gripits lagligt och att inget överdrivet våld hade använts. Sökanden överklagade beslutet och Ontario Civilian Commission on Police Services upphävde i stort sett förhörsombudets beslut. Divisional Court godkände dock båda tjänstemännens ansökan om rättslig prövning och återställde förhörsombudets beslut. Sökanden väckte talan mot de två poliserna och polismyndigheten. Han hävdade bland annat att han hade gripits olagligt, att överdrivet våld hade använts mot honom och att han hade blivit godtyckligt frihetsberövad och otillbörligt åtalad. De svarande har med framgång väckt ett yrkande enligt regel 21.01(1) i reglerna för civilrättsliga förfaranden, R.R.O. 1990, Reg. 194, om att stryka dessa påståenden från stämningsansökan på grundval av issue estoppel. Sökanden överklagade. Dom: Överklagandet avslås. Förhörsombudets beslut var ett slutgiltigt beslut och sökanden har inte begärt omprövning av det beslut av divisionsdomstolen som bekräftade det. Förhörsombudets beslut var också ett rättsligt beslut i syfte att förhindra att talan om ogiltigförklaring väcks. Parterna i det disciplinära förfarandet var desamma som parterna i det civilrättsliga förfarandet. Enligt paragraf 69.3 i lagen om polistjänster är den klagande en part i disciplinärförhandlingen när klagomålet, som i detta fall, har gjorts av en medlem av allmänheten. Även om man antar att paragraf 69(3) inte i sig själv är tillräcklig för att uppfylla kravet på partsidentitet i fråga om issue estoppel, visar kärandens aktiva deltagande i det disciplinära förfarandet att kravet är uppfyllt. Frågorna om olagligt gripande och användning av övervåld avgjordes i det disciplinära förfarandet. Svarandena uppfyllde alla tre villkoren för issue estoppel.</w:t>
      </w:r>
    </w:p>
    <w:p>
      <w:r>
        <w:rPr>
          <w:b/>
          <w:color w:val="FF0000"/>
        </w:rPr>
        <w:t xml:space="preserve">id 5</w:t>
      </w:r>
    </w:p>
    <w:p>
      <w:r>
        <w:rPr>
          <w:b w:val="0"/>
        </w:rPr>
        <w:t xml:space="preserve">June 26, 2019Kommentarer stängda på Trèbes Tout Terrain i Sidobre Mountainbikecyklisterna från Trèbes Tout Terrain åkte till Tarnregionen för sin årliga utflykt. Ett nytt resmål på landsbygden i Sidobre med ett stopp vid mottagningscentret Moulin des Sittelles. De yngsta ryttarna red 140 km på tre dagar och de äldre lade till ytterligare 20 km. Säsongen avslutas med en utflykt på stigarna i Montagne Noire. ( photo l'indépendant) 28 januari 2019Kommentarer stängda på Nyheter från Trèbes Tout Terrain Två höjdpunkter har präglat livet för våra Trebeanska mountainbikecyklister Runt ordföranden Jean-Marc Laffont, som tillkännagav sin sista mandatperiod i spetsen för Trèbes Tout Terrain, mobiliserades klubbens vitala krafter dels för årsstämman och dels för lotteriet som bidrar till föreningens ekonomi. Efter några veckor i det långsamma körfältet, efter den 15 oktober 2018, är klubben tillbaka i full gång. 2019 kommer Ronde des Bourriques att förnyas, vars första upplaga samlade mer än tvåhundra deltagare, den fyra dagar långa Raid som är planerad till helgen vid Kristi himmelsfärd och som avslutning på säsongen en trevlig helg vid havet. Runt Jean Marc Laffont ... vice ordföranden Stéphane Pinto, sekreteraren Patrice Teysseires och hans suppleant Éric Brenas, kassören Arnaud Barbier och hans suppleant Alain Dambrine.Photos l'Indépendant september 29, 2018Kommentarer stängda på Trébes Tout Terrain fortfarande på vägarna Trèbes Tout Terrain, mountainbikeskolan som är ansluten till UFOLEP, har återgått till sina veckovisa utflykter på vägarna runt staden 3B. Det är en av de föreningar som främjar generationsöverskridande aktiviteter och det finns pappor/döttrar, mammor/pojkar... som uppskattar denna gemensamma aktivitet. Ett dussintal kvalificerade instruktörer och guider övervakar ungdomarna i flera grupper. Klubben har sina egna sektioner som, med längre eller kortare rundor, anpassas till varje persons nivå och uthållighet. Det kommande året kommer också att präglas av deltagande och/eller engagemang i idrottsevenemang, t.ex. den stora sammankomsten av mountainbikecyklister till teletalongen i Trausse. Under hela säsongen vet volontärerna runt ordföranden Jean Marc Lafon också hur man organiserar gemytliga stunder, till exempel när man delar galetten. Den allra första upplagan av Ronde des bourriques, som klubben tog initiativ till i maj förra året och som blev en stor succé med omkring tvåhundra deltagare, kommer säkert att upprepas. För mer information kan du träffa teamet strax före start på lördag (13.30) i deras lokaler på gården till de gamla grundskolorna i centrum eller ringa 06 10 86 53 55. Den allra första upplagan av Ronde des bourriques, som initierades av den lokala mountainbikeklubben Trèbes tout terrain, blev en stor framgång. Tvåhundra mountainbikecyklister anmälde sig till de två kretsarna på 25 och 50 km, som var utlagda och skyltade genom vingårdarna och tallskogarna i kommunerna Rustiques, Bouilhonnac, Laure-Minervois... För att organisera detta kunde medlemmarna i Trèbes räkna med hjälp av klubben i Cazilhac och dess ordförande, Sylvain Sartoré. Medlemmar, föräldrar och vänner ställde sig till förfogande för arrangörerna och bidrog på många sätt till logistiken. Med fria avgångar från klockan 8 drog deltagarna full nytta av denna första välstrukturerade Ronde. När de återvände uttryckte de sin glädje för ordföranden Jean-Marc Lafon och hans team. Det var 75 deltagare som deltog i den längsta rundan. För de yngsta hade klubben bildat grupper med guider som tog dem med på den längsta rundan.</w:t>
      </w:r>
    </w:p>
    <w:p>
      <w:r>
        <w:rPr>
          <w:b/>
          <w:color w:val="FF0000"/>
        </w:rPr>
        <w:t xml:space="preserve">id 6</w:t>
      </w:r>
    </w:p>
    <w:p>
      <w:r>
        <w:rPr>
          <w:b w:val="0"/>
        </w:rPr>
        <w:t xml:space="preserve">Premiärminister Jean-Marc Ayrault, som angrips för sin hantering av Florange-ärendet, svarar i Journal du Dimanche: "Jag antar och ljuger inte för fransmännen." När det gäller den nationalisering som länge har framhållits, bekräftar han: "Det är en lång process och full av juridiska hinder", förklarar Jean-Marc Ayrault, innan han understryker att en sådan operation "skulle kosta minst en miljard euro". Att satsa så mycket pengar på ett hypotetiskt resultat i industriella termer och när det gäller arbetstillfällen är inte det val vi har valt". För honom var det "mycket viktigt" att undvika den planerade sociala planen. "Det kommer att ske en del pensionsavgångar och en del omplaceringar på plats. Men de 2 800 anställda vid anläggningen, inklusive de 630 anställda vid masugnarna, kommer inte att sägas upp", sade han. Dina reaktioner när vi tittar på fotot, det ser inte ut som om han är premiärminister Och när den store Mitterrand var vid makten? När han kom var kassan bra... efter att han åkte, umm... men man kan inte säga något... han var perfekt... Hur som helst, höger eller vänster (inklusive ytterligheterna), samma kamp... de vill ha makt, men inte för att hjälpa fransmännen, utan bara för att hjälpa sina vänner... och för att säkra sin egen inkomst.... Till imoen79. Det är sant vad jag säger, ni har ett kort minne. Den senaste vänsterregeringen var Jospins och såvitt jag minns lämnade han Frankrike i ett bra ekonomiskt och socialt läge! Det är sant att vi före 10 år av högerstyre inte hade 14 år av vänsterstyre för att förbereda oss för att gå rakt in i väggen..... Kort minne... Som man säger har fransmännen ett kort minne. 10 år av rätten att hamna i väggen och det finns de som fortfarande ångrar det!</w:t>
      </w:r>
    </w:p>
    <w:p>
      <w:r>
        <w:rPr>
          <w:b/>
          <w:color w:val="FF0000"/>
        </w:rPr>
        <w:t xml:space="preserve">id 7</w:t>
      </w:r>
    </w:p>
    <w:p>
      <w:r>
        <w:rPr>
          <w:b w:val="0"/>
        </w:rPr>
        <w:t xml:space="preserve">Pojken i den randiga pyjamasen Nyheter Romanen Pojken i den randiga pyjamasen gavs ut torsdagen den 27 augusti 2009 av Gallimard Jeunesse under ISBN 2070623971. Författaren är John Boyne. Nedan hittar du en kort sammanfattning av boken och dess omslag i stort format. Sammanfattning En oförglömligt stark roman om ett svårt men fängslande ämne. Du kommer att minnas pojken i den randiga pyjamasen länge. Du kommer inte att hitta en sammanfattning av boken här, eftersom det är viktigt att veta vad [...]</w:t>
      </w:r>
    </w:p>
    <w:p>
      <w:r>
        <w:rPr>
          <w:b/>
          <w:color w:val="FF0000"/>
        </w:rPr>
        <w:t xml:space="preserve">id 8</w:t>
      </w:r>
    </w:p>
    <w:p>
      <w:r>
        <w:rPr>
          <w:b w:val="0"/>
        </w:rPr>
        <w:t xml:space="preserve">Säsongen 2012, upptakten till VM i Österrike. Här är några bilder som jag har att dela med er från Panamerican Mountain Bike Championships i Bogota, Colombia, på 2600 meters höjd kan vi andas lugnt! Organisationen hittills är mycket bra, vi äter bra, vi får bra boende och transporterna är nästan i tid. Banan är mycket krävande, med uppförsbackar och mycket branta backar och nedförsbackar som inte gör någon skillnad. Tävlingarna är i morgon och Kanada kommer att representeras av 12 idrottare i fyra kategorier. Här är en video från platsen för nästa panamerikanska mästerskap i mountainbike som kommer att äga rum i Bogota, Colombia, den 1-3 april. Höjd, episka landskap, tempererat väder och mycket regn står på programmet. Jag ser fram emot denna unika tävlingsupplevelse där de bästa mountainbikeåkarna från hela Amerika kommer att mötas, alla i samma buss, alla i samma cafeteria, alla på samma hotell och för de lyckliga som talar spanska, några ovärderliga kulturella utbyten. För mig blir det ett 18:e land med min trogna resekompis, min cykel, och mitt fjärde panamerikanska mästerskap. Hasta pronto amigos! Här är två intressanta grafer från ett träningspass inför årets första tävling. Träningen bestod av 3x5x1min med 2 minuters vila mellan varje repetition. Jag gillar att analysera den här typen av träningspass och letar efter jämnhet i hjärtfrekvensen i varje ansträngning. Om frekvensen var för hög i första setet brukar det ge resultat i andra och tredje setet. Den här träningen genomfördes i ett av mina favoritpass i Santa Monica Mountains, Mulholland, och tog totalt 3 1/2 timmars träning. Följande graf är från kortbanan under årets första tävlingshelg i Bonelli, i själva verket var det helgens tredje tävling. Grafen är därför ännu mer intressant för att se om du kan få upp pulsen till maxnivån och ge en konstant ansträngning i ett trött tillstånd. Utmaningen klarades genom att fullfölja det 20 minuter långa evenemanget med full kraft. Den lätta ökningen av hjärtfrekvensen under hela loppet resulterade i en minskning av dragningen under loppet, ju bättre det gick desto bättre kände jag mig, så jag var tvungen att göra mitt drag för att ta mig upp från 10:e plats i början till 3:e plats i mål. Jag börjar få grepp om korta banor, förra året hade jag det svårt i Fontana på grund av min startposition. Jag ser verkligen fram emot det här året, det här evenemanget påminner mig definitivt om cyclocross eller mina kadettår, där tävlingarna är mycket intensiva och korta, man jobbar på sin snabbhet och det är superpositivt inför världscupen. Förberedelserna inför Fontana om mindre än en vecka går bra, min resa med träningsläger och tävlingar på lite mindre än två månader slutar om två veckor med de panamerikanska mästerskapen i Bogota, jag känner att jag har uppnått ett bra block av volym och intensitet så jag känner mig ännu mer attackerad inför dessa tävlingar. Hälsningar. Raph US Pro XCT #1, Bonelli, Kalifornien. Första avgörande testet för min kropp och min nya cykel. I helgen var säsongens första UCI-tävling i Nordamerika. I Bonelli Park i San Dimas, Kalifornien, gjorde jag ett första test inför säsongen 2011. Efter mer än sex månaders träning utan mountainbike-tävlingar har vi alla frågetecken om vår kondition. En första startslinga och sedan 7 varv. Här var det uppförsbacke och jag var fokuserad. Den andra tävlingen var super D som varade i drygt 6 minuter för de snabbaste åkarna. Det var min första erfarenhet av super</w:t>
      </w:r>
    </w:p>
    <w:p>
      <w:r>
        <w:rPr>
          <w:b/>
          <w:color w:val="FF0000"/>
        </w:rPr>
        <w:t xml:space="preserve">id 9</w:t>
      </w:r>
    </w:p>
    <w:p>
      <w:r>
        <w:rPr>
          <w:b w:val="0"/>
        </w:rPr>
        <w:t xml:space="preserve">ANTWERP 2011 Fler foton i "Media - Foton" Klubben "Brotherhood of square dance" i Antwerpen, Belgien, firar sitt 20-årsjubileum! Klubben utnyttjar detta tillfälle för att göra något speciellt. Det här är alltså en möjlighet att delta, även om det är lite långt borta. Vi är 11 Lucky Boots som deltar. Dominique och Jeanne åkte på en rekognoseringstur i fredags, för en MS/MS/Plus-kväll. De övriga nio åker från Bonnelles och Forges-les-Bains klockan 7.30 på lördagsmorgonen och anländer till Kontich, där specialsträckan äger rum, omkring klockan 11.45. Vi hinner precis ha en picknick på ett närliggande torg, och sedan går vi för att registrera oss, betala och få ett märke (för dem som aldrig har varit där tidigare) och en gyllene stång "1992 - 20-årsjubileum - 2011" att hänga på märket. Klockan 13.30 är det dags för många timmars dans! Det finns något för alla: Mainstream, Introduktion till Plus, Plus, Introduktion till A1, A1, A2 (samt runddans och kontradans). De två utfrågarna turas om i de två rummen: Thorsten Geppert (Tyskland) och Nasser Shukayr (USA). Vi har en mellanmålspaus runt 16.15, med en drink och en tårtbit. Vi håller en tyst minut för att hedra Kenny Reese, som nyligen avled. Klockan 19.45 leds den stora marschen av två par dansare som är klädda i "gammal tid": kvinnorna i vackra långa klänningar, männen i frockcoat. Därefter fortsätter dansen fram till 22.30! Vi klarar inte av det längre! Vi belönas för våra ansträngningar med en gåva: en liten flaska konjak! Som Isalik skyndade sig att smaka! Dominique, Claudie och Isalik bestämmer sig för att gå tillbaka till hotellet. De andra deltar gärna i buffén. Det var en trevlig och varierad buffé som avslutades med en stor födelsedagstårta. Vi återvänder till hotellet "le Bristol Internationnal", som ligger 4 km bort, vid halvtolvtiden, under en vattenström. Söndag morgon, efter en god frukost, måste vi ta spårvagnen till dansplatsen, eftersom det är "bilfri dag" i de belgiska storstäderna: 25 minuters resa till centralstationen i Antwerpen, berömd för sin arkitektur och klassificerad som historiskt arv (förra året klassificerade tidningen Newsweek den som den fjärde vackra stationen i världen). Vi dansar i den äldsta delen av stationen, under en 75 meter hög kupol. Det är storslaget! Vi är 5 rutor för att utvecklas framför resenärerna, som stannar upp en stund och tar bilder. Den här morgonen är Lucky Boots de enda franska dansarna, och de representerar en fjärdedel av dansarna. Från 11.00 till 14.00 turas Nasser och Henri (Broderskapets uppropare) om att vara i huvudfåran. Vi får till och med en tårtbit och en särskild dingel som representerar stationen. Innan vi går ber vi en dansare att ta en bild på vår grupp med Nasser, som har mycket goda minnen från sitt besök i Bonnelles för en fest för fyra eller fem år sedan. Vi går och dricker den oundvikliga ölen på stationstorget och tar sedan spårvagnen tillbaka. Vi avslutar picknicken i en offentlig trädgård och går därifrån vid 16.30-tiden, precis när regnet börjar falla. De två bilarna från Bonnelles anländer kl. 21.00. Bilen från Forges-les-Bains anlände inte förrän kl. 22.15! (Det var verkligen otur! En första olycka tvingade dem att lämna motorvägen. En andra fördröjde dem mycket). Ännu en fantastisk helg med dans, skoj och vänskap!</w:t>
      </w:r>
    </w:p>
    <w:p>
      <w:r>
        <w:rPr>
          <w:b/>
          <w:color w:val="FF0000"/>
        </w:rPr>
        <w:t xml:space="preserve">id 10</w:t>
      </w:r>
    </w:p>
    <w:p>
      <w:r>
        <w:rPr>
          <w:b w:val="0"/>
        </w:rPr>
        <w:t xml:space="preserve">Biografi: Fyra år tidigare ingick han i Canada-2 besättningen under ledning av Serge Despres i tävlingarna i tvåmanna- och fyrmannabob, bara några månader efter att han börjat med bobspel. Bissett tävlade i sin första bobtävling i november 2005. I januari 2006 gjorde han sin VM-debut i Königssee i Tyskland. Mellan sina OS-deltaganden tävlade Bissett med piloten Pierre Lueders. Tillsammans vann de världscupmedaljer i bobsleigh för både två och fyra personer, samt silver i fyrmannatävlingen vid VM 2007. Efter att ha vunnit OS-brons i februari 2010 tog Bissett en paus från tävlingarna fram till januari 2011. Efter bara en världscup slutade han på sjätte plats i fyrmannabobbanan vid VM 2011. Bissett drog sig sedan tillbaka från tävlingarna under de två följande säsongerna. Höjdpunkter i karriären 2010 olympisk bronsmedaljör (fyrmannabob med Lyndon Rush, Lascelles Brown och Chris Le Bihan). Silvermedaljör vid världsmästerskapen 2007 (fyrmannabobs). Om idrottaren Han spelade fotboll (halfback) vid University of Alberta. Han var också medlem i friidrottslaget där han sprang 60 meter. Han anslöt sig till European Cups utvecklingsteam fyra dagar efter att University of Alberta Golden Bears hade blivit utslagna ur CIS-slutspelet i november 2005.</w:t>
      </w:r>
    </w:p>
    <w:p>
      <w:r>
        <w:rPr>
          <w:b/>
          <w:color w:val="FF0000"/>
        </w:rPr>
        <w:t xml:space="preserve">id 11</w:t>
      </w:r>
    </w:p>
    <w:p>
      <w:r>
        <w:rPr>
          <w:b w:val="0"/>
        </w:rPr>
        <w:t xml:space="preserve">Snippets: matcher under vecka 8 Snippets är tillbaka den här säsongen. Du kommer att hitta alla veckans matcher som kommer att läggas till allteftersom resultaten kommer in, så tveka inte att komma tillbaka och kolla artikeln. Legend: - c = löpningar, r = mottagningar, t = beröringar (löpningar + mottagningar), y = yards. - kr = kick returer, pr = punt returer. - fbl = fumble lost. - tck = tackling, TFL = tackling för förlust. - sk = sack, QBH = QB Hit, prs = tryck (sacks + QB Hits). - FF = forced fumble, FR = fumble recovered, PD = pass defended. Obs: Utklipp är baserade på ESPN-data (c). Sammanfattning Seattle Seahawks @ Atlanta Falcons Tampa Bay Buccaneers @ Tennessee Titans Philadelphia Eagles @ Buffalo Bills Carolina Panthers @ San Francisco 49ers Cleveland Browns @ New England Patriots |3|||8:33|MIN||FG|||Dan Bailey, 27y||||6-16| |4|||10:36|MIN||FG|||Dan Bailey, 40y||9-19| De röda är de senaste specialisterna i snabba matcher som tar ungefär 2:30, men de förlorade igen: felet på ett Minnesotaförsvar som gjorde jobbet (216 totala yards), särskilt vid tredje down (2/7) och i red zone (0/2). Pass-rush (4 sacks + 6 QB Hits) och skadan på Case Keenum (12/16, 130y + 1fbl) hjälpte inte till; Dwayne Haskins (3/5, 33y, 1INT) är ännu inte redo. Adrian Peterson (16t/103y) gjorde sin match mot sitt tidigare lag, men han var för mycket på egen hand för att lyckas med ett mirakel. Vikes var långt ifrån perfekta i offensiven, med en luftficka i redzone (1/4) och vissa skyddsproblem också (3 sacks + 4 QB Hits), men de gjorde tillräckligt för att vinna. Duon Dalvin Cook (28t/171y/1TD) - Alexander Mattison (15t/64y) gjorde det tunga lyftet för att absorbera besittningstiden (36:36); Kirk Cousins (23/26, 285y) avslutade utan att sakna Adam Thielen tack vare framför allt Stefon Diggs (7r/143y + 1fbl) som inledde dåligt med en fumble innan han återhämtade sig. Laget straffade sig inte en enda gång, men de 19 poängen ser lite lågt ut; om det är tillräckligt bra mot Washington måste de vara försiktiga med starkare lag. Seattle Seahawks 27 @ 20 Atlanta Falcons |3||3:25|ATL|||FG||Matt Bryant, 47y|||24-11| |4|||3:08|ATL||TD|Austin Hooper, 1y catch (no 2pt)||27-17| |4|||1:17||ATL||FG|||Matt Bryant, 37y|||27-20| The Hawks var lite rädda efter att ha dominerat totalt (som väntat) det första MT bakom grundspelet (33c/151y/1TD) och passningsspelet förstärkt av duon Russell Wilson (14/20, 182y, 2TD) - Tyler Lockett (6r/100y), samtidigt som DK Metcalf (3r/13y/2TD) kom ut ur sin kasse vid rätt tillfälle. Och sedan, i den andra MT, vaknade Falcons och vände på steken bakom... Matt Schaubs (39/52, 460y, 1TD, 1INT + 1fbl) fantastiska match; backupen, som inte hade startat en match sedan 2015, slängde just de flesta totala yards av en motståndar-QB i Seattles historia. Julio Jones (10r/152y) gjorde en show, men Atlanta fick betala för sin bristande effektivitet i redzone (1/3) och på FGs med två Matt Bryan missar.</w:t>
      </w:r>
    </w:p>
    <w:p>
      <w:r>
        <w:rPr>
          <w:b/>
          <w:color w:val="FF0000"/>
        </w:rPr>
        <w:t xml:space="preserve">id 12</w:t>
      </w:r>
    </w:p>
    <w:p>
      <w:r>
        <w:rPr>
          <w:b w:val="0"/>
        </w:rPr>
        <w:t xml:space="preserve">Basilique du Sacré-Coeur de Montmartre Basilica of the Sacred Heart of Montmartre. Montmartre har sedan tidernas begynnelse varit en plats för tillbedjan: de galliska druiderna, romarna med tempel tillägnade Mars och Merkurius, Peterskyrkan, den äldsta kyrkan i Paris, återuppbyggd nära det kungliga klostret Montmartre på 1100-talet av kung Ludvig VI och hans hustru Adelaide av Savoyen... Och slutligen Sacred Heart, som uppfördes i slutet av 1800-talet. I dag är denna plats för bön trogen sin tradition: Gud är närvarande! Montmartre har sedan tidernas begynnelse varit en plats för tillbedjan: de galliska druiderna, romarna med tempel tillägnade Mars och Merkurius, Peterskyrkan, den äldsta kyrkan i Paris, ombyggd nära det kungliga klostret Montmartre på 1100-talet av kung Ludvig VI och hans hustru Adelaide av Savoyen. I dag är denna plats för bön trogen sin tradition: Gud är närvarande! Kryptan i basilikan Kapellet för Vår Fru av den mirakulösa medaljen Kapellet för Vår Fru av den mirakulösa medaljen är en viktig plats för bön och pilgrimsfärder som lockar många troende från hela världen som vill meditera och be om skydd från Jungfru Maria. Den heliga Katarina Labouré Den 18 juli 1830, kvällen före den helige Vincents högtid, som hon älskade så mycket, vände sig Katarina till den vars hjärta hon hade sett överflödande av kärlek för att hennes stora önskan att få se den heliga jungfrun äntligen skulle uppfyllas. Halv elva på kvällen hör hon sitt namn ropas upp. Ett mystiskt barn stod vid foten av hennes säng och uppmanade henne att resa sig: "Den heliga jungfrun väntar på dig" Catherine klädde på sig och följde barnet "och bar ljusstrålar vart det än gick". När hon kom in i kapellet stannade Katarina vid präststolen som stod i koret under målningen av den heliga Anna (där statyn av den helige Josef nu står). Sedan hör hon "som prasslet från en sidenklänning". Hennes lilla guide säger: "Här är den heliga jungfrun". Men barnet upprepar med högre röst: "Här är den heliga jungfrun. Katarina hoppar upp till den heliga jungfrun som sitter i en fåtölj och lägger sina händer på Guds moders knän. "Där passerade ett ögonblick, det sötaste i mitt liv. Det skulle vara omöjligt för mig att säga vad jag kände. Vår Fru berättade för mig hur jag skulle bete mig mot min biktfader och många andra saker." Vår Fru pekar med sin hand på altaret där tabernaklet står och säger: "Kom till foten av detta altare. Där kommer nåder att utgöras av alla dem som ber om dem med förtroende och iver." Katarina får ett meddelande om ett svårt uppdrag och en förfrågan om att grunda ett konfraternitet för Marias barn. Detta gjordes av fader Aladel den 2 februari 1840. Ett mystiskt barn stod vid foten av hennes säng och uppmanade henne att resa sig: "Den heliga jungfrun väntar på dig". Katarina klädde på sig och följde efter barnet som "bar ljusstrålar vart det än gick". När hon kom in i kapellet stannade Katarina vid präststolen som stod i koret under målningen av den heliga Anna (där statyn av den helige Josef nu står). Sedan hör hon "som prasslet från en sidenklänning". Hennes lilla guide säger: "Här är den heliga jungfrun". Men barnet upprepar med högre röst: "Här är den heliga</w:t>
      </w:r>
    </w:p>
    <w:p>
      <w:r>
        <w:rPr>
          <w:b/>
          <w:color w:val="FF0000"/>
        </w:rPr>
        <w:t xml:space="preserve">id 13</w:t>
      </w:r>
    </w:p>
    <w:p>
      <w:r>
        <w:rPr>
          <w:b w:val="0"/>
        </w:rPr>
        <w:t xml:space="preserve">I ett planetarium är det svårt för en döv person som ser en balett av stjärnor, planeter och galaxer att samtidigt njuta av föreställningen och av teckenspråksöversättningen av kommentarerna. Antingen vill han beundra stjärnorna, men då måste ljuset släckas och teckenspråkstolken försvinner in i den konstgjorda natten, eller så vill han se tolken för att följa förklaringarna, men ljuset hindrar honom från att observera himlavalvet.Det var när de upptäckte detta grymma dilemma som en grupp forskare från Brigham Young University i USA kom på idén att starta ett projekt som kallas "Sign-Glasses": det handlar helt enkelt om att sätta in en teckenspråkstolk i Google Glass (de berömda glasögonen som utvecklats av Google). Under ledning av Michael Jones, biträdande professor i datavetenskap, samarbetade forskargruppen med Jean Massieu Institute i Utah, som betjänar döva elever, för att börja testa. Professor Jones påpekar: "Det var en fantastisk möjlighet att samarbeta med en grupp döva som talar flytande ASL (American Sign Language). Detta gjorde att vi inte bara kunde gå snabbt igenom de många stegen i utvecklingen av verktyget, utan också att vi bättre förstod deras förväntningar. Det var alltså tack vare elevernas rekommendationer som tolken, som till en början var synlig i det nedre högra hörnet som vanligt, flyttades till mitten av synfältet, eftersom de döva förklarade att de föredrog att se planetarieföreställningen "genom" tolkens framträdande. Denna tekniska innovation, som ursprungligen utformades för att göra planetariet äntligen tillgängligt, skulle snart kunna användas för andra tillämpningar, t.ex. för att besöka museer eller utställningar, där glasögonen fungerar som en "videoguide". En annan mer originell forskningsväg är utvecklingen av ett verktyg för att förbättra dövas läs- och skrivkunnighet, vilket är den nya etappen i projektet "Sign-Glasses" som genomförs tillsammans med Georgia Tech University. Tack vare dessa glasögon kan en döv person som läser en bok få en tolk som översätter eller ger en definition av ett ord som han eller hon inte känner till. Ett slags popup-ordbok för teckenspråk! Studenter vid Gallaudet University, ett amerikanskt universitet som är reserverat för döva och hörselskadade, skulle kunna dra nytta av detta i väntan på att ett franskt företag äntligen anpassar Google Glass till det franska teckenspråket (LSF) och att F/LSF-tolkar dyker upp i botten av glaset... av glasen. En demonstration av denna uppfinning:</w:t>
      </w:r>
    </w:p>
    <w:p>
      <w:r>
        <w:rPr>
          <w:b/>
          <w:color w:val="FF0000"/>
        </w:rPr>
        <w:t xml:space="preserve">id 14</w:t>
      </w:r>
    </w:p>
    <w:p>
      <w:r>
        <w:rPr>
          <w:b w:val="0"/>
        </w:rPr>
        <w:t xml:space="preserve">Idag är det taggdag! Jag har några som är försenade, så jag gick igenom listan och tog fram den här, som jag hittade på Kims blogg Kimysmile. För jag gillar verkligen att prata om serier just nu (det finns tillfällen som dessa... om ett tag kanske jag byter till makramé eller stickning). Och också för att det gav mig möjlighet att prata om några serier som jag ännu inte har nämnt. 1. Den första serien du tittade på? Det känns som om det är förhistoriskt, men det första program jag tittade på i sin helhet (14 säsonger och 344 avsnitt, förlåt!) var West Coast. Jag älskade den här Dallas-avknoppningen på den tiden och jag älskade Greg Sumner, spelad av William Devane. Och titta på de underbara 80-talshåren ^^ 2. Vilken serie följer du för tillfället? På amerikansk tid eller inte, just nu följer jag: Penny Dreadful, The 100 (säsong 2 är en bomb!), The Walking Dead, The Vampire Diaries och den ostoppbara Supernatural. 3. Din favoritserie? Jag har älskat många serier, men den som har gjort mig till ett totalt kikoolol-too-ball-fan är Supernatural. Även om serien är på väg att ta slut (10 säsonger i skrivande stund) har jag njutit av att följa Winchesters äventyr i flera år. 4. En serie som du ångrar att den slutade? Heroes och Prison Break är två exempel på serier som började mycket bra, med en bra rollbesättning och två bra första säsonger, men som sedan snabbt gick åt helvete och slutade i rapsjuice. Synd... 5. En serie vars slut du älskade? Jag älskar slutet av How I Met Your Mother. Om jag hade varit författare är det exakt den scen jag skulle ha tänkt mig, Ted och hans blåa horn under fönstret till den vackra Robin. 6. Dina favoritkaraktärer, manliga och kvinnliga? Jag är ett stort fan av Rick Grimes i The Walking Dead. Jag har gillat honom sedan början av serien, men jag blev ett fan av honom i samma ögonblick som han sa "Det här är ingen demokrati längre" i slutet av säsong 2. För mig är Robin Scherbatsky i "How I Met Your Mother" den perfekta kvinnan: vacker, lysande, självständig och rolig. Jag gillar också karaktären Clarke Griffin i The 100, en serie där kvinnor är starka och tuffa. 7. Dina hatade manliga och kvinnliga karaktärer? Om det finns en karaktär som jag aldrig har känt minsta sympati för så är det Gaius Baltar i Battlestar Galactica, utan tvekan den mest falska och själviska mannen i galaxen! Vare sig det är i Battlestar Galactica eller The 100 har skådespelerskan Rekha Sharma en förmåga att spela hatfulla karaktärer som får mig att rysa till. 8. Ditt favoritpar? Elena och Damon i The Vampire Diaries får mig att bli helt förälskad i dem: de är vackra, när de är tillsammans stiger temperaturen några grader och Damons ansiktsuttryck när han tittar på Elena... (suck) 9. Din favoritskådespelare i serien? Jag kan inte bestämma mig mellan Benedict Cumberbatch i Sherlock och Cillian Murphy i Peaky Blinders, som båda har blåst mig helt omkull med sin talang och karisma. 10. Din favoritskådespelerska i en tv-serie? Jag har precis avslutat den första säsongen av Penny Dreadful och jag blev helt överväldigad av Eva Greens prestation. Hon är helt enkelt otrolig i rollen som Vanessa Ives, en karaktär där gott och ont möts i ibland häpnadsväckande (och rent ut sagt skrämmande, måste jag säga) scener.</w:t>
      </w:r>
    </w:p>
    <w:p>
      <w:r>
        <w:rPr>
          <w:b/>
          <w:color w:val="FF0000"/>
        </w:rPr>
        <w:t xml:space="preserve">id 15</w:t>
      </w:r>
    </w:p>
    <w:p>
      <w:r>
        <w:rPr>
          <w:b w:val="0"/>
        </w:rPr>
        <w:t xml:space="preserve">Dealer Locator Behöver du hjälp med att hitta en Cat-återförsäljare nära dig? Vår återförsäljare lokaliserare ger dig den mest aktuella informationen om Cat-återförsäljare i din närhet. Ange bara din adress och välj vilken typ av utrustning du letar efter. Om du redan vet namnet på den återförsäljare du söker kan du också ange återförsäljarens namn för att få en lista över platser. Observera att du genom att ange uppgifter i den här applikationen för att få vägbeskrivningar lämnar dessa uppgifter direkt till Google LLC och/eller dess dotterbolag. Genom att klicka på "Jag godkänner" eller genom att använda Google Maps-funktionen för att få en vägbeskrivning bekräftar och godkänner du att din användning av Google Maps omfattas av de ytterligare användarvillkoren för Google Maps/Google Earth som då gäller på https://developers.google.com/maps/terms-20180207#section_9_3 och Googles sekretesspolicy på https://policies.google.com/privacy.</w:t>
      </w:r>
    </w:p>
    <w:p>
      <w:r>
        <w:rPr>
          <w:b/>
          <w:color w:val="FF0000"/>
        </w:rPr>
        <w:t xml:space="preserve">id 16</w:t>
      </w:r>
    </w:p>
    <w:p>
      <w:r>
        <w:rPr>
          <w:b w:val="0"/>
        </w:rPr>
        <w:t xml:space="preserve">Jag arbetar inom hemvården och vill veta om jag kan få ersättning för mina kilometerkostnader. Jag har en tjänstebil varannan vecka. Svar</w:t>
      </w:r>
    </w:p>
    <w:p>
      <w:r>
        <w:rPr>
          <w:b/>
          <w:color w:val="FF0000"/>
        </w:rPr>
        <w:t xml:space="preserve">id 17</w:t>
      </w:r>
    </w:p>
    <w:p>
      <w:r>
        <w:rPr>
          <w:b w:val="0"/>
        </w:rPr>
        <w:t xml:space="preserve">Bostadsmässor i mars Kom och hälsa på oss, vi kommer att finnas på plats: ST BRIEUC: lördag 7, söndag 8 och måndag 9 mars GUINGAMP: lördag 21 och söndag 22 mars PLOERMEL: lördag 28 och söndag 29 mars Missa inte modellen BELLE ÎLE 3 sovrum från 121 522 euro TJV 2019: Cre'actuel Côtes d'Armor på 8:e plats Ankomsten Cre'actuel, skapare av individuella hus Ditt projekt, vårt koncept. Huset som passar dig. Huset som ser ut som du! Eftersom det idealiska huset framför allt är det som motsvarar dina önskemål, vårt sätt att leva och din smak när det gäller arkitektur, kan vi tillsammans utforma ett hus som ser ut som du. Ett team för ditt projekt Byråns chefer, säljare, ritare, arbetsledare, ett dedikerat team på varje plats för att se till att ditt byggprojekt följs upp på ett effektivt sätt och med fullständig sinnesro. Råd och stöd Våra kunder har olika behov och önskemål, och var och en har sitt eget hus. Din Cre'actuel-byggare har åtagit sig att ge dig råd och följa dig under hela ditt projekt. Cre'actuel, husbyggaren nära dig ... Träffa våra team på något av våra kontor i Côtes d'Armor (22), Manche (50), Ille-et-Vilaine (35) och Loire-Atlantique (44). Avranches-filialen 60 rue des Champs Jouaux 50300 St Martin des Champs 02 33 60 00 97 Dinan-filialen 43, lotissement La Grande Allée 22100 Taden 02 33 60 00 97 Yffiniac-filialen ZA la Ferrère 22120 Yffiniac 02 33 60 00 97 Rennes-filialen Rue du Bois de Soeuvres 35770 Vern-sur-Seiche 02 33 60 00 97 Nantes-filialen 16 bis avenue de la Praudière 44700 Orvault 02 33 60 00 97</w:t>
      </w:r>
    </w:p>
    <w:p>
      <w:r>
        <w:rPr>
          <w:b/>
          <w:color w:val="FF0000"/>
        </w:rPr>
        <w:t xml:space="preserve">id 18</w:t>
      </w:r>
    </w:p>
    <w:p>
      <w:r>
        <w:rPr>
          <w:b w:val="0"/>
        </w:rPr>
        <w:t xml:space="preserve">Alain Aghedu - Ta emot hans styrka Ibland kan vi ha en bild av oss själva som skiljer sig från verkligheten. Men allt är möjligt med Gud; tron ... Det rörda hjärtat Apostlagärningarna 2:37: "När de hörde detta blev deras hjärtan mycket rörda, och de sade till Petrus och ... Läran om Kristi helanden. Gudomligt helande är den helige Andes verkan i en människokropp, från vilken han tar bort lidande och återställer ... Låt oss vara tacksamma När Gud verkar i våra liv måste vi vittna om det, så att vi kan vara tacksamma. Gud agerar verkligen i alla ... "Tio spetälska kom för att möta Jesus, [...] En av dem såg sig själv botad och vände sig om och prisade Gud ... Jesus och de tio spetälska "Tio spetälska kom för att möta Jesus, [...] En av dem såg sig själv botad och vände sig om och prisade Gud ... Förmaning under gudstjänsten den 28 oktober 2018: Helandet av de tio spetälskorna www.egliseprotestantebethel.com/ www.ministerededelivranceetguerison.com/ HANS KÄRLEK [FÖR DIG] PÅ | Stève Rivière Firandet lördagen den 3 oktober 2020 KLICKA PÅ "MER" NEDANFÖR FÖR MER INFORMATION ▼▼▼▼ HÅLL DIG I KONTAKT Tänk på dig själv ... Sann tacksamhet I det här programmet "Impact Live" pratar Franck Alexandre om vikten av att visa Gud sann tacksamhet. Med ... Mission Redemption I den här nya showen delar Franck med sig av ett budskap som verkligen kommer att intressera dig eftersom det öppnar vägen till ... EFTER DAGEN 1) Dagen som gått . Läsning Josua 3:14-17. Flodpassagen har följande bibliska betydelse: den består av ... Att lära känna Jesus Efter att ha mött de tio spetälska (Luk 17:11-19) stannade Jesus och apostlarna troligen till för att äta ... Väckelse NTRODUKTION. Många vittnesmål och olika uppfattningar sammanstrålar kring idén om en väckelse i Frankrike. Flera ... Läsning av 2 Kungaboken 13: 14-19. 1) Stå upp och agera Joas kom till Elisa i ett avgörande ögonblick. ... Låt oss vara tacksamma Tacksamhet Den här veckan erbjuder vi dig en persons vittnesbörd. En persons erfarenhet är inte en biblisk standard, det är viljan ... Säg mig ... " Finns Gud?" "Har han verkligen skapat allt som finns?" Vill du ens höra mitt svar? Ja ... Den troendes auktoritet (1/2) - Joyce Meyer - Att växa upp med Gud Text av Cédric Castella. Berättelse baserad på berättelsen om den förlorade sonen (Lukas 15, 11-24). Lukas 10-24 - Synthesis Upptäck Lukasboken på nytt genom vår serie Läs Skrifterna, och förstå logiken som förbinder den litterära uppfattningen ... En predikan från Pingstkyrkan i Drummondville av pastor Jonathan Bersot. Känner du Jesus? De tio spetälska. 11-19 De tio spetälska Lukas ger här en ny indikation på Jesu långa resa till Jerusalem, som avbröts och försenades av olika utflykter och arbeten. (Luk 9:51, not.) Vid den här tiden passerade (grekiska: korsade) han mellan Samarien och Galiléen och gick från väst till öst mot Jordan och Pereen. Han följde inte någon av de två vanliga vägarna till Jerusalem, varken genom Pereen eller Samarien. Detta är vad Lukas antyder med detta ord som redan finns i Lukas 9:51: han själv, han på sin sida. Detta omnämnande av Samarien, samtidigt som det anger den väg som Jesus följde, förbereder</w:t>
      </w:r>
    </w:p>
    <w:p>
      <w:r>
        <w:rPr>
          <w:b/>
          <w:color w:val="FF0000"/>
        </w:rPr>
        <w:t xml:space="preserve">id 19</w:t>
      </w:r>
    </w:p>
    <w:p>
      <w:r>
        <w:rPr>
          <w:b w:val="0"/>
        </w:rPr>
        <w:t xml:space="preserve">2020 Edition: 18-20 september Syndicat national de la Librairie Ancienne et Moderne (SLAM), som grundades 1914, är en av de viktigaste sammanslutningarna av sällanköpshandlare i världen. Dess uppgift är att göra allmänheten medveten om den antika bokvärlden. Hur värderar, uppskattar, autentiserar eller säljer man en gammal, sällsynt eller dyrbar bok, en autograf, ett gravyrverk, en affisch, en gammal karta eller ett fotografi? Fråga en SLAM-bokhandlare om råd. Specialiteter: Marinen , Antika och sällsynta böcker Antika böcker från 1500- till 1700-talet, planscher, manuskript, ingenjörsvetenskap, militärflotta, historia(er) och allmänna upplysningar, kapare, expeditioner, äventyr, avlägsna platser, navigering, livet ombord, skeppsvrak, fängelser, hamnar och fyrar, öar och kuster, fiske och hav, bretonska nyheter, sånger och litteratur, almanackor och tidskrifter, ritningar och dokument. [Läs merNedladdning Specialiteter: Marinen , Antika och sällsynta böcker Antika böcker från 1500- till 1700-talet, broschyrer, manuskript, ingenjörskonst, militärflottan, historia(er) och allmänna upplysningar, kapare, expeditioner, äventyr, fjärran länder, navigering, livet ombord, skeppsbrott, fängelser, hamnar och fyrar, öar och kuster, fiske och hav, bretonska nyheter, sånger och litteratur, almanackor och tidskrifter, ritningar och dokument. [Läs merDownload Specialiteter: Vetenskap och teknik , Medicin , Filosofi , Ockulta vetenskaper , Spel , Kuriosa , Frimureri , Religion</w:t>
      </w:r>
    </w:p>
    <w:p>
      <w:r>
        <w:rPr>
          <w:b/>
          <w:color w:val="FF0000"/>
        </w:rPr>
        <w:t xml:space="preserve">id 20</w:t>
      </w:r>
    </w:p>
    <w:p>
      <w:r>
        <w:rPr>
          <w:b w:val="0"/>
        </w:rPr>
        <w:t xml:space="preserve">Hej alla och välkommen till vår webbplats. Här hittar du en del av verksamheten i de grupper som arbetar för att försvara inrikesministeriets tjänstemäns intressen och för att förbättra deras arbetsvillkor. I dag är vi mer än någonsin en viktig kraft för förslagen. Eftersom FPIP är den äldsta fackföreningen för poliser, gör en militant handling, gå med oss. Tveka inte att kontakta oss: sgfbnfpip@gmail.com David Portes</w:t>
      </w:r>
    </w:p>
    <w:p>
      <w:r>
        <w:rPr>
          <w:b/>
          <w:color w:val="FF0000"/>
        </w:rPr>
        <w:t xml:space="preserve">id 21</w:t>
      </w:r>
    </w:p>
    <w:p>
      <w:r>
        <w:rPr>
          <w:b w:val="0"/>
        </w:rPr>
        <w:t xml:space="preserve">Mall:Nyheter : Skillnad mellan versioner 2021 Rapport om arbetet den 16 januari Vilken dag! Först och främst ett litet problem med rullgardinen, men det var oundvikligt eftersom vi hade problem med hissen. Uppblåsning av alla block efter förra veckans TIV, avriggning av jockeyhjulet, färdigställande av syrgasstödet, montering och modifiering av den nya stegen. Han har fortfarande en del svetsning kvar att göra på stegen, men det blir till nästa gång, David var tvungen att åka hem tidigt! Emmanuel vi smakade din hembrygga, jag tror att vi behöver minst en smakning till för att se produktens fulla potential! Tack till Florence, vår kassör, för att hon har skött förnyelsen av syrgasflaskan. Tack vare alla TIV Covid-medlemmar som är skyldiga i år, ägde TIV-sessionen inte rum i Lisieux hos Christophe, utan i lokalerna. En ny organisation infördes, där varje par ansvarade för att kontrollera blocken från A till Z, till skillnad från de andra åren då det fanns en demonteringsverkstad, kontroll av ventilerna... Det verkar som om 2021 års metod är snabbare. Vid middagstid, en grillfest med aperitif för att fira Jean Max födelsedag, som var ett decennium senare! Den nya stegen har anlänt, vissa ändringar är att vänta, men helheten verkar passa mekaniken. Vilket nöje att träffa våra små vänner, att prata om dykning ger lite hopp i den sorgliga situationen. Tack för denna trevliga dag. Ordföranden och hela hans team önskar er ett gott år 2021 och många dyk. 2020 Övervintring Goda nyheter till att börja med, pumparna har inte fastnat, motorn startar vid första försöket efter två månaders stillestånd och traktorn likaså. En justering av tomgångsvarvtalet, en produkt i bensinen, lite avfettningsmedel i cylindrarna och nya tändstift är allt som behövs för övervintringen. För januari och februari återstår TIV, läckan i traktorn, förrådsutrymmenas utformning och diverse andra småsaker! Tack till alla Nouvelles de Normandie Rapport om arbetet den 17 oktober David kom för att slutföra det arbete som gjordes förra veckan på motorn. Första positiva punkten, motorn startar på första försöket, tryckstegringspumpen har inte fastnat, justering av tomgång, kontroll av neutralläget och spänningen i gaskabeln, det är allt för idag. Provturerna är planerade till nästa lördag. Tack till David, Gilles och Bruno för deras arbetsrapport av den 10 oktober Jag tror att en tredje sektion kommer att skapas på klubben, HMCC Hippocampe mécanique club Calvados, i år kommer vi att ha tillbringat mer tid med mekanik än dykning! Låt oss vara positiva, rengöring, tömning av tanken, SP 95 ersätts av 98, slut på igensättning av boosterpumpen ? Vi får se. Byte av traktorns växellådsolja, med tanke på färgen är det ingen dålig idé, men det finns fortfarande en hydraulisk läcka som måste repareras, vi får se i vinter. Nono kom för att serva kompressorn på båtsidan, efter att ha kontrollerat med en specialist att injektorerna är bra, tändstiften, turbinen och filtren är nya. TWO-ventilen har justerats, det återstår att justera tomgångsvarvtalet och att göra en sjöprovning, vilket inte är möjligt denna lördag på grund av sjötillståndet. Tack till alla Rapport om vrakveckan från den 28 september till den 2 oktober Ett trevligt program med vrakdyk i Bormes les Mimosas vid aventure bleue, med ibland svåra sjöförhållanden. Första dykningen av rehabiliteringen på Gabinière på 45 meter, det djupaste dyket kommer att vara på 58 meter. Donator, Grekland, Togo, en ubåt Rubis och två flygplan Hellcat och Wilcat, temperaturen kommer att variera från 14° Celsius till 30° Celsius.</w:t>
      </w:r>
    </w:p>
    <w:p>
      <w:r>
        <w:rPr>
          <w:b/>
          <w:color w:val="FF0000"/>
        </w:rPr>
        <w:t xml:space="preserve">id 22</w:t>
      </w:r>
    </w:p>
    <w:p>
      <w:r>
        <w:rPr>
          <w:b w:val="0"/>
        </w:rPr>
        <w:t xml:space="preserve">Hallå där, hur mår du? (du kan svara i kommentarerna, jag är verkligen intresserad (men skicka mig inte för mycket lycka, jag är inte redo)) Låt oss träffas idag, Herrens dag (ja, det känns som om den här artikeln kommer att bli jobbig, men det är för att du inte ska tappa vanan), med INTE EN, INTE TVÅ, MEN TRE TAGGAR! Jag kan lika gärna säga att den kommer att bli lång. Och det kommer att bli lite galet. Om du vill klaga föreslår jag att du klagar på Popcorn &amp; Gibberish, Sorbet-Kiwi och Plumes de lune, för när allt kommer omkring är det deras fel, de behövde inte märka mig. Vi börjar utan vidare med den som startade allt, I'm Popcorn and Gibberish (och jag står fast vid min åsikt om Outlander 😀 ♥) : - Vad är historien bakom din blogg? Jag upptäckte Booktube lite av en slump och lite tack vare min vän Lily, och sedan upptäckte jag att det fanns litterära bloggar (jag visste att de fanns, jag är inte född 1805, tvärtemot vad man kan tro ibland) OCH PAF (som gör Chocapic). - Vilken är den största glädjen som bloggosfären har gett dig? Att träffa och prata med fantastiska människor ♥ Att vara öppen för massor av nya saker och få en liten boost av självförtroende i vad jag kan göra (bara en liten boost, men inte jävlas). - Vilka är dina favoritartiklar att skriva? Det beror på perioden, i allmänhet tycker jag om att skriva taggarna, men jag gillar också att skriva recensioner av favoriterna eller bedömningar. Det fanns en tid då jag också tyckte om att presentera mina vackra böcker, även om dessa artiklar i allmänhet är mindre intressanta. - Vad är din största brist enligt dig? Bara en? Min brist på självförtroende, som är orsaken till många andra brister (bland annat min chiantism). - Vilken var den senaste konserten du gick på? Jag har aldrig varit på en konsert, men jag har dregit över Instagram-berättelser från personer som jag följer (från verbet följa, jag är inte schizofren ännu, var så säker (kommer de att tro dig?)) som har gått på Imagine dragons, räknas det? - Vilka är dina tre favoritfilmer? Svår fråga eftersom jag har älskat många filmer i flera år, men jag skulle säga Fight Club, The Butterfly Effect och Pulp Fiction. Jag tror att jag har en slags blockering av filmer och musik från tonåren, vilket gör det svårt för mig att upptäcka nya filmer och musik, och mina favoriter är fortfarande de från den tiden. (Du behöver inte psykoanalysera mig, jag vet att allt detta har en djup mening XD) - Vilken är den roman som alla hatar men som du älskar? (Ja, motsatsen hade varit mycket enklare.) Vänta, jag är strax tillbaka. Just det. Efter en grundlig genomgång av mitt bibliotek har jag inget svar på denna fråga. Tack, hej då. (Bara så att popcornen inte säger att jag fuskar, kommer jag att säga Midas's Breath av Alison Germain, jag tror inte att folk hatar den, men låt oss bara säga att min recension är mer positiv än vissa recensioner jag har läst) - Vilken serie skulle du inte rekommendera? Varför inte? Det är inte lätt, när jag inte gillar en serie brukar jag inte hålla mig till den och den försvinner ur mitt huvud väldigt snabbt... Den enda som jag gav upp efter lite envishet var Pretty Little Liars, eftersom den började bli en enda röra. Ändå gillade jag verkligen den här serien, även om den skrämde mig en del. Därför ger jag den inte till dig.</w:t>
      </w:r>
    </w:p>
    <w:p>
      <w:r>
        <w:rPr>
          <w:b/>
          <w:color w:val="FF0000"/>
        </w:rPr>
        <w:t xml:space="preserve">id 23</w:t>
      </w:r>
    </w:p>
    <w:p>
      <w:r>
        <w:rPr>
          <w:b w:val="0"/>
        </w:rPr>
        <w:t xml:space="preserve">I ungefär tre år har vintage-trenden ännu inte försvunnit. Ändå ändras modet regelbundet och försvinner på ett ögonblick. Vissa företag har dock valt att göra föremål från det förflutna aktuella och framgången är över förväntan. Konsumenterna förförs av nostalgin från det förflutna, från en tid då föremålen hade ett långt liv och var en integrerad del av det dagliga livet... Casio Casio är ett av de företag som har varit pionjärer när det gäller att göra nytt av det gamla. Den bygger på mönster som var populära i det förflutna. Under de senaste åren har man återigen tagit fram en räknarklocka med en hänvisning till filmen Tillbaka till framtiden med Marty McFly och Doc. Och en annan gammal modell har kommit tillbaka från det förflutna och kallas nu Vintage. Dessa klockor är avsedda att påminna om en viss tid och de fungerar perfekt i en tid då nostalgi lockar både gamla och unga. Polaroid Ikonisk för äldre generationer, men kameran lockar nu även yngre generationer som kan behålla sina foton i polaroidversion. Märket har inte bara gjort comeback, utan har också utvecklat bättre kameror än tidigare. Nu införs nya funktioner i ett gammalt koncept. Tack vare denna synlighet och ryktbarhet har Fujifilm fått konkurrens och är inte längre ensam i branschen, eftersom Fujifilm har lanserat en kamera som heter InstaxMini till ett mycket överkomligt pris. K-Way Den berömda anorak som var populär på 1980-talet för sin vind- och regntäthet har blivit trendig och modern. För många unga människor är K-Way ny, men den har återuppfunnits med en ny, modernare design. Och även med sin nya generation av färger har märket behållit sitt oundvikliga bananformat, som innebär att k-way läggs runt midjan. Även gamla koncept är trender som kommer tillbaka till förgrunden. Nintendo med Super NES För videospelsfantaster har det japanska företaget valt att återutge den berömda Super NES. Det är en av märkets första konsoler. Det finns nu med pluggar som är kompatibla med den nya generationens tv-apparater och uppfyller nostalgin från de första videospelen. Den innehåller alla spel från den tiden som kommer att väcka många minnen hos 90-talets barn. Denna återkomst har skapat en stor uppståndelse i spelvärlden, eftersom retro är det nya modet. Nokia: 3310 och 8110 När de första telefonerna släpptes var Nokia ett av de mest framgångsrika varumärkena i branschen. Den har nu förlorat sin image sedan Apple och Samsung har dykt upp. Men många är nostalgiska efter 3310 och 8110. Den förstnämnda är känd för att vara okrossbar och motståndskraftig mot nästan allt, medan den sistnämnda påminner om filmen Matrix. 8110 är Neos telefon i filmen. För att tillfredsställa dessa fans och bygga vidare på den stora efterfrågan lanserade Nokia en ny version av 3310 år 2017 och i år presenterade Nokia 8110 2018 på MWC. Tamagotchi på 20-årsjubileum Tamagotchi kommer att återvända på 20-årsjubileet. Det här spelet i form av en minikonsol är utformat för att ta hand om en varelse så att den växer. Tamagotchi var mycket efterfrågad på lekplatser på den tiden, men är kanske inte lika populär i år. Sedan tillkännagivandet från Bandai, skaparen av spelet, har ämnet varit en stor snackis. Vintage lockar till sig folkmassorna, även om det ibland bara är tillfälligt. Hachette och vinyl I minst fem år har vinylen gjort comeback. Över hela världen har företag börjat skapa skivspelare. Trenden går mot äkthet och vinyl är helt klart på väg tillbaka till modet. Till och med skivbolagen har börjat ta del av detta med nya artisters album i vinylform. För att uppfylla förväntningarna</w:t>
      </w:r>
    </w:p>
    <w:p>
      <w:r>
        <w:rPr>
          <w:b/>
          <w:color w:val="FF0000"/>
        </w:rPr>
        <w:t xml:space="preserve">id 24</w:t>
      </w:r>
    </w:p>
    <w:p>
      <w:r>
        <w:rPr>
          <w:b w:val="0"/>
        </w:rPr>
        <w:t xml:space="preserve">Brev från Bergamo, symbol för ett solidariskt Europa som lider Vi återger nedan det personliga vittnesmålet från Giovanni Moro, daterat den 19 april 2020. När jag lyssnade på republikens presidents tal till fransmännen den 13 april, mitt under epidemin, stannade jag upp och reflekterade över den hyllning som Emmanuel Macron gav min stad. "Ja, vi kommer aldrig att vinna ensamma", sade presidenten, "för i dag sörjer vi i Bergamo, Madrid, Bryssel, London, Peking, New York, Alger eller Dakar att ett enda virus har dött. De senaste dagarna har jag återvänt till Bergamo i norra Italien, en stad med cirka 120 000 invånare som ligger vid foten av Alpi Orobie, där jag föddes och gick i gymnasiet. Det är denna stad och dessa berg som jag lämnade 2017 för att studera i Frankrike, vid Sciences Po Paris, där jag lärde mig det språk som jag skriver till er på. Bergamo är en charmig liten stad i Lombardiet, jämfört med de stora metropoler som talmannen nämner. En provins som nu martyriseras av coronaviruset, med en ökning av antalet dödsfall med 337 procent jämfört med förra året på grund av pandemin, enligt det italienska nationella statistikinstitutet. Bergamos borgmästare Giorgio Gori säger att upp till en halv miljon människor kan ha smittats i provinsen, vilket motsvarar hälften av befolkningen. Liksom alla de som bor långt hemifrån på grund av studier eller arbete, men som plötsligt befinner sig hos sina nära och kära i denna kristid, tror jag att jag kan dela samma rädsla inför en situation utan motstycke som medför stora förändringar i vårt sätt att leva. Men vad har förändrats i en familjs liv på så kort tid? Allting lär vi oss av detta virus som här i Bergamo sliter sönder ömhet, mildhet och värme, stör den dagliga rytmen och skapar avgrunder. Familjen, liksom vår hemstad, är allt vi har: den förblir vår tillflykt, den plats för gemenskap dit vi alltid återvänder, särskilt när vi måste dela smärtan. Bergamo har blivit det europeiska epicentrumet för ett drama som gör att vi sörjer våra nära och kära. Det gör mig ledsen att se bilder av rader av militärkonvojer som transporterar kroppar ut ur staden för kremering eftersom det inte finns några fler platser på kyrkogården. Det krossar mitt hjärta att veta att nära och kära dör ensamma på sjukhus, utan sina nära och kära vid sin sida, eller ännu värre, hemma, utan tillgång till sjukvård. Ändå biter italienarna tänderna ihop och förbereder sig på att kavla upp ärmarna och tar modet i båda händerna för att tillsammans bygga upp allt som har förstörts. Här bidrar alla så mycket de kan: det finns de som räddar liv genom att arbeta på sjukhuset och de som räddar liv genom att stanna hemma. "Jag kommer att återfödas, du kommer att återfödas" är orden i en sång tillägnad Bergamo av en lokal författare och kompositör, och de genljuder i hela Italien och ger oss en ny fläkt av liv. På balkongerna finns många banderoller med uppmuntrande ord som "Berghem mola mia", på lombardiska "mod, håll ut, Bergamo". Om staden i dag, trots att den är hårt drabbad, lyckas kämpa mot viruset beror det på att dess invånare vädjar till de värderingar som utmärker den. Därför vill jag att Bergamo ska betraktas som ett europeiskt emblem, inte bara för sitt lidande,</w:t>
      </w:r>
    </w:p>
    <w:p>
      <w:r>
        <w:rPr>
          <w:b/>
          <w:color w:val="FF0000"/>
        </w:rPr>
        <w:t xml:space="preserve">id 25</w:t>
      </w:r>
    </w:p>
    <w:p>
      <w:r>
        <w:rPr>
          <w:b w:val="0"/>
        </w:rPr>
        <w:t xml:space="preserve">Enligt en undersökning som beställts av konsultföretaget Mercer vill sju av tio (71 %) ekonomichefer avskaffa sina företags förmånsbestämda pensionsplaner inom det närmaste decenniet. Dessutom planerar en av två (51 %) CFO:er att frysa sina planer inom två år, vilket enligt Mercer kan vara ett förspel till att de formellt avskaffas. En av fem (20 %) rapporterar att de redan har minskat sin användning av private equity för att ha mer likvida positioner som en förberedelse inför det eventuella avskaffandet av förmånsbestämda pensionsplaner. Dessutom förväntar sig vartannat företag (55 %) att minska andelen privat kapital under de kommande två åren. De undersökta amerikanska företagens pensionssoliditetsgrad är låg. Endast ett av fyra företag (23 %) har en balans mellan tillgångar och skulder på minst 100 %. Enligt Mercer-undersökningen använder stora USA-baserade företag strategier för att minska kostnaderna genom att köpa livräntor och betala in förmåner till individuella pensionsplaner. Exempel på detta är det multinationella företaget Schneider Electric och stormarknaderna Kroger. Undersökningen gäller dock inte kanadensiska företag. En nyligen genomförd Mercer-undersökning i Kanada är relativt lugnande när det gäller hållbarheten hos förmånsbestämda pensionsplaner. Den konstaterade att medianvärdet för solvensgraden för kanadensiska förmånsbestämda pensionsplaner är 105 %. Men eftersom det finns ett "men" kan avgifterna behöva öka med upp till 20 procent på grund av den låga avkastningen på långfristiga obligationer över 60 år. Mercer varnar för att dessa planer skulle kunna drabbas av "en 15-20 % ökning av de periodiska bidragen på grund av den senaste tidens nedgång i den förväntade långsiktiga avkastningen".</w:t>
      </w:r>
    </w:p>
    <w:p>
      <w:r>
        <w:rPr>
          <w:b/>
          <w:color w:val="FF0000"/>
        </w:rPr>
        <w:t xml:space="preserve">id 26</w:t>
      </w:r>
    </w:p>
    <w:p>
      <w:r>
        <w:rPr>
          <w:b w:val="0"/>
        </w:rPr>
        <w:t xml:space="preserve">Summary: Tessa är en ambitiös, viljestark och reserverad tjej som gillar att tro att hon har kontroll över sitt liv. Hennes pojkvän Noah är den ideala svärsonen: den som hennes mamma avgudar, den som inte kommer att gunga i båten. När hon börjar på college verkar framtiden vara klar: en bra utbildning, ett bra jobb, ett lyckligt äktenskap... Men det var innan en konstig kille knuffade runt henne i studenthemmet. Den här konstiga killen är Hardin, universitetets sexiga bad boy: förvirrat hår, synliga tatueringar, piercade läppar och ögonbryn och "den där förbannade engelska dialekten! Han är oförskämd, provocerande och grym - kort sagt, han är den mest avskyvärda person som Tessa någonsin har träffat. Men den dag hon är ensam med honom förlorar hon bokstavligen all kontroll och kan inte låta bli att kyssa honom. En kyss som vänder upp och ner på allt. Denna okontrollerbara man med en mörk karaktär väcker en okontrollerbar passion hos henne, en passion som mot alla odds verkar vara ömsesidig, såvida Hardin inte är den största av lögnare... Jag vill tacka Hugo förlag samt fru Decrême och fru Lenglet för denna lyckade första erfarenhet i den erotiska genren! French Touch : Min första erfarenhet av den erotiska genren är en succé! Recension: Ett nytt år innebär nya föresatser: Léa Touch Book lanserar sig i den erotiska genren, var satsningen lyckad? Svaret är JA. Jag tror att när man försöker sig på en viss genre måste man anpassa sina krav till förväntningarna hos den läsare som läser denna typ av roman. Jag ville slappna av, bli underhållen och i slutändan njöt jag verkligen av den här läsningen utan att rodna! After är i princip en fanfiction som har blivit en roman på grund av sin växande framgång på internet, en roman som nu är den mest sålda boken under vintern 2015! Berättelsen följer ett ganska klassiskt mönster mellan en ambitiös och något spänd ung kvinna och en mörk och sexig bad boy. När man ser det så här undrar man: vad ger After mer? Personligen gillade jag den mycket eftersom jag gillar det här paret, situationerna är välgjorda utan alltför mycket melodram. Kort sagt, den här boken skrevs för att behaga sig själv och andra, och det märks: målet är inte att skriva nästa Zola (lyckligtvis, förresten...)! Jag godkänner också till 100 procent antalet sidor (nästan 600), för även om det ibland kan ge intryck av att händelserna upprepas, ville jag inte lämna den här atmosfären, de här huvudpersonerna. Jag blev verkligen fäst vid Tessa som börjar upptäcka livet, självständighet och ansvar. Och å andra sidan Hardin med sina återkommande humörsvängningar. Slutet är utmärkt, jag letade desperat på internet efter nästa del (utan resultat) eftersom författaren spelar med våra nerver genom att avsluta med ett fantastiskt avslöjande. After fick mig verkligen att vilja läsa andra böcker i den här genren från Hugo och jag slukade Beautiful-trilogin: en ren njutning! Jag provade också Fifty Shades of Grey, men jag måste erkänna att jag inte gillade den... Det fick mig att undra: vad gör en bra erotisk roman till en bra erotisk roman? Karaktärerna? Skrivandet? Eller en helhet som obestridligen får dig att vilja vända på sidorna utan att stanna? (600 sidor lästa på en natt ändå!) I slutändan lyckades After övertyga mig om att den erotiska genren är en genre som måste upptäckas, jag väntar bara på en sak till: uppföljaren! Jag har sett den i några dagar på bloggen och andra sociala nätverk och den kittlar min nyfikenhet, jag var rädd att antalet sidor skulle göra den lång.</w:t>
      </w:r>
    </w:p>
    <w:p>
      <w:r>
        <w:rPr>
          <w:b/>
          <w:color w:val="FF0000"/>
        </w:rPr>
        <w:t xml:space="preserve">id 27</w:t>
      </w:r>
    </w:p>
    <w:p>
      <w:r>
        <w:rPr>
          <w:b w:val="0"/>
        </w:rPr>
        <w:t xml:space="preserve">- Från början av 6:e klass till 17 år - Hämta en inskrivningsblankett från strukturen Dokument som ska lämnas in : - 1 intyg om försäkring för fritidsaktiviteter eller ansvarsförsäkring (med barnets namn) - 1 identitetsfoto - Fotokopia av vaccinationer - CAF-understödsnummer eller senaste skattebesked: - Medlemskap för 1 barn från Gournay en Bray är 5,oo € för kalenderåret (möjlighet att gå med när som helst under året) För 2 barn: 9,50 €; för 3 barn: 12,00 €; ytterligare barn: 1,00 € För 1 barn utanför kommunen: 8,00 €; 2 barn: 13,00 €; 3 barn: 17,50 €; ytterligare barn: 1,50 € - Med detta medlemskap kan du komma fritt: tisdagar, torsdagar och fredagskvällar från 16:00 till 18:30 och onsdagar från 13:30 till 17:30. Kostnader för verksamheten: Beror på familjekvot och bostadsort. Ungdomar som bor i partnerkommunerna får ta del av Gournais-avgifterna. Vi accepterar CAF:s "Bons Temps Libre" och semesterkuponger: - Bezancourt - Cuy Saint Fiacre Kostnad för vistelsen: Det finns tre olika taxor för Gournaisiens beroende på deras familjekvot. En enhetlig taxa för utomstående. Invånare i partnerkommuner kan få stöd från sin kommun (ungdomsförvaltningen gör ansökan). Vi accepterar "Aide aux Vacances Enfant" från CAF och semesterkuponger.</w:t>
      </w:r>
    </w:p>
    <w:p>
      <w:r>
        <w:rPr>
          <w:b/>
          <w:color w:val="FF0000"/>
        </w:rPr>
        <w:t xml:space="preserve">id 28</w:t>
      </w:r>
    </w:p>
    <w:p>
      <w:r>
        <w:rPr>
          <w:b w:val="0"/>
        </w:rPr>
        <w:t xml:space="preserve">Inom ramen för den internationella konferensen "Climate Change and Biodiversity - What Future for Africa?" uppmanade 200 naturvänner från Senegal, andra västafrikanska länder och Europa till en mer hållbar klimatpolitik för Afrika den 14 maj i Dakar/Senegal. Konferensen, som hölls i samband med Naturefriends Internationals årliga ordförandekonferens, hölls för första gången i Afrika. Afrika är särskilt drabbat av klimatförändringar och förlust av biologisk mångfald. Ökad ökenspridning leder till minskad odlingsbar mark och förlust av vegetation över stora områden, vilket minskar absorptionen av koldioxid och därför leder till en snabbare klimatförändring. Dessutom minskar överfisket marina biotoper som har en klimatskyddande funktion. I ett gemensamt uttalande uppmanar deltagarna från nio afrikanska och tolv europeiska länder de afrikanska länderna och det internationella samfundet att vidta effektiva åtgärder för att skydda klimatet: - Inrättande och utvidgning av skyddade havsområden för att fiskbestånden ska kunna återhämta sig - Omfattande skydd av våtmarker och nationalparker som naturliga koldioxidreserver för att bevara vattnet som en livsviktig resurs - Hållbar turism- och energipolitik för att minska koldioxidutsläppen - Definitivt införande av flygtransporter i den obligatoriska handeln med utsläppsrätter och effektivare utvärdering av nyttan av de åtgärder som vidtas i s.k. CDM-projekt (Clean Development Mechanism, dvs. projekt med klimatvänliga åtgärder i utvecklingsländer). Industriländerna uppmanas att vidta åtgärder för att minimera förlusten av biologisk mångfald och klimatförändringarna i Afrika, i stället för att göra det svårare för det afrikanska jordbruket att anpassa sig till klimatförändringarna genom att ge exportsubventioner för billigare jordbruksprodukter eller genom att bidra till överfiskning av haven med enorma fiskeflottor. "Förlusten av biologisk mångfald till följd av överfiske och ökenspridning påskyndar inte bara klimatförändringarna utan orsakar också allvarliga sociala problem. Under de närmaste åren kommer mer än 400 miljoner unga afrikaner att träda in på arbetsmarknaden i jakt på en framtid. Europa uppmanas att ge stöd för att förhindra att de humanitära katastrofer som redan hotar att förvärras", betonade Manfred Pils, ordförande för Naturefriends International, i sitt avslutande tal. "Europa måste nu investera i att bevara naturen och miljön i Afrika, annars kommer flyktingströmmen från Afrika att fortsätta att öka. De pengar som vi för närvarande spenderar på missriktat exportstöd och på att bygga upp "fästningen Europa" skulle vara bättre investerade direkt i Afrika. Investeringar i jordbruk och naturskydd i Afrika är också investeringar i klimatskydd och i en mer rättvis social utveckling. NFI är den internationella federationen för naturvännerörelsen med mer än 50 medlemsorganisationer och partner. Organisationen är medlem i Green10 och är med sina 500 000 medlemmar en av de största icke-statliga organisationerna i världen. Manfred Pils Ordförande Naturefriends International mamadjiby@hotmail.com</w:t>
      </w:r>
    </w:p>
    <w:p>
      <w:r>
        <w:rPr>
          <w:b/>
          <w:color w:val="FF0000"/>
        </w:rPr>
        <w:t xml:space="preserve">id 29</w:t>
      </w:r>
    </w:p>
    <w:p>
      <w:r>
        <w:rPr>
          <w:b w:val="0"/>
        </w:rPr>
        <w:t xml:space="preserve">Under den sista helgen av utställningen Laisse pas traîner ton fil (Dra inte i tråden) föreslår vi en särskild textil Bla Bla Sieste, med ett urval texter som bibliotekarierna läser högt. För att avnjutas på en solstol mitt i arbetet! Praktisk information 75010 Paris Datum Lördag 27 april 2019 från 15.00 till 16.00 Ta dig dit</w:t>
      </w:r>
    </w:p>
    <w:p>
      <w:r>
        <w:rPr>
          <w:b/>
          <w:color w:val="FF0000"/>
        </w:rPr>
        <w:t xml:space="preserve">id 30</w:t>
      </w:r>
    </w:p>
    <w:p>
      <w:r>
        <w:rPr>
          <w:b w:val="0"/>
        </w:rPr>
        <w:t xml:space="preserve">Har du e-handel eller vill du börja och vet inte vilka digitala e-handelsstrategier du ska använda för att öka försäljningen? Det är ingen hemlighet att Internet dominerar allt, särskilt inom försäljningssektorn. Ett onlineföretag fungerar på samma sätt som ett fysiskt företag. Du måste vara närvarande, separera inventarier, ha bra service, förstå och interagera med din publik och, viktigast av allt, planera strategier för att sälja och marknadsföra ditt varumärke. Det är här som den första frågan uppstår: Vad kan du göra för att lyckas med e-handel? Vi kan svara på denna fråga med ett enkelt och rakt svar: digital marknadsföring. I den här artikeln har vi sammanställt de viktigaste strategierna för digital e-handel, så att du vet vilka taktiker och kanaler du ska använda i din nätbutik Strategier för digital e-handel: Hur kommer du igång? 1. Tänk på begreppen produkt, pris och marknadsföring Vi kan inte börja prata om digitalisering utan att introducera ett av de mest klassiska begreppen på området. Det finns tre faktorer som måste beaktas i varje strategi för ditt varumärke: produkt, pris och marknadsföring. Att utveckla en bra produkt är en förutsättning för framgång. Det är viktigt att göra en marknadsanalys, att analysera efterfrågan på produkter i din bransch och att fundera på vad dina egenskaper kan vara en differentiering. För att göra detta bör du tänka på ditt företags uppdrag och vision. Om den till exempel syftar till att göra livet enklare för upptagna människor behöver den en produkt som är lika praktisk, till exempel med förenklad förpackning. Priset är en annan viktig fråga för din försäljning. Se till att du har en bra prissättningsstrategi, en strategi som har en lönsam och rättvis vinstmarginal. Se till att den inte skiljer sig för mycket från konkurrenterna. Slutligen tar marknadsföringen hänsyn till de fördelar som du kommer att erbjuda konsumenterna för att de ska välja ditt företag. För detta ändamål får du inte glömma din kommunikation för att övertyga dem. Det är värt att kombinera den med vissa försäljningstekniker för att intensifiera resultaten. Några enkla förslag: - Korsförsäljning: Erbjuda produkter som är relaterade till det kunden söker, - Övergripande försäljning: Erbjuda en billigare produkt som liknar det kunden söker, för att ersätta produkter med lägre avkastning, - Fastställa tidsfrister för kampanjer och meddela om produkter som inte finns i lager - så att intresserade parter har bråttom att köpa dem. 2. Strategier för digital e-handel: Rikta in dig på din målgrupp Det andra steget i att definiera dina strategier för digital e-handel är att identifiera dina potentiella kunder och prioritera de mest intressanta grupperna. Vilka är de personer som kan vara intresserade av din tjänst? Och var finns de? Du kan använda olika typer av målinriktning: - Geografiskt: efter region, delstat och allmän plats, - Demografiskt: efter ålder, kön, civilstånd osv. - Socioekonomisk: efter inkomst och yrke, - Psykografisk: efter livsstil, - Fördelar: fundera på vad personen kommer att gilla med din produkt, - Beteende: fokusera på bekvämlighet och möjligheter. Välj ett av alternativen och gör antaganden om dina framtida kunders behov och motiv - och hur de kan lära sig mer om ditt företag. 3. Känn till varumärkeskonceptet Med de tidigare svaren i åtanke kan du börja strukturera din plats. Därför är det viktigt att känna till konceptet varumärkesbyggande och vad det kan göra för ditt företag. Analysera din roll på den allmänna marknaden och fundera på vad som är värt att lägga till i ditt värdeerbjudande. Du kan använda frågor som dessa: - Vad är ditt varumärke? - Vad erbjuder den? - Vilka är de mest framträdande egenskaperna? - Vad skiljer den från konkurrenterna? - Vem är din publik? Med hjälp av svaren kan du definiera ditt varumärkesuttalande och skapa en slutlig uppfattning om vad det erbjuder som lösning och dess mest framträdande egenskaper. Gör sedan om detta till</w:t>
      </w:r>
    </w:p>
    <w:p>
      <w:r>
        <w:rPr>
          <w:b/>
          <w:color w:val="FF0000"/>
        </w:rPr>
        <w:t xml:space="preserve">id 31</w:t>
      </w:r>
    </w:p>
    <w:p>
      <w:r>
        <w:rPr>
          <w:b w:val="0"/>
        </w:rPr>
        <w:t xml:space="preserve">QUOTE(trustytrust @ 21/03/2011, 19:53) hopp upp blocket var inte dåligt installerat, tydligen fps vinst var ganska betydande, så jag måste köpa 0.3, om inte 0.35, tack! Det är inte en pipa eller den kraft den tillför som ändrar hop up-effekten, effekten ges före pipan, så antingen är din packning fel eller så är det kulan som ger effekten, men något är fel med återmonteringen om du inte har bytt block eller packning.</w:t>
      </w:r>
    </w:p>
    <w:p>
      <w:r>
        <w:rPr>
          <w:b/>
          <w:color w:val="FF0000"/>
        </w:rPr>
        <w:t xml:space="preserve">id 32</w:t>
      </w:r>
    </w:p>
    <w:p>
      <w:r>
        <w:rPr>
          <w:b w:val="0"/>
        </w:rPr>
        <w:t xml:space="preserve">modify Antoine Kombouaré är en fransk fotbollsspelare som blev tränare, född den 16 november 1963 i Noumea, Nya Kaledonien. Han spelade som försvarare från början av 1980-talet till slutet av 1980-talet.</w:t>
      </w:r>
    </w:p>
    <w:p>
      <w:r>
        <w:rPr>
          <w:b/>
          <w:color w:val="FF0000"/>
        </w:rPr>
        <w:t xml:space="preserve">id 33</w:t>
      </w:r>
    </w:p>
    <w:p>
      <w:r>
        <w:rPr>
          <w:b w:val="0"/>
        </w:rPr>
        <w:t xml:space="preserve">- Inbindning med morisk dekoration (i mitten och i hörnen) med den franske kungen Henrik II:s vapen. Paris, BnF, RLR, RES-X-68 → Svart marockoband med morisk dekoration (i mitten och i hörnen) med vapnet för Henrik II, Frankrikes kung, Paris, Gomar Estiennes verkstad, ca 1554-1555 Paris. Bibliothèque nationale de France. Reserv av sällsynta böcker. RES-R-253 - Nyckelord - Dekorerad bindning ♦ Helt läder - Grekisk bindning ♦ Morisk ♦ Centrum och hörn - Morisk ♦ Försilvring - Förgyllning - Azurfärgade strykjärn - Håliga strykjärn - Fullständiga strykjärn - Arkiv</w:t>
      </w:r>
    </w:p>
    <w:p>
      <w:r>
        <w:rPr>
          <w:b/>
          <w:color w:val="FF0000"/>
        </w:rPr>
        <w:t xml:space="preserve">id 34</w:t>
      </w:r>
    </w:p>
    <w:p>
      <w:r>
        <w:rPr>
          <w:b w:val="0"/>
        </w:rPr>
        <w:t xml:space="preserve">Konsertrecension Friche Belle de Mai - Marseille 1 oktober 2011 Recension skriven den 02 oktober 2011 av Julien Med mitt rosa armband i fickan rusar jag till Cartonnerie för att börja Stupeflip. Puh, jag är nästan framme, omgiven av mina kompisar. Kunglig. Konserten börjar och jag förstår snabbt vad jag har satt min fot i. En galen konsert! UCLP:s två sångare är helt enkelt brinnande! Det är överallt, en mörk atmosfär, videoprojektioner av ansikten är nästan skrämmande. Stupeflip har ett enkelt mål: att få igång publiken samtidigt som han tillkännager att UROC (deras besättning) regerar över världen och kämpar mot Carpentry (?????). En bra blandning av deras tre album. En timme pogo, riktigt hårt. Det luktar svett och smällare. Cadillac, King Ju och Mc Salo är förklädda till medeltidsriddare eller till dåliga rappare med huvor och blir omväxlande förolämpade, utbuade och hyllade! Jag älskar det! Ljudet är inte toppklassigt eller till och med ruttet, men i Marseille är det alltid likadant ;-) Konserten slutar, jag har förlorat två liter svett och jag är död. Det är fortfarande fyra timmar kvar... Okej. Direction, den slumpmässiga Cabaret för att se Pigeon John. Massor av människor på vägen, det är fullpackat. Toaletterna är miljövänliga (du kissar i en hink fylld med halm). Den inre korridoren i ödemarken ser ut som en fängelsekorridor med roterande vita strålkastare och högtalare som spottar ut varningsmeddelanden. Inte lika trevligt som förra året, men i vilket fall som helst är vi nedsänkta i en märklig, störande atmosfär. Kabarén är fullsatt, Pigeon John sjunger "So gangster" från sitt senaste album Dragon Slayer. Ljudet är bra, instrumentalerna är catchy, det är en fantastisk låt. Publiken sjunger, dansar och täcker nästan alla låtar. Tyvärr finns det ingen tid att dröja kvar, Xzibit-konserten har börjat. Tillbaka till Cartonnerie. På vägen dit får vi biljetter för att dricka några öl. 3 euro för en öl, det är inte billigt men ändå okej. Försäljningskvinnorna är charmiga och mycket vänliga! Xzibit. Jag var nyfiken på att se ännu en amerikansk rappare i Marseille. Vi anlände precis i tid för hans avskedssång : X ! Toppen! Det fungerar som en dröm. Alla har armarna i kors! Atmosfären är tydligt västkustpräglad och lokalen är fullsatt. Xzibit följer med ett medley av låtar som fick honom att komma ut ur skuggorna: what's the difference, bitch please. Tyvärr saknas Snoop, Dre och Eminem. Du kan inte få allt.... Försök att gå ner igen för att träffa Antony Joseph. För många människor. Vi stannar till vid Seita-rummet, som är ganska tomt (vilket är förvånande), för att se Psykik Lyrikah. Inte alls dåligt. Låter ganska bra, men saknar lite atmosfär. Tillbaka till Cartonnerie. Theophilus London började. Han är en rappare från Brooklyn och hans sound är en rejäl smäll i ansiktet. Hiphop som sjungs i den gamla 9O-stilen. Sexig och smidig text. Blandat med lite electro, gränsande till house, det rockar. Klädd i en t-shirt med guldpaljetter, ren stil. En utmärkt överraskning den här konserten, men jag börjar bli lite trött! Liten paus vid Esplanade-scenen, där Fine Teams dj:s mixar. Jag har förstått att brödrosten är en av sångarna i ASM (rapparna som sjunger för Wax Tailor). Det fungerar, en stor del av publiken, som inte är på de andra arenorna, sitter på kanten av sina stolar! En liten bricka med chips</w:t>
      </w:r>
    </w:p>
    <w:p>
      <w:r>
        <w:rPr>
          <w:b/>
          <w:color w:val="FF0000"/>
        </w:rPr>
        <w:t xml:space="preserve">id 35</w:t>
      </w:r>
    </w:p>
    <w:p>
      <w:r>
        <w:rPr>
          <w:b w:val="0"/>
        </w:rPr>
        <w:t xml:space="preserve">Barnmössa - Aimer Sourire Rêver 45.00€ Barnmössa stickad i Frankrike, tillverkad av 75% ull och 25% alpacka och prydd med vårt mantra "AIMER SOURIRE RÊVER", för att hålla dina öron varma och sprida en dos av gott humör varje dag! Lägg i varukorgen Love T-shirt, barnversion. Den här t-shirten har ett klassiskt blandat snitt med korta ärmar och rund hals. 100 % ekologisk bomull. Produkten är certifierad enligt Oeko-tex® Standard 100 och GOTS. Love T-shirt, röd broderi, barnversion. Den här t-shirten har ett klassiskt blandat snitt med korta ärmar och rund hals. 100 % ekologisk bomull. Bortom molnen... allt som krävs är en dröm. Den här t-shirten har ett klassiskt blandat snitt med korta ärmar och rund hals. 100 % ekologisk bomull. T-shirten för en dos positivism, barnversionen. Den här t-shirten har ett klassiskt blandat snitt med korta ärmar och rund hals. 100 % ekologisk bomull. Vårt nya budskap! Optimism smittar nämligen av sig... och det är viktigt att sprida den från unga år! Blandad T-shirt, vit och tryckt med sommarfärger. Klassisk skärning, korta ärmar och rund hals. 100 % ekologisk bomull. Den här t-shirten har en klassisk kortärmad skärning med rund hals och är tryckt i en blå nyans. 100 % ekologisk bomull. Den här t-shirten har en klassisk kortärmad modell med rund hals och har det positiva budskapet "LA BANANE", som skapats av en akvarell av "Le Petit Atelier de Ju". 100 % ekologisk bomull. Den här t-shirten har en klassisk kortärmad modell med rund hals och har det positiva budskapet "THE SMILE" i blå toner, skapat från en akvarelldesign av "Le Petit Atelier de Ju". T-shirten för en dos positivism, barnversionen. En ny färg, mjukt torn! Den passar till alla fina outfits! Den här t-shirten har ett klassiskt blandat snitt med korta ärmar och rund hals. 100 % ekologisk bomull. Produkten är certifierad enligt Oeko-tex® Standard 100 och GOTS. Love T-shirt, barnversion. Den här t-shirten har ett klassiskt blandat snitt med korta ärmar och rund hals. 100 % ekologisk bomull. Bortom molnen... allt som krävs är en dröm. Den här t-shirten har ett klassiskt blandat snitt med korta ärmar och rund hals. 100 % ekologisk bomull. T-shirten för en dos positivism, barnversionen. Den här t-shirten har ett klassiskt blandat snitt med korta ärmar och rund hals. 100 % ekologisk bomull. T-shirten med det söta mantrat "LOVE SMILE DREAM" finns i marinblått! För unga och gamla! Klassisk blandad modell med korta ärmar och rund hals. 100 % ekologisk bomull.</w:t>
      </w:r>
    </w:p>
    <w:p>
      <w:r>
        <w:rPr>
          <w:b/>
          <w:color w:val="FF0000"/>
        </w:rPr>
        <w:t xml:space="preserve">id 36</w:t>
      </w:r>
    </w:p>
    <w:p>
      <w:r>
        <w:rPr>
          <w:b w:val="0"/>
        </w:rPr>
        <w:t xml:space="preserve">- Längd: 295 mt - Antal däck: 12 - Spänning: 110/220 AC Utomhus med balkong och liten sittgrupp, två bäddbara låga sängar, minibar, TV/CTV, hårtork, telefon, kassaskåp, badrum med dusch. Utomhus med balkong och liten sittgrupp, två låga bäddsoffor, minibar, TV/CTV, hårtork, telefon, kassaskåp, badrum med dusch. Utomhus med balkong och liten sittgrupp, två låga bäddsoffor, minibar, TV/CTV, hårtork, telefon, kassaskåp, badrum med dusch. Utsida med balkong och liten sittgrupp, två låga bäddsoffor, minibar, TV/CTV, hårtork, telefon, kassaskåp, badrum med dusch. Utomhusgaranti Utomhus med fönster, två låga bäddar, minibar, TV/CTV, hårtork, telefon, kassaskåp, badrum med dusch. Haven Suite Garden Villa består av ett vardagsrum, matsal, 3 sovrum med dubbelsängar, alla med eget badrum, minibar, TV/CD-spelare, hårtork, telefon, kassaskåp, dator med skrivare, upprättstående piano, lyxigt badrum med dusch, separat från bubbelbadkar. Varje villa har en privat trädgård med ett uppvärmt bubbelbadkar och en öppen matsal inredd i thailändsk eller japansk stil. Svit med privat balkong med vardagsrum, matsal, sovrum med dubbelsäng, minibar, TV/VRC, CD/DVD-spelare, hårtork, telefon, kassaskåp, lyxigt badrum med badkar och dusch. Butler- och conciergetjänster finns tillgängliga. Exklusiv tillgång till poolområdet och terrassen. Interiör Family Interiör med två låga bäddar, minibar, TV/CTV, hårtork, telefon, kassaskåp, badrum med dusch. Invändigt Invändigt med två låga bäddar, minibar, TV/CTV, hårtork, telefon, kassaskåp, badrum med dusch. Svit med balkong; har ett vardagsrum, sovrum med två bäddbara låga sängar, minibar, hårtork, telefon, kassaskåp, lyxigt badrum med badkar (hytter för handikappade passagerare har endast en dusch). Exterior Family Exterior Family med fönster/huva, med två bäddbara låga sängar, minibar, TV/VRC, hårtork, telefon, kassaskåp, badrum med dusch. Utomhus med fönster, med två låga bäddar, minibar, TV/VCR, hårtork, telefon, kassaskåp, badrum med dusch. Svit med matplats, egen balkong, sovrum med dubbelsäng, badrum med badkar och dusch, minibar, hårtork, telefon, kassaskåp. Butler- och conciergetjänst. Svit med balkong; har vardagsrum, matsal, sovrum med dubbelsäng, minibar, TV/VRC, CD/DVD-spelare, hårtork, telefon, kassaskåp, lyxigt badrum med dusch, butler- och conciergetjänst. Svit Guarantee Svit med balkong; har ett litet vardagsrum, sovrum med två låga bäddsängar, minibar, TV/CD-spelare, hårtork, telefon.</w:t>
      </w:r>
    </w:p>
    <w:p>
      <w:r>
        <w:rPr>
          <w:b/>
          <w:color w:val="FF0000"/>
        </w:rPr>
        <w:t xml:space="preserve">id 37</w:t>
      </w:r>
    </w:p>
    <w:p>
      <w:r>
        <w:rPr>
          <w:b w:val="0"/>
        </w:rPr>
        <w:t xml:space="preserve">"Eftersom vi har en ganska stor yta att klippa är det fortfarande ett problem att ta hand om gräset, vilket är fallet för vissa markägare. Alla har inte ett lämpligt fordon för att ta grönt avfall till avfallshanteringen. Så det här är vad jag har gjort sedan i år: jag tömmer grovt sett mina gräs-korgar längs staketet som avgränsar vår fastighet, på en tjocklek av 20 till 30 cm som jag ordnar i slutet av gräsklippningen för att göra det rent.1:a fördel: ogräset, som är oåtkomligt med gräsklipparen längs staketet, kvävs tack vare det nyklippta gräset.2:a fördel: eftersom gräsklipparen inte används för att klippa staketet, avlägsnas ogräset.Fördel nummer 2: eftersom gräshögen längs staketet är så tjock att djuren inte längre kommer och kliar gräsmattan eftersom de inte längre kan passera under staketet.Fördel nummer 3: det är inte längre nödvändigt att åka till avfallshanteringscentralen för att ta bort gräset.Fördel nummer 4: det är lättare att passera längs staketet när gräset är så tjockt. Det är inte längre nödvändigt att passera i långsammare takt av rädsla för att fastna i staketet. Sedan lägger jag regelbundet tillbaka en tjocklek gräs på plats, var 4:e eller 5:e gräsklippning. När jag har en bra längd på staketet alternerar jag från en klippning till en annan (till exempel: jag lägger en tjocklek av gräset de första 20 metrarna under den första klippningen, sedan nästa klippning, nästa 20, sedan osv... tills jag kommer tillbaka till de första 20 metrarna osv...). "Tack till honom för att han delar med sig!</w:t>
      </w:r>
    </w:p>
    <w:p>
      <w:r>
        <w:rPr>
          <w:b/>
          <w:color w:val="FF0000"/>
        </w:rPr>
        <w:t xml:space="preserve">id 38</w:t>
      </w:r>
    </w:p>
    <w:p>
      <w:r>
        <w:rPr>
          <w:b w:val="0"/>
        </w:rPr>
        <w:t xml:space="preserve">Neil Diamond Födelsedatum 24.1.1941 i Brooklyn, New York, USA Länkar www.neildiamond.com (engelska) Neil Diamond Neil Diamond Neil Diamond, född 24 januari 1941 i Brooklyn, New York, är en amerikansk singer-songwriter och skådespelare. Karriär 1966 och 1967 hade han framgång med Solitary Man (som Johnny Cash gjorde 2000), Cherry, Cherry, Girl, You'll Be a Woman Soon, (som Urge Overkill gjorde på soundtracket till filmen Pulp Fiction), Kentucky Woman (som Deep Purple gjorde) och med I'm a Believer som skrevs för The Monkees (soundtrack till filmen Shrek, även det gjort av Robert Wyatt) eller slutligen Red Red Wine (som UB40 gjorde). 1968 skrev han ett flertal hits för MCA: Sweet Caroline, Holly Holy, Cracklin' Rosie, I Am...I'Said, Song Sung Blue, Play Me, titlar som bland annat Elvis Presley, Frank Sinatra, Johnny Mathis, U2, Serge Lama och Joe Dassin har gjort. I Quebec, 1970, var Holly Holy en gedigen tolkning av Donald Lautrec med titeln Hosannah (lyssna), medan Pierre Lalonde året innan gjorde en vacker fransk anpassning av Sweet Caroline, som helt enkelt hette Caroline. År 1971 producerade han det som säkert är hans bästa, om inte hans mest fulländade album, Stones, där han tolkar klassiker av Leonard Cohen Suzanne, Randy Newman I think it's going to rain today, Joni Mitchell Chelsea Morning, Roger Miller Husbands and wives. Han täcker till och med Jacques Brel i en utmärkt version av "Ne me quitte pas" på engelska If you go away, Neil komponerade tre sublima stycken för detta album, I am I said som öppnar första sidan och Crunchy Granola Suite som avslutar den. Sedan följer titelspåret Stones som öppnar sidan två och omslaget till I am I said som avslutar den. Allt detta i ett mycket fint kuvertliknande omslag som öppnades uppifrån och när du stängde det hade du ett snöre med en knapp för att rulla ihop det. 1972 kom dubbelalbumet Hot August Night med liveversioner av hans mest minnesvärda låtar. 1973 producerade hans nya bolag Columbia Records (med vilket han skrev det största skivkontraktet någonsin vid den tiden) soundtracket till filmen Jonathan Livingston Seagull, där Neil Diamond var sångare och låtskrivare och som gjorde att han fick en ny världsomspännande framgång och en Grammy Award. Konceptalbumet Beautiful Noise, som släpptes 1976, producerades av Robbie Robertson. Neil Diamond återvände till turnéer i USA, men även i Europa och Australien. Från och med nu skulle han göra världsturnéer vartannat eller vart tredje år. Han deltog i den filmade konserten The Last Waltz från 1976. En påstådd dispyt han hade med Bob Dylan rapporteras endast av Ron Wood. Från 1977 till 1982 inriktade Neil Diamond sin karriär på kasinon i Las Vegas (där han uppträdde första gången 1976). Hans repertoar berikades av samarbeten med Gilbert Bécaud September morn' - C'est en september, Burt Bacharach "I'll See You on the Radio (Laura)", Richard Bennett "Forever In Blue Jeans", David Foster "The man you need", Michel Legrand "If there were no dreams", Carole Bayer Sager "Heartlight" eller Stevie Wonder "Lost in Hollywood". Hans skivor är fortfarande framgångsrika tack vare titlar som Désirée, You don't bring me flowers i duett med Barbra Streisand och framför allt Love on the rocks, America och Hello again, tre låtar från soundtracket till filmen The Jazz Singer (som släpptes 1980) där han spelar huvudrollen. Filmen blev inte så framgångsrik som förväntat och gav honom Razzie Award för sämsta skådespelare.</w:t>
      </w:r>
    </w:p>
    <w:p>
      <w:r>
        <w:rPr>
          <w:b/>
          <w:color w:val="FF0000"/>
        </w:rPr>
        <w:t xml:space="preserve">id 39</w:t>
      </w:r>
    </w:p>
    <w:p>
      <w:r>
        <w:rPr>
          <w:b w:val="0"/>
        </w:rPr>
        <w:t xml:space="preserve">redigera Under the Dome är en amerikansk tv-serie utvecklad av Brian K. Vaughan baserad på Stephen Kings roman med samma namn, som sänds sedan den 24 juni 2013[1] på CBS Network och samtidigt på Global Network[2] i Kanada. I Schweiz har såpoperan sänts sedan den 26 oktober 2013 på RTS Un[3], i Frankrike sedan den 31 oktober 2013 på M6[4], i Belgien sedan den 18 november 2013 på BeTV[5] och sedan den 1 januari 2015 på RTL TVI. I Quebec erbjöds den på Videotrons beställningstjänst Club à volonté från och med den 20 december 2013[6] och sedan från och med den 2 september 2014 på TVA-nätverket[7]. Chester's Mill är en liten stad i Maine där exceptionella händelser är sällsynta. Men en dag dyker en osynlig kupol upp och omsluter hela staden. Invånarna i Chester's Mill är fångade, de kan inte ta sig ut ur staden och ingen kan ta sig in. De måste stötta varandra för att klara sig igenom denna prövning. Men isoleringen från omvärlden kommer att sätta samhället på prov.</w:t>
      </w:r>
    </w:p>
    <w:p>
      <w:r>
        <w:rPr>
          <w:b/>
          <w:color w:val="FF0000"/>
        </w:rPr>
        <w:t xml:space="preserve">id 40</w:t>
      </w:r>
    </w:p>
    <w:p>
      <w:r>
        <w:rPr>
          <w:b w:val="0"/>
        </w:rPr>
        <w:t xml:space="preserve">VIENNA K+K Hotel Maria Theresia Welcome NEED HELP WITH BOOKING Phone: +43-1-521 23Email: hotel.maria.theresia@kkhotels.at Online bokning Ett förstklassigt hotell i Wiens centrum Hotel Maria Theresia ligger i hjärtat av Wien, idealiskt beläget i det charmiga konstnärskvarteret Spittelberg. Hotellet är ett exempel på österrikisk gästfrihet och utmärker sig genom sin mycket personliga service och eleganta, moderna inredning. Denna unika atmosfär kommer att göra din vistelse oförglömlig. Vare sig du är en älskare av kejserlig romantik eller modern konst kommer du att få allt du behöver i närheten av Hofburgpalatset och det nya museidistriktet. Den livliga boulevarden Mariahilferstraße med sina restauranger, gallerier och butiker ligger också inom gångavstånd. Bo på K+K Hotels i London, Paris, Barcelona, München, Budapest, Prag och Bukarest Res runt i Europa och njut av de fördelar som K+K Hotels erbjuder i alla dess underbara städer. Oavsett om du bor på K+K Hotel Maria Theresia i Wien eller i andra europeiska städer kommer du att njuta av det perfekta läget, den högkvalitativa komforten, charmen och stilen som är kännetecknande för K+K Hotels.</w:t>
      </w:r>
    </w:p>
    <w:p>
      <w:r>
        <w:rPr>
          <w:b/>
          <w:color w:val="FF0000"/>
        </w:rPr>
        <w:t xml:space="preserve">id 41</w:t>
      </w:r>
    </w:p>
    <w:p>
      <w:r>
        <w:rPr>
          <w:b w:val="0"/>
        </w:rPr>
        <w:t xml:space="preserve">Metall på gården - skärning, borrning och svetsning För att få självständighet i valet och användningen av din utrustning kan du ta steget och utbilda dig i metallarbete. Anmälningsblankett online - Kunna bygga (organisering, skärning, borrning, montering, regler...). - Vet hur man underhåller eller anpassar sin utrustning. ⇒ Organisera en egen byggarbetsplats Säkerhetsregler på en byggarbetsplats, bestämmelser för egenbyggnation, organisering av en verkstad, kunskap om maskiner, leverantörer och förnödenheter, rengöring och städning av en verkstad. ⇒ Självbyggeri, användning av skär-, borr- och svetsteknik Läsning av ritningar och deras trädstruktur, lära sig och öva på slipmaskin, metallskärare, enkel borrmaskin, borrpress och bågsvetsning. ⇒ Känna igen och bestämma material Materialstyrka, geometriska material och sammansättning, värmebehandlingar, mekanisk utrustning och fixturer. ⇒ Förberedelser för att använda ett självbyggt verktyg på fältet Risker vid användning, montering och justering av verktyget, överföring av erfarenheter, förfarande för självcertifiering. Detaljerat program Detaljerat program: Avancerad utbildning i metallbearbetning - 3 dagar Under hela kursen kommer det att finnas tid för diskussioner för att anpassa innehållet till din arbetssituation. dag1 8.30: Välkommen, administrativa formaliteter. 9.00 - 12.30 - Rundabordspresentation (förväntningar och deltagarnivå). - Påminnelse om utbildningens mål och förlopp. - Inställning av platsen, avlastning av utrustning, installation av arbetsstationer. - Rundvandring i verkstaden: förklaring av hur den tillgängliga utrustningen fungerar - Läsning av ritningar för konstruktion av verktyget. 13.30-17.30 - Användning av skärande verktyg, demonstration av användning av en slipmaskin och en metallskärare. - Säkerhetsinstruktioner och försiktighetsåtgärder för användning av utrustningen. - Början av det praktiska arbetet: skärning. - Faktorer som ska beaktas vid borrning av stål: teoretisk presentation. - Att lära sig använda en borrmaskin. - Dag 2 8.30 - 12.30 - Bågsvetsning: teoretisk presentation. - Övningar i bågsvetsning med belagda elektroder. - Fortsatt förvärv av färdigheter i skärning och borrning. 13:30 - 17:30 - Praktiskt arbete med verktygskonstruktion: skärning, borrning, svetsning. - Dag 3 8.30-12.30 - Fortsättning och slutförande av det praktiska arbetet med verktygskonstruktion: skärning, borrning, svetsning. - Inputs om monteringen, monteringen och justeringen av verktyget. 13.30-17.30 - Förfarande för självcertifiering av självbyggda verktyg. - Rapporterar om underhåll och förvaring av elverktyg. - Rensning och städning av verkstaden. - Utbildningens utvärdering. Registrera dig online. All information om utbildningen och de dokument som behövs för att bekräfta din anmälan kommer sedan att skickas till dig via e-post. Teoretiska och praktiska bidrag / demonstrationer / praktiskt arbete i små grupper eller individuellt / självkonstruktion Inga! Alla kan komma hit och lära sig och förbättra sina färdigheter i metallbearbetning, från nybörjare till erfarna självbyggare. Utbildning i en metallverkstad, säkerhetsutrustning krävs: säkerhetsskor, lämpliga och varma arbetskläder. Atelier Paysan tillhandahåller hörselskydd, skyddsglasögon, svetshjälmar och handskar. BPO Micro Mer information</w:t>
      </w:r>
    </w:p>
    <w:p>
      <w:r>
        <w:rPr>
          <w:b/>
          <w:color w:val="FF0000"/>
        </w:rPr>
        <w:t xml:space="preserve">id 42</w:t>
      </w:r>
    </w:p>
    <w:p>
      <w:r>
        <w:rPr>
          <w:b w:val="0"/>
        </w:rPr>
        <w:t xml:space="preserve">Serge Beynaud - Ye Dja - Official Clip EP Mama Africa tillgänglig: backl.ink/143460961 Författare: Serge Beynaud Kompositörer: Serge Beynaud, Haidara Ines (Braising Girl) Arrangemang, mixning, mastering: Serge Beynaud För bokning: gaetanhynaux@gmail.com Webbplats: www.sergebeynaud.com Twitter: twitter.com/sergebeynaud?lang=en Snapchat: sergebeynaud Jag älskar ljudet Beatet djaa Jag älskar graave 😍😍😍 Jag älskar det sedan jag lyssnade på benaurd du skickar tunga 😍😍😍 Liten du dja Jag kiffffffffffffffffffffff tills jag dja Serge Beynaud min man, jag är pdg av 100 miljoner företag, jag är gravid Julien : Facebook: Eylichabet aziale Sa ma djaaaa chanson laaa Jag kiffffffff den här dansen trots att jag inte riktigt förstår vad den betyder Vi är här för att dansa oubinnnnnn Pipet är zooooo dansande även från je m enfoutisme till Yoro weppp Jag gillade den. Ye Dja Ye dja Ye dja Wallay tu djah det här ljudet är helt enkelt vackert!!! du kommer garanterat att röra dig Ye dja Beynaud du dödade det till och med 🔥 ❤❤❤❤❤💖💖💖💖. Ljudet är till och med dja❤👌👌👌 Bra låt men videon är inte xa alls. Det är bara min åsikt😉😉😉 För stark kille!!!! Ye dja Je dja 💖🙏🏿 Denna sylt borde ha över 20 miljoner visningar. Det här är en succé. Kärlek från Nigeria Yedja always frlift.info/first/vid-o/sYjKz8ukprLfhKw.html Ah chao your djimi danger fans huh Kärlek från Kamerun Paul Pogba × Eric Bailey tog mig hit. 🙌🔥 Paul pogba köpte mig här Du courage bro🇮🇪🇹🇬 Serge Beynaud tn titre ci c LA tension....LA tuerie!! Labile Pogba tog mig hit 😂 Ye dja 😍👌 Vem är här efter PP6:s IG story? Instagram förde mig hit. Vilken sylt. Kärlek från Nigeria Den instrumentala delen i början 🔥🔥🔥🔥 Yeah @Serge benaur Vem mer är här från Paul Pogbas Instagram-inlägg? 🔥 loooool samma Vem är här efter paul pogbas Instagram story och Eric Bailly😭🤣👍🏾👍🏾👍🏾👍🏾👍🏾 Pogba Instagram stories!!!! Vem är här efter Paul Pogba-historien? En hälsning till Paul Pogba Pogbooom! 🔥🔥🔥 Paul Labille pogba x Eric bailly Tchieu c'est chic deh 😍😍 j'adore Depuis le gabon🥳🥳🥳🥳 tu es fort y a pas ton deux vieux mogor beynaud J'aime trop 👏👏👏 bon svp il y a quel texte ou quel message dans la chanson ci? Efter det är du bitter kooo Fally gjorde konsert 1 000 000 000. vara seriösa ivorianska artister, så från början till slutet av låten är du här för att säga: little ye dja...........epicetout Jag gillar det 😘😘😘😘 Serge beynaud aiiiiie 🔥 frlift.info/first/vid-o/zYuon6-B1JvXgm0.html från Moçambique coola människor pratade för ingenting, voila du förblir mästare på coupe decalé.... ljudet rockar! med hörlurar till och med du blir galen! the fire the fire the fire the fire Noooon the song there tires me troop😍👏🥰👏. Du kan sjunga bra så där, Adama😁. Videon och låten är också toppen. Jag kiff grav😍👏😍👏💋💋💋❤️❤️❤️❤️❤️💋❤️❤️❤️❤️❤️ Yedja med lite mer ansträngning coupe decale kommer att hitta sin piedestal efter sörjan..! Petit beynaud tu dja...! När du kommer tillbaka 😩 Överste Reyel, du rockade vår ungdomstid med dina ljud.</w:t>
      </w:r>
    </w:p>
    <w:p>
      <w:r>
        <w:rPr>
          <w:b/>
          <w:color w:val="FF0000"/>
        </w:rPr>
        <w:t xml:space="preserve">id 43</w:t>
      </w:r>
    </w:p>
    <w:p>
      <w:r>
        <w:rPr>
          <w:b w:val="0"/>
        </w:rPr>
        <w:t xml:space="preserve">De bästa långfilmerna som finns tillgängliga, online och gratis. FULLTV Guide är en gratis online guide som erbjuder information om franska produktioner och andra regioner i världen. Vi har också information om nya DVD- och BLU-RAY-släpp. Narcizas, full film - 2012 full film regisserad av Dovile Gasiunaite. Du kan se filmen Narcizas streamad på TV-kanaler eller på biografer i Montreal (Kanada) och i Frankrike på det litauiska originalspråket. Filmen släpptes 2012. Narcizas, rollbesättning: Amvrosios Vlachopoulos, Sigitas Sidlauskas, Asmik Grigorian, Susanna Perry Gilmore, Perminaite Urte och Edvinas Kaziukaitis. Regisserad av Dovile Gasiunaite. U Alla kan köpa eller hyra denna film. Drama 01:35:00 hela filmen med eller utan franska undertexter. Cinema / Free Streaming / YouTube - HD Video (hela filmen på franska). Manuskriptet är skrivet av Dovile Gasiunaite. Ansvarig för Audrius Kemezys. Komponerad av Giedrius Puskunigis. Denna film finansierades och/eller producerades av Ketvirta versija. Producerad av Teresa Rozanowska, Tadas Rimdzius och Nikos Moutselos. Under ledning av Dovile Gasiunaite producerades långfilmen Narcizas (långfilm) på litauiska i Litauen och visades på franska biografer 2012. Tittarna gav ett betyg på tre av fem med 37 röster. Med FULLTV hittar du mer än 50 000 filmer från Frankrike och hela världen. Vi bjuder in dig att besöka oss regelbundet, vi laddar upp nya långfilmer varje dag som du kan se på DVD eller BLU-RAY.</w:t>
      </w:r>
    </w:p>
    <w:p>
      <w:r>
        <w:rPr>
          <w:b/>
          <w:color w:val="FF0000"/>
        </w:rPr>
        <w:t xml:space="preserve">id 44</w:t>
      </w:r>
    </w:p>
    <w:p>
      <w:r>
        <w:rPr>
          <w:b w:val="0"/>
        </w:rPr>
        <w:t xml:space="preserve">Street Marketing och Guerilla Marketing erbjuder nya och oväntade möjligheter när det gäller reklam för evenemang. Urban Act, som är ett referensorgan på dessa områden, har en unik operativ expertis i Frankrike. Gatan betraktas som ett fritt medium som skapar uppmärksamhet och viral resonans. Att kommunicera innebär att göra människor medvetna, men det innebär också att röra vid, flytta och ibland bli flyttad! Detta är det intryck som Urban Act-grupperna fick under genomförandet av en insats av ... Alla har sett de visuella bilderna i den senaste Benetton-kampanjen, eller hört talas om den, eller befunnit sig i centrum av en debatt om ... Vad kan vara bättre än gatu- och alternativ marknadsföring för att marknadsföra musik, och särskilt den alternativa rocken från den amerikanska gruppen 30 Seconds To ... Paranormal Activity: Bara omnämnandet av den här filmen räcker för att ge många åskådare gåshud. Med det sagt, om fenomenet ... I samband med All-Nighter och för att stödja lanseringen av Camilles efterlängtade nya akustiska album. Urban Act har gett upphov till en ny ... Vad ska man göra vid hjärtsjukdomar? Vem av oss kan ens de mest grundläggande livräddande gesterna? Detta är poängen och ... IDEF (Interactive Digital Entertainment Festival) 2011 markerades av lanseringen av reklamkampanjen för ett av de mest efterlängtade videospelen i ... BETHESDA SOFTWORKS: Brink... Revolutionen är igång. En av världens ledande utvecklare och utgivare av videospel. Bethesda Softworks har specialiserat sig på rollspel med stor framgång. Det oberoende skivbolaget Beggars Banquet, som skapades 1976 och vars namn påminner om ett berömt album av Rolling Stones, representerar nu flera hundra olika artister över hela världen. ... Mobilisera dig för att rädda dem.fr....och Pokémon För att uppmärksamma lanseringen av Pokémon Svart och Vit använder Urban Act en kampanj i två steg på webben och utanför media som syftar till att ... Du är ung och begåvad, men du har inga kontakter, nätverk eller bidrag för att göra ditt namn känt. Deadline.... Vägen kommer att vara lång Hur tar man sig till sin fru som ska föda barn i Los Angeles så snabbt som möjligt från Atlanta... I princip inte med bil och ännu mindre med ... Efter att ha annekterat Sydkorea och mitt i en konflikt med Förenta staterna invaderade den nya koreanska koalitionen Paris i samband med ... För Microsofts lansering av det nya operativsystemet Windows Phone 7 blev Paris grönt i tre dagar mellan den 21 och 23 oktober. Paranormal Activity, den läskigaste filmen i filmhistorien, kunde inte lämna fans kvar.... Orange Rockcorps, ett enkelt och effektivt koncept som ökar medvetenheten och uppmuntrar unga människor att engagera sig i föreningar. Principen är att i utbyte mot några få ... Oakley HD Polarized: Verklighet i HD Som en del av lanseringen av Oakley HD Polarized-linser och i samarbete med O'Shop-butiken i Annecy har Urban Act ... Disneyland Paris: Ett underbart jobb ... Disneyland Paris rimmar ofta på lycka, underhållning och förtrollning. Men för att dessa ingredienser ska kunna kombineras behöver du en ram och en tjänst för ... Filed under: Affichage Board, All Special Edition Operation at Galeries Lafayette. Som en del av specialutgåvan, som pågick från den 24 mars till den 8 maj 2010, erbjöd Galeries Lafayette och olika prestigefyllda märken mer än ... I samband med öppnandet av två nya Mango-butiker i Passy och Kremlin - Bicêtre, ombads Urban Act att arrangera en specialutgåva av ... De kultförklarade Tamagotchi-spelen som har skakat om miljontals barns barndom har äntligen väntat länge nog på att anpassas till film. Det är nu gjort sedan ... Nokia erbjuder dig World.... Som en del av lanseringen av den kostnadsfria applikationen Ovi Maps för Nokia-mobiler använder Urban Act en gerillaapparat.</w:t>
      </w:r>
    </w:p>
    <w:p>
      <w:r>
        <w:rPr>
          <w:b/>
          <w:color w:val="FF0000"/>
        </w:rPr>
        <w:t xml:space="preserve">id 45</w:t>
      </w:r>
    </w:p>
    <w:p>
      <w:r>
        <w:rPr>
          <w:b w:val="0"/>
        </w:rPr>
        <w:t xml:space="preserve">Snabbstartguider för Intel® Active Management Technology Den här guiden innehåller grundläggande instruktioner för systemkonfiguration och information om hur du använder en webbläsare för att komma åt ett klientsystem. De avancerade funktionerna i Intel® AMT (Active Management Technology) är tillgängliga i leverantörens programvara som stöder denna nya hanteringsteknik.</w:t>
      </w:r>
    </w:p>
    <w:p>
      <w:r>
        <w:rPr>
          <w:b/>
          <w:color w:val="FF0000"/>
        </w:rPr>
        <w:t xml:space="preserve">id 46</w:t>
      </w:r>
    </w:p>
    <w:p>
      <w:r>
        <w:rPr>
          <w:b w:val="0"/>
        </w:rPr>
        <w:t xml:space="preserve">30 april 2016 till 1 maj 2016 - Centre Ville SEMINAR "LES CLEFS DE L'AUTONOMIE" "Libérer nos enfants des blocages et des problèmes comportementaux" animerat av Déborah WAKNINE Helgen den 30 april och 1 maj 2016 i La Farlède (83) Tariff... Organiserat av Vivance &amp; Reliance | Typ : 83 30 april 2016 kl 10:00 till 1 maj 2016 kl 13:30 - Centre Rabten Djangtchoub Ling i Sanary Under lördagens undervisningsdag kan du äta lunch på plats om du vill och ta med dig en maträtt att dela med dig av Organiserat av Centre Rabten Djangtchoub Ling Provence | Typ : 83, 13 1 maj 2016 från 14:30 till 17:30 - 83 Kom och njut av en multidimensionell upplevelse i Carqueiranne 83320 med Corinne Du Sud. Workshopen pågår hela eftermiddagen. Meditation, gaze healing, förlåtelse, multidimensionell grupphealing och... Organiserad av corinne du sud | Typ : 83</w:t>
      </w:r>
    </w:p>
    <w:p>
      <w:r>
        <w:rPr>
          <w:b/>
          <w:color w:val="FF0000"/>
        </w:rPr>
        <w:t xml:space="preserve">id 47</w:t>
      </w:r>
    </w:p>
    <w:p>
      <w:r>
        <w:rPr>
          <w:b w:val="0"/>
        </w:rPr>
        <w:t xml:space="preserve">Varje år anordnar Marie-Vincent Foundation, som arbetar för att förebygga sexuellt våld bland barn och ungdomar, ett unikt insamlingsevenemang i Montreal, Marvin on the Rock. Ett dussintal lag går upp på scenen för att framföra en sång i ett format som påminner om La voix. Men i stället för en rad aspirerande artister är det talanglösa affärsmän som tar mikrofonen och gungar inför publiken på L'Olympia.</w:t>
      </w:r>
    </w:p>
    <w:p>
      <w:r>
        <w:rPr>
          <w:b/>
          <w:color w:val="FF0000"/>
        </w:rPr>
        <w:t xml:space="preserve">id 48</w:t>
      </w:r>
    </w:p>
    <w:p>
      <w:r>
        <w:rPr>
          <w:b w:val="0"/>
        </w:rPr>
        <w:t xml:space="preserve">Våra skivspelare testas och justeras före leverans Manuell skivspelare Brons eller svart finish Tung vikt Unipivot-arm Levereras utan patron Huva enligt version: - Om 9 tums arm: huva ingår - Om 12 tums arm: huva ingår inte - Om utan arm: huva ingår inte Varumärke: KUZMA 3 290,00 € Ett team till din tjänst Stabi S skivspelaren är den slovenska tillverkarens skivspelare på ingångsnivå! Den uppvisar dock en musikalitet som är värdig betydligt mer pretentiösa modeller. I kombination med den utmärkta Stogi S unipivot-armen är den här senaste versionen utrustad för att överglänsa den europeiska och amerikanska konkurrensen! Dess konstruktion bygger på nya mekaniska grunder. Vi är långt ifrån den rektangulära MDF-skivan! Sockeln har ersatts av ett cylindriskt "T" i massiv brons med en diameter på 50 mm! Dess vikt och densitet är mycket imponerande: mer än 10 kg. T:ets bas tar emot armens pelare, och dess mittpunkt tar emot plattans vridpunkt och axel. T-stången fungerar som stabilisator. Tre sorbothanringar frikopplar ramen från den möbel som den står på. Bearbetningens styvhet och precision kan nämnas som exempel... Drivningen av motorbordet sker med hjälp av en plattrem. Den drivs av en synkronmotor som är helt fristående från konstruktionen. Den är inkapslad i ett bronsfodral. Hastighetsändringen (33/45t) uppnås genom att lägga till en ring på motorskivan. Detta är visserligen exakt och effektivt, men inte särskilt praktiskt för den här typen av skivspelare. Plattan är precisionsbearbetad av gjuten aluminium. Den är täckt med en stötdämpande matta. En sorbothanring vid dess inre periferi förhindrar resonans i plattan. Plattans diameter är större än 300 mm (snarare 320 mm) för att ge bättre tröghet. Lagret är tillverkat av finkornigt kolstål. Kontakten finns bara på en punkt. Tystnaden i verksamheten är exemplarisk. Denna Kuzma Stabi S skivspelare är utrustad med en 9" unipivot arm. Hela armen är tillverkad av ett enda stycke aluminium. Den solida mässingsbasen möjliggör vibrationskontroll och, viktigast av allt, ger utmärkt stabilitet åt hela tonarmen. Den polerade vridpunkten är placerad i en grop som ger mycket små vibrationer och ingen friktion. VTA och azimut är fullt justerbara. Det finns också en antiskating och en motvikt av nylontråd. Det finns två motvikter för enkel och finjustering av spårkraft och azimut. Exakt azimutjustering uppnås genom att flytta en horisontell skruv i huvudmotvikten. Den högkvalitativa ledningen (58pF) är av typen "direktledning". Samma kabel utan någon anslutning eller lödning går från cellen till RCA-ledarna. Ett rökat akrylskydd skyddar skivspelarens platta och arm. Den här bilen, som levereras som standard, är tillräckligt sällsynt för att lyftas fram! Installationen är enkel och inget problem för en vanlig person! Det är också lätt att montera cellen. Vi rekommenderar en MC-cell (om möjligt) med medelhög överensstämmelse (mellan 10 och 18). Från de första mätningarna kan vi konstatera att tillverkaren har beslutat att erbjuda en neutral snarare än demonstrativ reproduktion. Naturligheten är helt och hållet närvarande. Om du letar efter en demonstrativ och färgstark skivspelare... gå åt andra hållet.</w:t>
      </w:r>
    </w:p>
    <w:p>
      <w:r>
        <w:rPr>
          <w:b/>
          <w:color w:val="FF0000"/>
        </w:rPr>
        <w:t xml:space="preserve">id 49</w:t>
      </w:r>
    </w:p>
    <w:p>
      <w:r>
        <w:rPr>
          <w:b w:val="0"/>
        </w:rPr>
        <w:t xml:space="preserve">Kära kunder, för er säkerhet har vi förstärkt våra hygienprotokoll genom att integrera regeringens instruktioner för att bekämpa covid-19. Jag är mycket nöjd med kvaliteten på tjänsten och kvaliteten på de råd jag fick. Jag vill tacka er för er utmärkta service och för ert stöd i detta ärende. marie - 25/01/2019 för första gången i denna salong, det är perfekt. färg begärd framgångsrik, mycket bra mottagning, teamet är mycket uppmärksam. bravo. jag rekommenderar det utan problem. mew - 17/12/2018 5 Utmärkt salong, varm och lyssnande. Jag rekommenderar särskilt Sehea, föreståndaren. Marie-Eve CAMILLE ALBANE VELIZY-2 - 19/12/2018 Hej Madam, Vi tackar dig för denna positiva recension men också för din lojalitet! Chems - 27/03/2018 5 Jag rekommenderar den här salongen, ett toppteam! Ett mycket varmt välkomnande (de bjuder till och med på en drink) Jag är mycket nöjd med min nya frisyr. Jessica är en mästare i färgning, hon förstod vad jag ville ha och överträffade till och med mina förväntningar. Tack till Sarah för klippningen, hon respekterade vad jag ville ha, jag kommer tillbaka. Patricia - 13/02/2018 5 Tack till alla, allt är perfekt, välkomnande, professionalism, vänlighet, uppmärksamhet Varje gång jag går dit kommer jag ut med ny borstning Ett stort tack till Jessica för råd och hårt arbete för färg och höjdpunkter i mitt hår, och även till Seiha för mina klippningar och hårtorkar Snart CAMILLE ALBANE VELIZY-2 - 13/02/2018 Tack! Det är ett stort nöje att ta hand om dig och veta att du är nöjd! Tack för denna positiva kommentar! Vi ses mycket snart, Camille Abane Vélizy 2-teamet. Audrey - 13/01/2018 5 Jag har varit kund sedan början av äventyret. Det är en exceptionell salong som är helt inriktad på att göra sina kunder nöjda! Allt är av hög kvalitet: klippningarna, färgningarna och framför allt frisörerna. Chefen Sarah är alltid uppmärksam på alla detaljer, på gott humör och professionell. Ett måste prova! CAMILLE ALBANE VELIZY-2 - 13/01/2018 Hej Madam, vi tackar dig för din lojalitet och din positiva recension. Teamet Camille Albane Ana74 - 30/11/2017 1 Mycket besviken på servicen. Jag bad om en lutning och en avsmalning. Jag fick bara gradienten. Jag bad om gyllene och mahognyfärgade höjdpunkter, jag fick fyra höjdpunkter som var knappt ljusare än min normala färg... Hur som helst. Det är en besvikelse. Standarden på den här salongen har verkligen sjunkit... Jag kommer inte tillbaka CAMILLE ALBANE VELIZY-2 - 2017-12-01 Hej Fru, vi är ledsna att höra om din besvikelse. Eftersom vi prioriterar din tillfredsställelse uppmanar vi dig att kontakta oss igen på 0134651267 så att vi kan ta itu med ditt missnöje och hitta en lösning som tillfredsställer dig. Ha en trevlig dag. Teamet Camille Albane Vélizy 2 Séverine - 2017-12-10 3 God kväll, jag ringer imorgon för att boka ett möte, jag kommer tillbaka till dig för att ge min åsikt . Séverine Marie - 05/10/2017 5 Det här är första gången, och det kommer inte att vara den sista! Jag var mycket nöjd med servicen och personalens professionalism, tack för denna stund ;) CAMILLE ALBANE VELIZY-2 - 06/10/2017 Hej Madame, vi är glada att ha uppfyllt dina förväntningar. Vi ses snart! Teamet Camille Albane Vélizy 2 Christel - 04/10/2017 5 Mycket trevligt välkomnande colorist och topp frisör CAMILLE ALBANE VELIZY-2 - 06/10/2017 Hej Madam, Camille Albane teamet tackar dig för ditt besök och ditt förtroende. Vi ses snart! Lala - 02/08/2017 4 Jag var inte säker på att jag skulle hitta en frisör som lyssnade på mig och som var van vid de stora kedjorna. Jag har</w:t>
      </w:r>
    </w:p>
    <w:p>
      <w:r>
        <w:rPr>
          <w:b/>
          <w:color w:val="FF0000"/>
        </w:rPr>
        <w:t xml:space="preserve">id 50</w:t>
      </w:r>
    </w:p>
    <w:p>
      <w:r>
        <w:rPr>
          <w:b w:val="0"/>
        </w:rPr>
        <w:t xml:space="preserve">Vår historia Pursue Perfection Arc'teryx föddes i de vilda kanadensiska kustbergen och är ett företag som tillverkar högpresterande kläder och utrustning med ett starkt engagemang för design, hantverk och prestanda. Arc'teryx Veilance använder tekniker som utvecklats för utomhusaktiviteter och tillämpar dem på stadsprodukter. veilance.arcteryx.com @arcteryx The Birdblog Video, Photo &amp; Social Fission Series: Isolerade och väderbeständiga kläder | SL: Superlätt. Tack vare vattentät och andningsbar GORE-TEX® och Arc'teryx exklusiva Thermatek™-isolering är den här helt vattentäta och varma jackan den lättaste. Vikt: 655 g / 1 lb 7.1 oz Passform: Atletisk passform, höftlängd Storlekstabell: Atletisk passform för herrjackor Modell: Hardshell Isolationsjackor (vattentäta) Isolationsjackor Syntetisk isolering ThermaTek Isolationsjackor Aktivitet: Året runt Tillbaka till sökresultaten Utflykter i bergen kräver ett isolerande plagg med ett exceptionellt värme-viktförhållande. Fission SL är vår lättaste isolerande jacka och helt vattentät. Fission SL är vår lättaste, helt vattentäta isolerande jacka som är utmärkt i kallt och vått väder. Fullständigt GORE-TEX® väderskydd kombineras med vår exklusiva ThermaTek™-laminerade, non-fleece-isolering. Resultatet är en jämn fördelning av värme som klarar allt. Inga fler utkast. Det finns tillfällen när du är mitt i ett träningspass och du inte kan eller vill ta bort isoleringen. Dragkedjor under armarna ger en snabb och effektiv ventilationskälla utan att du behöver ta av dig jackan i kallt väder. Den isolerande StormHood™-huven skyddar dig från väder och vind och är helt hjälmkompatibel. AVSLUTNINGEN Du kanske måste vänta på att stormen eller ovädret ska lägga sig. Därför har vi tagit med två fickor med dragkedja för handstöd, två inre nätfickor, en WaterTight™ Vislon-blixtlås framtill och en användbar elastisk dragsko i fållen som gör att du är väl skyddad och har allt du behöver nära till hands. Läs mer om den här produkten Tekniska egenskaper Vattentät Andningsbar Isolerad Lättvikt Komprimerbar och kompakt Hållbar Snabbtorkande konstruktion Mikrosömmar för förbättrad vädertätning Stark, vatten- och smutsavvisande (DWR) finish gör att tygytan blir vattenavvisande under vatten Mikrosömmar (1,6 mm) minskar bulk och vikt Mjukt innertyg med enkel lagerindelning ThermaTek™ laminerad, icke-laminerad konstruktion, eliminerar kyliga zonerSnitt Anatomisk struktur för passform och komfort Articulerade armbågar Underarmsknäppning Atletisk passform för en smalare, mer smickrande silhuettHudtyp Laminerad kant Justerbara dragband på huvan Isolerande, hjälmkompatibel Storm Hood™ Krage typHakskydd med borstad mikrovelour för komfort Passformad panel integrerad i kragen för värme och komfort Typ av dragkedja Externa WaterTight™ dragkedjor Dragkedjor under armarna för enkel ventilation Laminerade dragkedjor under armarna ger snabbare ventilation Ribbade dragkedjor minskar buller och är lätta att fånga Tryckknapp under dragkedjan Tvåvägs-WaterTight™ dragkedja i full längd Typ av ärm</w:t>
      </w:r>
    </w:p>
    <w:p>
      <w:r>
        <w:rPr>
          <w:b/>
          <w:color w:val="FF0000"/>
        </w:rPr>
        <w:t xml:space="preserve">id 51</w:t>
      </w:r>
    </w:p>
    <w:p>
      <w:r>
        <w:rPr>
          <w:b w:val="0"/>
        </w:rPr>
        <w:t xml:space="preserve">Henry B. Eyring, förste rådgivare i det första presidentskapet, säger: "Familjeenheten är grunden inte bara för vårt samhälle och kyrkan utan också för vårt hopp om evigt liv. Det är i hemmet, den minsta enheten, som vi praktiserar det som kommer att utsträckas till kyrkan och det samhälle som vi lever i här, och som vi senare kommer att praktisera tillsammans i vår familj, förenade för alltid genom förbund och tro. Alla sista dagars heliga har ett ansvar att lära sig och lära ut evangeliet. För att kunna göra detta på ett effektivt sätt måste medlemmarna lära känna Frälsaren genom hans läror och exempel. Ett av de bästa sätten att stärka familjen, enligt dagens profeter och apostlar, är att stärka de unga genom regelbunden religiös praktik i hemmet. Henry B. Eyring, Robert D. Hales och Quentin L. Cook gav råd om detta ämne under generalkonferensen i april 2012. Thomas S. Monson: Att tjäna Herren "När vi är tillräckligt nära Herren för att känna [hans vägledning] och få inspiration från Anden, och sedan agera därefter, då är vi i hans tjänst. "Det är vad jag lärde mig av president Monson", sade Heidi S. Swinton, president Monsons officiella biograf, i en intervju med Church News and Events på ChurchofJesusChrist.org, "du måste bara lägga dig själv i Herrens händer och göra dig kapabel, värdig och kvalificerad." Det finns ingen viktigare och mer evig roll i livet än moderskapet", säger Russell M. Ballard av de tolv apostlarna. Kvinnor lever i hemmen i mycket olika situationer, gifta, singlar, änkor eller skilda, med barn eller inte, men de är alla älskade av Gud och han har en plan för att hans trogna döttrar ska få de största välsignelserna i evigheten." Följ templets ljus "Det magnifika Kansas City-templet... kommer att lysa som en fyr av rättfärdighet för alla som följer dess ljus, evangeliets ljus, Frälsarens ljus", sade president Thomas S. Monson till dem som samlats för att fira invigningen av templet i Kansas City, Missouri. Vi behöver inte vara rädda Neil L. Andersen av de tolv apostlarna sade om tro mitt i intensiv andlig motgång: "Kampen rasar, men vi behöver inte vara rädda. Herren kommer att hjälpa dig, din familj och dina nära och kära som behöver särskild hjälp. Vi känner till slutresultatet. Frälsaren kommer att segra över allt! Kraften att övervinna pornografi Broder Packer sade att människor som ägnar sig åt pornografi inte bara förstör sina äktenskapliga relationer utan också förlorar Kristi sinne och berövar sig själva prästadömets kraft. Han betonade dock att vi alla har förmågan att välja och att vi kommer att bli välsignade om vi väljer att aldrig ägna oss åt sådana onda saker eller, om vi redan har gjort det, om vi ångrar oss och ger upp dem.</w:t>
      </w:r>
    </w:p>
    <w:p>
      <w:r>
        <w:rPr>
          <w:b/>
          <w:color w:val="FF0000"/>
        </w:rPr>
        <w:t xml:space="preserve">id 52</w:t>
      </w:r>
    </w:p>
    <w:p>
      <w:r>
        <w:rPr>
          <w:b w:val="0"/>
        </w:rPr>
        <w:t xml:space="preserve">Larm och minut repeaters Academy Répétition Minutes Hos Zenith är mekaniken också akustisk. Vare sig det är slaget av timmar, kvartar och minuter eller väckarklockan, så lever tiden i musik. På begäran får minutrepetitionens två hammare tiden att klinga i en mild melodi. Den första slår timmarna (från 1 till 12) på en låg ton, kvartarna (från 1 till 3) spelas av de två hamrarna som slår på två toner - en låg och en hög - medan minuterna (från 1 till 14) slås av hammaren på den höga tonen. Med sin El Primero-kaliber med minutrepetition nöjer sig Zenith inte med att producera en av de mest krävande komplikationerna inom klocktillverkning, utan inför sina egna regler. Tillverkningen har skapat och patenterat ett unikt system som bygger på en enda kratta för de tre klockorna. Ekvationen är komplicerad: att förena en minutrepetition med en automatisk kronograf i ett urverk som slår med hög frekvens - 36 000 vibrationer per timme - och med en gångreserv på 50 timmar. Larmfunktion, Pilot Doublematic Calibre El Primero 4043 Ren, intensiv, kristallin, musiken i denna melodiska komposition spelar den perfekta melodin, medan dess överraskningsanordning säkerställer att klockan är exakt på sekunden. Och för att göra morgnarna trevligare eller för att påminna dig om ett möte har Manufacture Zenith utvecklat ytterligare en komplikation: väckarklockan. Kalibern är också utrustad med en kronograf - högfrekvent som det ska vara - och har två cylindrar, en för tidsmätning och en för larm. Hur långt den senare utvecklingen går övervakas av en särskild indikator för gångreserv, medan en öppning på urtavlan bekräftar att larmet har utlösts. Captain Winsor Annual Calendar En unik kombination Den mest exakta av seriens kalibrar som slår med en frekvens på 36 000 vibrationer i timmen i kombination med en innovativ komplikation, den årliga kalendern. Läs mer Workshops Innovation och tradition Det är här de mest exklusiva klockorna skapas, som förkroppsligar både avantgardistisk innovation och stor klockartradition. Läs mer Servicecenter Dra nytta av ett stort nätverk av servicecenter över hela världen och dra nytta av expertisen hos urmakare som är utbildade i ren tradition för underhåll och reparation av din klocka eller restaurering av gamla exemplar.</w:t>
      </w:r>
    </w:p>
    <w:p>
      <w:r>
        <w:rPr>
          <w:b/>
          <w:color w:val="FF0000"/>
        </w:rPr>
        <w:t xml:space="preserve">id 53</w:t>
      </w:r>
    </w:p>
    <w:p>
      <w:r>
        <w:rPr>
          <w:b w:val="0"/>
        </w:rPr>
        <w:t xml:space="preserve">Pharmaceutical Repackaging System Market 2021 Storlek, andel, global analys, utvecklingsstatus, regionala trender, bedömning av möjligheter och fullständig forskningsstudie till 2026 Global Pharmaceutical Repackaging System Market Status (2021-2026) och position i globala och viktiga regioner, tillverkares utsikter, regioner, produkttyper och slutindustrier; Denna rapport analyserar de främsta företagen i världen och nyckelregioner och delar upp forskningsprocessen för Pharmaceutical Repackaging System-marknadstrender efter produkttyp och applikationer/slutindustrier.Pharmacy Repackaging System innehåller en analys av olika faktorer som påverkar branschen, tillsammans med regeringspolitik, konkurrenslandskap, historiska data, marknadsmiljö, aktuella trender på marknaden, kommande teknik, teknisk innovation och tekniska framsteg inom branschen som är relaterade till den samt marknadsrisker, marknadsbarriärer, möjligheter och utmaningar. Få ett PDF-exemplar av rapporten på @ www.360researchreports.com/enquiry/request-sample/16576104 Den globala marknaden för läkemedelsförpackningssystem förväntas växa i en avsevärd takt under prognosperioden mellan 2021 och 2026. Under 2021 växte marknaden i en stadig takt och i takt med att nyckelaktörerna antar allt fler strategier förväntas marknaden växa under den beräknade perioden. Den globala marknadsundersökningen Pharmaceutical Packaging System 2021 ger en översikt över branschen inklusive definitioner, klassificeringar, tillämpningar och industrikedjestruktur. Den globala analysen av marknaden för Pharmacy Repackaging System omfattar de internationella marknaderna, inklusive utvecklingstrender, konkurrenskraftig landskapsanalys och viktiga regioners utvecklingsstatus. Utvecklingspolitik och utvecklingsplaner diskuteras, liksom tillverkningsprocesser och kostnadsstrukturer analyseras också. Rapporten anger också import/exportförbrukning, siffror för utbud och efterfrågan, kostnad, pris, intäkter och bruttomarginaler. För varje tillverkare som omfattas analyserar rapporten produktionsanläggningar, kapacitet, produktion, produktion, fabrikspris, intäkter och marknadsandelar på den globala marknaden. Global Pharmaceutical Repackaging System 2021 marknadsrapport ger exklusiva demografiska uppgifter, data, information, trender och detaljer om konkurrenslandskapet i denna nischade sektor. Att känna till Covid-19 i händelse av en pandemi kommer att påverka marknaden Pharmacy Repackaging System Demand/Industry- en kopia av rapporten @ www.360forskningsrapporter.com/enquiry/request-covid19/16576104 Lista över TOP KEY spelare i Pharmacy Repackaging System Market Report är - Nyckelspelare på den globala marknaden för Pharmacy Repackaging System omfattas i kapitel 5: Takazono Corp Parata Systems Pearson Medical Technologies Becton Dickinson &amp; Company Arxium Tcgrx Medical Packaging Inc Proficient Rx Swisslog Holding Ltd Omnicell, Inc I kapitel 6, på grundval av typer, Pharmacy Repackaging System marknaden från 2015 till 2025 är främst uppdelad i: Förpackningssystem för fasta läkemedel Förpackningssystem för flytande läkemedel Automationssystem för flaskfyllning och pillerräkning Andra I kapitel 7, på grundval av tillämpningar, omfattar marknaden för ompackningssystem för apotek från 2015 till 2025: Sjukhusapotek Apotek för långtidsvård (LTC) Andra Rapporten fokuserar också på de främsta globala aktörerna på marknaden för ompackningssystem för apotek som tillhandahåller information som företagsprofiler, produktbilder och specifikationer, marknadsanalys och marknadsundersökningar.</w:t>
      </w:r>
    </w:p>
    <w:p>
      <w:r>
        <w:rPr>
          <w:b/>
          <w:color w:val="FF0000"/>
        </w:rPr>
        <w:t xml:space="preserve">id 54</w:t>
      </w:r>
    </w:p>
    <w:p>
      <w:r>
        <w:rPr>
          <w:b w:val="0"/>
        </w:rPr>
        <w:t xml:space="preserve">Coach verifierad Coach 17h Den här coachen erbjuder inga privatlektioner för tillfället. Tveka inte att kontakta honom för att få reda på hans framtida tillgänglighet. Bästa elev(er) s4ltybynatur3 SILVER V -&gt; GOLD III +48 Deweeey PLATINUM III -&gt; PLATINUM I 2017 Challenger Le[...] 2017 6CUP 2017 Challenger Le[...] 2020 UK national L[...] 2017 2016 8th 2018 Dreamhack Aus[...] 12th 2018 Dreamhack Val[...] 12th Competitive Oriented Coaching Hej till dig som surfar igenom denna sida! Denna feta och understrukna rubrik är inte där för ingenting. Om du vill bli en rankad hjälte och bli Diams 5000+ pts, så är det okej, men jag kommer inte att hjälpa dig! Om du däremot vill lära dig hur du ska drönar din öppnare, vara på rätt plats vid rätt tidpunkt för att använda dina grejer som en Flex, utföra en korrekt desarmering av en BP, bli en IGL som får ditt lag att vinna... då är du på rätt plats! Min bakgrund som tränare i Rainbow 6 sedan juni 2016 med många franska (6Cup, GA...) och internationella (Dreamhack, 6ix Invitational 2018) LANs i bagaget. Flera säsonger i Challenger och ProLeague med unKnights och Team Vitality och en UKIN-final bland andra. Levererade sessioner: Oavsett om det är en individuell session eller en gruppsession kommer en session endast att planeras när det finns en överenskommelse mellan dig och mig om de förväntningar och mål som du har på min coachning. Individuella sessioner kommer att utformas för att ge dig nycklarna för att förbättra din position i teamet, för att förstärka dina styrkor och för att identifiera dina förbättringsområden. Team sessioner kan täcka alla aspekter av teamspel: MasterClass: MasterClass sessioner är sessioner där jag tar med mig fyra spelare för att arbeta med ett ämne och omsätta det i praktiken. De består vanligtvis av en timmes teori och en timmes praktik. Tveka inte att kontakta mig för mer information "Spelare som är engagerade i laget först och främst kommer att hitta ett sätt att hjälpa till när det går dåligt, de kommer att göra vad som krävs. - Dick Bennett Hur fungerar en kurs? Efter att ha presenterat sig på några sekunder kontrollerar tränaren först och främst att han har förstått dina förväntningar och behov som du kunde fylla i på kursbladet när du bekräftade bokningen. Sedan kommer du till saken: det kan vara teori eller praktik, beroende på din nivå, dina förväntningar och din roll om du har definierat en sådan. Oftast ser en timmes coachning ut så här (men det kan anpassas till dina förväntningar): Efter en kort teoretisk del kommer ni att spela ett eller flera spel tillsammans så att ni försöker tillämpa tränarens råd på riktigt. Spelet gör det också möjligt för honom att upptäcka andra element som kan förbättra din spelstil. Slutligen kommer han att sammanfatta vad som har diskuterats och tillsammans kan ni sätta upp de mål och punkter som ni behöver fokusera på för att göra framsteg! Tränaren kan också analysera en repris av en av dina tidigare matcher. Det här alternativet är också mycket effektivt för framsteg. DokkaebiSD star5/5 Mycket bra tränare, jag lärde mig mer om droning på en timme än på fem års spelande. Jag rekommenderar Kivvi om du vill förbättra ditt spel s4ltybynatur3 star5/5 Ett utmärkt tillvägagångssätt: först målen, följt av en live-rapport från spelet och sedan arbetar vi på de områden där det finns framsteg att göra med tydliga och exakta instruktioner. Jag är mycket nöjd med hur det går och jag ser fram emot nästa kurs! golgoo13 star5/5 Framsteg! inga magiska formler, enkla saker som vi måste göra varje dag med mycket bra tips. jag uppmuntrar dig att ta sessioner med Kivvi för att förbättra dig på lång sikt. tack för detta.</w:t>
      </w:r>
    </w:p>
    <w:p>
      <w:r>
        <w:rPr>
          <w:b/>
          <w:color w:val="FF0000"/>
        </w:rPr>
        <w:t xml:space="preserve">id 55</w:t>
      </w:r>
    </w:p>
    <w:p>
      <w:r>
        <w:rPr>
          <w:b w:val="0"/>
        </w:rPr>
        <w:t xml:space="preserve">Marknaderna är fortfarande febriga med en nedgång i Dow Jones i går på -1,20 % och en nedgång i Tokyo i morse på -1,87 % + 5 miljoner sparböcker öppnade sedan den 1 januari i Frankrike. Den mest aktiva är Crédit Agricole med mer än 2,6 miljoner öppnade A-konton, följt av BNP och Société Générale med mer än 1 miljon öppnade A-konton Swiss banking secret broken. UBS åtar sig att tillhandahålla en förteckning över amerikanska kunder som misstänks för skattebedrägeri. Mer än 52 000 hemliga konton kan komma att överlämnas. Resultaten bekräftades av BNP Paribas i går: vinsterna minskade med 61,4 %. Ledningen angav att den inte skulle gå längre än till den 28 februari i förhandlingarna med Fortis.</w:t>
      </w:r>
    </w:p>
    <w:p>
      <w:r>
        <w:rPr>
          <w:b/>
          <w:color w:val="FF0000"/>
        </w:rPr>
        <w:t xml:space="preserve">id 56</w:t>
      </w:r>
    </w:p>
    <w:p>
      <w:r>
        <w:rPr>
          <w:b w:val="0"/>
        </w:rPr>
        <w:t xml:space="preserve">För många är det svårt att föreställa sig att den värld de känner till finns i ett dödsläger. Döden är dock närvarande, eftersom alla vi känner kommer att gå till kyrkogården eller krematoriet förr eller senare. Trots detta håller alla fast vid sin överlevnad, även om de måste bevittna grymheter som de inte längre vill se. Även om några av demonstranterna vågade lämna det fängelse som var deras baracker, som förvarades bland hundratals andra, så lämnade de det med de få personliga ägodelar som de inte ville avstå från, eftersom det var det som gav dem illusionen att de åtminstone hade något som tillhörde dem. Vi kommer att se att denna bunt, även om den kan vara värdefull för att undvika att man förlorar huvudet under flygningen, kommer att vara ett uppenbart hinder när man rör sig bort från kasernerna. Den vandrande människan ger sig alltså iväg med en resväska som hon måste tömma bit för bit, för ju längre hon kommer, desto mer saknar hon kraften att bära sina minnen. När han sedan kommer fram till det elektrifierade staketet och taggtrådsmuren som ska leda honom till en värld som han ännu inte känner till men som han har upptäckt genom gamla skrifter eller berättelser som gått i arv från generation till generation av undergivna slavar i skuggorna, kommer han att förstå att han måste lämna sin resväska (eller det som finns kvar av den) bakom sig, eftersom den tillhör den här världen men inte den andra. Och för det andra kommer hålet i staketet att släppa igenom hans skröpliga och förkrympta kropp (på grund av solbrist), men det kommer att vara för litet för resväskan. Resväskan kommer alltså att stanna kvar och lämna bevis på identiteten på den som lyckades fly om han gör det. Kort sagt är detta inte nödvändigtvis positivt, eftersom hundarna då kommer att kunna lukta sig till hans souvenirer och kläder för att spåra upp honom... De klokaste och mest vårdslösa kommer att ha valt att inte ta med sig något från början, för vad kan en stinkande överlevnadsutrustning som är lappad med souvenirer ge, om inte ett handikapp för att komma ut ur lägret? De gick med sina bara händer och rena hjärtan, eftersom de visste att det var meningslöst att slösa tid och kraft på att bära med sig det förflutna. När de sedan passerar de olika stängslen och vänder sig om för att titta på sitt förflutna en sista gång, upptäcker de hur mörkt lägret är, utan andra färger än gråtoner. De ser svart rök komma från några av barackerna och det är då de förstår varifrån de stickande lukterna kommer, som gör dem sjuka till den grad att de hostar upp sina lungor, utöver den kemiska smuts som släpps ut av de oräkneliga flygplanen som kors och tvärs över himlen. Vakterna är klädda i svart och är skoningslösa. De åtföljs vanligen av smekmånglare som är beredda att göra vad som helst för en bit blodigt och inte alltför bortskämt kött. De verkar vara allsmäktiga, men de kan redan höra ljudet av ljuskanonerna som närmar sig. De vet att detta inte kommer att hålla i längden, så de ökar tempot ytterligare för att få igång ugnarna eller för att få fångarna att slita varandra i stycken tack vare en hungersnöd som har blivit för stor. Det är på detta sätt som vissa dödar i demokratins namn för att stjäla oljefälten, medan andra förstör grundmurarna i kasernerna för att sälja träet (olja och skiffergas). Atmosfären i dödslägret blir alltmer kaotisk, eftersom alla uppfattar ljuset av explosioner på natten, när de inte är laserstrålar som skär genom de låga, feta och tunga molnen av religiösa trosuppfattningar. Kort sagt, det är en enda röra och det verkar som om fångvaktarna har</w:t>
      </w:r>
    </w:p>
    <w:p>
      <w:r>
        <w:rPr>
          <w:b/>
          <w:color w:val="FF0000"/>
        </w:rPr>
        <w:t xml:space="preserve">id 57</w:t>
      </w:r>
    </w:p>
    <w:p>
      <w:r>
        <w:rPr>
          <w:b w:val="0"/>
        </w:rPr>
        <w:t xml:space="preserve">Behöver du inte din kamera längre eller inte så mycket? Sälj den! Varför behålla ett gammalt objektiv eller en andra kamera om du inte använder den? Var inte sentimental, det är trevligt men meningslöst... Du förstår säkert att jag kommer att ta itu med ett känsligt ämne i den här artikeln. Vi har alla mer eller mindre fotoutrustning i lager! Kameror, objektiv eller tillbehör som inte används så mycket... Det är en ständig fråga och det är sällan man lyckas med att bara ha mycket användbara saker i sin kameraväska. Varför är det så svårt att inse att man samlar på sig utrustning som inte är användbar? Varför inte göra sig av med den så snart som möjligt? Den här artikeln kommer att ta upp dessa punkter och du kommer att se att jag inte är något exempel i den här frågan... Den här artikeln kommer att kittla dig, men den kommer att vara potentiellt mycket användbar i din fotograferingspraktik. Jag kanske till och med kan ge dig en massa pengar 😉 Jag tar emot tackcheckar 🙂 Det svider lite, men det ordnar sig 😉 Ska du sälja all din kamerautrustning? Ta inte rubriken till den här artikeln bokstavligt och sälj din kamerautrustning utan att ens läsa min text. Det är bara en titel och den är sexigare och mer catchier med denna twist. Om jag hade skrivit "sälj din värdelösa eller sällan använda kamerautrustning" hade du kanske inte ens klickat. Erkänn det!!!! 🙂 🙂 🙂 Den här texten är en riktig ursäkt till det nödvändiga och användbara! Låt oss bannlysa det överflödiga från våra liv så mycket som möjligt!!!! Precis som ni alla samlar jag på mig saker hemma som jag inte har någon nytta av. Jag har till och med ett helt garage med sådana saker... Jag skulle göra mig av med en hel massa saker genom att sälja eller donera dem, men Covid-19 gick igenom det... Resultat... att gå igenom mitt garage kräver en hel del fysiska färdigheter och flexibilitet för att ta sig fram i röran. 🙂 Jag kommer att hålla mig till kamerautrustning i den här artikeln, men vet att du kan tillämpa mina råd och insikter på allt du äger 🙂 Oanvändbart är oanvändbart, det är ett faktum! Jag kommer att försöka övertyga dig om detta i de kommande punkterna. Men utöver oanvändbarheten finns det också begreppet njutning att ta hänsyn till. Varför ska du äga ett kameraobjektiv, även om det är av hög kvalitet, om du inte tycker om att använda det? Säg till mig i kommentarerna om jag har fel, men jag är säker på att många av er har fotoutrustning som är värdelös eller som ni inte har någon större samhörighet med. Detta är mitt fall och jag är inte stolt över det... Läsningen av den här artikeln kommer att bli händelserik, men det är för ditt eget bästa. 🙂 Hur känner du igen oanvändbar fotoutrustning? Att känna igen oanvändbar fotoutrustning är ganska enkelt! Det är objektivet som aldrig kommer ut ur kameraväskan, det är kamerahuset som ligger på hyllan och samlar damm, det är stativet som stannar i väskan. Utbudet av fotoutrustning är så stort att jag inte ens kan räkna upp allt. Säg inte att du använder allt i din kameraväska. Jag skulle ändå inte tro dig 🙂 Under fotoutbildningen och i kontakten med mina elever lyckas jag ofta få dem att upptäcka och förstå att en del av deras utrustning är värdelös. Vissa har till och med lyckats göra sig av med en del av sin utrustning sedan vi träffades. Om jag inte misstar mig ångrar ingen av dem detta val än i dag. Alla dessa människor hade dock mer eller mindre övertygat sig själva om att de borde ha denna utrustning till hands... för säkerhets skull. Om du har ett objektiv på lager "för säkerhets skull" är det redan ett tecken på att du inte har någon användning för det alls. Att tro att ett föremål kan användas ibland är ett utmärkt tecken på att det är oanvändbart. För om du är</w:t>
      </w:r>
    </w:p>
    <w:p>
      <w:r>
        <w:rPr>
          <w:b/>
          <w:color w:val="FF0000"/>
        </w:rPr>
        <w:t xml:space="preserve">id 58</w:t>
      </w:r>
    </w:p>
    <w:p>
      <w:r>
        <w:rPr>
          <w:b w:val="0"/>
        </w:rPr>
        <w:t xml:space="preserve">Bernard Guégan, som jag kontaktade via en personlig webbplats, gick med på att låta mig intervjua honom om historien om Ettika, som har fascinerat mig i flera år nu. Utdrag från ett utbyte där sociala klasskillnader, avstånd mellan Paris och provinsen och mellan stad och landsbygd, rasistiska och sexistiska logiker1, segmenterade musikaliska universum, trendiga parisiska medier och latent exotism blandas och väver ihop osannolika sociala möten och ett lika oväntat musikaliskt äventyr. Ett stort tack till Bernard Guégan för hans tid, och till guidal3 för att han hittade en inspelning av Ettikas singel på nätet. För min del är jag inte förtvivlad över att prata med en av de sångare som gjorde den här skivan möjlig... Bernard Guégan: Jag hade just tagit examen från Beaux-Arts i Lorient, jag var 20 år. Det var den kommunala Beaux-Arts-skolan som jag hade kunnat komma in på som 15-åring, utan att ha tagit min examen. Så från 15 till 20 års ålder gjorde jag lite av det jag ville, jag var intresserad av det jag ville. Och sedan ville jag komma till Paris. Jag fick jobb på CEPPIC2 i Rouen, som var ett yrkesutbildningscenter, som var mycket institutionellt, men eftersom vänstern hade suttit vid makten i ett år fanns det kurser för 16-18-åringar, för att ge lektioner till människor som hade hoppat av skolan. Rouen låg en timmes tågresa från Paris, så det passade in... Eftersom jag hade organiserat några utställningar med samtida konst och musik hade jag ett CV som passade till det här, som var en riktig pilot. Och jag fann mig själv i den. - Titeln var: "Introduktion till plastisk konst och kultur", eller något liknande. Men i själva verket var den person som skötte det, avdelningschefen, själv mycket irriterad, för hon visste inte riktigt vad hon skulle göra. Det var i Rouen, och vad man måste veta är att Normandie... det var lite som norr och öster på den tiden, förutom att de inte hade några subventioner som det kanske fanns där borta för att stänga stålindustrin eller gruvorna. Förutom Rouen, som var en mycket borgerlig stadskärna, fanns det många, många förorter som inte fick någon hjälp alls. Saint-Étienne du Rouvray, Maromme, Sotteville... Och jag mötte flickor som varken kunde läsa eller skriva, familjer med alkoholproblem, misshandlade kvinnor, många flickor som var gravida vid 16 års ålder... - Ja. Jag kommer från Lorient, så min far installerade vatten på landsbygden, jag kommer faktiskt från en mycket lantlig bakgrund. Och min mamma hade en skämtbutik i en mycket liten by med 5 000 invånare. Så jag var inte heller beredd på den chocken. Dessutom var det ganska komplicerat på CEPPIC. Det är ett institut för utbildning av chefer på mellannivå, och helt plötsligt fanns det en population av ungdomar under arton år som kom från mycket fattiga områden, och det var allt. Och de som var där kunde inte stå ut med att deras lilla komfort, till och med den institutionella komfort som de var stolta över att arbeta i, invaderades av en befolkning som de föraktade. Så vi var inte heller väl ansedda. Det mest fruktansvärda jag såg var till exempel en kille på tredje våningen som var utbildad revisor och som hade kommit in i väntrummet och själv skrapat sönder stolarna så att folk skulle tro att det var flickorna. Och jag såg honom faktiskt. Det vi gjorde tillsammans, i klassen, var en rap som bestod av upprepningar av administrativa formler för att vägra rekrytering i ett företag. Så vi skrattade redan åt det och försökte göra lite musik. Det var början på rap, jag kände till det 1982, med</w:t>
      </w:r>
    </w:p>
    <w:p>
      <w:r>
        <w:rPr>
          <w:b/>
          <w:color w:val="FF0000"/>
        </w:rPr>
        <w:t xml:space="preserve">id 59</w:t>
      </w:r>
    </w:p>
    <w:p>
      <w:r>
        <w:rPr>
          <w:b w:val="0"/>
        </w:rPr>
        <w:t xml:space="preserve">Petit Bateau Birth Collection Vårt märke är en referens för babykläder och erbjuder alla kläder och tillbehör som behövs för att komplettera barnets födelsepaket: body, overall, sovsäckar... Petit Bateau-kläderna är tillverkade med den mjukaste bomullen och med största omsorg! Ge barnet all den komfort det behöver under sina första månader Ett barns födelse är ett unikt ögonblick som Petit Bateau alltid har följt med försiktighet sedan starten. För att uppfylla föräldrarnas krav under detta evenemang har vårt varumärke valt ut de bästa textilierna och använt all vår kunskap. Våra kläder för nyfödda barn garanterar perfekt komfort och optimal säkerhet. Efter att ha revolutionerat världen av babykläder genom att uppfinna kroppar med armhål och knäbyxor gör vårt varumärke fortfarande livet enklare för föräldrar genom att förenkla det dagliga bytet och påklädningen av deras små barn. Under de första dagarna faller vi för en mjuk Petit Bateau babyoutfit. På vintern kommer vi att bli förförda av body, byxor och kofta som är idealiska för att skydda barnet från kylan. Petit Bateau babykläder är 100 % bomull och är Oeko-Tex-certifierade, en märkning som bevarar och skyddar de små barnens ömtåliga hud. Du hittar också babykläder i ekologisk bomull och Petit Bateau-artiklar för för tidigt födda barn. Gör en lyckad födelsedagspresent Du vill ge en present till en liten flicka eller pojke under de första dagarna? Petit Bateau erbjuder dig söta presentförpackningar för barn med kort som du kan anpassa. Dra nytta av vår personaliseringstjänst för att ge en oförglömlig gåva till en liten person. Vår 100 % säkra onlineförsäljningstjänst gör att du kan få dina kläder direkt hemifrån. FÖRBÖRDSUPPGIFTER För hans första dagar älskar vi Petit Bateau-förlossningsuppsättningar. Lilla flicka eller liten pojke, livet börjar med stil och komfort tack vare Petit Bateau. Mammor kommer att älska att klä sitt barn med Petit Bateau's expertis. Babykläderna är 100 % bomull och Oeko-Tex-certifierade för att respektera de små barnens ömtåliga hud. Den lilla flickan kommer att vara söt och gosig i sitt Petit Bateau 3-delade set. På vintern kommer mamma att älska bodysuit, byxor och en liten kofta så att barnet är redo att möta kylan. Med en pilotdräkt eller kofta har hon en fin vinterlook som håller henne varm och gör henne lycklig. Har ditt barn precis fötts? Välj en mössa och tofflor för att skydda ditt barn. Vi älskar det här användbara setet med sjömansmönster eller enfärgat, som kommer att hålla barnet varmt under de första dagarna. Petit Bateau förlossningsset är ett måste i resväskan för mammor och är barnets första klädesplagg. Med sina neutrala toner är födelseuppsättningen blandad så att den kan anpassas till barnet om det blir en överraskning. Baby setet är ett perfekt presentpaket som garanterar kvalitet och hållbarhet och som kommer att glädja både mamma och barn. Alla är vackra och söta, barnet börjar livet med elegans och komfort från Petit Bateau.</w:t>
      </w:r>
    </w:p>
    <w:p>
      <w:r>
        <w:rPr>
          <w:b/>
          <w:color w:val="FF0000"/>
        </w:rPr>
        <w:t xml:space="preserve">id 60</w:t>
      </w:r>
    </w:p>
    <w:p>
      <w:r>
        <w:rPr>
          <w:b w:val="0"/>
        </w:rPr>
        <w:t xml:space="preserve">Att sammanfatta 500 sidor på bara tjugo sidor? Det är detta som jag föreslår här. För att göra detta var jag tvungen att klippa, sammanfatta och ändra den övergripande layouten, men också, som alltid, välja ut de mest intressanta, för att inte säga krispiga, passagerna! Sammanfattning av volym 1 I själva verket är volym 1 av Historikernas koran, som består av tre volymer, redan 1000 sidor lång... Här är sammanfattningen av den första volymen av "Historikernas koran": "Den första [delen] ägnas åt de historiska och geografiska sammanhangen för Koranen och den tidiga islam. Den innehåller fyra bidrag om det förislamiska Arabien (Christian Robin), förbindelserna mellan araber och perser (Samra Azarnouche), vad vi kan eller inte kan veta om den historiske Muhammed (Stephen Shoemaker) och de stora erövringarna och det arabiska imperiets födelse (Antoine Borrut)." (s.29) I denna första syntes fokuserar jag på den första halvan av denna volym, som huvudsakligen handlar om det förislamiska Arabien, invånarnas olika trosuppfattningar och hur de påverkade utvecklingen av Koranen. Metodologiska friskrivningar Försiktigt! Som i alla historiska arbeten måste författarna ange sina källor, men också varna oss för sina metodologiska problem. Historikernas Koran innehåller en särskilt upplysande inledning om detta ämne: "Religionshistorikern är den ganska märkliga person som talar om religioner med hjälp av en diskurs som har en exakt motsatt syn på vad den religiösa diskursen påstår sig vara." (s.31) "[...] förhållandet mellan det historiska synsättet och det konfessionella synsättet är asymmetriskt. I den religiösa diskursen - detta gäller åtminstone för judendomen, kristendomen och islam - gör man anspråk på att tala om eviga och transcendenta ting med en transcendent och evig auktoritet. Den historiska diskursen å andra sidan talar om tidsmässiga, mänskliga, jordiska, lokala, kontingenta, avgränsade saker, och den talar om dem med en fallible, reviderbar, partiell röst - även om den i princip hämtar sin auktoritet från en rigorös kritisk praktik." (p.31) Precis som i studier som rör den bibliska miljön finner vi samma familjer: - "Maximalister antar att biblisk historia (dvs. historien som den berättas i Bibeln) är mer eller mindre korrekt, om inte arkeologer bevisar motsatsen (deras motto skulle vara "avsaknad av bevis är inte bevis för avsaknad") ; - Minimalisterna anser att biblisk historia, om den inte kan bekräftas oberoende, inte bör läsas som berättelser, som visserligen är förskönade men för det mesta tillförlitliga, utan som berättelser som syftar till att konstruera det förflutna genom att projicera ett antal makt- och kunskapsstrategier på det förflutna som förtjänar att studeras med hjälp av den kritiska diskursanalysens verktyg. " (s.23) Källorna I själva korantexten finns det ingen historisk referenspunkt: det är en "text utan sammanhang". (s.55) Mycket få källor eller inskriptioner. "Från 1977 och framåt har en hel rad undersökningar tenderat att visa att historien om islams början, så som den berättas av den arabisk-muslimska lärda traditionen, var en sen rekonstruktion, långt ifrån sanningen och till och med osann. [...] Det noterades också att Muhammeds namn inte förekom i de tidigaste islamiska dokumenten - monumentala och steninskrifter, papyrus och mynt - och att hans första vittnesbörd daterar sig till år 66H, nästan 55 år efter hans död." (s.59) Enligt forskningen är det möjligt att Himyar dominerade oasen Yathrib, dvs.</w:t>
      </w:r>
    </w:p>
    <w:p>
      <w:r>
        <w:rPr>
          <w:b/>
          <w:color w:val="FF0000"/>
        </w:rPr>
        <w:t xml:space="preserve">id 61</w:t>
      </w:r>
    </w:p>
    <w:p>
      <w:r>
        <w:rPr>
          <w:b w:val="0"/>
        </w:rPr>
        <w:t xml:space="preserve">Tisdag 07:45Paris 9 Bergère60 min StandardSusanne PLaurence BOin detalj Tisdag 11:30Paris 9 Bergère60 min GrundläggandeChloé 2CIrina CEin detalj Tisdag 11:30Paris 15 Mont Tonnerre60 min ModeratDominique TJulie BAPhilippine DSEin detalj Tisdag 12:30Boulogne Carnot60 min StandardJohan PAdèle SVeronique SEin detalj tisdag 12:30Neuilly Centre Aquatique60 min StandardFaïza VNicole PEin detalj tisdag 12:30Paris 9 Bergère60 min CoreLena KAurore KIrina CEin detalj tisdag 12:30 Information RoomParis 10 ChaudronFamiljeklassen på onsdag flyttas till 17:45! Kom och ta del av detta vänliga ögonblick för flera generationer... Paris 10 ChaudronStora60 mn StandardManou MJoséphine LeIn detalj tisdag 18:00Asnières Gustave Baguer60 mn StandardAlice GMarie-Françoise DVictoria EIn detalj tisdag 18:00Boulogne Carnot60 mn StandardVanessa MVeronique SVirginie LEIn detalj</w:t>
      </w:r>
    </w:p>
    <w:p>
      <w:r>
        <w:rPr>
          <w:b/>
          <w:color w:val="FF0000"/>
        </w:rPr>
        <w:t xml:space="preserve">id 62</w:t>
      </w:r>
    </w:p>
    <w:p>
      <w:r>
        <w:rPr>
          <w:b w:val="0"/>
        </w:rPr>
        <w:t xml:space="preserve">Sport är bättre än krig Söndagen den 13 juli tog Maracanã i Rio de Janeiro/RJ emot statschefer, politiker och tiotusentals fans för avslutningsceremonin för fotbollscupen. I finalen besegrade ett disciplinerat Tyskland ett hårt arbetande Argentina och blev mästare för fjärde gången. Grattis till alla länder som fick VM 2014 i Brasilien att glänsa! Det var med stor tillfredsställelse som vi för andra gången stod som värd för denna vackra idrottsfestival där människor från de mest olika platserna och kulturerna på planeten umgås. Enligt BBC Brasilien "vann den känslosamma sång som brasilianarna sjöng i inledningen av varje match, som sändes av tv-stationer runt om i världen, över utlänningar både i och utanför landet". Miljontals entusiastiska röster ropade a cappella under de matcher som vårt land spelade dessa verser av Joaquim Osório Duque Estrada (1870-1927), som vi är stolta över: "Älskat land, /Endast bland tusen andra, /Du är Brasilien, /O, älskat fosterland, /Om denna jords barn, den välvilliga modern, /Brasilien, älskat fosterland! Våra fredshälsningar till organisatörerna, till idrottarna, till dem som deltog personligen eller via media, till arbetarna, från de enklaste till de mest kvalificerade, till volontärerna, kort sagt, till så många människor som utgjorde den struktur som gjorde detta megaevenemang möjligt. Framgången kommer att bli ännu större om de behöriga myndigheterna och samhället - genom en seriös utvärdering av de misstag och framgångar som identifierats före, under och efter cupen - verkligen förstår vilken lärdom ett idrottsevenemang av denna omfattning kan ge en nation. Huruvida vi tar tillvara på denna erfarenhet beror på oss alla. Under VM i Mexiko 1986 skrev jag en artikel med titeln "Sport är bättre än krig". Jag står fast vid den slutsatsen. Jag vill dela några utdrag med er i dag: När Alziro Zarur (1914-1979) började med välgörenhetsfotboll på LGW blev han inte genast förstådd. Han stod ut med tusen kritiska kommentarer. Men med tiden insåg alla att han hade rätt. Journalisten Apparício Torelly, den avlidne baron de Itararé (1895-1971), granskade entusiastiskt idén och dess viktiga resultat till förmån för de människor som räddades av Legion of Good Will och förklarade: "Detta program visar otvetydigt det brasilianska folkets förmåga att åstadkomma något. Massorna älskar idrott, en extraordinär energi, en folkets kraft som måste användas till sin fördel, och inte bara i slagsmål eller på grundval av "panem et circences". Fotbollen har en enorm förmåga att förena människor på nationell och internationell nivå. (...). Dess karisma är överlägsen det skamliga och gamla hatet som måste fördrivas från jorden. En dag måste varelserna lösa "sina meningsskiljaktigheter" på högre plan än att döda sina medmänniskor, med miljontals änkor och föräldralösa barn som följd. Det kan ta tusen år, men det kommer att ske. Låt oss hoppas att det inte tar lång tid... Man behöver bara läsa sidorna i Apokalypsen av Jesus, den ekumeniska Kristus, den gudomliga statsmannen, för att veta det. Användaren är ansvarig för innehållet i sina meddelanden och de återspeglar inte webbplatsens ståndpunkt. PaivaNetto.com förbehåller sig rätten att inte publicera olämpliga kommentarer, som kan raderas enligt våra regler.</w:t>
      </w:r>
    </w:p>
    <w:p>
      <w:r>
        <w:rPr>
          <w:b/>
          <w:color w:val="FF0000"/>
        </w:rPr>
        <w:t xml:space="preserve">id 63</w:t>
      </w:r>
    </w:p>
    <w:p>
      <w:r>
        <w:rPr>
          <w:b w:val="0"/>
        </w:rPr>
        <w:t xml:space="preserve">Språk- och utbildningscenter, språkkurser, språkcoachning, utbildning och coachning, personlig och yrkesmässig utveckling. Planet Office Language Centre and Language Coaching har sedan starten erbjudit en kommunikativ, muntlig och interaktiv metod för språkundervisning. Ett tillvägagångssätt som i huvudsak bygger på de behov som du uttrycker. Att lära sig ett eller flera främmande språk är numera viktigt i vårt samhälle, oavsett om du är privatperson eller anställd på ett företag. Inom många yrkessektorer söker företag anställda som kan anpassa sig till olika miljöer: interkulturell kompetens, arbete i flerspråkiga team.... Främmande språk är därför en faktor för anställbarhet. Vårt mål är att ge dig en komplett lösning för språkinlärning enligt dina behov, din motivation och dina personliga mål. Eftersom språkundervisning endast kan vara verkligt effektiv om du har en verklig vilja att lära dig, syftar Planet Office:s pedagogiska tillvägagångssätt till att göra dig till aktör i din utbildning. Adress : Bd Qods Hay Mandarona Rue 1 N° 168 - Ain Chok 05 22 21 08 64 https://www.facebook.com/pg/POCCASA casablanca, språk- och utbildningscenter, språkcoachning, språkkurser, personlig och yrkesmässig utveckling, utbildning och coaching, Planet Office</w:t>
      </w:r>
    </w:p>
    <w:p>
      <w:r>
        <w:rPr>
          <w:b/>
          <w:color w:val="FF0000"/>
        </w:rPr>
        <w:t xml:space="preserve">id 64</w:t>
      </w:r>
    </w:p>
    <w:p>
      <w:r>
        <w:rPr>
          <w:b w:val="0"/>
        </w:rPr>
        <w:t xml:space="preserve">Tredje parts tillträde till nätet Tredje parts tillträde till nätet är en princip för reglering av nät (el, telefon osv.). Det handlar om att garantera en rättvis och öppen tillgång till nätet för företag som använder det men inte äger det. En taxa för tredje parts tillträde till nätet har fastställts, men måste åtföljas av en noggrann reglering för att undvika andra typer av diskriminering (teknisk, organisatorisk osv.). Logiken för tredje parts tillträde till nätet är följande: - Nätet utgör en tung infrastruktur, som av ekonomiska skäl inte bör dupliceras. - För att möjliggöra effektiv konkurrens mellan företag som kan tänkas använda nätet anses det dock vara en "väsentlig anläggning" som måste göras tillgänglig för alla potentiella användare[1].</w:t>
      </w:r>
    </w:p>
    <w:p>
      <w:r>
        <w:rPr>
          <w:b/>
          <w:color w:val="FF0000"/>
        </w:rPr>
        <w:t xml:space="preserve">id 65</w:t>
      </w:r>
    </w:p>
    <w:p>
      <w:r>
        <w:rPr>
          <w:b w:val="0"/>
        </w:rPr>
        <w:t xml:space="preserve">supernestor skrev: Jag byter till 64 när det är mer moget. Jag vet inte om det är en bra idé att uppgradera till en 64:a när den är mer mogen, men jag är säker på att problemet ligger i din maskin... När det gäller själva maskinen är jag nöjd med mitt köp (när det gäller videon är det fortfarande möjligt, även om jag inte skulle ge mig på en ny processor). Det enda problemet är fläktarna från nätaggregatet och AMD-processorn som låter jävligt mycket. Jag måste investera några euro till, men förhållandet mellan pris och kvalitet är fortfarande mycket intressant. Ja, AMD:s fläktar är ofta mycket högljudda, men en CPU-fläkt kan bytas ut ganska enkelt. När det gäller strömförsörjningen är det mer komplicerat, för förutom att byta ut den kan jag inte se hur man kan förbättra den. Som CPU-fläkt rekommenderar jag den här: http://www.materiel.net/ctl/Radiateurs_processeurs/27807-Alpine_64.htmlJ Jag har en sådan och den låter väldigt lite och kyler bra. Bios-programmet tillåter faktiskt vissa "Cool'n'quiet"-inställningar. Mina öron är mycket bättre sedan jag bytte ut fläkten (tack brakbabord) och strömförsörjningen (inte komplicerat: det är bara att koppla fläkten till en Molex*). Faktum är att jag under architecture 64 inte kunde läsa mina DVD-skivor (med DRM). Det borde inte vara alltför komplicerat att laga, men jag såg fram emot att upptäcka min nya leksak. Jag kommer att byta tillbaka till 64 arkitektur när Xubuntu 9.04 släpps...supernestor* För dem som inte vet, en Molex ser ut så här: http://accel10.mettre-put-idata.over-blog.com/0/14/06/92/mon-pc/image007.jpg Tja, du måste lägga till medibuntu repositories och installera libdvdcss. Du måste komma ihåg att starta om och sedan försöka läsa en DVD. Javisst, jag försökte installera medibuntu och libdvdcss, men i 64 fungerade det inte... Jag är inte säker på vad felmeddelandena är, men jag är inte säker på vad de är.</w:t>
      </w:r>
    </w:p>
    <w:p>
      <w:r>
        <w:rPr>
          <w:b/>
          <w:color w:val="FF0000"/>
        </w:rPr>
        <w:t xml:space="preserve">id 66</w:t>
      </w:r>
    </w:p>
    <w:p>
      <w:r>
        <w:rPr>
          <w:b w:val="0"/>
        </w:rPr>
        <w:t xml:space="preserve">Torsdag 07:45Paris 9 Bergère60 min StandardLouise BEKLaurence BOin detalj torsdag 10:00Paris 9 Bergère60 min MåttligOlivierEmmanuelle DJicin detalj torsdag 11:30Paris 15 Mont Tonnerre60 min MåttligCamiliaJulie BERNTiphaine HEin detalj torsdag 12:30Boulogne Carnot60 min StandardFlora DFVeronique SEin detalj torsdag 12:30Neuilly Centre Aquatique60 min StandardLaure AMarie-Françoise DEin detalj torsdag 12:30Paris 4 BeaubourgStora60 min GrundläggandeChloé 2CJulie EYHôte Gym SuédoiseIn detalj torsdag 12:30Paris 7 Orsay60 min GrundläggandeDominique TDelphine BAEvelyne FEIn detalj torsdag 12:30Paris 9 Bergère60 min StandardPauline ROMatthieu LMélanie CAIn detalj torsdag 12:30Paris 10 ChaudronStora60 mn StandardManou MDavid CEI detalj torsdag 12:30 Information RoomParis 18 OrnanoKursen torsdagen den 5 mars kommer att vara, undantagsvis, en Standard 60 minuter. Sätt på dig skorna och njut av denna fantastiska kursParis 18 OrnanoLund60 mn StandardArmand BLOLOLionel GEIn detalj torsdag 12:30Strasbourg Saint JosephSt Joseph ''Mairie''60 mn StandardExceptionell stängning torsdag 05 mars 2015In detalj torsdag 15:30Deauville POM'S60 mn ModeratSylvie VIn detalj torsdag 18:00Boulogne Carnot60 mn ModeratMichele RBéa BVanessa COIn detalj</w:t>
      </w:r>
    </w:p>
    <w:p>
      <w:r>
        <w:rPr>
          <w:b/>
          <w:color w:val="FF0000"/>
        </w:rPr>
        <w:t xml:space="preserve">id 67</w:t>
      </w:r>
    </w:p>
    <w:p>
      <w:r>
        <w:rPr>
          <w:b w:val="0"/>
        </w:rPr>
        <w:t xml:space="preserve">Topp 5 dyraste par damskor - Catawiki Du kan sätta in ett foto eller ett klädesplagg som du själv väljer, låt fantasin flöda! För att vara exakt: EcoleDirecte är den mobila förlängningen av webbplatsen www. Official Pas Application Ouedkniss. Ta med dig mode hela dagen för dem du älskar genom att inte klä dina kläder med dina favoritsouvenirfoton. Kvinnornas dragkedjor för sulorna är också i massivt guld. Vattensporter Surfing Badkläder, kläder, skor. Onlinebutik för billigt mode för muslimska kvinnor, klädsel för muslimska kvinnor, dyra abaya, hijabbutik, islamiskt mode, hijabkläder, butik för långa klänningar för beslöjade kvinnor, butik för. De flesta växter krävrobe femme pas cher marque,att den här musiken låg bortglrobe femme t ge fisken en örtartade smak. Vi letar efter ett nytt sätt att göra ditt liv enklare och bekvämare Vi letar efter ett nytt sätt att göra ditt liv enklare och bekvämare. Innehåll: Den nya modekollektionen för kvinnor finns på Tati. Låt dig frestas av den tryckta klänningen och den korta kjolen. Letar du efter ett personligt plagg för ett speciellt tillfälle? Anpassa kläder online för män, kvinnor eller barn. Bordsbestick; Hem; Mode och textilier; Smycken och accessoarer; Lädervaror; Fritid och . För de mindre lata som är små underbarn i köket kan du erbjuda dem en. Glöm inte våra modeauktioner (män) med ett stort urval av skor och modekläder. Du vill sälja en. Modekläder för kvinnor till grossistpriser. Vi är en grossist av modekläder och modetillbehör. Vi är en grossist av modekläder för kvinnor. Billiga damkläder. Paradiset för billiga damkläder. Vi har ett brett utbud av kläder för kvinnor och män, från de mest populära märkena till de dyraste. Vi har ett brett utbud av kläder för kvinnor och män, från de mest populära märkena till de mest populära. Princesseboutiques kollektion har något för alla. Vi har ett brett utbud av produkter och tjänster för att uppfylla dina behov och krav. Vi har ett brett utbud av produkter och tjänster för att uppfylla dina behov och krav. Gåvor för alla tillfällen Inga varumärken. Fler idéer Skräddarsytt mode Skärbräda Serveringsbricka Barnbestick Kunderunder Servetter Servetter. Snabb produktion och leverans! Skräddarsydd T-shirt - Män. Logga in på mitt konto billiga damkläder Tati, lägsta priser! Ett brett utbud av modekläder för kvinnor, en stor avdelning för stora storlekar samt skor och accessoarer. På grund av underhåll är din webbutik tillfälligt otillgänglig. Vi ber om ursäkt för besväret. Kom tillbaka senare. På den här webbplatsen hittar du också skor och underkläder, och naturligtvis för alla storlekar. Grossiste är ledande på internet när det gäller försäljning av damkläder, vi förstod snabbt att en försäljningssajt som många andra inte nödvändigtvis skulle uppfylla alla våra kunders krav, och därför består vårt team av de bästa trendforskarna i Frankrike, som kommer att se till att du hittar din och dina kunders lycka under hela året till priser som trotsar alla konkurrenter. Det kan tyckas uppenbart, men valet av rätt simdräkt är viktigt för att kunna utöva brädsporter. Våtdräkter och termiska toppar ger en barriär mot kyla, gör det möjligt att använda dem året runt och förhindrar skavningar. Badkläder för kvinnor måste däremot uppfylla vissa krav för att garantera komfort under aktiviteten. Kontoinställningar Logga in. Översätt beskrivningen tillbaka till franska France Translate. Onlinebutik för billiga muslimska kvinnor, klädsel för muslimska kvinnor</w:t>
      </w:r>
    </w:p>
    <w:p>
      <w:r>
        <w:rPr>
          <w:b/>
          <w:color w:val="FF0000"/>
        </w:rPr>
        <w:t xml:space="preserve">id 68</w:t>
      </w:r>
    </w:p>
    <w:p>
      <w:r>
        <w:rPr>
          <w:b w:val="0"/>
        </w:rPr>
        <w:t xml:space="preserve">Här är (äntligen) ett riktigt inlägg från mig på detta forum som jag har daglig kontakt med. Förra året ställde jag några frågor i Emco-klubben om min första Emcomat 7-lur. Sedan dess har livet, fängslingen och resten gjort att jag inte har gett tecken på liv... För dem som är nyfikna har luren renoverats och jag har gjort min första maskinbearbetning, främst för att tillverka förbättringar på själva luren, men också några små roliga projekt... Idag kommer jag tillbaka för att dela med mig av renoveringen av mina nya leksaker, en maximat v10 och en FB2-fräsmaskin (två tillfällen, den ena efter den andra, med cirka 2000 km, men jag tog tillfället i akt att göra lite sightseeing, så det är okej !) Inget särskilt originellt, det håller jag med om, men jag är nöjd med det ! Och jag älskade att följa de andra medlemmarnas inlägg på forumet, och jag förstod att vissa av dem älskade bilderna... Jag har också många frågor... Jag börjar med maximat, jag tror att det blir mindre arbete på fräsmaskinen. Djuret vid lossningen : Bra skick, jag fick den i en morfars garage som använde den främst för träbearbetning, med några verktyg men inget galet med utrustningen. Priset var intressant och Norton-växellådan hade jag tänkt på ett tag (det är jag som har trådarna!) Jämfört med 7:an är V10 redan mer "seriös"! Så det är naturligtvis inte mentorn (eller V10-P) och jag har ingen glidstång, men jag gillar den ändå! (Trä, vilken rolig idé...) Faktum är att mekaniken inte gick sönder, att bänken är perfekt, inte ett hårstrå av spel, och att chucken, även om den är gammal, fungerar perfekt... (Om jag har lärt mig min läxa väl så anger de två första siffrorna tillverkningsåret, så den är inte ung längre!) Första frågan: verniers är graderade i 0,05, medan emcomat 7 var graderad i 0,025... maximat V10 Emcomat 7 Märkligt, med tanke på storleken på maskinerna och vevlarna hade jag förväntat mig samma precision... Kanske är det en fråga om tid? Eller så finns det en finess som jag inte har förstått... En maxim skulle naturligtvis inte vara en maxim utan de inneboende problemen... Jag namngav: (Jag misstänkte att den lilla ringen inte var original...) En stor klassiker, växelväljarspaken har redan reparerats, men priset var i funktion, så ingen (alltför stor) överraskning där. Resten såg ok ut när jag köpte den (jag kunde inte ta isär allt på plats), men inga andra dåliga överraskningar i sikte. Fast... Det är farfars son som sålde den till mig, och han intygade att svarven var i trefas. Hittills inga problem, jag har 380 Tri i verkstaden. När jag köpte den förklarade han att hans far hade kopplat svarven till en transformator för att få den att gå på 220 Mono. Under testet var svarven faktiskt på väg i hastighet 1, (den "vände sig på två ben, vad) och vid passage av hastighet 2 stannade den rakt... Men den vände sig... Och jag kontrollerade inte motorplåten (jag borde skämmas, förhållandena var inte lätta vid den tidpunkten, regn, många timmars körning, etc...). Plattan visar ändå väl....220 V. Och ja, här är jag, den lyckliga ägaren av en 220 V trefas-svarv från 71... Jag förstår priset bättre nu (Yippee!), men jag vet inte riktigt vad jag kan förvänta mig.</w:t>
      </w:r>
    </w:p>
    <w:p>
      <w:r>
        <w:rPr>
          <w:b/>
          <w:color w:val="FF0000"/>
        </w:rPr>
        <w:t xml:space="preserve">id 69</w:t>
      </w:r>
    </w:p>
    <w:p>
      <w:r>
        <w:rPr>
          <w:b w:val="0"/>
        </w:rPr>
        <w:t xml:space="preserve">På förslag av den kommunala bostadsavdelningen och efter att ha inhämtat borgmästarens yttrande får statens representant i avdelningen genom rekvisition, för en period på högst ett år, som kan förlängas, ta helt eller delvis i besittning lediga, outhyrda eller otillräckligt bebodda bostadsutrymmen i syfte att tilldela dem till de personer som avses i artikel L. 641-2 yyyyyyy. Denna befogenhet omfattar hela eller delar av hotell, pensionat och liknande lokaler, med undantag för hotell och pensionat som används för turism. Som en övergångsåtgärd får statens företrädare i departementet, efter samråd med borgmästaren, utöva den rätt till rekvisition som föreskrivs i denna artikel i alla kommuner där det råder bostadskris. Den totala längden för automatiska tilldelningar som meddelas efter den 1 januari 1959 får inte överstiga fem år, om de inte i undantagsfall beviljas för en ytterligare period på upp till två år på de villkor som fastställs i dekretet.</w:t>
      </w:r>
    </w:p>
    <w:p>
      <w:r>
        <w:rPr>
          <w:b/>
          <w:color w:val="FF0000"/>
        </w:rPr>
        <w:t xml:space="preserve">id 70</w:t>
      </w:r>
    </w:p>
    <w:p>
      <w:r>
        <w:rPr>
          <w:b w:val="0"/>
        </w:rPr>
        <w:t xml:space="preserve">Restaurering - Till salu - Coordonn�es Hantverksurmakare-r�parateur, urmakare, juvelerare, r�parationer i underleverantörsledet. Över 35 års professionalism. R�reparera och restaurera alla typer av urverk m�canism med ett visst värde, i synnerhet antika klockor (Louis XV, Louis XVI...), jag gör även de nödvändiga pi�ces n�cessaires � r�paration. Min största framgång var utan tvekan restaureringen av en engelsk klocka, som ingen hade känt sig kapabel att återställa i �at skick, varken i England eller i Frankrike. Min far, som var juvelerare, lärde mig alla grunderna i smyckestillverkning. adress: 84, rue du Docteur Fournier 37000 Tours</w:t>
      </w:r>
    </w:p>
    <w:p>
      <w:r>
        <w:rPr>
          <w:b/>
          <w:color w:val="FF0000"/>
        </w:rPr>
        <w:t xml:space="preserve">id 71</w:t>
      </w:r>
    </w:p>
    <w:p>
      <w:r>
        <w:rPr>
          <w:b w:val="0"/>
        </w:rPr>
        <w:t xml:space="preserve">Uppgifter om byggnaden : - Byggnadstyp : Platt - Golvyta: 988 kvadratfot - Typ av eldstad: Hörn - Golvtyp: Mattgolv, Annat, Vinylmatta - Uppvärmningstyp: Basboard Heaters - Uppvärmningsbränsle: Elektrisk - Luftkonditioneringstyp: Väggaggregat - Vitvaror: Torktumlare, Diskmaskin, Kylskåp, Spis, Tvättmaskin Funktioner: - Äganderätt: Freehold Condominium - Fastighetstyp: Enfamiljshus - Condominium Fee: $385 Monthly - Funktioner: Street Corner, Annat, Park/Reserve, Icke-rökare, Husdjursfritt - Underhållsavgift: Underhållsavgift, Underhåll av gemensamma utrymmen, Underhållsavgift, Landskapsarkitektur, Fastighetsförvaltning, Underhållsavgift Rumsdetaljer: Konvertera måttet till:</w:t>
      </w:r>
    </w:p>
    <w:p>
      <w:r>
        <w:rPr>
          <w:b/>
          <w:color w:val="FF0000"/>
        </w:rPr>
        <w:t xml:space="preserve">id 72</w:t>
      </w:r>
    </w:p>
    <w:p>
      <w:r>
        <w:rPr>
          <w:b w:val="0"/>
        </w:rPr>
        <w:t xml:space="preserve">Helgen den 10 november utnyttjade jag Paris Opera Ballets interna befordringstävling för att gå på en andra föreställning av hyllningen till Jerome Robbins. Det var ett tillfälle att se en andra rollbesättning av denna kväll som hade... Continue Reading → 2018 är hundraårsdagen av Jerome Robbins födelse. Efter Étés de la danse i juni förra året är det nu Parisoperans balett som hyllar honom. Det måste sägas att kompaniet har... Continue Reading → Under arbetet på Théâtre au Châtelet har Etés de la danse flyttat till La Seine Musicale i västra Paris. Den fjortonde upplagan av festivalen är en hyllning till koreografen Jerome Robbins, som fyller år 2018... Continue Reading → Av de fem program som New York City Ballet presenterade på årets Étés de la danse var det som sammanförde George Balanchines Western Symphony och Jerome Robbins West Side Story Suite särskilt lockande för mig. Dessutom har vi på... Continue Reading → Fyra koreografer, fyra kompositörer, det var temat för denna nya blandade kväll som presenterades på Parisoperan från den 24 mars till den 2 april. Denna korta serie med amerikansk prägel, som följer samma format som de tidigare programmen, samlar... Continue Reading → Efter en hektisk höst, mellan Sylvie Guillems sista föreställningar i Paris och återupptagandet av Opéra-balettens säsong 2015-2016, är det nu dags för oktober. CND:s gemensamma danser, Anne Teresa de Keersmaeker-kvällen, Giselle i... Continue Reading → Det var en kväll med amerikansk prägel som öppnade Parisoperans balett för säsongen 2015-2016. Benjamin Millepied har skapat en trippelföreställning med sina två inspirerande och inspirerade stormästare Jerome Robbins och George Balanchine, samt en... Continue Reading → Efter några temperatursprång är september verkligen tillbaka. Och snart öppnar de sina dörrar igen! Ta fram kikaren, kontrollera inställningarna på dina kameror... I väntan på de första föreställningarna (och... Continue Reading →</w:t>
      </w:r>
    </w:p>
    <w:p>
      <w:r>
        <w:rPr>
          <w:b/>
          <w:color w:val="FF0000"/>
        </w:rPr>
        <w:t xml:space="preserve">id 73</w:t>
      </w:r>
    </w:p>
    <w:p>
      <w:r>
        <w:rPr>
          <w:b w:val="0"/>
        </w:rPr>
        <w:t xml:space="preserve">AEPM är ett internationellt nätverk där organisationer och personer som är intresserade av det grafiska arvet kan dela med sig av sina kunskaper och erfarenheter när det gäller bevarande och förbättring av gamla grafiska material och tekniker samt bevarande och överföring av traditionella grafiska färdigheter. AEPM, som ursprungligen var tänkt som ett sätt att uppmuntra utbyten mellan tryckerimuseer i Europa, har successivt utvidgat sitt uppdrag till att inte bara vända sig till museer utan till alla som är involverade i det grafiska arvet, organisationer och enskilda personer, i Europa och utanför Europa. I dag samlar AEPM: - museer som helt eller delvis ägnar sig åt tryckeriets och den grafiska konstens historia (typografi, gravyr, grafisk design, bokbinderi etc.), - arvsverkstäder som ägnar sig åt att bevara traditionella grafiska tekniker, maskiner, verktyg och know-how, - samlare av maskiner, verktyg, arkiv och dokumentation med anknytning till tryckeriets och den grafiska kommunikationens historia. Det finns ett stort antal tryck- och pappersmuseer, verkstäder där gamla tekniker fortfarande används, privata samlingar och tekniska museer som innehåller samlingar av grafiskt material och som bevarar det förflutnas kunskaper: typografisk komposition, träsnitt eller djuptryck, litografi, fotomekaniska processer, tryckning, bindning och efterbehandling. På samma sätt är det grafiska kulturarvets aktörer mycket olika: aktiva eller pensionerade tryckerier, samlare, museiföretagare, arkivarier, historiker, typografer, formgivare och konstnärer... listan är långt ifrån uttömmande. Museer, kulturarvsverkstäder och samlare har var och en sin egen strategi för detta kulturarvsarbete. De har dock alla ett gemensamt mål: att bevara, överföra och förmedla de tekniker som gjorde det möjligt för tryckeriet att bidra till spridningen av information och kunskap och till samhällets utveckling. AEPM:s ursprung Association of European Printing Museums (AEPM) grundades 2003 i Grevenmacher (Luxemburg) för att främja samarbete mellan tryckerimuseer och för att öka erkännandet av tryckerihistorien som en viktig del av det europeiska kulturarvet. Det började som en informell grupp av yrkesverksamma tryckmuseer från flera europeiska länder som bildades kring ett projekt för att bevara traditionella tryckkunskaper. Det är sant att många museer och kulturarvsverkstäder redan erbjuder en betydande kunskapsbank på detta område. Men den första gruppen ansåg att specialiserade färdigheter skulle bli färre i takt med att tekniker som en gång tillämpades i industriell skala försvann, och att museerna måste vidta proaktiva åtgärder för utbildning och kunskapsutbyte för att skydda dem. Det har dock snabbt blivit uppenbart att museer som ägnar sig åt grafiska teknikers historia inte arbetar i autarki. De är omgivna av och samarbetar nästan dagligen med ett omfattande nätverk av verkstäder och samlare som spelar en viktig roll för att bevara traditionella tryckmaskiner och färdigheter. I september 2012 beslutade AEPM att utvidga sitt uppdrag och öppna sig för verkstäder och samlare som är verksamma inom det grafiska arvet. I februari 2014 bildades AEPM officiellt i Bryssel som en ideell förening (ASBL). AEPM:s mål AEPM, som är ett nätverk av museer, kulturarvsverkstäder och samlare, har för avsikt att inrikta sin verksamhet på följande: - Utbyte av information, erfarenhet och kunskap om material och färdigheter som en gång var utbredda inom den grafiska industrin, men som nu används på andra områden.</w:t>
      </w:r>
    </w:p>
    <w:p>
      <w:r>
        <w:rPr>
          <w:b/>
          <w:color w:val="FF0000"/>
        </w:rPr>
        <w:t xml:space="preserve">id 74</w:t>
      </w:r>
    </w:p>
    <w:p>
      <w:r>
        <w:rPr>
          <w:b w:val="0"/>
        </w:rPr>
        <w:t xml:space="preserve">Etniskt armband med träpärlor, mosaikpärlor och kopparpärlor. Byte är möjligt inom 15 dagar från mottagningsbeviset för ditt paket. Artikeln får inte ha burits eller skadats och måste återlämnas i sitt originalfodral. Efter kontroll av våra team byter vi ut din produkt mot en annan produkt som du väljer (ingen återbetalning). Produkter som har genomgått en ändring, en justering av storlek, en gravyr eller någon annan särskild begäran tas inte tillbaka eller byts ut.</w:t>
      </w:r>
    </w:p>
    <w:p>
      <w:r>
        <w:rPr>
          <w:b/>
          <w:color w:val="FF0000"/>
        </w:rPr>
        <w:t xml:space="preserve">id 75</w:t>
      </w:r>
    </w:p>
    <w:p>
      <w:r>
        <w:rPr>
          <w:b w:val="0"/>
        </w:rPr>
        <w:t xml:space="preserve">#626 Den 31/12/2012, klockan 17:58 - lukophron Re: Vilken film det här är, nionde visningen. ja Sopo! Jag trodde att jag hade gjort fångstfällor... Asterix &amp; Obelix: Mission Cleopatra utmärkt, av och med Chabat-Caesar [imdb]tt0250223[/imdb] #627 On 01/01/2013, at 01:10 - Sopo les Râ Re: Vilken film det är, nionde visning. Det var hornet på pilotens hjälm som gav mig ett tips. Jag är inte riktigt uppdaterad, men det är indicier, och för övrigt allt jag hade till hands. #628 Den 01/01/2013, klockan 02:31 - willcoyote Re: Vilken film är det här, nionde session. Doctor Who: Snögubbarna ? #629 Den 01/01/2013, kl 12:34 - Henry de Monfreid Re: Vilken film är det, nionde sittande. Den längsta dagen Counterpunch! #630 On 01/01/2013, at 12:50 Re: Vilken film det är, nionde visning. Gott nytt år på bio och bad Belgium till Gege #631 Den 01/01/2013, kl 14:59 - Sopo les Râ Re: Vilken film är det, nionde visning. Doctor Who: Snögubbarna ? Japp! Det senaste julavsnittet av Doctor Who, som sändes för bara en vecka sedan. Du har handen. Edit: Jag ska se om det finns en IMDB-sida och redigera om det finns. Re-edited: [imdb]tt2380513[/imdb] #632 On 01/01/2013, at 15:09 - willcoyote Re: Vilken film det här är, nionde sittningen. Gott nytt år till alla Vi börjar 2013 långsamt med easy #633 On 01/01/2013, at 15:15 - nounoun Re: Which movie is it, ninth sitting. Är det där... en vildsvinspojke från sidan? Jag visste inte att det var en film! #634 On 01/01/2013, at 15:22 Re: Vad är det här för film, nionde visning. Vargarnas imperium? #635 On 01/01/2013, at 15:37 - xabilon Re: Vilken film är det, nionde sittande. Wolfman (vi kommer att göra dem alla!) Och ett gott 2013! #636 On 01/01/2013, at 4:13 PM - willcoyote Re: Vilken film det är, nionde visning. Det här är... en vildhund från sidan? Jag visste inte att det var en film! Nej, det är inte jag, jag är inte så dålig Inte mer för de andra förslagen, det har inget med vargar att göra Kom igen, jag är snäll idag #637 On 01/01/2013, at 7:23 PM - willcoyote Re: What movie is this, ninth showing. #638 On 01/01/2013, at 9:22 PM - xabilon Re: Vilken film är det här, nionde visning. 300 ? #639 Den 01/01/2013, klockan 21:29 - Sopo les Râ Re: Vilken film är det, nionde sittande. 400 ! Vem säger bättre? #640 On 01/01/2013, at 21:44 - willcoyote Re: Vilken film är det, nionde visning. Ok, jag låter det vara 300 [imdb]tt0416449[/imdb] http://www.youtube.com/watch?v=UrIbxk7idYA Till xabilon för uppföljaren #641 On 01/01/2013, at 9:45pm - Bousky Re: Vilken film är det, nionde session. Re-zut! #642 Den 01/01/2013, klockan 23:15 - xabilon Re: Vilken film det är, nionde sittande. Se upp, det är tunga grejer! #643 Den 01/01/2013, klockan 23:42 - willcoyote Re: Vilken film är det, nionde session. Vi börjar med de tunga direktörerna: Är den av Uwe Bowl? #644 On 02/01/2013, at 00:01 - xabilon Re: Vilken film är det, nionde visning. Inte alls, den är regisserad av en okänd japan. Å andra sidan finns det en animerad OVA baserad på</w:t>
      </w:r>
    </w:p>
    <w:p>
      <w:r>
        <w:rPr>
          <w:b/>
          <w:color w:val="FF0000"/>
        </w:rPr>
        <w:t xml:space="preserve">id 76</w:t>
      </w:r>
    </w:p>
    <w:p>
      <w:r>
        <w:rPr>
          <w:b w:val="0"/>
        </w:rPr>
        <w:t xml:space="preserve">Justin Trudeau har samlat in nästan 600 000 dollar under de första tre månaderna av sin kampanj för ledarskapet i Kanadas liberala parti. Detta inkluderar 125 000 dollar i donationer från cirka 1 400 personer under de tre sista dagarna av 2011. Kampanjledaren Katie Telford noterade i ett e-postmeddelande till Trudeaus team att en insamlare fick in över 20 000 dollar bara på annandag jul. En kandidats förmåga att samla in pengar är ingen garanti för framgång, men det är ett tillförlitligt mått på kandidatens förmåga att bygga upp en tillräckligt stor partipolitisk bas för att få det stöd som krävs för att vinna i en omröstning där varje ledamot har en röst. Under ledarvalet i det nya demokratiska partiet förra året samlade Thomas Mulcair in flest donationer - drygt 443 000 dollar på fem månader - på vägen mot segern. Telford sade att Trudeau, som är den främste i LPC:s ledarskapsval, redan har samlat in mer pengar än Mulcair, och att kampanjens insiders uppskattar att han har samlat in cirka 600 000 dollar med tre månader kvar av ledarskapsvalet. Trudeau, som är äldste son till den liberala ikonen och tidigare premiärministern Pierre Elliott Trudeau, har länge varit LPC:s främste insamlare av pengar. Trudeaus sex rivaler i ledarvalet har ännu inte offentliggjort sina resultat, men det är osannolikt att någon av dem har samlat in mer pengar än han. Tävlingen avslutas med att en ny ledare utses den 14 april.</w:t>
      </w:r>
    </w:p>
    <w:p>
      <w:r>
        <w:rPr>
          <w:b/>
          <w:color w:val="FF0000"/>
        </w:rPr>
        <w:t xml:space="preserve">id 77</w:t>
      </w:r>
    </w:p>
    <w:p>
      <w:r>
        <w:rPr>
          <w:b w:val="0"/>
        </w:rPr>
        <w:t xml:space="preserve">Thomas Dusausoy, 20 år, student på tredje året vid UCL, som hade fallit ner för en vall som låg vid kanten av järnvägsspåret och som hittades bredvid rälsen, nära stationen i Louvain-la-Neuve (LLB den 12 och 13 oktober), avled av sina skador. Det var en lokförare som trodde att han hade kört på offret och slog larm vid 5.30-tiden på fredagsmorgonen. Räddningsteamet hittade den unga mannens kropp längs spår 3. Brandkåren i Wavre tog honom till Saint-Pierre-kliniken i ett desperat tillstånd. Tyvärr överlevde Thomas inte. Åklagarmyndigheten föredrar teorin om en olycka. Thomas hade deltagit i ett fyllesällskap på torsdagskvällen. Det verkar som om en av festarrangörerna "konfiskerade" hans bilnycklar och övertalade honom att gå hem. Öppet brev Det finns inga bevis för att den unge mannen skulle ha blivit misshandlad eller knuffad nedför vallen av en tredje part. Det är troligt att han var berusad och att han av misstag föll sex meter till marken. Detta fall skulle ha varit dödligt. Denna invånare i Lasne var mycket uppskattad av sina vänner. Han ansågs vara en god student, trevlig i affärer, hjälpsam, generös och kärleksfull i livet och lämnar en sörjande familj efter sig. Hans föräldrar har skrivit ett mycket gripande öppet brev som Thomas pappa skickat till LaLibre.be (med titeln "Öppet brev till alla studenter som dricker" och som finns att läsa här), där de försöker varna ungdomar i deras sons ålder för de skador som drickandet kan orsaka vid mycket berusade fester. I lördags framförde ledarna för det katolska universitetet i Leuven (UCL) sina kondoleanser till den tredjeårsstudentens anhöriga. Samma sak gäller för Louvain School of Management (LSM) som Thomas tillhörde. UCL uppmanade sina studenter att göra en gest, individuellt eller kollektivt, till hans minne. I ett uttalande på lördagen hänvisade det katolska universitetet i Leuven till den ibland överdrivna alkoholkonsumtionen bland studenterna. På måndag kommer UCL:s myndigheter att träffas "för att omvärdera säkerhetsåtgärderna för 24-timmarscykelloppet (red. anm.: som äger rum på onsdag och torsdag denna vecka) och för att vid behov fatta ytterligare beslut för att säkerställa att evenemanget äger rum under bästa möjliga förhållanden". Universitetet kommer dessutom att sprida det öppna brev som föräldrarna till den unge mannen som dog har skrivit till alla studenter (se på annan plats). Didier Lambert, vicerektor för studentfrågor, anser att det är "viktigt att alla tar sig tid att reflektera över den överdrivna alkoholkonsumtionen". Många förebyggande åtgärder har vidtagits under mer än tjugo år, påpekar UCL. Framför allt har en ständig dialog upprättats med studenterna och de ansvariga för studentverksamheten. Och varje år fattas nya beslut för att skapa bästa möjliga ramar för studentlivet, tillägger universitetet. Det är allmänt känt att studentlivet är en plats för alkoholkonsumtion. Det sker vid dop, vid de många fritids- och folkloristiska aktiviteter som anordnas av eller för studenter vid olika fakulteter vid landets olika universitet (Nikolausdagen, Saint V:s dag, 24-timmars cykelloppet etc.) och vid festliga sammankomster av alla slag. Denna konsumtion är ibland överdriven och kan få allvarliga konsekvenser för</w:t>
      </w:r>
    </w:p>
    <w:p>
      <w:r>
        <w:rPr>
          <w:b/>
          <w:color w:val="FF0000"/>
        </w:rPr>
        <w:t xml:space="preserve">id 78</w:t>
      </w:r>
    </w:p>
    <w:p>
      <w:r>
        <w:rPr>
          <w:b w:val="0"/>
        </w:rPr>
        <w:t xml:space="preserve">- För nya identitetskort som utfärdas från och med den 1 januari 2014 till vuxna. - För identitetskort som utfärdats mellan den 2 januari 2004 och den 31 december 2013 för vuxna (förlängningen sker automatiskt utan åtgärd, datumet på dokumentet ändras inte). UPPMÄRKSAMHET: Giltighetstiden för identitetskort som utfärdas till minderåriga är fortfarande 10 år. VARNING: Vid utlandsresor accepteras inte förlängning av giltighetstiden i alla länder (mer information här). Stadshuset i Saint Malo de Guersac behandlar inte längre ansökningar om nationella identitetskort och pass eftersom det inte är utrustat med en biometrisk station. Alla ansökningar får endast lämnas in i de stadshus som är utrustade med denna utrustning. Närmaste stadshus: - MONTOIR DE BRETAGNE: 02.40.45.45.00 - 65 Rue Jean Jaures - SAINT NAZAIRE: 02.40.00.40.40.00 - Place François Blancho - SAVENAY: 02.40.58.39.39 - 2 Rue du Parc des Sports Jag kan göra min förhandsansökan online här - Jag skapar ett personligt konto på webbplatsen för det nationella kontoret för säkra dokument. - Jag anger mitt civilstånd och min adress. - Jag noterar det nummer som tilldelats mig i samband med förhandsansökan. - Jag väljer ett av de stadshus som är utrustade med en biometrisk station och ringer för att boka ett möte. - Jag samlar in alla handlingar och går till stadshuset med mitt nummer för förhandsansökan för att lämna in min ansökan och ta fingeravtryck.</w:t>
      </w:r>
    </w:p>
    <w:p>
      <w:r>
        <w:rPr>
          <w:b/>
          <w:color w:val="FF0000"/>
        </w:rPr>
        <w:t xml:space="preserve">id 79</w:t>
      </w:r>
    </w:p>
    <w:p>
      <w:r>
        <w:rPr>
          <w:b w:val="0"/>
        </w:rPr>
        <w:t xml:space="preserve">Verksamhet Som en del av avdelningen för informationssystem och kommunikation (DSIC) ansvarar underdirektoratet för kommunikation för att främja universitetets verksamhet internt och externt. Den utformar kommunikationsstrategin. Den utvecklar och producerar kommunikationsverktyg. Hon stöder avdelningarna och komponenterna. Tillsammans med vice ordförande för kultur och kommunikation leder hon nätverket av kommunikatörer vid Sorbonne Nouvelle.</w:t>
      </w:r>
    </w:p>
    <w:p>
      <w:r>
        <w:rPr>
          <w:b/>
          <w:color w:val="FF0000"/>
        </w:rPr>
        <w:t xml:space="preserve">id 80</w:t>
      </w:r>
    </w:p>
    <w:p>
      <w:r>
        <w:rPr>
          <w:b w:val="0"/>
        </w:rPr>
        <w:t xml:space="preserve">Tour de France 2020 ruttVäljning av Tour de France-lagen för 2020Organisatörerna av Tour de France har valt ut lagen för den 107:e upplagan (27 juni-19 juli). I enlighet med Internationella cykelunionens regler är följande nitton UCI WorldTeams automatiskt anmälda:E. BERNAL TEAM INEOS 82h 57' 00''P. SAGAN BORA - HANSGROHE 316 ptsR. BARDET AG2R LA MONDIALE 86 ptsE. BERNAL TEAM INEOS 82h 57' 00''MOVISTAR TEAM 248h 58' 15''J. ALAPHILIPPE DECEUNINCK - QUICK - STEFå exklusiv information om Tour de France</w:t>
      </w:r>
    </w:p>
    <w:p>
      <w:r>
        <w:rPr>
          <w:b/>
          <w:color w:val="FF0000"/>
        </w:rPr>
        <w:t xml:space="preserve">id 81</w:t>
      </w:r>
    </w:p>
    <w:p>
      <w:r>
        <w:rPr>
          <w:b w:val="0"/>
        </w:rPr>
        <w:t xml:space="preserve">Den heliga Genevias humanism Homilies av Abbé PERRELET Denna serie av nio homilies skrevs och hölls av Abbé Perrelet, kyrkoherde i Saint-Etienne-du-Mont, i samband med novenan för den heliga Genevieve från den 3 till den 11 januari 1986. Tjugo år senare har dess teologiska och politiska relevans inte förlorat något av sin skärpa. "Om vi i Kristi ansikte kan och måste känna igen Faderns ansikte blir vår humanism kristendom och vår kristendom blir egocentrisk, så att vi också kan säga: för att känna Gud måste vi känna människan. PAUL VI Fredagen den 3 januari 1986: Humanism och tro - troens medel Lördagen den 4 januari 1986: Geneviève's mänskliga erfarenhet Måndagen den 6 januari 1986: Självets erövring Tisdagen den 7 januari 1986: Den heliga Geneviève's välvilja Onsdagen den 8 januari 1986: Den heliga Geneviève's motstånd Torsdagen den 9 januari 1986: Innebörden av vissa mirakel Fredag 10 januari 1986: Den heliga Genevieve och djävulen Lördag 11 januari 1986: Från människans ansikte till Guds kunskap I - HUMANISM och TRO - TROENS medel och att människan misslyckas, stadens väktare, Se, du avslöjar Kvinna känd för GUD, Ett nytt ansikte på mänskligheten." När jag tillkännagav temat för instruktionerna för denna novena: "Den heliga Geneviève's humanism" och gav detaljerna, sade flera av er till mig: "Det här kommer att bli mycket svårt. Ni kanske har läst på affischerna vad som inspirerade mig till det här projektet, en fras från Paulus VI som Johannes Paulus II tog upp. Dessa två påvar är efter konciliet, i vårt nuvarande liv, mer och mer - och Johannes Paulus II är mer och mer - angelägna om att rädda människans storhet. Det är för att svara på den helige faderns oro som jag har valt detta ämne. Men på ett enklare sätt att ta itu med det verkar det mig som om den första versen i den man som breviären föreslår oss på denna helgonfest för den heliga Genevieve säger samma sak i mycket tydliga ordalag: "Och låt människan misslyckas, stadens väktare, Se, du avslöjar, Kvinna känd för GUD, Ett nytt ansikte för mänskligheten. För att tala till er i dag om tron och dess förhållande till humanismen kommer jag att välja tre fraser från denna hymn. För det första: "När tiden är mörk", för det andra: "Kvinna känd för Gud" och för det tredje: "Se, du har gett mänskligheten ett nytt ansikte". När tiden är mörk. Jag gillar detta progressiva läge: "blir". Den kommer inte på en gång. Under den heliga Genevieve's liv blev vädret faktiskt mörkare. Hon föddes vid en tidpunkt då de första stora invasionerna hade avvärjts och relativ fred rådde i västvärlden. Sedan kunde västvärlden inte längre hantera en ny ankomst av barbarer, särskilt frankerna. Childeric ockuperade snabbt norra Gallien. Sedan kom Attila, sedan återvände Childeric, som romarna försökte utnyttja, och sedan hans son Clovis. När Genevieve var ung var det fortfarande lätt att ta sig fram i Gallien. Det märks att matlagningen sker med olivolja som kommer från södern. I slutet av hennes liv multiplicerade vår heliga på ett mirakulöst sätt den heliga olja som saknades. Vägarna underhålls inte längre och blir osäkra, och de nya invånarna lagar mat med animaliska fetter. Det materiella livet är destabiliserat, men även det andliga livet. Två hedendomar stod i motsättning till kristendomen: den</w:t>
      </w:r>
    </w:p>
    <w:p>
      <w:r>
        <w:rPr>
          <w:b/>
          <w:color w:val="FF0000"/>
        </w:rPr>
        <w:t xml:space="preserve">id 82</w:t>
      </w:r>
    </w:p>
    <w:p>
      <w:r>
        <w:rPr>
          <w:b w:val="0"/>
        </w:rPr>
        <w:t xml:space="preserve">Efter att ha fördröjt Reaper-attacken två gånger är det nu dags att komma till saken. Den öppna konflikten som utlovats sedan 2007 och Mass Effect I har äntligen utlovats och det är i en apokalyptisk kontext som detta tredje verk börjar. En imponerande mängd maskiner invaderar galaxen och börjar sakta men säkert förstöra den. Självklart kommer ett motstånd att organiseras och det blir ditt ansvar att övervaka allt detta. Utan att säga för mycket, vet du bara att du måste ansluta dig till citadellet, som fortfarande är skonat, för att övertyga så många som möjligt att ansluta sig till dig.Soft och en av dess främsta styrkor eftersom allt har gjorts för att främja uppslukande. Den konstnärliga produktionen är exemplarisk, liksom ljudatmosfären. Tyvärr kan man inte säga detsamma om grafikmotorn, som visar vissa tecken på svaghet. Texturerna är i allmänhet inte värda mediet och det är bara ljuseffekterna som ger en viss konsistens åt helheten. Observera att det finns några få försämringar i framerate, men inget riktigt irriterande. När det gäller spelupplevelsen har den fått särskild uppmärksamhet. Vi finner Shepard i stor form och kapabel att snurra i alla riktningar. Animationerna är bättre och smidigare och möjligheterna, särskilt när det gäller att fly, är fler. Med rullande åtgärder kan du till exempel undvika eller snabbt byta från ett skydd till ett annat. Kroppsattackerna har också omarbetats, vilket kommer att ge titeln en mer brutal sida. Innan du skriker illa bör du veta att den taktiska aspekten av striderna fortfarande kommer att vara en del av spelet och att den till och med har utvecklats. KI har fått samma fördelar som du och kommer att kunna ge dig några överraskningar. AI:n har blivit mer trovärdig eftersom dina motståndare inte längre springer mot dig när andra har sköldar, vilket gör din uppgift mycket svårare. En frontalattack är självmordsbenägen och du måste använda dina lagkamrater och dina krafter för att besegra dem. Det är beklagligt att de sistnämnda, liksom vapnen, är direkt hämtade från det föregående verket och att korridorsaspekten inte har korrigerats, men i slutändan är det ett omätligt nöje att gå igenom de olika nivåerna, och det är allt vi begär. RPG. Vapenmoddarna, som märkligt nog saknades i avsnitt två, är tillbaka. Det är alltså möjligt att köpa eller hitta många förbättringar för dina gevär och andra pistoler, väl gömda i vissa nivåer. Dessa kan till exempel påverka mängden kulor som bärs, skadan eller eldhastigheten, men de ändrar också vikten på din utrustning. Om din utrustning är för tung har du olika nackdelar, t.ex. lägre laddningshastighet för dina krafter. Å andra sidan bör du veta att dessa modifieringar kan ändra vapnets utformning, men också ljudet som det producerar och ger dig vissa fördelar, till exempel ett sikte. Det är värt att notera att allt har gjorts för att undvika att spelaren drunknar, vilket var fallet i det första verket, eftersom dessa förbättringar är sällsynta och kommer att sorteras effektivt. På samma sätt kommer rustningen att vara separat och du måste nöja dig med att hitta nya delar som ger olika fördelar. Det är svårt att ge ett betyg här. Spelets grafikmotor är verkligen lidande och vissa texturer är helt klart inte på topp. Det konstnärliga genomförandet är dock helt enkelt överdådigt och de olika platserna som besöks har alla en stark personlighet. På samma sätt har ljuseffekterna blivit mer trovärdiga och det hela är därför ganska tillfredsställande. Mass Effect 3 tar det bästa från sina två föregångare genom att blanda rollspelsaspekten från det första verket med action från det andra. Dessutom har Shepard blivit mycket mer dynamisk och kommer nu att vara formidabel.</w:t>
      </w:r>
    </w:p>
    <w:p>
      <w:r>
        <w:rPr>
          <w:b/>
          <w:color w:val="FF0000"/>
        </w:rPr>
        <w:t xml:space="preserve">id 83</w:t>
      </w:r>
    </w:p>
    <w:p>
      <w:r>
        <w:rPr>
          <w:b w:val="0"/>
        </w:rPr>
        <w:t xml:space="preserve">Jämförelse mellan Sofokles' Antigone och Anouilhs Antigone är en pjäs i en akt. Den börjar med en presentation av karaktärerna i prologen och en påminnelse om den situation de befinner sig i: en sammanfattning av legenden om Thebe och de händelser som ägde rum innan pjäsen började. Thebes rike styrs sedan av Ödipus' två söner: Polynikos och Eteokles, som efter att ha valt att dela på regeringsmakten vartannat år, ställs inför en oenighet. Eteokles vill behålla makten för sig själv och hans bror Polynices, som vill ha sin del av kakan, sätter upp en armé. Kriget förklaras och slutar i blodsutgjutelse, och båda bröderna är döda. Det är Kreon, deras farbror, som får makten över riket. Kreon ordnar begravningen av Eteokles, som han anser ha dött för en rättvis sak, medan han vägrar att ge Polynices en begravning eftersom han anser att han är en förrädare. Han hotar med döden för den som erbjuder sin brorson Polynices en begravning. I slutet av prologen börjar pjäsen. Antigone, syster till Polynices och Eteokles, återvänder från en mystisk utekväll. Antigone berättar för sin syster Ismene om sina planer och Ismene försöker övertyga henne om att ge upp dem, men utan framgång. Antigone är fast besluten att bryta mot de regler som hennes farbror, kung Kreon, dikterar. Antigone gör slut med sin fästman, Kreons son, och berättar för sin syster att hon har begravt deras bror i hemlighet. Kreon får reda på att Polynikos kropp har täckts med jord och ber att graven ska bevakas. När Antigone är vid sin brors grav blir hon arresterad. Kreon är förkrossad av nyheten och försöker resonera med sin systerdotter, men deras åsikter är alltför olika. Han försöker förhindra att hon offras genom att förklara situationen för henne, men Antigone ger sig inte och han tvingas av sin plikt som kung. För att undvika en skandal låter han Antigone föras bort och döma till döden. En budbärare tillkännager på scenen Antigones fruktansvärda död, liksom den för Hémon, som inte kunde uthärda Antigones försvinnande och tog livet av sig vid hennes sida. Sedan är det körens tur att berätta för Kreon att hans hustru har dött, eftersom hon inte kunde stå ut med sin sons död och i sin tur, plågad av sorg, har tagit livet av sig. Kreon lämnas ensam. Kören avslutar pjäsen, som slutar med detta tragiska slut.</w:t>
      </w:r>
    </w:p>
    <w:p>
      <w:r>
        <w:rPr>
          <w:b/>
          <w:color w:val="FF0000"/>
        </w:rPr>
        <w:t xml:space="preserve">id 84</w:t>
      </w:r>
    </w:p>
    <w:p>
      <w:r>
        <w:rPr>
          <w:b w:val="0"/>
        </w:rPr>
        <w:t xml:space="preserve">Jag har några 67 mustang navkapslar och jag skulle vilja veta hur mycket de kostar eftersom jag vill sälja dem. Tack på förhand navkapslar hi wil inte dåligt din enjo om jag var tvungen att köpa några skulle jag erbjuda dig 25euros vardera om de inte har akrobatik eller repor de dyraste jag har hittat var på 40 euro vardera men det är inte mycket pengar heller de flesta människor monterar aluminiumfälgar. god dag till dig fred hi 289225cv jag tackar dig för ditt svar nu vet jag åtminstone hur mycket jag kan sälja dem för jag ville inte bli lurad tack igen a+ tack du vet att jag skulle älska att ha bilen som går avk men det är inte för mycket i min budget i vilket fall som helst skulle jag älska det a+</w:t>
      </w:r>
    </w:p>
    <w:p>
      <w:r>
        <w:rPr>
          <w:b/>
          <w:color w:val="FF0000"/>
        </w:rPr>
        <w:t xml:space="preserve">id 85</w:t>
      </w:r>
    </w:p>
    <w:p>
      <w:r>
        <w:rPr>
          <w:b w:val="0"/>
        </w:rPr>
        <w:t xml:space="preserve">493:e övningen i kreativt skrivande skapad av Pascal Perrat Den föryngring han inte trodde på överträffade alla hans förväntningar. Han blev tio år yngre. Om han hade varit förnuftig skulle han ha stannat där... Hitta på resten och vet att det kan vara någon: man, kvinna eller något annat. Min live-bok har just korrigerats till stor del av Christine Macé. Om du köpte den på Amazon kan du ladda ner den utan de olyckliga felen. Uppdaterad på Apple Book och Fnac i helgen. Din hjärna kan hantera cirka 200 exabyte information. Motsvarigheten till världens digitala innehåll. Lita på att den uppfinner, skapar och föreställer sig nästa steg i detta kreativa skrivförslag. Den föryngring som han inte trodde på överträffade alla hans förväntningar. Han blev tio år yngre. Om han hade varit förnuftig skulle han ha stannat där. I en tid då livet tyngde honom och han funderade på att avsluta det, då han kände sig utmattad och värdelös, hade denna lilla föryngring gjort honom mycket gott. Men tio år är inte lång tid. När man tänker efter var det faktiskt inte tillräckligt. Hans ansikte var fortfarande lika skrynkligt, hans hud var alldeles skrynklig, hans händer var spräckliga med kli - kyrkogårdsblommor, för att uttrycka det poetiskt - och huden på hans hals var slapp och utspänd som på en kalkon. Han bestämde sig för att gå tillbaka till kirurgen nästa dag och lyckades övertyga honom om att ge honom halva sin ålder, trots konstmannens stränga varningar. Definitivt. Operationen var en framgång. Tyvärr kände hans följe inte igen honom och han upplevde en stor stund av ensamhet som tycktes pågå i hundra år. Han tvekade länge: isoleringen var visserligen besvärlig, men den vägde inte mycket mot de år som han hade förlorat. Denna andra ungdom räckte inte för honom och han gick tillbaka till en klinik för plastikkirurgi för att få en tvåsiffrig ålder: "20 år yngre". Det är allt jag kan göra", bestämde den gudomliga doktorn i en läkarvänlig ton. Han var ivrig efter ungdomen och alla de goda saker som den tror sig ha rätt till och levde en period av frihet och revolt som han njöt av mer än han borde. Han begick brottsliga handlingar som ledde till att polisen sökte efter honom. För att komma undan tog han återigen till den renoverande skalpellen från en läkare som, desillusionerad, tog 30 år av hans liv. Men han levde under en smärtsam period av tvivel och dekadens. Depressionen tog över honom och han återvände till den plats som du känner till. Man förstod hans situation och tog hänsyn till hans önskemål: 35 år togs bort från klockan. Men sedan genomlevde han en av de mest plågsamma perioderna i sitt liv. Han trodde att han skulle finna sann ungdom, sann energi och en sann framtid, men allt han fann var finnar på huden, omöjlighet att gå upp före klockan 13 och tvåsiffrig arbetslöshet. Den som han hade fått passade verkligen inte honom. Han delades alltså i två delar. Förnuftet hade varnat honom. Detta tvingade honom att lyda, lyssna, studera, recitera, repetera, vara artig, klok, uppmärksam, respektfull, städa upp etc. Han klagade över att han inte ville ha förnuftsåldern längre och krävde att den skulle tas ifrån honom, han hade inte mycket kvar att förlora. Två år mindre skulle ha gjort honom</w:t>
      </w:r>
    </w:p>
    <w:p>
      <w:r>
        <w:rPr>
          <w:b/>
          <w:color w:val="FF0000"/>
        </w:rPr>
        <w:t xml:space="preserve">id 86</w:t>
      </w:r>
    </w:p>
    <w:p>
      <w:r>
        <w:rPr>
          <w:b w:val="0"/>
        </w:rPr>
        <w:t xml:space="preserve">White Falcon är en av många Gretsch-gitarrer. Den började säljas 1955 och blev en stor succé. Den har till och med röstats fram som världens vackraste gitarr. Den har vanligtvis en lönnhals och ett greppbräde av ebenholtsben. Gretsch White Falcon är ett instrument för country- och rockabilly-ljud, men den här enkla cutaway-gitarren är lika användbar för rockriffs i AC/DC-stil. Gitarren är helt lackerad i vitt, guldhårdvaran förfinar helheten och vibrationerna ges naturligt av en Bigsby vibratobrygga. Gitarrister som har använt den här gitarren är Bryan Adams, Chet Atkins, Jeff Beck, John Frusciante, Neil Young, Eric Clapton, Eddie Cochran, Malcolm Young, Dave Grohl och Elvis Presley.</w:t>
      </w:r>
    </w:p>
    <w:p>
      <w:r>
        <w:rPr>
          <w:b/>
          <w:color w:val="FF0000"/>
        </w:rPr>
        <w:t xml:space="preserve">id 87</w:t>
      </w:r>
    </w:p>
    <w:p>
      <w:r>
        <w:rPr>
          <w:b w:val="0"/>
        </w:rPr>
        <w:t xml:space="preserve">4,1 av 5 (64 recensioner) Utmärkt vistelse på detta trevliga hotell! En natt på ett trevligt hotell, med tillgänglig personal och ett mycket välskött rum. Detta hotell i Ploubazlanec, som kommer att glädja familjer, ligger mittemot havet, 5,1 km från Paimpols hamn och mindre än 20 km från ...Mer renlighet vänlighet tillgänglighet utmärkt värde för pengarna. Detta hotell har en familjär atmosfär och ligger i stadens centrum, 3 km från platser som Port de Paimpol och Abbaye de ...Läs mer 4,7 av 5 (10 omdömen) "magnifik utsikt och mycket välkomnande personal" Vi blev överväldigade av havsutsikten från det ögonblick vi anlände. Sedan blev vi varmt välkomnade och fick en rundtur på ett topphotell, nästan perfekt. Kvällsmaten var också perfekt. Och frukosten var helt oslagbar, vi har aldrig sett en sådan frukost (ostron, lax, hemgjord sylt, pannkakor, olika frukter och många sorters bakverk). Hatten av för den vänliga personalen! Detta hotell ligger i stadsdelen Ploubazlanec och kommer att tilltala familjer, 3 km från stranden Guerzido och bara några minuter från ...Läs mer 4,4 av 5 (50 recensioner) "Överdrivet pris för servicen" Enkelt hotell med ingen särskild service. Hotellet är nytt och rent, men för samma tjänster är priserna ibland mindre viktiga. Personalens service är bra. Resenär från Barc Letar du efter en vistelse full av upptäckter? Detta hotell, som har ett vackert läge i utkanten av staden, ligger mindre än 2 km från ...Läs mer Vi fick ett mycket varmt välkomnande av en charmig man. 13, rue du président le Sénécal, Saint-Quay-Portrieux 4,5 av 5 (51 recensioner) "Väl beläget hotell med utsikt över havet." Välkomnandet var bra från början till slut. Personalen var mycket professionell och ägarna mycket välkomnande. Även om rummen är små är de rena och välskötta. 2, rue de la Croix Lormel, Plerin Födelsedagsfest som anordnas i hotellets lokaler, catering och service som anordnas av hotellet, att rekommendera för alla evenemang. Letar du efter familjeboende nära strandpromenaden? Detta hotell ligger mindre än 20 km från följande platser: ...Mer Vacker herrgård men utan själ enligt min mening!!!! Hotellet är ett bra ställe att bo på, men det finns många småsaker som saknas...................... Ingen luftkonditionering i rummen, de få kanalerna fungerar bara delvis, inte ens papper och penna på rummen, poolen kan vara djup att titta på. Vill du bo i Quemper-Guézennec? Detta hotell ligger mindre än 15 km från Château de la Roche-Jagu, Port de Paimpol och ...Mer Utmärkt välkomnande! Mycket bra hotell i Paimpol, en vacker liten stad i Bretagne, med en vacker hamn och vackra omgivningar. En mellanlandning i Paimpol är ett måste. En resenär Vill du ha en trevlig vistelse som är rik på upptäckter? Detta hotell, som har ett vackert läge vid vattnet, ligger bara 0 km från ...Läs mer</w:t>
      </w:r>
    </w:p>
    <w:p>
      <w:r>
        <w:rPr>
          <w:b/>
          <w:color w:val="FF0000"/>
        </w:rPr>
        <w:t xml:space="preserve">id 88</w:t>
      </w:r>
    </w:p>
    <w:p>
      <w:r>
        <w:rPr>
          <w:b w:val="0"/>
        </w:rPr>
        <w:t xml:space="preserve">Ingredienser : Lait de brebis pasteurisé, sel, ferments lactiques, présure animale, chlorure de calcium / Pasteuriserad mjölk från får, mjölksyra, salt, animalisk löpe, kalciumklorid / Leche pasterizada de oveja, fermentos lácticos, sal, cuajo animal, cloruro de calcio / Pasteurisierte Schafmilch, Milchsäurebakterien, Salz, tierische Renne, Kalziumchlorid / Leite pasteurizado de ovelha, fermentos lácticos, salga, abomaso animal, cloreto de cálcio / Latte di pecora pastorizzata, fermenti lattici, sale, rennet animal, cloruro di calcio Allergenerna : Mjölk och mjölkprodukter Ägg och äggderivatProdukter från ägget Nöt / Leche y derivados Huevo y subproductos del huevo Frutos de cascara / Milch und Milcherzeugnisse Ei und abgeleitet vom Ei Schalenfrüchte / Leite e produtos lácteos Ovo e derivados do ovo Fruto à cascos / Latte e prodotti lattiero-caseari Uovo e derivati dall'uovo Frutto a gusci</w:t>
      </w:r>
    </w:p>
    <w:p>
      <w:r>
        <w:rPr>
          <w:b/>
          <w:color w:val="FF0000"/>
        </w:rPr>
        <w:t xml:space="preserve">id 89</w:t>
      </w:r>
    </w:p>
    <w:p>
      <w:r>
        <w:rPr>
          <w:b w:val="0"/>
        </w:rPr>
        <w:t xml:space="preserve">En av de vackraste årstiderna för landskapsfotografering, enligt min mening. Perfekt för att utforska möjligheterna med en rik palett av bruna färger och inslag av rött, gult och grönt. Hösten är en lugn årstid, full av färger och mycket fotogenisk, vilket gör att man vill gå ut ur huset trots kylan som sakta börjar komma och njuta av den fullt ut innan vintern oundvikligen kommer. Luften blir svalare, löven blir röda, ljuset blir mjukare, årstidens färger erbjuder vackra höstlandskap som vi inte vill missa för något. Ta på dig jackan och vandringsskorna och få lite frisk luft! Plocka svamp, hoppa i en matta av löv som knastrar under dina fötter, ta bilder av en lysande natur, njut av sommarens sista sötma! solo, som par, som familj! vi gör oss redo att välkomna hösten med glädje! I år kommer hösten att vara här den 23 september klockan 03.54, medan den i den kollektiva fantasin kommer den 21 september! Frankrike lämnar lugnt sommaren för att sakta gå in i hösten. Borta är de grönskande träden och de mångfärgade blommorna, nu finns det kastanjer, svampar och prunkande lövverk i varma färger från rött till orange och alla nyanser av gult och brunt. Vid en första anblick kan man tro att den här årstiden inte har någon större inverkan på oss och att man måste åka till de stora kanadensiska skogarna, till exempel, för att njuta av det överdådiga höstlandskapet. Även i vårt vackra land kan hösten förändra vårt dagliga landskap, vare sig det är vid havet, i bergen eller på landsbygden! Hösten tar plats på landsbygden, i vingårdarna i Hérault, där jag bor. Vinrankornas löv är prydda med magnifika höstfärger så långt ögat kan se, och det är inte för inte som vi befinner oss här i Frankrikes näst största vinproducerande departement!... Om du har chansen att upptäcka Korsika kommer du att förstå varför ön kallas "l'île de Beauté", oavsett om det är för sina vackra vikar eller för sina bergslandskap och sina mycket täta skogar, som kommer att erbjuda dig ett verkligt förtrollande panorama under övergången från sommar till höst! Och sedan, jag vill inte glömma, hela Frankrike, från norr till söder, från öst till väst, vi har alla denna vackra magi som hösten kommer att lägga i vår natur ... var och en kommer att få sin tur och kommer att få många ögon, sina vackra färger. Hemma kommer naturen att prydas med så vackra färger lite senare, mitt körsbärsträd är fortfarande mycket grönt, bara några få gula blad dyker upp här och där! Solen är fortfarande mycket varm... den indiska sommaren är långvarig, den vill inte lämna oss, 31° till 32° de sista dagarna... Man kan säga att det är tur! men den här sommaren var mycket varm och jag kan inte vänta på att få känna höstens välgörande effekter... Tack Aldo, för detta lilla nöje som förnyas varje år..så många vackra färgade bilder, av denna stygga höst... Jag skickar dig en armfull med mångfärgade döda löv och en stor vänlig kyss. HÖSTEN 2018 En av de vackraste årstiderna för landskapsfotografering, enligt min mening. Perfekt för att utforska möjligheterna med en rik palett av bruna färger och inslag av rött, gult och grönt. Hösten är en lugn årstid, full av färger och mycket fotogenisk, som gör att man vill gå ut ur huset, trots kylan som sakta börjar komma, och njuta fullt ut av den innan vintern oundvikligen kommer. Luften</w:t>
      </w:r>
    </w:p>
    <w:p>
      <w:r>
        <w:rPr>
          <w:b/>
          <w:color w:val="FF0000"/>
        </w:rPr>
        <w:t xml:space="preserve">id 90</w:t>
      </w:r>
    </w:p>
    <w:p>
      <w:r>
        <w:rPr>
          <w:b w:val="0"/>
        </w:rPr>
        <w:t xml:space="preserve">第八号当铺插曲：Hymn to Love-爱的赞歌 Ode till kärleken Den blå himlen över oss kan falla Och jorden kan falla Jag bryr mig inte om du älskar mig Jag bryr mig inte om hela världen Så länge som kärleken översvämmar mina morgnar Så länge som min kropp ryser under dina händer Jag bryr mig inte om problemen Min kärlek eftersom du älskar mig Jag skulle ha mitt hår färgat blont Om du frågade mig Jag skulle gå och hämta månen Jag skulle gå och stjäla förmögenheten Om du frågade mig Om du frågar mig Jag förnekar mitt land Jag förnekar mina vänner Om du frågar mig Jag blir utskrattad Jag gör vad som helst Om du frågar mig Om livet en dag tar dig ifrån mig Om du dör Jag bryr mig inte om du älskar mig För jag kommer också att dö Vi har evigheten för oss I det blå av all oändlighet I himlen inga fler problem Min kärlek Tror du att vi älskar varandra Gudatt vi älskar varandra Gud för samman dem som älskar varandra.</w:t>
      </w:r>
    </w:p>
    <w:p>
      <w:r>
        <w:rPr>
          <w:b/>
          <w:color w:val="FF0000"/>
        </w:rPr>
        <w:t xml:space="preserve">id 91</w:t>
      </w:r>
    </w:p>
    <w:p>
      <w:r>
        <w:rPr>
          <w:b w:val="0"/>
        </w:rPr>
        <w:t xml:space="preserve">Om du hittar ett lägre pris, vänligen kontakta oss. Före ditt köp Om du ännu inte har gjort ditt köp hos Rupteur, tveka inte att kontakta oss, så ger vi dig ett nytt erbjudande som är lägre än det pris du har hittat. Efter ditt köp Om du inom 7 dagar efter ditt köp hos Rupteur hittar ett billigare pris på en schweizisk webbplats återbetalar vi skillnaden. Villkor för erbjudandet Webbplatsen där du hittade produkten måste vara en schweizisk webbplats (dvs. baserad i Schweiz, registrerad i det schweiziska handelsregistret och ansluten till den schweiziska mervärdesskatten). Med produktens pris avses priset inklusive moms och fraktkostnader. Produkten måste vara identisk (samma referens, samma märke, samma modell osv.). Nedsatta priser är uteslutna (presentkort, rabattkoder, kampanjer, utförsäljning eller försäljning). Erbjudandet är begränsat till en produkt per kund. Auktionssajter, annonser och/eller leveranser från utlandet är uteslutna. Produkterna måste säljas av en återförsäljare som är godkänd av varumärkets generalimportör, det måste tydligt anges att produkten är godkänd för Schweiz och/eller levereras med ett intyg om överensstämmelse. Detta erbjudande gäller inom ramen för försäljningen med förlust. Om din begäran uppfyller alla ovanstående villkor kommer vi att betala tillbaka skillnaden i form av en kupong som är giltig i ett år och som kan användas för ett köp på vår webbplats.</w:t>
      </w:r>
    </w:p>
    <w:p>
      <w:r>
        <w:rPr>
          <w:b/>
          <w:color w:val="FF0000"/>
        </w:rPr>
        <w:t xml:space="preserve">id 92</w:t>
      </w:r>
    </w:p>
    <w:p>
      <w:r>
        <w:rPr>
          <w:b w:val="0"/>
        </w:rPr>
        <w:t xml:space="preserve">Onsdag 11:00Paris 9 Bergère60 mn ModeratCamiliaIrina CLouise BECIn detalj Onsdag 11:30Paris 15 Mont Tonnerre60 mn GrundläggandeAlbin LTiphaine HEIn detalj Onsdag 12:30Boulogne Carnot60 mn Cardio FlexFlora DAminata NKristelIn detalj Onsdag 12:30InformationsrumLevallois FitnessparkÅTTENTION, inget varmvatten i duscharna för tillfället, detta kommer att återställas så snart som möjligt!Levallois Fitnesspark (NY)60 mn StandardMathilde LAMarion BIRoseIn detalj onsdag 12:30 Information RoomParis 3 Carreau du TempleVänligen notera: Tillträde via rue Perrée från september 2015. Paris 3 Carreau du TempleGymnase de la Forêt Noire60 mn StandardMalika BImane HEin detalj onsdag 12:30Paris 4 BeaubourgStora60 mn CoreJulie COAlice PAnne TREn detalj onsdag 12:30 Information RoomParis 10 ChaudronViddagens familjeklass flyttas till 17:45! Kom och ta del av denna vänliga generationsöverskridande stund... Paris 10 ChaudronStora60 mn StandardRaphi GLouise PEin detalj onsdag 13:15Saint Malo la Découverte50 mn StandardMarie SElsa PEin detalj</w:t>
      </w:r>
    </w:p>
    <w:p>
      <w:r>
        <w:rPr>
          <w:b/>
          <w:color w:val="FF0000"/>
        </w:rPr>
        <w:t xml:space="preserve">id 93</w:t>
      </w:r>
    </w:p>
    <w:p>
      <w:r>
        <w:rPr>
          <w:b w:val="0"/>
        </w:rPr>
        <w:t xml:space="preserve">Ryssland avvisade på lördagen anklagelserna om inblandning i det amerikanska valet, en dag efter att ryska medborgare anklagats för inblandning i presidentvalet som Donald Trump vann. Den ryske diplomatiske chefen Sergej Lavrov sade till en årlig säkerhetskonferens i München i Tyskland att "så länge vi inte har några fakta är det bara prat", medan Washington formellt har anklagat 13 ryssar, inklusive en av dem som står Vladimir Putin nära, för att ha gynnat kandidaturen för den nuvarande innehavaren av Vita huset 2016. "Allt och allting publiceras, vi ser en mångfald av anklagelser, påståenden och uttalanden", tillade Lavrov, som ansåg att ryssarnas kommentarer var oacceptabla. Lavrov tillade att de amerikanska myndigheternas kommentarer var motsägelsefulla. Rysslands utrikesminister påpekade att USA:s vicepresident Mike Pence och en tjänsteman från USA:s ministerium för inrikes säkerhet hade försäkrat att "inget land påverkade resultatet av det amerikanska valet". Amerikanska tjänstemän har tidigare sagt att Trumps seger inte var ett resultat av rysk inblandning, men att Moskva försökte bjuda in sig själv i processen. USA:s president har alltid förnekat alla former av samröre och anklagat FBI för att bedriva en "häxjakt" mot hans administration. Samtliga anklagade, 13 ryska medborgare och tre företag, anklagas för konspiration för att lura USA. Tre av dem anklagas också för bankbedrägeri och fem andra för grov identitetsstöld, enligt ett uttalande från den särskilde åklagaren Robert Mueller. Jevgenij Prigozjin, en nära medarbetare till Rysslands president Vladimir Putin, är en av de åtalade. Åtalet nämner inte något samförstånd mellan Donald Trumps kampanjgrupp och regeringen. "Ovedersägliga bevis" "Vår regering har aldrig blandat sig i amerikansk politik", sade Sergej Kisliak, tidigare rysk ambassadör i Washington från 2008 till 2017, i München på lördagen. "Jag har aldrig gjort något sådant, inte heller min ambassad. "Alla dessa anklagelser är rena fantasier som används för politiska syften i USA som en del av kampen mellan de olika politiska lägren", insisterade han. Kisliaks namn har dykt upp i åklagare Muellers utredning av kontakterna mellan Ryssland och Donald Trumps kampanjteam. President Trumps tidigare säkerhetsrådgivare Michael Flynn har erkänt att han ljög för FBI om sina samtal med ambassadör Kisliak. Redan på fredagen hade Moskva beskrivit åtalet mot ryska medborgare som "absurt". Men USA:s säkerhetsrådgivare H.R. McMaster sade i lördags i München att "bevisen var verkligen ovedersägliga" mot Moskva i denna fråga. "Han tillade att Ryssland bör omvärdera vad de gör eftersom det helt enkelt inte fungerar." Han sade att republikaner och demokrater är eniga när det gäller att införa sanktioner mot Ryssland. "Det är mycket svårt att anta lagstiftning för båda parter i USA (...) men Ryssland har lyckats göra det genom att bedriva denna kampanj av politisk subversion", sade han. De viktigaste underrättelsetjänsterna - inklusive CIA och NSA - och FBI har redan fördömt rysk inblandning i presidentvalet 2016, via kampanjer på sociala nätverk och hackning av information från det amerikanska demokratiska lägret. Och enligt Dan Coats, USA:s underrättelsechef, som i mitten av februari frågades ut av senatens underrättelseutskott</w:t>
      </w:r>
    </w:p>
    <w:p>
      <w:r>
        <w:rPr>
          <w:b/>
          <w:color w:val="FF0000"/>
        </w:rPr>
        <w:t xml:space="preserve">id 94</w:t>
      </w:r>
    </w:p>
    <w:p>
      <w:r>
        <w:rPr>
          <w:b w:val="0"/>
        </w:rPr>
        <w:t xml:space="preserve">För att öppna en elmätare i Villorceau på ErDF-nätet, ring papernest på 09 77 40 09 32 Öppet från måndag till lördag från 08:00 till 21:00! Om den här annonsen papernest låter dig öppna en el- eller gasmätare hos följande alternativa leverantörer: Engie, Direct Energie, Total Spring, Eni. EDF är en ledande leverantör av el- och gastjänster i Storbritannien och har över 100 000 kunder i Storbritannien, Europa och Asien. Invånarna i Villorceau kan ansöka direkt på denna webbplats. Information om och historia om ERUF i 45 EUF och ERUF har delats upp i två enheter sedan 2008 och är nu självständiga. Den ena sköter marknadsföringen och den andra distributionen av el. ERDF, som numera heter Enedis, förvaltar 95 procent av det franska nätet och samarbetar med alla elleverantörer, även de i Villorceau. Kontakta ErDF när du bor i Villorceau Problem i ERDF-nätet (numera Enedis) eller ett enkelt behov av att bli uppkopplad? Du kan kontakta deras kundtjänst via telefon eller gå till deras webbplats genom att klicka på ERDF Villorceau. Hur öppnar jag min elmätare i Villorceau? Villorceaus invånare som vill öppna sin elmätare kan välja mellan tre olika typer av driftsättning. Priset varierar mellan 24€ och 150€ beroende på hur brådskande det är. |Pris||24,08 €||61,05 €||151,95 €| För att undvika ett möte med ERDF:s (numera Enedis) tekniker i Villorceau, förbered följande information: *Numret på elmätaren i ditt nya hem. *Om någon av dessa uppgifter saknas är ERDF i Villorceau skyldig att skicka en tekniker till ditt hem för att aktivera mätaren. Information om EDF i Villorceau Invånare i Villorceau som vill kontakta en EDF-rådgivare i Villorceau kan ringa följande nummer: Du kan ringa det nationella EDF-kundtjänstnumret som ger dig all information du behöver: 09 69 32 15 15 Villorceau-bor som vill hantera sitt konto online kan teckna alternativ och göra ändringar för att anpassa sitt avtal direkt på internet på ett kundområde som är avsett för EDF-kunder i Villorceau och i hela Frankrike. Här är alla EDF-nummer för Villorceau: - Engie Villorceau (Ex-GDF Villorceau) - Villorceau - ERDF Villorceau - Numero EDF Villorceau - GRDF Villorceau EDF-byråerna stängde sina dörrar 2018. De olika erbjudanden som tillhandahålls av EDF Villorceau Reglerade tariffer EDF Bleu Ciel (hädanefter EDF Blue Tariff) : I Villorceau finns olika alternativ. Tveka inte att kontakta EDF:s nationella kundtjänst på följande nummer: 09 69 32 15 15. Grundalternativ Priset för kWh (kilowattimme) är fast för invånarna i Villorceau, oavsett datum och tid på dygnet. Alternativet låg- och höglasttid Priset är lägre under låglasttid för Villorcéens, dvs. under en period på 8 timmar per dag. Option tempo Elpriset är betydligt högre 65 dagar om året för att uppmuntra hushållen att minska sin elförbrukning under eventuella elbristperioder. Den är uteslutande avsedd för konsumenter i 45190 som har rätt till CMU (Couverture Maladie Universelle). Det gör det möjligt för dem att få en förmånlig ränta på de första 100 KWh som förbrukas under månaden. Denna taxa är tillgänglig från</w:t>
      </w:r>
    </w:p>
    <w:p>
      <w:r>
        <w:rPr>
          <w:b/>
          <w:color w:val="FF0000"/>
        </w:rPr>
        <w:t xml:space="preserve">id 95</w:t>
      </w:r>
    </w:p>
    <w:p>
      <w:r>
        <w:rPr>
          <w:b w:val="0"/>
        </w:rPr>
        <w:t xml:space="preserve">Filmtitel : Diktatorn Diktatorn på VOD och streaming lagligt och mot en avgift. Filmen "The Dictator" är en film i komedigenren regisserad av Larry Charles. "The Dictator" producerades för 8 år sedan, exakt 2012. De viktigaste skådespelarna (och skådespelerskorna) i "The Dictator" är Sacha Baron Cohen. Du kan enkelt ladda ner "The Dictator" som en hyresfilm (högst 48 timmar) eller som ett slutligt köp (slutlig VOD-download av videofilen av "The Dictator"). Du kan ladda ner "The Dictator" på franska (VF), VO (vostfr = Version Originale Sous-Titré en Francais) eller VFSTFR (Version Francaise Sous Titré en Francais) och även i HD (High Definition)! Scenario: Den heroiska historien om en diktator som riskerar sitt liv för att se till att hans älskade förtryckta land aldrig blir en demokrati. Filmen är baserad på romanen "Zabibah och kungen" av Saddam Hussein. DVD-utgivningen av Diktatorn kan vara försenad från den tidpunkt då filmen publiceras på webbplatsen eller när den släpps på bio. För att ta reda på priset på dvd:n The Dictator, klicka här: . BLU RAY-utgivningen av The Dictator kan försenas från det att filmen publiceras på webbplatsen eller från det att den släpps på biograferna. Ibland släpps DVD:n före BLU RAY:n, så ha tålamod! För att ta reda på priset på The Dictator blu ray, klicka här : Andra filmer om Larry Charles som du kan ladda ner lagligt och mot en avgift genom att klicka på " Film Larry Charles " Brüno (2009) : Äventyren kring karaktären Bruno, en österrikisk homosexuell modekung som skapades av Sacha Baron Cohen för hans tv-program Da Ali G Show (...) Religolo (2008): Bill Maher, mästaren på amerikansk respektlöshet, gör en inventering av alla världsreligioner genom att resa runt i världen och intervjua specialister och människor på gatan. Fascinerande, lärorik, (...) Borat, kulturella lektioner om Amerika till förmån för den ärofyllda nationen Kazakstan (2005) : Borat, en kazakisk reporter, skickas till USA av sitt lands tv-station för att filma ett reportage om livsstilen i denna nation som är en förebild. Under sin resa blir han (...) Maskerad och anonym (2003): Efter att hans manager räddat honom ur fängelset ger folksångaren Jack Fate en sista konsert. (...) Andra filmer om Sacha Baron Cohen som du kan ladda ner lagligt och mot betalning genom att klicka på "Film Sacha Baron Cohen" Ali G (2002) : Ali G kunde vara nöjd med sitt lugna liv i Staines, en liten stad i södra England. Han har sin mormor, sin flickvän Julie, sin hund 2Pac och sitt gräs (...) Ricky Bobby: King of the Circuit (2006): Ricky Bobby har blivit en nationalhjälte tack vare sina många segrar i motorsport. Tillsammans med sin barndomsvän Cal delar de lojalt på första och andra plats på podiet. (...) på din vägg, utan reklam!</w:t>
      </w:r>
    </w:p>
    <w:p>
      <w:r>
        <w:rPr>
          <w:b/>
          <w:color w:val="FF0000"/>
        </w:rPr>
        <w:t xml:space="preserve">id 96</w:t>
      </w:r>
    </w:p>
    <w:p>
      <w:r>
        <w:rPr>
          <w:b w:val="0"/>
        </w:rPr>
        <w:t xml:space="preserve">På den här sidan samlas alla recensioner och erfarenheter om : Aromatic Cocoa ExtractSom kund kan du skriva en recension längst ner på varje produktsida och betygsätta den. Var och en av dina recensioner kommer att läsas och bekräftas av vår kundtjänst och gör det möjligt för oss att lyssna på dig, oavsett om du är nöjd med din beställning eller om du är besviken. Jag är mycket nöjd med de produkter jag beställde, snabb leverans och ett snyggt paket! Jag är mycket nöjd med produkternas kvalitet och priset! Jag har gjort hemmagjorda deodoranter och vispad grädde av sheasmör/kakaosmör, och jag är mycket nöjd med resultatet! Michèle B. Justine L. Chloé B. 17/10/2019 starstarstar_borderstar_border Beställningen kom i perfekt skick, kakaosmöret luktar gudomligt liksom vaniljdoften. Jag är lite besviken på lukten av chokladaromen, jag skulle behöva testa om den var mindre stark utspädd i en kräm. Den gula leran är fantastisk. Yannik M. Hej Hej Hej, jag är alltid nöjd med produkterna. Jag har använt dem ett tag nu och är mycket nöjd med resultatet. Gaëlle D. 23/05/2019 Alltid perfekt Hej, alltid nöjd med mina beställningar. Snabbt, enkelt och effektivt. Jag är mycket nöjd med servicen och produktens kvalitet. Jag har fortfarande tandkrämen kvar. Tack ???? Julie L. 09/05/2019 Beställningen kom i tid och var perfekt. Jag är mycket nöjd med mitt första köp Maité M. Snabb och noggrann leverans - allt som återstår är att testa produkterna! Tack Elodie F. 2017-11-13 Jag har ännu inte testat produkterna jag beställde, men kanske i helgen. Jag kan dock säga att jag är mycket nöjd med de produkter jag fick (även om behållaren skiljer sig från bilderna på webbplatsen, särskilt när det gäller de vegetabiliska oljorna), leveranshastigheten och förpackningens kvalitet. Jag längtar efter att få testa dem för att kunna bedöma kvaliteten. Jag tror att möjligheten till billigare frakt för beställningar av små produkter skulle vara ett stort plus. Tack så mycket till MyCosmetik Lydia J. 2017-09-16 Alltid perfekt! Jag är alltid nöjd med mina beställningar ... jag älskar att göra mina egna produkter och förklaringarna är mycket tydliga ... produkterna är väl förpackade och leveransen är snabb ... en riktig glädje! Isabelle B. 14/09/2017 Oklanderlig Produkter av hög kvalitet och snabb leverans. Pascale L. 2017-11-09 Förtjust! Jag är mycket nöjd med min beställning på Mycosmetiks webbplats, produkterna är av god kvalitet och var mycket väl förpackade. Den här webbplatsen som jag inte kände till för en kort tid sedan är jag helt nöjd med. Vi hittar recept, information ... allt är bra! Tack så mycket! Clélia S. 2017-07-26 Jag är mycket nöjd med kvaliteten på de första produkterna som testades. Endast de aromatiska extrakten gjorde mig besviken... Yannik M. 2017-03-01 Jag är fortfarande mycket nöjd. Jag tillverkar inte bara alla mina egna kosmetiska produkter, utan jag behandlar mig själv mer och mer med eteriska oljor. Yannik M. 2017-01-22 Nöjd. Hej, mycket nöjd med både leveransen och produkterna. Även om jag misslyckades lite med att förbereda en kräm. Jag är mycket nöjd med produkten. Det är nödvändigt att hålla ut. Emilie D. 21/06/2016 produkter av god kvalitet och snabb leverans som alltid. ett nöje att spela den lilla apotekare tack vare recepten på webbplatsen, tydlig och där du inte behöver 50 000 olika ingredienser! Anne M. 14/06/2016 Mycket bra produkter Jag har beställt två gånger nu och jag är nöjd med produkterna! Eftersom jag har en liten budget kan jag inte beställa så ofta... Leveranskostnaderna är mycket dyra, vilket hindrar mina inköp... Jag kan inte beställa för mer än 65 euro... Det andra som är synd är produkternas förpackningar som är gjorda av plast. Glas skulle vara mycket bättre... Vid min första</w:t>
      </w:r>
    </w:p>
    <w:p>
      <w:r>
        <w:rPr>
          <w:b/>
          <w:color w:val="FF0000"/>
        </w:rPr>
        <w:t xml:space="preserve">id 97</w:t>
      </w:r>
    </w:p>
    <w:p>
      <w:r>
        <w:rPr>
          <w:b w:val="0"/>
        </w:rPr>
        <w:t xml:space="preserve">Samlingen arkeologiska atlaser erbjuder en strategi för arkeologiska utgrävningar som utförs i en stad eller längs en järnvägs- eller vägsträcka: kartor över platser, historiska sammanfattningar, videorapporter, 3D-rekonstruktioner. Varje atlas är utformad för att distribueras på nätet eller på en utställningsterminal.</w:t>
      </w:r>
    </w:p>
    <w:p>
      <w:r>
        <w:rPr>
          <w:b/>
          <w:color w:val="FF0000"/>
        </w:rPr>
        <w:t xml:space="preserve">id 98</w:t>
      </w:r>
    </w:p>
    <w:p>
      <w:r>
        <w:rPr>
          <w:b w:val="0"/>
        </w:rPr>
        <w:t xml:space="preserve">- Lördag 17 mars 2007 - 17 januari 2021 - Lördag 17 mars 2007 - 17 januari 2021 Hej, Anslut din iPhone till datorn med USB-kabeln. Starta iTunes om det inte öppnas automatiskt. Klicka på namnet på din iPhone eller på den lilla iPhone-ikonen (beroende på version av iTunes). Under den grundläggande informationen om telefonen (kapacitet, serienummer osv.) finns avsnittet "Säkerhetskopior". Klicka på alternativet "This computer" (Den här datorn): Detta startar en fullständig säkerhetskopia av iPhone som lagras på din Mac eller PC när du har klickat på "Apply" (Tillämpa) längst ner till höger i iTunes. Ritchi PS: Du kan också börja med att skapa utrymme på din interna enhet genom att flytta dina stora mappar/filer (video, foto, ...) till den externa enheten. Anslut din iPhone till datorn med USB-kabeln. Starta iTunes om det inte öppnas automatiskt. Klicka på namnet på din iPhone eller på den lilla iPhone-ikonen (beroende på version av iTunes). Under den grundläggande informationen om telefonen (kapacitet, serienummer osv.) finns avsnittet "Säkerhetskopior". Klicka på alternativet "This computer" (Den här datorn): Detta startar en fullständig säkerhetskopia av iPhone som lagras på din Mac eller PC när du har klickat på "Apply" (Tillämpa) längst ner till höger i iTunes. Ritchi PS: du kan också börja med att skapa utrymme på din interna enhet genom att flytta dina stora mappar/filer (video, foto, ...) till den externa enheten _Ritchi_ - Join date - lördag 17 mars 2007 - Status - Contributor - Senaste inlägget - 17 januari 2021 Hello Det enklaste sättet att göra detta är att ta bort Windows-partitionen. Den måste tas bort med hjälp av "Boot Camp Wizard" och här är den metod som rekommenderas av Apple: Boot Camp: Ta bort Windows från din Mac Ritchi Det enklaste sättet är att ta bort denna Windows-partition. Det bör tas bort med hjälp av "Boot Camp Wizard" och här är den metod som rekommenderas av Apple: Boot Camp: Remove Windows from your Mac Ritchi - 5 - Status - Senast besökt - 23 augusti 2015 Bra, det ska jag prova då. Men är du verkligen säker på att det inte raderar resten av det som finns på min interna hårddisk? En annan fråga: kommer den att formatera min interna hårddisk till en enda OS-partition (vilket skulle vara bra för mig)? Eller kommer den att skapa en separat men tom partition? En annan fråga: kommer den att formatera min interna hårddisk till en enda OS-partition (vilket skulle vara bra för mig)? Eller kommer den att skapa en separat men tom partition? Report _Ritchi_ - Join date - lördag, mars 17, 2007 - Status - Contributor - Senaste inlägg - januari 17, 2021 En säkerhetskopia är inte nödvändig, men det är alltid bra att göra en regelbundet och nu är en bra tidpunkt att göra en. Det är relativt enkelt med Time Machine: du kör programmet och anger din externa hårddisk som säkerhetskopieringsmål. Observera: detta kommer/kan ta flera timmar. När det gäller att ta bort Windows med hjälp av Boot Camp Wizard, följer här en sammanfattning av vad du ska göra: - Starta programmet "Boot Camp Wizard", som finns i mappen / Applications / Utilities / Mac hard drive folder. - Klicka på "Fortsätt" och kryssa i rutan "Installera eller ta bort Windows 7 eller senare". Kontrollera att alla andra alternativ är avmarkerade och klicka sedan på "Fortsätt" igen. - Välj "Restore disk to single Mac OS partition" (detta är svaret på din fråga) och klicka på "Continue" igen. - Bekräfta ändringarna på skärmen "Restore Disk" och klicka på knappen "Restore" för att påbörja borttagningen. - När</w:t>
      </w:r>
    </w:p>
    <w:p>
      <w:r>
        <w:rPr>
          <w:b/>
          <w:color w:val="FF0000"/>
        </w:rPr>
        <w:t xml:space="preserve">id 99</w:t>
      </w:r>
    </w:p>
    <w:p>
      <w:r>
        <w:rPr>
          <w:b w:val="0"/>
        </w:rPr>
        <w:t xml:space="preserve">Anmärkning: Fraktionella resultat avrundas till 1/64. För ett mer exakt svar, välj "decimal" i alternativen ovanför resultatet. Anmärkning: Du kan öka eller minska noggrannheten i detta svar genom att välja det antal signifikanta siffror som önskas i alternativen ovanför resultatet. Observera: För att få ett exakt decimalresultat, välj "decimal" i alternativen ovanför resultatet. Kilometer är en längdenhet i det metriska systemet som motsvarar tusen meter. 1 km motsvarar 0,6214 miles.</w:t>
      </w:r>
    </w:p>
    <w:p>
      <w:r>
        <w:rPr>
          <w:b/>
          <w:color w:val="FF0000"/>
        </w:rPr>
        <w:t xml:space="preserve">id 100</w:t>
      </w:r>
    </w:p>
    <w:p>
      <w:r>
        <w:rPr>
          <w:b w:val="0"/>
        </w:rPr>
        <w:t xml:space="preserve">Dijons tunisiske landslagsman Naïm Sliti rapporteras vara i fokus för Bordeaux, som letar efter en ersättare till Malcom. Naïm Sliti ryktades en gång i tiden om Stade Rennais, men han kan hamna i Girondins de Bordeaux. Enligt France Football har klubben i Garonne kontaktat klubben som äger tunisiern, nämligen Dijon. Han skulle kunna fylla luckan efter Malcom, som har gått till Barcelona, och ge lite liv till Bordeaux frontlinje, något som tränaren Gustavo Poyet har letat efter. Problemet är att den här spelaren har nått sitt maximum Dijon är hans nivå, vi kommer att minnas den fantastiska passningen till Khazri mot England Problemet är uppenbart att det inte är en konkurrent. Han spelar för att tillfredsställa sig själv, som en amatör. Han har inte viljan att vinna. Han ler hela tiden. Jag tror att det skulle vara mer acceptabelt om han arbetade med sin efterbehandling. Du gör rätt i att inte svara. Lol Sliti har 0 mål och bara 2 assist. Jag vet inte om det är en bra idé att gå vidare till nästa nivå, men jag vet inte om det är en bra idé att gå vidare till nästa nivå, men jag vet inte om det är en bra idé att gå vidare till nästa nivå. 25 nyckelpass vet jag inte vilken nyckel du talar om om han inte också är mekaniker.</w:t>
      </w:r>
    </w:p>
    <w:p>
      <w:r>
        <w:rPr>
          <w:b/>
          <w:color w:val="FF0000"/>
        </w:rPr>
        <w:t xml:space="preserve">id 101</w:t>
      </w:r>
    </w:p>
    <w:p>
      <w:r>
        <w:rPr>
          <w:b w:val="0"/>
        </w:rPr>
        <w:t xml:space="preserve">Föräldrar: 10 fraser att lära sig utantill Om du är intresserad av språkvetenskap har du förmodligen lagt märke till att varje stam har sitt eget ordförråd, sina egna språksträngar. Som ett tecken på igenkännande. Tonåringar talar "djeuns" och skriver på "kikoulol", slakterier slangar på "louchebem", slynor rave om det och machomän Maccionent. När du blir förälder har du också möjlighet att bredda ditt ordförråd. Gör dig redo att få höra uttryck som kommer att påminna dig om de välsignade tiderna när du dreglade generöst under din mammas kjol. Innehåll Den första, mest uppenbara, kortaste och enklaste. Det är alltid en win-win-situation, eftersom du måste upprepa den. Även om dess effektivitet kan ifrågasättas, ge aldrig upp. När man bor i en leksaksklubbs annex under en orkandag glömmer man bort sina principer som förälder. Men när du väl har halkat på hans kulor och nästan slitit foten av hans små bilar kommer det tillbaka till dig! Att gå till bordet, att gå till barnflickan, att borsta tänderna, att klä på sig ... detta föreläggande har åtminstone den förtjänsten att det används likgiltigt under många viktiga ögonblick på dagen. Barn är per definition inte medvetna om den fara som väntar dem. Därför har de inga problem med att hoppa ner för trappan med huvudet först eftersom "det är så roligt". Och efteråt? Nåväl, efteråt ingenting alls, för ni vet mycket väl att hot inte är en giltig pedagogisk princip. Om våra barn ibland kan vara bedårande, är deras legendariska brist på artighet också mycket ofta före dem. Till en början är vi generade. Men så småningom vänjer man sig vid det. När envisheten tar över förnuftet, när dialogen bryts och skrikandet tar över. Om denna fras används klokt har den åtminstone den förtjänsten att den återställer ett relativt lugn. Om skärmar har en hypnotiserande kraft som ibland är användbar måste vi inse att det aldrig är lätt att få bort våra barn från dem. Oavsett om det är en tv eller en surfplatta, en smartphone eller en dator. Pappa här, mamma där, om barnet gillar att leka ensam är det inte fråga om att missa ett tillfälle att ta med sig Remps på en repris av Footloose, en repris av Nightmare in the Kitchen eller en repris av Toys Story! Tack" och "snälla" bör placeras i samma kategori som "hej" och "hejdå" för våra barn: de tabubelagda orden. Hur är det med dig? Vilka är de föräldrauttryck som du upplever att du upprepar oftast? Ta på dig tofflorna! Tyst med rösten! Kom och gör dina läxor! den För läxor, vi är inte där ännu, men för resten... det är uppenbart 🙂 den Just nu upprepar jag "nej det är inte mojito är en gåva men kärlek är en gåva!" Hahahahahaahhaha Mer allvarligt talat, tala högt till mig, mjukt med fötterna, det finns grannar under oss... Men också NEJ och lägg undan leksakerna! le Om vi hade grannar tror jag att vi ofta skulle få polisen till middag! le "Kom hit!" Vår modell är en lite skränig, vildvuxen tendens... That's it kids, deras Columbus-liknande nyfikenhet skulle ta dem till världens ände 😉 "Jag räknar till 3", jag säger det minst 3 gånger om dagen och börjar räkna... Varken jag eller de vet vad som kommer att hända vid 3, men det är ändå magiskt! 😉 "Man måste bara ha rätt idé när man kommer till 3 🙂 "Vi skriker inte!", "Vi bits inte!" är två uttryck som jag måste använda väldigt ofta nuförtiden, liksom det redan citerade "Ete".</w:t>
      </w:r>
    </w:p>
    <w:p>
      <w:r>
        <w:rPr>
          <w:b/>
          <w:color w:val="FF0000"/>
        </w:rPr>
        <w:t xml:space="preserve">id 102</w:t>
      </w:r>
    </w:p>
    <w:p>
      <w:r>
        <w:rPr>
          <w:b w:val="0"/>
        </w:rPr>
        <w:t xml:space="preserve">När hon var liten ville drottning Camille inte nödvändigtvis bli journalist. Hon ville inte heller nödvändigtvis prata om sex på Internet. Nu när hon har vuxit upp berättar hon om vägen som ledde henne till madmoiZelle. skolorientering QueenCamille MadmoiZelle-teamet berättar vad som ledde henne till att arbeta i tidningen! Låt dig inspireras inför din egen skolkarriär! Publicerad den 15 mars 2019 När jag var liten ville jag bli skådespelerska. Men jag blev tillsagd att först välja ett riktigt yrke. Hur hittade jag min väg? När jag var ungefär tio år gammal hade jag insett att det var ganska jobbigt att ha ett riktigt jobb, att det skulle ta upp all min tid under tre fjärdedelar av mitt liv, så det var bäst att jag valde ett trevligt jobb. På grund av min skrivförmåga, min vilja att röra på mig hela tiden och Tintin bestämde jag mig för att journalistik var det bästa möjliga yrket eftersom : - Det låter som ett elegant och respekterat jobb - du är inte inlåst hela dagarna - du träffar människor och pratar med dem - du berättar deras historier - du ger människor information som är viktig för att demokratin ska fungera. Ja, jag var väldigt djup när jag var 10 år. Jag insåg ganska tidigt att jag inte skulle tjäna ett öre. Men jag tyckte att det var ännu vackrare att göra ett jobb av passion. Det är bara synd för min upptäckt att jag inte brann för oftalmologi... Mina första journalistpraktikperioder Jag förverkligade denna önskan redan när jag gjorde min observationspraktik i nian, genom att tillbringa en vecka på redaktionen för Dauphiné Libéré i Valence, där jag kommer ifrån. Jag följde en rolig fotograf och jag var mycket nöjd med upplevelsen. Framför allt förfördes jag av den speciella atmosfär som jag har funnit på alla redaktioner sedan dess: en blandning av avkoppling och stränghet, debatter och skämt som passade mig perfekt. Jag gick i andra klass under min andra praktikperiod. Den här gången blev jag medlem av redaktionen för den lokala France Bleu och fick riktiga uppdrag! Min första rapport handlade om en hjort som dog i den kommunala parken, kvävd av en plastpåse (en global ekologisk katastrof, eftersom plast också kväver oryx i öknen). Hur som helst). Jag lärde mig att spela in intervjuer, redigera dem, spela in min röst... Jag älskade radio. Året därpå gick jag på ES, eftersom min far fortfarande hoppades att jag skulle välja kommunikation eller marknadsföring, och jag gillade ekonomi. Jag har inte sagt det än, men jag var en bra elev. Jag fick min kandidatexamen med hedersbetyg, och om jag inte nämner det här är det inte värt det, så tack för att jag får skryta. Vad studerade du för att bli journalist? När jag avlade min studentexamen (2007) fanns det mycket få erkända kurser som gjorde det möjligt för mig att studera journalistik direkt. Jag försökte mig på konkurrensprovet vid IUT i Tours, men utan framgång. Jag fokuserade sedan på provinsens IEP (Sciences Po). Planen var klar: jag skulle tillbringa de tre första åren av en allmän examen där, och efter det skulle jag bli översvämmad av denna stora skolas prestige, och sedan skulle jag ta en magisterexamen i journalistik. Men jag var fortfarande tvungen att komma in på den berömda skolan. Jag deltog i en förberedelsekurs för Sciences Po-examen och det var en mardröm. Under mitt sista år var jag tvungen att åka under skolloven i februari och påsk och strax efter att jag hade avlagt min studentexamen, medan mina vänner hade det bra. Jag var tillsammans med absoluta idioter som var bleka i ansiktet för att de inte hade tagit en lunchpaus för att se över sina filer. Jag höll ut, klarade provet och landade</w:t>
      </w:r>
    </w:p>
    <w:p>
      <w:r>
        <w:rPr>
          <w:b/>
          <w:color w:val="FF0000"/>
        </w:rPr>
        <w:t xml:space="preserve">id 103</w:t>
      </w:r>
    </w:p>
    <w:p>
      <w:r>
        <w:rPr>
          <w:b w:val="0"/>
        </w:rPr>
        <w:t xml:space="preserve">5.0 �toiles av 5 Mycket bra! Jag älskade den här filmen. Skådespelarna är utmärkta, skådespeleriet är rättvist, manuset är förvirrande och slutet är mästerligt. Utmärkt! Ett måste att se! 46 av 52 användare tyckte att den här recensionen var till hjälp 3,0 �toiles av 5 Att se den hårda och mjuka hösten... Flera bekanta hade rekommenderat mig att se den här filmen, men ämnet tilltalade mig inte. Efter att ha läst de (på den tiden) 49 kommentarerna var jag fortfarande tveksam till att hoppa in i m�lée. Vilka passionerade debatter! Ska jag också riskera att gå vilse i denna polemik och följa mina känslor? 46 av 52 internetanvändare tyckte att den här recensionen var användbar 3.0 �toiles av 5 Seeing the hard and soft fall..., 22 april 2011 Flera bekanta hade rekommenderat mig att se den här filmen, men ämnet lockade mig inte. Efter att ha läst de (på den tiden) 49 kommentarerna var jag fortfarande tveksam till att hoppa in i m�lée. Vilka passionerade debatter! Ska jag också riskera att gå vilse i denna polemik och se mina känslor bli meningslösa i den enes eller den andras ögon?En regnig kväll knäckte jag... De första scenerna gjorde mig fast: kompisarna pr�ts till allt under nätterna, var och en vaknar tidigt på morgonen som den utmattade i norr, den som inte längre vet var vägen är. Här är ett bidrag som kan ge resonans eller resonera. Särskilt eftersom just denna morgon är tragisk och en kompis har avslutat sin natt på ett dåligt sätt. Vi åker i alla fall. Semester först! Kompisen kommer att klara sig bra och vi kommer att ha en f�te efter semestern, särskilt eftersom det är vad han skulle ha velat att vi skulle göra, eller hur?.... Och där börjar semestern. På en traditionell plats kommer det traditionella gänget att uppleva sina traditionella små problem. Och kompisen i (sjukhus)sängen klarar sig utan den (vänliga) pot-au-feu... Misslyckade kärlekar, hjärtats besvikelser, oacceptabla förklaringar om skyldig attraktion, misslyckade planer, ingenting är skonat för oss. Under långa stunder kände jag mig som en sociologistudent som går första året i sociologi och som står inför modeller som satts i provrör för en studie. Karikatyrer är verkligen allestädes närvarande.Det är lite som att bara se en sida av myntet, den sida som i mötet med livet blir grov i början och slipande senare. Och när vännerna ofta har en tendens att missförstå varandra, är det faktiskt så att moralen i det långa loppet blir lidande. Skådespelarna är perfekta i sina respektive roller, med Max som är riktigt outhärdlig. En karikatyr av en karikatyr. Vincent, rörande till en början med sin uppriktighet när han erkänner en missförstådd attraktion (men hur överdriven Max reaktion är!). Den � stora björnen på stranden � är å andra sidan en mycket sympatisk karaktär, mycket frisk och som mot slutet skakar ett kokosnötsträd från vilket de mjuka kokosnötterna slutligen faller. Ja, du kommer att se hur de små lössen faller (lätt, jag vet...). En dokusåpa som jag har ett mycket oöverbevisande minne av. Inget program eller gemensamt mål, utan bara livets smärta. Några få roliga repliker, förväntade situationer, karikatyrer av egocentrism, en anonym graviditet full av alkohol och andra produkter, ett inte särskilt empatiskt språk, skådespelare som överspelar, vänskap med mycket "jag skiter i det",... Väckarklockan kommer att ljuda i slutet och alla kommer att förstå att det finns sand i hjulen. Denna sandscen är väl genomtänkt, men också karikerad. Och där, skulle jag säga, ser alla de andra före sig själva - mig. Alla är bra på sitt eget sätt, men utan en ma�tre-nageur (du vet, den typ av solbränd snygg kille som kristalliserar alla skämt), tar var och en sin tur i ansiktet. I slutändan blev jag inte riktigt glad den regniga kvällen... 28 internetanvändare på</w:t>
      </w:r>
    </w:p>
    <w:p>
      <w:r>
        <w:rPr>
          <w:b/>
          <w:color w:val="FF0000"/>
        </w:rPr>
        <w:t xml:space="preserve">id 104</w:t>
      </w:r>
    </w:p>
    <w:p>
      <w:r>
        <w:rPr>
          <w:b w:val="0"/>
        </w:rPr>
        <w:t xml:space="preserve">Marcel Broodthaers - 1964 - Techniek - Offset; litografi på ark i offset - Totale afmetingen - 24/30 - Communauté française På en registreringsblankett för Smith Gallery's "Editions lithographiques", som innehåller Broodthaers namn (sic), har de andra konstnärernas namn strukits över. Bredvid den finns inskriptionen "Broodthaers Marcel" tillsammans med en pil som visar bulletin. I det övre vänstra hörnet finns ett överstruket "t" och ett oöverstruket "t", skrivet för hand.</w:t>
      </w:r>
    </w:p>
    <w:p>
      <w:r>
        <w:rPr>
          <w:b/>
          <w:color w:val="FF0000"/>
        </w:rPr>
        <w:t xml:space="preserve">id 105</w:t>
      </w:r>
    </w:p>
    <w:p>
      <w:r>
        <w:rPr>
          <w:b w:val="0"/>
        </w:rPr>
        <w:t xml:space="preserve">Expresso av den 27 oktober 2009 Av François Jarraud Dagens teman Gymnasieskolan: Ministerprojektet blir tydligare Könsrelaterade ojämlikheter är de mest motståndskraftiga Gymnasieskolan: Offensiven för ekonomiska och sociala vetenskaper l Nationell utbildning i siffror l ICEM kräver att barnkonventionen lärs ut i klasserna l Förintelseförnekare återvänder l Helger har en historia. Från gymnasiet till Grandes Ecoles: Vilka lika möjligheter? l Från college till arbete, vad händer sedan? l Kvinnliga byggnadsyrken i konjugerade yrken l En gymnasieelev som relegeras eller lämnas av egen fri vilja? l AVS: Endast 23 återanställningar. Cyberchallenge är tillbaka! l Låt oss sjunga för barnets rättigheter l Skolor, bli partners i caféet! Fname Congress: Språk och yrke l Vart är högskolan på väg? Besson kunde överlåta medborgarundervisningen till prefekterna l Reformen av territorierna Historia: Pierre Chaunus död l S.E.S.: Keynes bortom ekonomin l E.D.D.: Klimatpolitiken: en ny internationell arkitektur l S.E.S.: Investeringar i forskning och utveckling och ekonomisk kris. Ett seriöst spel för rekrytering Dagens nyheter Gymnasieskolan: ministerprojektet blir tydligare Se-Unsa mottogs den 20 oktober av Luc Chatels kabinett om reformen av gymnasieskolan. Från detta möte kommer man fram till mer preciseringar om den gemensamma kärnan och det stöd som inrättats från och med det andra året. Den andra årskursen. Ministerprojektet syftar till att öka klassens "utforskande dimension" genom att inkludera LV2 i den centrala läroplanen och genom att ge möjlighet att välja två utforskande kurser. Enligt Se-Unsa skulle varje kurs vara 1,5 timmar per vecka och erbjudandet skulle omdefinieras beroende på orienteringens val. Programmen för dessa nya kurser skulle inte vara klara 2010 utan i början av skolåret 2011. Framtiden för Lv3 och gamla språk är fortfarande osäker: kanske valfria alternativ? Se Unsa vill att en av de två utforskningskurserna ska vara en teknisk kurs. Den sista cykeln. Det första året skulle vara mer odifferentierat med en gemensam kärna på 15 timmar som omfattar franska, moderna språk, idrott, idrottsvetenskap, historia och geografi. Den skulle kompletteras med kurser som är specifika för serien. Den centrala läroplanen skulle ses över för att underlätta kursändringar. I historia och geografi skulle det till exempel finnas en gemensam tidtabell på fyra timmar med de nuvarande programmen för första och tolfte året i andra och första klasserna, och i sista klass skulle specialprogrammen (t.ex. vetenskapshistoria i S) användas. Ett tidigt test skulle skapas i premiären i alla allmänna serier. Vid byte av serie behöver den studerande bara ta de specialiserade lektionerna. L-serien skulle tjäna på att införa en ny allmän kulturkurs om de viktigaste frågorna i dagens värld (juridik, ekonomi, samhällsvetenskap) med en avslutning till vetenskapsområdet po. Den tekniska vägen. "Ministerns rådgivare har varit mycket undvikande", konstaterar Se-Unsa. "Arbetsgrupper ansvarar för närvarande för att klargöra renoveringsprojektet och mäta dess inverkan på personalen. Vi har inte fått någon tidtabell". Personligt stöd. Två timmar i veckan kommer att tillhandahållas av frivilliga lärare och kommer att ingå i lärarens tjänstgöring. "Det är en mellanstadietid mellan lektionstid och läxtid, en undervisningstid där läraren bidrar med sin expertis för att hjälpa eleven att få den självständighet som krävs för att lyckas i sin utbildning", säger regeringen. "Därav de många olika formerna för individuellt anpassat stöd". Se-Unsa har begärt att TPE:erna inte ska ingå i detta stöd och att de ska fortsätta för alla elever under en bestämd tidsperiod. Facket anser att stödmetoden är "fördelaktig för både elever och lärare", men att den "inte kan reduceras till halvdagsarbete".</w:t>
      </w:r>
    </w:p>
    <w:p>
      <w:r>
        <w:rPr>
          <w:b/>
          <w:color w:val="FF0000"/>
        </w:rPr>
        <w:t xml:space="preserve">id 106</w:t>
      </w:r>
    </w:p>
    <w:p>
      <w:r>
        <w:rPr>
          <w:b w:val="0"/>
        </w:rPr>
        <w:t xml:space="preserve">Vad är Actor ransomware Actor ransomware-viruset är ett skadligt program för filkryptering, allmänt känt som ransomware. Även om utpressningstrojaner har diskuterats flitigt kan du ha missat det och därför kanske du inte är medveten om den skada som de kan orsaka. Starka krypteringsalgoritmer används för att kryptera dina data, och om de lyckas kryptera dina filer kan du inte längre komma åt dem. Ransomware anses vara en av de farligaste skadligaserna eftersom det inte alltid är möjligt att dekryptera filer. Du har möjlighet att betala lösensumman, men många experter på skadlig kod rekommenderar inte detta. Det finns otaliga fall där filer inte har återställts ens efter betalning. Detta förhindrar att skurkarna bara tar dina pengar utan att ge dig ett sätt att dekryptera filerna. Dessa cyberkriminellas framtida verksamhet skulle också stödjas av dessa pengar. Det antas redan att skadlig kodning av filer orsakade skador på olika företag för 5 miljarder dollar under 2017, och det är bara en uppskattning. Människor lockas också alltmer av hela verksamheten eftersom antalet människor som ger sig in i programmen gör ransomware mycket lönsamt. Att investera pengarna i en pålitlig säkerhetskopia är ett mycket klokare beslut, för om du någonsin hamnar i en sådan här situation igen är det inget problem att förlora filer eftersom du helt enkelt kan återställa dem från säkerhetskopian. Du kan sedan återställa säkerhetskopiorna efter att ha avinstallerat Actor Ransomware eller liknande infektioner. Och om du är förvirrad över hur datakrypteringsprogrammet lyckades infektera din enhet förklarar vi hur det sprids i stycket nedan. Spridningsmetoder för Ransomware E-postbilagor, exploit kits och skadliga nedladdningar är de vanligaste spridningsmetoderna för ransomware. Många utpressningstrojaner förlitar sig på att användaren är slarvig när han eller hon öppnar e-postbilagor, och mer avancerade metoder är inte nödvändigtvis nödvändiga. Mer sofistikerade metoder kan också användas, även om de inte är lika populära. Allt cyberbrottslingar behöver göra är att bifoga en skadlig fil till ett e-postmeddelande, skriva en trovärdig text och falskt påstå att de kommer från ett legitimt företag/en legitim organisation. Dessa e-postmeddelanden handlar vanligtvis om pengar, eftersom det är känsligt och därför är det mer sannolikt att användarna öppnar dem. Och om ett företag som Amazon skulle skicka ett e-postmeddelande till en person om misstänkt aktivitet på dennes konto eller om ett köp, skulle kontoinnehavaren vara mycket mer benägen att öppna bilagan utan att tänka sig för. Därför bör du vara försiktig när du öppnar e-postmeddelanden och hålla utkik efter tips om att de kan vara skadliga. Det viktigaste är att undersöka vem avsändaren är innan du öppnar bilagan. Öppna inte bilagan bara för att avsändaren ser verklig ut, utan kontrollera först om e-postadressen stämmer överens med avsändarens riktiga e-postadress. Titta efter uppenbara grammatiska fel, de är oftast uppenbara. Ett annat ganska uppenbart tecken är att ditt namn inte används i hälsningen.Om någon vars e-post du definitivt borde öppna skulle skicka ett e-postmeddelande till dig, skulle han eller hon definitivt använda ditt namn i stället för en allmän hälsning, som kund eller medlem. Vissa utpressningstrojaner kan också använda odaterade program på din enhet för att infektera. Programvara har svaga punkter som kan utnyttjas för att kryptera filer med skadlig kod, men de korrigeras ofta av leverantörerna. Trots detta är inte alla</w:t>
      </w:r>
    </w:p>
    <w:p>
      <w:r>
        <w:rPr>
          <w:b/>
          <w:color w:val="FF0000"/>
        </w:rPr>
        <w:t xml:space="preserve">id 107</w:t>
      </w:r>
    </w:p>
    <w:p>
      <w:r>
        <w:rPr>
          <w:b w:val="0"/>
        </w:rPr>
        <w:t xml:space="preserve">Upptäck Martinique - La Manufacture Jeanne D Arc Meny med pizza och valfri efterrätt för 2 gäster på restaurangen La Manufacture Jeanne D ArcPizza meny med valfri efterrätt att upptäcka med färska och autentiska ingredienser att njuta av i gott sällskap - La Halte du Volcan Entrébiljetter för vuxna och barn till djurparken Halte du VolcanEn stund att dela med din familj för att upptäcka olika djurarter i en lekfull miljö - Martine, Tome 35 : Martine upptäcker musiken - La Petite Licorne 2 timmars ponnyridning för 1 eller 2 barn på La Petite LicornePonnyridning för de små för att upptäcka hästarnas värld - Je Découvre le Martin Pecheur - Chassefière Fanny 3 eller 5 yogapass efter eget val med Chassefière Fanny på La maison de l'AlchimisteEn disciplin att upptäcka eller återupptäcka för att uppnå välbefinnande och lugn - Martine upptäcker musiken - Adulis Café Abyssinien En upptäckt av Etiopien med förrätt, En 3-rätters meny för att upptäcka det äkta etiopiska köket i en restaurang som ligger bara några steg från Jardin de l'Etoile.... - Martinique: Upptäck denna karibiska ö med sina himmelska stränder, sin fina sand och sitt turkosa vatten, sin exotiska natur och andra underverk! (Voyage Experience t. 31) - L'Attelage De La Gazelle 1 timmes vagnstur för 1 till 5 personer med L' Attelage De La GazelleEn vagnstur för 1 till 5 personer för att upptäcka regionen Gironville - Martinique - utanför de upptrampade vägarna: Upptäck det autentiska Martinique - Skattjakt i Lille med La scapade Skattjakt i Lille, 3 teman att välja mellan, med La scapade Upptäck Flanderns huvudstad och ha roligt med en eller flera undersökningar att välja mellan - Martine upptäcker musiken (fortsättning) - Mobilboard La Rochelle "Seaside" eller "Lighthouse at the end of the world" tur på en Segway® för 2 personer till 34,90 € med Mobilboard - La RochelleEn Segway® gyropodtur för att upptäcka La Rochelle på ett roligt och originellt sätt - Sympathique - La Fantasia Couscous och orientaliskt bakverk för 2 eller 4 personer., Endast take away, från 28 € på restaurangen La FantasiaUpptäck en gastronomi rik på smaker och kryddor hemifrån - MARTIN: Upptäck arvet som universum erbjuder MARTINs | dess ursprung lyckotal metallfärg ädelsten | linjerad anteckningsbok | en originell gåva - Vélo-Rail Bagnoles-de-l'Orne Cykeltur i järnväg och besök till House of Fear valfritt på morgonen på Vélo-Rail Bagnoles-de-l'OrneCykeltur i skogen som gör att du kan observera djuren och upptäcka klostret Saint-Ortaire - Clean Code: A Handbook of Agile Software Craftsmanship - Terres de Truffes Paris 4 eller 6 rätters tryffelmeny för 2 personer på restaurang Terres de Truffes Upptäck tryffel i alla dess former i en restaurang som ligger bara ett stenkast från La Madeleine - Mixologue La Grosse Gourmande 50ml - Mixologue- Genre: 40 - 70 mlMixologue e-vätskor är tillverkade i Frankrike! Mixologue är ett franskt märke av e-vätskor för alla förångare.... - Upptäck och lär dig att måla på porslin - Lydie Guillem - LivreLoisirs créatifs - Occasion - Bon Etat - Faites vous-même - Grand Format - Structure Coopérative d'insertion à but non... - La méthode Ariane. Découvrir pour choisir - Collectif - LivreDocument - Occasion - Bon Etat - Acteurs de la formation - Poche - Structure Coopérative d'insertion à but non... - La Martinique est à nous</w:t>
      </w:r>
    </w:p>
    <w:p>
      <w:r>
        <w:rPr>
          <w:b/>
          <w:color w:val="FF0000"/>
        </w:rPr>
        <w:t xml:space="preserve">id 108</w:t>
      </w:r>
    </w:p>
    <w:p>
      <w:r>
        <w:rPr>
          <w:b w:val="0"/>
        </w:rPr>
        <w:t xml:space="preserve">Ezko Kikoutchi En musikhistoria Ezko Kikoutchi föddes i Japan och studerade orgel för Tetsuro Tominaga, Koichiro Hayashi, Takuo Shimura och Yumyo Katsuki. Hon har också studerat piano, vokalmusik, gregoriansk sång, harmoni och kontrapunkt vid St Catherine Women's Junior College (Japan). Hon tog sin musiklärarexamen där. Hon valdes också ut till Young Organists Concert i Musashino, en stad i Tokyo Prefecture. Ezko Kikoutchi flyttade till Schweiz 1997 för att studera orgel vid Haute École de Musique de Lausanne i Keï Koitos klass. Där fick hon sitt virtuositetsdiplom och första pris med juryns gratulationer. Som organist fördjupade hon sina kunskaper hos Andrzej Bialko i Krakow och Francis Jacob i Strasbourg. Mellan 1998 och 2005 var hon organist i Bellevaux - Saint-Luc församling i Lausanne. Sedan 2001 är hon organist i församlingen Ecublens - Saint-Sulpice (Vaud). Vid Haute Ecole de Musique de Lausanne studerade hon komposition, musikalisk analys och orkestrering för William Blank. År 2006 fick hon en lärarexamen i teori. Sedan 2008 har Ezko Kikoutchi studerat komposition vid Berns konstuniversitet i Eric Gaudiberts och Xavier Dayers klass. År 2010 avslutade hon den första delen av sina studier med en kandidatexamen. Hon har också studerat musikteater med Françoise Rivalland och deltagit i masterclasses med Klaus Huber, Vinko Globokar och William Blank. Hennes första Paetzold-blockflöjtskonsert framfördes i juli 2011 av solisten Céline Herrero som en del av Diplomkonzert der Studierenden im Master of Arts in Specialized Music Performance vid Berns universitet för konst med Berns symfoniorkester. 2012 blev Ezko Kikoutchi borgare i Ecublens (Vaud) och fick schweiziskt medborgarskap. Samma år stödde det federala kulturkontoret ett av hennes projekt och hon fick en masterutbildning i komposition och teori vid Berns konstuniversitet i Xavier Dayers klass. Efter studierna fick hon råd av kompositörerna José María Sánchez-Verdú och Nadir Vassena. Hon har fått kompositionsuppdrag och har samarbetat med Swiss Association of Musicians, Nicati Competition Association, Proton Bern Ensemble, Lucerne Festival Alumni, NEC - Nouvel Ensemble Contemporain de la Chaux-de-Fonds, Inverspace Ensemble of Basel, Orchestra of Italian-speaking Switzerland, Usinesonore Association, We Spoke Collective och Ensemble Contrechamps. Verk Rubrik Undertitel CHAIN för soloorgel ( 2000 ) Ryôya - efter dikten av Akiko Yosano för sopran och orgel ( 2008 ) Séquence conséquence för soloviolin ( 2009 ) Vom Himmel hoch, da komm ich her för klarinett och violin ( 2009 ) Lyrik efter dikterna av Hilde Domin för sopran, euphonium och piano ( 2009 ) I, Traumwasser för sopran och piano II, Ars longa för sopran och euphonium III, Lyrique för sopran, euphonium och piano I, Traumwasser för sopran och piano II, Ars longa för sopran och euphonium III.. för oboe, violin, gitarr, slagverk, kontrabas och elektronik ( 2010 ) À MAIN DROITE ET MAIN GAUCHE efter dikten av Paul Celan för fem utövare ( 2010 ) Désertique för ney, klarinett, oud, req, violin och</w:t>
      </w:r>
    </w:p>
    <w:p>
      <w:r>
        <w:rPr>
          <w:b/>
          <w:color w:val="FF0000"/>
        </w:rPr>
        <w:t xml:space="preserve">id 109</w:t>
      </w:r>
    </w:p>
    <w:p>
      <w:r>
        <w:rPr>
          <w:b w:val="0"/>
        </w:rPr>
        <w:t xml:space="preserve">För att hjälpa dig att välja: Mål för HYPNOS, GUIDED MEDITATION, MEDITATION och FULL AWARENESS Hypnos och självhypnos: metoder för att underlätta en förändring (förändrat medvetandetillstånd) eller omprogrammering med ett mål Guidad meditation: Meditation: gör det möjligt att återvända till källan till sig själv - se även Full medvetenhet Full medvetenhet: att vara uppmärksam på det som finns där (ljud, bilder, förnimmelser, känslor, tankar, andning...) utan att döma (att vara en observatör). Meditation kommer från grekiskan melété, som betyder "träning", "övning". Meditation är mer exakt en träning av sinnet. Buddha fick frågan: "Vad har du fått ut av meditation? Han svarade: "Ingenting. Men låt mig berätta vad jag har förlorat: ilska, depression, galenskap, rädsla för att bli gammal och rädsla för att dö.</w:t>
      </w:r>
    </w:p>
    <w:p>
      <w:r>
        <w:rPr>
          <w:b/>
          <w:color w:val="FF0000"/>
        </w:rPr>
        <w:t xml:space="preserve">id 110</w:t>
      </w:r>
    </w:p>
    <w:p>
      <w:r>
        <w:rPr>
          <w:b w:val="0"/>
        </w:rPr>
        <w:t xml:space="preserve">Meddelande om tilldelning av kontrakt Rättslig grund: Direktiv 2014/24/EU I.1)Namn och adress Officiellt namn: Direction générale finances publiques Nationellt identifieringsnummer: 13000495500626 Postadress: 10 rue Auguste Blanqui Stad: Montreuil Cedex NUTS-kod: FR FRANKRIKE Postnummer: 93186 Land: Frankrike Kontaktperson(er): Mme Guillevic, + 33 141635846 eller M. Raymond, + 33 141635807 - Service des systèmes d'information département de la gouvernance et du support des systèmes d'information, 10 rue auguste Blanqui, 93186 Montreuil Cedex E-post: dgssi-achat@dgfip.finances.gouv.fr Telefon: +33 141635846 Internetadress(er): http://www.marches-publics.gouv.fr Adress för köparprofilen: http://www.marches-publics.gouv.fr I.4)Typ av upphandlande myndighet Ministerium eller annan nationell eller federal myndighet, inklusive deras regionala eller lokala underavdelningar I.5)Huvudsaklig verksamhet Ekonomisk och finansiell verksamhet II.1)Kontraktets omfattning II.1.1)Titel: Underhåll av skannrarna i de plattformar för datainsamling som är installerade vid inrättningarna för informationstekniska tjänster (ESI) vid generaldirektoratet för offentliga finanser (DGFIP) Referensnummer: DGFIP-DGSSI-1800007 II.1.2)Huvudsaklig CPV-kod 50323100 Underhåll av kringutrustning för datorer II.1.3)Typ av kontrakt Tjänster II.1.4)Kort beskrivning: Underhåll av skannrarna i de datainsamlingsplattformar som är installerade i DGFIP:s IT-tjänsteställen (ESI). II.1.6)Uppgifter om delkontrakt Detta kontrakt är uppdelat i delkontrakt: nej II.1.7)Kontraktets totala värde (exklusive moms) Värde exklusive moms: 418 828,80 EUR II.2)Beskrivning II.2.2.2)Kompletterande CPV-kod(er) 50323100 Underhåll av kringutrustning till datorer II.2.3)Plats för utförande av tjänsten NUTS-kod:FR FRANKRIKE Huvudort för utförande av tjänsten: DGFIP:s inrättningar för IT-tjänster (ESI) i Frankrike. II.2.4)Beskrivning av tjänsterna: Underhåll av skannrarna i de datainsamlingsplattformar som är installerade i DGFIP:s IT-tjänsteställen (ESI). Den flotta som ska underhållas består vid tidpunkten för offentliggörandet av detta samråd av 5 Kodak I660-skannrar och 33 Kodak I4600-skannrar. Flottan och dess geografiska fördelning kan komma att ändras under avtalets löptid. De platser som berörs av underhållet av skannrarna är ESI i Amiens, Angers, Bordeaux, Clermont-Ferrand, Lille, Marseille, Nantes, Nemours, Nevers, Orléans, Poitiers, Reims, Rouen, Strasbourg och Versailles. II.2.5)Tilldelningskriterier Kvalitetskriterier - Namn: Anbudets tekniska kvalitet / Viktning: 50 Pris - Viktning: 50 II.2.11)Information om optioner Optioner: Ja Beskrivning av optioner: Möjlig förlängning av det kontrakt som ursprungligen ingicks för en period av 12 månader, med högst 3 förlängningar efter den första perioden. II.2.13)Information om EU-medel Kontraktet ingår i ett projekt/program som finansieras med EU-medel: nej II.2.14)Ytterligare information IV.1)Beskrivning IV.1.1)Typ av förfarande Öppet förfarande IV.1.3)Information om ramavtal eller dynamiskt inköpssystem Kontraktet innebär att ett ramavtal upprättas IV.1.4)Information om kontraktsförfarandet.8)Information om avtalet om offentlig upphandling (GPA) Kontraktet omfattas av GPA: ja IV.2)Administrativ information IV.2.1)Tidigare offentliggörande som rör detta förfarande IV.2.8)Information</w:t>
      </w:r>
    </w:p>
    <w:p>
      <w:r>
        <w:rPr>
          <w:b/>
          <w:color w:val="FF0000"/>
        </w:rPr>
        <w:t xml:space="preserve">id 111</w:t>
      </w:r>
    </w:p>
    <w:p>
      <w:r>
        <w:rPr>
          <w:b w:val="0"/>
        </w:rPr>
        <w:t xml:space="preserve">Magic Day i ett vackert hängsmycke! Detta är mitt projekt som presenterades för mina Stampin'Up! demonstratörer på vår Facebook-sida förra veckan, där jag var veckans värdinna :) Ett fint sjöjungfruhänge att skaka eller som vi säger på engelska "shaker"! Sjöjungfrun är färgad med Stampin'Blends ... vet ni att jag älskar dessa markörer!! hihi Jag pratar ofta med er om dem i alla fall ;) Glöm inte att anmäla dig till Stampin'Blends Online Club för 8 online-klasser för att lära dig, experimentera och göra alla möjliga fantastiska projekt med dessa markörer! Titta på Facebook LIVE-videon som gjordes i onsdags i min Stampin'Up! demonstratorgrupp och ta reda på hur du skapar dessa vackra hängsmycken! 418-953-9752 För att få tag på Stampin'Up!-produkter, kontakta mig så gör jag gärna din beställning - jag skickar överallt i Kanada!</w:t>
      </w:r>
    </w:p>
    <w:p>
      <w:r>
        <w:rPr>
          <w:b/>
          <w:color w:val="FF0000"/>
        </w:rPr>
        <w:t xml:space="preserve">id 112</w:t>
      </w:r>
    </w:p>
    <w:p>
      <w:r>
        <w:rPr>
          <w:b w:val="0"/>
        </w:rPr>
        <w:t xml:space="preserve">Det personliga träningskontot kan mycket väl dölja ett av målen med utbildningsreformen, och inte det minsta. I det brev som Sapin skickade till arbetsmarknadens parter meddelade man att det handlar om att utnyttja skattebefrielsen för att öppna upp för medel för att utveckla kompetens och inte begränsa sig till utbildning som den yttersta horisonten för professionalisering. Medan CPF förstärker begreppet utbildningsbehov, ersätter defiscaliseringen av planen det med begreppet behov av kompetens eller professionalism. I 40 år har skattelagstiftningen stött utbildningsbudgetar, utbildningsplaner, utbildningsbehov och utbildningstjänster på armlängds avstånd, dvs. en handlingslogik som är inriktad på produkten, men i reformen betonas behovet av kompetens och mångfalden av metoder för professionalisering. Men vanans kraft måste övervinnas. Mycket få förhandlingar har hittills utnyttjat denna möjlighet att utforska de olika sätten att utveckla färdigheter. Vi bör därför välkomna det avtalsförslag som för närvarande förhandlas inom den privata icke-vinstdrivande hälso- och sjukvårdssektorn, den sociala sektorn och den sociala och medicinska sektorn, där arbetsmarknadens parter räknar upp de olika metoder för professionalisering som i fortsättningen kan finansieras av OPCA: analys av praxis, handledning, yrkesmöten, arbetsintegrerade åtgärder, åtgärder för yrkesutveckling, intern utbildning osv. Genom att betona att utbildning är mer än bara utbildning uppmanar ett sådant avtal oss att inte fokusera alltför mycket på medlen utan snarare på resultatet. Frågan är uppenbarligen inte om utbildningsvolymen ökar eller inte, utan snarare om alla har möjlighet att utvecklas professionellt, oavsett vilka medel som används. De medel som samlas in av OPCA 2015 för att finansiera det personliga utbildningskontot, dvs. 0,20 % av lönesumman, bör uppgå till cirka 800 miljoner euro. Fonds paritaire de sécurisation des parcours professionnel, som ansvarar för finansieringen av CPF för arbetssökande och för anställda som använder det utöver en CIF, har just beslutat att frigöra 261 miljoner euro för 2015 för systemet. Under sitt första år har CPF alltså fått mer än en miljard euro för att garantera arbetstagarnas rättigheter. Georges Couggar Den största sannolikheten är att dessa medel inte kommer att användas under 2015 utan överföras till 2016. Detta är ett år då mer än en miljard euro borde vara tillgängliga. Vi kan därför anta att det under de kommande två åren inte kommer att finnas någon ekonomisk begränsning för arbetstagare och arbetssökande som utnyttjar sin rätt till utbildning genom CPF, såvida det inte sker en plötslig ökning av systemet. Vi väntar dock fortfarande på namnet på den första anställde som kommer att få finansiering enligt detta nya system. För om det finns en miljard i kassan väntar den fortfarande på kunden. Det personliga utbildningskontot är en arbetstagares rättighet, det är klart. Men om vi vill att systemet skall fungera är det bättre att inte falla tillbaka i den debatt som ledde till DIF:s misslyckande, dvs. att försöka göra det till en rättighet som inte har någon koppling till företagspolitiken. Tvärtom kommer CPF att ha en viss chans att lyckas om den lyckas skapas på grundval av gemensamma intressen. Precis som Valls måste CPF gilla företaget för att det ska lyckas. Vad är arbetstagarens initiativrätt? Det är rätten att ställa frågor till arbetsgivaren och få dem besvarade. Men arbetstagaren har också rätt till beslut som inte är beroende av arbetsgivarens samtycke när utbildningen sker utanför arbetstiden. Kan arbetsgivaren ta initiativ till att föreslå utbildning för de anställda som ska genomföras inom ramen för CPF? Ja. Arbetsgivaren kan erbjuda de anställda ett utbud av utbildningar som berättigar till CPF-medel och föreslå dessa kurser, som de kan välja om de vill acceptera eller inte. Arbetstagarens vägran innebär inte att</w:t>
      </w:r>
    </w:p>
    <w:p>
      <w:r>
        <w:rPr>
          <w:b/>
          <w:color w:val="FF0000"/>
        </w:rPr>
        <w:t xml:space="preserve">id 113</w:t>
      </w:r>
    </w:p>
    <w:p>
      <w:r>
        <w:rPr>
          <w:b w:val="0"/>
        </w:rPr>
        <w:t xml:space="preserve">lanouedaniel77@gmail.com /Snabbt penninglån mellan privatpersoner i Frankrike För dem som har nekats kredit av bankerna, för dem som har en annan syn på att låna, finns det lösningar för att få ett penninglån, till exempel kredit mellan privatpersoner. För arbetslösa som vill låna pengar, för dem som har en visstidsanställning eller är tillfälligt anställda, som är RSA-pensionärer, pensionärer eller som befinner sig i den svåra situationen att de har bankförbud eller är överskuldsatta, är det återigen möjligt att låna pengar på vissa villkor och genom att uppfylla vissa krav, särskilt när det gäller återbetalningsgarantier. Om du kan uppfylla dessa villkor, varför inte kontakta oss? Krediter mellan privatpersoner, CDD, arbetslösa, tillfälligt anställda, RSA, pensionärer, konkurs, överskuldsättning: Det finns lösningar om du har kapacitet att betala tillbaka och om du respekterar åtagandena i din ansökan. 2 %. Och du kan låna upp till 550 000 000 € EN ENDA KONTAKT E-post: lanouedaniel77@gmail.com /Snabbt erbjudande om penninglån mellan privatpersoner i Frankrike För dem som bankerna nekat en kredit, för dem som har en annan syn på lånet, finns det lösningar för att få ett penninglån, som krediten mellan privatpersoner. För arbetslösa som vill låna pengar, för dem som har en visstidsanställning eller är tillfälligt anställda, som är RSA-pensionärer, pensionärer eller som befinner sig i den svåra situationen att de har bankförbud eller är överskuldsatta, är det återigen möjligt att låna pengar på vissa villkor och genom att uppfylla vissa krav, särskilt när det gäller återbetalningsgarantier. Om du kan uppfylla dessa villkor, varför inte kontakta oss? Krediter mellan privatpersoner, CDD, arbetslösa, tillfälligt anställda, RSA, pensionärer, konkurs, överskuldsättning: Det finns lösningar om du har kapacitet att betala tillbaka och om du respekterar åtagandena i din ansökan. 2 %. Och du kan låna upp till 550 000 000 euro EN KONTAKT E-post: lanouedaniel77@gmail.com </w:t>
      </w:r>
    </w:p>
    <w:p>
      <w:r>
        <w:rPr>
          <w:b/>
          <w:color w:val="FF0000"/>
        </w:rPr>
        <w:t xml:space="preserve">id 114</w:t>
      </w:r>
    </w:p>
    <w:p>
      <w:r>
        <w:rPr>
          <w:b w:val="0"/>
        </w:rPr>
        <w:t xml:space="preserve">Anslutning Våra shower Varje show består av en rad sång- eller imitationsnummer, ibland live och ibland i uppspelning. Karaktärerna är, beroende på publiken, franska och internationella varietéartister eller fantasifigurer som är välkända för alla barn och för dem som har varit barn. För barn Den förtrollade vinden Detta är berättelsen om Petit Pierre som går upp på en vind och upptäcker olika föremål som blir levande och kommer in på scenen... Förklädnader, gigantiska animerade uppstoppade djur och sånger... Les jouets magiques Petit Pierre bläddrar i en leksakskatalog innan han somnar ... hans ögon stängs ... katalogen expanderar och leksakerna kommer till liv på scenen.... La roulotte aux merveilles En husvagns resa genom landsbygden och möter olika figurer som är kända för barn... Bécassines stora äventyr Bécassines vandringar från landsbygden till storstaden för denna serietidningsfigur som är välkänd bland barn. Förklädnader, jättelika animerade plyschdjur, sånger och danser som gör det möjligt att delta... Halloween En berättelse full av mystik och skratt som får barnen att rysa av glädje. Många stjärnor är representerade, med transformerande nummer från Nana Mouskouri till Michael Jackson, via Dalida, Liza Minelli, Luis Mariano, Mireille Mathieu, Tina Turner, les Rita Mitsouko, Annie Cordy etc. En cocktail av låtar, playback-imitationer, transformistnummer inklusive: Journey to the 80's för en galen stämning, hitta: http://www.lesdominos.com/index.php/nos-spectacles#sigFreeId868e0ebf9a De tillfällen där vi kan ingripa är många och varierande, tveka inte att kontakta oss för att diskutera det. Ta en titt på vårt fotoalbum för att få en uppfattning om våra utställningar och kanske bli inspirerad.</w:t>
      </w:r>
    </w:p>
    <w:p>
      <w:r>
        <w:rPr>
          <w:b/>
          <w:color w:val="FF0000"/>
        </w:rPr>
        <w:t xml:space="preserve">id 115</w:t>
      </w:r>
    </w:p>
    <w:p>
      <w:r>
        <w:rPr>
          <w:b w:val="0"/>
        </w:rPr>
        <w:t xml:space="preserve">Den höga midjebyxan är som bekant en trosa med platt mage som går från ovanför naveln till under låren. Så när vi talar om trosor med hög midja talar vi fortfarande om den tidigare typen av trosor, men med en något högre korsett och fortfarande samma egenskaper som är att [...] Du är en spelare och du tror att det här testet inte berör dig eftersom det är ett test av en trådlös mus? Men du har fel. Tidigare var spelarna inte intresserade av trådlösa möss på grund av deras bristande reaktionsförmåga, precision och regelbundna desynkronisering. Numera är dock trådlösa möss mer [...] Jobbet som hemsidesbaserad kosmetolog ger dig stor frihet att utföra dina yrkesuppgifter. Du ansvarar för att ge kropps- och ansiktsbehandlingar som uppfyller kundernas förväntningar. Även om det är nödvändigt att vara kompetent är det också viktigt att ha vissa grundläggande egenskaper. Eftersom vi lever i en värld i ständig förändring med förändringar från alla håll som kanske påverkar oss eller inte, är det viktigt att vi alltid är informerade, att vi vet vad som händer runt omkring oss, vad som händer med våra nära och kära som kanske bor utomlands, etc. Lockar den vackra staden Miami dig? Med sina vackra stränder, sitt regelbundna solsken, denna amerikanska atmosfär som vi brukar se i filmerna, blir Miami ett alltmer populärt resmål och lyckligtvis så, eftersom det som investerare är en stor möjlighet att ta tillvara på som kan leda till en mycket bra [...] Praktiskt och användbart för en systematisk lagring av avfall i huset, särskilt i köket, är det inte så lätt att välja en soptunna under diskbänken. Du måste faktiskt välja rätt modeller utifrån flera kriterier. Här är några av dem. De olika modellerna av köksavfallskärl Förutom storleken är modellen [...] Konkurrensen blir allt hårdare i och med den nya tekniken. Idag är innovation avgörande för alla företags tillväxt. Men det sker inte i brådrasket. För att lyckas genomföra innovation måste du veta exakt vad som gör en organisation innovativ. Teknikens utveckling har under de senaste åren lett till fordonselektronik, som idag finns i bilar och styr många fler funktioner, även de mest komplexa. Detta är en av anledningarna till att underhållet av ett fordon har blivit mer komplicerat. Tack vare denna utveckling kan vi känna till resväskan [...] Att ta ett bostadslån kan tyckas vara en skrämmande process, eftersom det handlar om så många aspekter som att hitta rätt lån, få en bra ränta, olika typer av avgifter, en massa dokumentation och förfaranden att följa och så vidare. Jimmy Parat, en fastighetsspecialist, bestämde sig därför för att dela upp hur man gör [...] Du vill ha lockigt hår som ser bra ut, men du vet inte riktigt vilken apparat du ska använda. En locktång skulle vara den rätta enheten för. Lockenstråle är en av de apparater som används för att locka håret på ett idealiskt sätt. Den används också för att snabbt och enkelt vifta. En locktång är den rätta enheten för [...]</w:t>
      </w:r>
    </w:p>
    <w:p>
      <w:r>
        <w:rPr>
          <w:b/>
          <w:color w:val="FF0000"/>
        </w:rPr>
        <w:t xml:space="preserve">id 116</w:t>
      </w:r>
    </w:p>
    <w:p>
      <w:r>
        <w:rPr>
          <w:b w:val="0"/>
        </w:rPr>
        <w:t xml:space="preserve">9 juni 2011 Pierre Morel-A-L'Huissier, UMP-ledamot och föredragande för lagen om rekrytering av frivilliga brandmän Tanken är att inrättningar som är öppna för allmänheten ska utrustas med minst en automatisk extern defibrillator inom fem år. "Även om initiativ tas lokalt för att installera defibrillatorer är de fortfarande otillräckliga och saknar konsekvens och samordning", säger ledamoten i motiveringen. Detta förslag påminner om tidigare försök från lagstiftaren att införa defibrillatorer på offentliga platser.</w:t>
      </w:r>
    </w:p>
    <w:p>
      <w:r>
        <w:rPr>
          <w:b/>
          <w:color w:val="FF0000"/>
        </w:rPr>
        <w:t xml:space="preserve">id 117</w:t>
      </w:r>
    </w:p>
    <w:p>
      <w:r>
        <w:rPr>
          <w:b w:val="0"/>
        </w:rPr>
        <w:t xml:space="preserve">Den brittiska supermodellen Naomi Campbell attackerades den 21 november i centrala Paris, uppgav poliskällor på fredagen. Den 42-åriga modellen utsattes för ett försök till bilkapning av två motorcyklister vid 7 rue de Moussy i fjärde arrondissementet vid 21.30-tiden. Naomi Campbell har lämnat in ett klagomål och den tvärvetenskapliga utredningstjänsten har kontaktats. Enligt en källa som står fallet nära var hon "lätt skadad" men vägrade att åka till akutmottagningen. Enligt samma källa misslyckades rånförsöket och innehållet i det berömda offrets väska spilldes ut i bilens inre, utan att angriparna kunde ta något av bytet. De amerikanska tabloiderna nämner allvarliga skador Det finns för närvarande inga bevis som kopplar attacken till de senaste amerikanska tabloidbilderna som visar henne i rullstol i New York. New York Post, som har tagits upp av tabloider runt om i världen, hävdar att stjärnan blev våldsamt attackerad i Paris när hon ringde efter en taxi. Enligt tabloiden ska förövarna, flera män, ha misshandlat henne, slagit ner henne och stulit hennes personliga tillhörigheter. Hennes pojkvän, den ryske fastighetsentreprenören Vladimir Doronin, flög henne omedelbart i sitt privatjet till ett sjukhus i Colorado, där hon genomgick en knäoperation (ledbandsskada) av en av landets mest prestigefyllda kirurger, enligt den amerikanska tidningen. Den brittiska tidningen "Sun" rapporterade om attacken.</w:t>
      </w:r>
    </w:p>
    <w:p>
      <w:r>
        <w:rPr>
          <w:b/>
          <w:color w:val="FF0000"/>
        </w:rPr>
        <w:t xml:space="preserve">id 118</w:t>
      </w:r>
    </w:p>
    <w:p>
      <w:r>
        <w:rPr>
          <w:b w:val="0"/>
        </w:rPr>
        <w:t xml:space="preserve">Play: Första gången jag såg ett Smiths-album var i snabbköpet. Jag var 14 år gammal och Strangeways here we come gjorde mig illa. Ingen tur, jag hade föredragit att spendera min hundradollarsedel på Midnight Oils första album. I serien "Nice Price" från CBS, tack. Detta gjorde att jag samtidigt kunde köpa en andra Nice Price-skiva, vars namn jag inte vill avslöja här. När det gäller Smiths var det uppenbarligen bara ett uppskov, eftersom Manchesterbandet skulle bli ett med de studentår som världen redan kände som glödande. Jag kan lika gärna berätta direkt att jag, som så ofta är fallet, anlände efter slaget. Så jag upptäckte Smiths efter att de hade upplösts. Jag gick in i deras hem som man går in i ett museum. På tå, men med en stark önskan att upptäcka vad odjuret hade i sin mage. Detta hade redan varit fallet med Joy Division, Roxy Music och Beach Boys. Nu var det Smiths tur, dessa allround-artister inom engelsk pop som inte såg ut som någon annan. Allt detta var förstås långt före den tsunami av ombildningar som sedan dess har gjort det möjligt för fyllda band (Wire, Pixies, Zombies...) att hitta en "andra ungdom", och framför allt några dollar för att betala för barnens studier, för du förstår, krisen skonar ingen... Nostalgi, kompis, är den bästa möjliga affären. Musiken är inget undantag. Trots att han ser ut som en 50-talskrooner på comebacken ska vi ge Morrissey (Smiths-sångaren för dem som inte har Wikipedia under fingrarna) äran för att han aldrig har fallit för mycket in i den här söta känslan av att "det var bättre förr". Han återbildade aldrig bandet trots stora erbjudanden (och om han gjorde det, för jag tvivlar starkt på det, är han förbannad i fem generationer). Med Smiths hade Morrissey tillbringat fem nästan perfekta år: en konstant maktuppgång, album som nu anses vara "indie"-klassiker ("The queen is dead", "Meat is murder") och en karriär som avslutades med utgivningen av deras studiomästerverk ("Strangeways here we come", som släpptes några månader efter att bandet splittrades) och ett halvt missat livealbum (Rank). Gardiner. När gitarristen Johnny Marr lämnade Smiths 1987 gav han utan att veta det Moz en andra karriär. Bandet upplöstes för gott ett år senare och Moz inledde en solokarriär som har pågått i över 25 år. Han tog först över produktionen från Stephen Street, som då var på gång (New Order, Smiths...) och som till slut producerade Blurs monstruösa "Parklife" eller de första albumen av de ännu inte (för?) mogna Cranberries. Mellan andraklassiga best-of-album som faller ut oftare än Ravanelli, hinner Momo släppa några soloalbum som är värda att titta på. Hans balansräkning? 9 album, 7 samlingar, 3 eller 4 livealbum. Den som upptäcker allt detta i dag kan snabbt få en känsla av delirisk röra. Utan att inleda en uttömmande undersökning kan vi råda nybörjare att upptäcka mästaren med album som "Vauxhall and I" eller "Your Arsenal" (nyligen återutgiven). Sedan Smiths har Moz gått sin egen väg. Vad hände med hans medhjälpare Johnny Marr, Mike Joyce och Andy Rourke? I bästa fall släpper de skivor som endast underbetalda recensenter lyssnar på i sin frånvaro. I värsta fall... men finns det något värre? Så när jag upptäckte Smiths hade deras före detta ledare redan börjat</w:t>
      </w:r>
    </w:p>
    <w:p>
      <w:r>
        <w:rPr>
          <w:b/>
          <w:color w:val="FF0000"/>
        </w:rPr>
        <w:t xml:space="preserve">id 119</w:t>
      </w:r>
    </w:p>
    <w:p>
      <w:r>
        <w:rPr>
          <w:b w:val="0"/>
        </w:rPr>
        <w:t xml:space="preserve">- Vi kommer att göra ett halvt och ett halvt varv! WordPress: Jag älskar att ladda upp... Vilka äventyr och missöden för oss lyckliga vandrare som håller sig leende oavsett situation... Tack! Trevlig dag Gilles Tja, på den andra bilden skrattar han inte så mycket! Men det är sant att leendet ofta finns på deras ansikten. Tack och en kyss och en trevlig dag, Les Belles Sources. Tack Gilles, puss och trevlig eftermiddag också. En halv av en halv, skulle det inte vara en fjärdedel? I vilket fall som helst blir det inte ett stort glas öl 🙂 En pluche. En 3/4 vändning ... eller ett glas. Du måste lämna plats för skummet! Tack och en trevlig dag till dig, Anatole. Hej Gilles, ingen fråga om att backa ner framför hindret, alla korsar, nej men ibland!!!! fraser som min mamma ofta använde kyssar och god dag MTH Slutligen fanns det ett träsk som hade svämmat över och det var iskallt ... så jag var glad att passera genom taggtråd. Tack och kyssar och en härlig dag, Marie des Vignes. Det är 3/4 😀 Ja, jag är stolt över att jag lyckades räkna 😉 Ha en bra dag! Bra gjort !!!! Alla är inte så bra! Pussar och tack och god eftermiddag, Laure. Hej Gilles, 38° i skuggan... Jag känner folk som dyker in direkt utan att tveka! Det är en fråga om plats och säsong... även om frusna ankor inte ens är rädda! 38°C i skuggan, det var när jag var i Guyana! Här var det iskallt. Tack, Ô2lys, och en vacker dag till dig. Ah!!!! Courou.... en dag vem vet... och träffa Thomas Pesquet där.... Ha en trevlig dag, Gilles! Tack, Joëlle, och en trevlig eftermiddag till dig. Lustigt, jag skulle hellre vilja ha en hel resa, men hey.... Jag insåg att vissa människor inte har någon aning om vad en graders vinkel är. I princip är det normalt. Tack, JMC, och en trevlig eftermiddag till dig.</w:t>
      </w:r>
    </w:p>
    <w:p>
      <w:r>
        <w:rPr>
          <w:b/>
          <w:color w:val="FF0000"/>
        </w:rPr>
        <w:t xml:space="preserve">id 120</w:t>
      </w:r>
    </w:p>
    <w:p>
      <w:r>
        <w:rPr>
          <w:b w:val="0"/>
        </w:rPr>
        <w:t xml:space="preserve">GMP (Générale de manutention portuaire) lanserar det nya systemet "Road Appointment Booking" i Le Havre Efter att det gemensamma bokningssystemet "SOGET-TAS" för vägtransportörer på hamnens containerterminaler hade upphört, har GMP och branschorganisationerna TLF/FNTR/OTRE Normandie vid flera tillfällen samlats för att tillsammans förbereda omarbetningen av ett nytt bokningssystem på Terminal de France. I februari 2018 lanserade GMP sitt eget verktyg för VBS-tillsättning. En arbetsgrupp bestående av alla berörda parter inrättades för att övervaka det nya systemets tillkomst. Caroline Rougon, direktör för företaget TSLT (76) och medlem av TLF Normandie, bidrar med sin expertis och deltar fullt ut i arbetet med att förbättra verktyget för att så långt som möjligt uppfylla användarnas förväntningar.</w:t>
      </w:r>
    </w:p>
    <w:p>
      <w:r>
        <w:rPr>
          <w:b/>
          <w:color w:val="FF0000"/>
        </w:rPr>
        <w:t xml:space="preserve">id 121</w:t>
      </w:r>
    </w:p>
    <w:p>
      <w:r>
        <w:rPr>
          <w:b w:val="0"/>
        </w:rPr>
        <w:t xml:space="preserve">Christine Boutin skriver till Luc Chatel för att be om ett förbud mot filmen "Baiser de la Lune" I ett öppet brev till utbildningsministern ber Christine Boutin om ett förbud mot att sända filmen "Le Baiser de la lune". I ett öppet brev till utbildningsministern, som publicerades i helgen på Kristdemokraternas webbplats, kräver Christine Boutin ett förbud mot att sända filmen "Månens kyss", ett pedagogiskt verktyg för att öka medvetenheten om homosexualitet för barn i fjärde och femte klass (se vår artikel om denna film). Kvinnan som har gjort kampen mot hbtq-rättigheter och synlighet till sin käpphäst sedan omröstningen om pacs 1999 hävdar återigen sin ultrakonservativa ståndpunkt. "I namn av en relativistisk ideologi som drivs till det yttersta, och under påtryckningar från påtryckningsgrupper, berövar denna ideologiska film barnen de mest grundläggande referenspunkterna, nämligen skillnaden mellan könen och den strukturerande dimensionen av annorlundahet för varje person", skriver hon och anklagar gaylobbyn för att störa våra stackars små blonda huvuden genom att föreslå videor för att bekämpa diskriminering. "Denna film bryter mot principen om neutralitet i den offentliga utbildningen genom att blanda sig i barns samvete och intimitet utan hänsyn till föräldrarnas utbildningsansvar", tillägger hon. Den här poetiska animerade kortfilmen handlar om samkönade relationer genom att berätta kärlekshistorien om en kattfisk och en solfisk. Christine Boutin sade: "Att lära sig respektera andra och deras olikheter, vilket är filmens officiella syfte, kan inte göras genom att förneka en grundläggande skillnad, skillnaden mellan könen, som är en del av vår mänsklighet.</w:t>
      </w:r>
    </w:p>
    <w:p>
      <w:r>
        <w:rPr>
          <w:b/>
          <w:color w:val="FF0000"/>
        </w:rPr>
        <w:t xml:space="preserve">id 122</w:t>
      </w:r>
    </w:p>
    <w:p>
      <w:r>
        <w:rPr>
          <w:b w:val="0"/>
        </w:rPr>
        <w:t xml:space="preserve">Det är sent, ja tidigt, och jag har just hittat en webbplats om programmering av videospel på franska. Om den bara var tydlig, välskriven, med otroligt intressanta artiklar och iso-datum... Men det är också standardiserat och följer reglerna för den semantiska webben... Jag kan inte få nog av det! Jag är förälskad (nej, faktiskt inte). Ta en titt på Prografix om du är intresserad av spelprogrammering eller någon annan form av programmering.</w:t>
      </w:r>
    </w:p>
    <w:p>
      <w:r>
        <w:rPr>
          <w:b/>
          <w:color w:val="FF0000"/>
        </w:rPr>
        <w:t xml:space="preserve">id 123</w:t>
      </w:r>
    </w:p>
    <w:p>
      <w:r>
        <w:rPr>
          <w:b w:val="0"/>
        </w:rPr>
        <w:t xml:space="preserve">Inga fler förutfattade meningar! Blanda guld- och silversmycken! Ja, ja, detta är inte ett modefel! Det är sant att man förr ansåg att silver devalverade guld och att det inte var gott att blanda metallernas olika färger, men det är historia! Den berömda Trinity-ringen med tre guld har vänt på steken och avslöjat många fans av tre guldblandningen. Så rensa ut dessa falska idéer ur din garderob och köp tvåfärgade smycken eller blanda guld- och silversmycken som du vill... Även om det fortfarande finns några regler att respektera! Din Julien d'Orcel-juveler förklarar. Blanda färger men inte genrer Älskar du alla dina smycken passionerat och vill kunna bära dem alla samtidigt? Vi förstår dig! Goda nyheter, du kan blanda guld- och silversmycken utan att behöva vara rädd för modefusk! Blanda färgerna enligt dina önskemål, men inte genrer! Är din smyckesstil mer etnisk, rockig, casual klassisk, barock eller retro? Oavsett vilken stil du har måste du kombinera samma smycken. För att lyckas med att mixa och matcha smycken bör du se till att du inte blandar smyckesfamiljer och material. Det är t.ex. svårt att blanda ett modernt smycke med ett etniskt smycke, ett extremt färgglatt fint armband med en familjeangel, ett retroarmband med ett smycke med en mycket aktuell symbol. Och när det gäller material, till exempel, kombinerar man inte en plastklocka med ett barockarmband. Den ena stilen dödar den andra och föreningen är ett misslyckande! Det är möjligt att samla på sig smycken och framför allt är det väldigt trendigt, men det måste göras med stil. För att du inte ska göra fel kan du välja armband och örhängen, som passar utmärkt ihop och finns i alla färger! Ett annat alternativ är att välja fina bohemiska smycken med blad- eller fjädermotiv i silver och guld och multiplicera dem på fingrarna och handlederna för en lyckad stapling av guld- och silversmycken! Guld- och silversmycken av samma storlek Om treenighetsringen har fått så många efterföljare är det för att dess färgkombination fungerar perfekt, men framför allt för att de tre ringarna är identiska, i samma stil och av samma storlek. Så du förstår att du inte ska kombinera ett tunt guldarmband med en tjock silvermanschett, och du glömmer bort en tunn guldkedja som blandas med ett imponerande silverhalsband. Men du kan bära guldörhängen med silverpärlor. Om du kan lägga till ett guldband bland de metalliska för att påminna om guldet i dina örhängen, får du en blandning av guld och silver som är helt perfekt! För ringar gäller samma princip, samla ringar på fingret och blanda metallerna, men det är ingen idé att kombinera en tunn ring med en XXL-ring, den stora ringen får den lilla att försvinna. Glöm guldringen och plastringen. Och undvik att ha XXL-ringar på varje finger! Tricket? Byt ut guldringar och silverringar av samma storlek och i liknande stil på ett finger eller flera fingrar. Undantagen! Eftersom det alltid finns undantag från regeln kan du till exempel blanda genrer och ge ett nytt liv åt ditt lite föråldrade pärlarmband genom att blanda det med en guldmanschett, det kommer att lysa med ny glans! Du kan också kombinera ett gyllene födelsearmband med en vintage-look och ett läderarmband med flera strängar dekorerat med stålkulor! Modefusk Att kombinera ett smycke i gult guld med ett guldpläterat smycke som inte har samma färg.</w:t>
      </w:r>
    </w:p>
    <w:p>
      <w:r>
        <w:rPr>
          <w:b/>
          <w:color w:val="FF0000"/>
        </w:rPr>
        <w:t xml:space="preserve">id 124</w:t>
      </w:r>
    </w:p>
    <w:p>
      <w:r>
        <w:rPr>
          <w:b w:val="0"/>
        </w:rPr>
        <w:t xml:space="preserve">39 tankar om "rendez-vous au cimetière - rendez-vous at the cemetery" Det är en mötesplats som vilken annan som helst för en vandring och den är lätt att hitta. Men att se ditt namn på en gravsten eller på tidningens dödsannons är alltid en chock 🙂 En pluche. Kyrkogården har många fördelar för möten, särskilt ofta en parkeringsplats. Även om jag vid detta tillfälle hade gått dit. Tack, Anatole, och en god avslutning på dagen till dig. Jag försöker övertyga människor om det, om min helighet, snarare än min helighet, men jag har inte mycket framgång. Tack så mycket, och en kyss och en fin avslutning på dagen till dig, Juliette. Jag har just rengjort och smörjt gångjärnen på de tre dörrar som gnisslade högt hemma, och jag har gjort en gnisslande bild! Tack, Dominique Amouroux, och en kyss och en fin avslutning på dagen till dig. Hej Gilles, jag tyckte inte riktigt om din svarta humor, jag blev riktigt rädd innan jag såg dig framför din grav! Du borde inte skrämma mig på det sättet. Bilden är fin när du är där. Pussar, god eftermiddag MTH Jag är ledsen att jag störde dig, Marie. Det var verkligen inte meningen ... även om humor i teckningar ofta är en hjärngympa. Jag försäkrar er att jag har för avsikt att överleva slutet av detta år. Tack så mycket, och jag önskar er en trevlig kväll. Det finns fortfarande epitafier som visar författarnas humor och som ger ett leende ... och till och med ett skratt om det inte vore för närvaron av sådana tysta grannar! Pussar, Dominique, och en trevlig kväll till dig. Jag håller med om det där med minnesmärket. Utmärkt, Dominique. Minnesmärket är tomt. Äran är säker. När allt kommer omkring är det meningen att en minnesplats ska hylla en person eller en grupp människor som har dött, eller hur? Tack och en kyss och en trevlig kväll till dig, Dominique. Hur långt har tekniken kommit... att till och med liken kan prata! :O (hehe jag mindes en gammal raggningsreplik som ingen skulle använda: "hur långt går tekniken att till och med blommor går!") En trevlig dag för dig, Gilles. Tack. Jag älskar kyrkogårdar och efter att ha vandrat mycket i Père Lachaise stötte jag på en grav i Borges namn som jag till och med använde i en av mina videor och en i min brors namn. En av dem har varit död i flera år och den andra har det bra. Le, jag har varit med om det några gånger. Jag kunde inte bestämma mig för om graven skulle representera sin innehavare eller inte. Det finns några vackra och diskreta sådana. Det finns andra som känns som ett kallt Versailles. Några kända namn också... Tack och pussar och en trevlig och lycklig eftermiddag till dig, Irene. Snälla- STOP all kyrkogårdsgrafik Vare sig det är för dig, för mig eller för alla Om jag kan få dem att le på ett trevligt sätt "En general passerar genom en kyrkogård och konstaterar: - För en gångs skull fick jag dem uppradade på rätt sätt!" "En kyrkogårdsturist muttrar med tänderna: "Ingenting är färdigt. Det är en mötesplats som vilken annan som helst för en vandring och den är lätt att hitta. Men att se ditt namn på en gravsten eller på tidningens dödsannons är alltid en chock 🙂 En pluche. Kyrkogården har många fördelar för möten, särskilt ofta en parkeringsplats. Men i det här fallet har jag</w:t>
      </w:r>
    </w:p>
    <w:p>
      <w:r>
        <w:rPr>
          <w:b/>
          <w:color w:val="FF0000"/>
        </w:rPr>
        <w:t xml:space="preserve">id 125</w:t>
      </w:r>
    </w:p>
    <w:p>
      <w:r>
        <w:rPr>
          <w:b w:val="0"/>
        </w:rPr>
        <w:t xml:space="preserve">ibis budget Grasse Mouans Sartoux Bekvämt budgethotell, öppet för alla äventyrare Ibis Budget, det smarta valet av boende! Under din resa kan du välja att sova i ett modernt och trevligt rum för 1, 2 eller 3 personer (beroende på land), utrustat med dusch, toalett och satellit-TV, till ett mycket förmånligt pris. Njut också av fördelarna med en gourmetfrukost till ett lågt pris! Detta hotell deltar i Planet 21 och verkar därmed för en positiv gästfrihet 139, Montée Iseppi ZI Tiragon 06370 Service 0,50€/min + samtalspris Fax : (+33)4/93751438 Kontakta e-post 393 recensioner Väl beläget Hade en mycket bra natt mycket tyst Smutsigt Städningen var uppenbarligen inte gjord eller mycket dåligt. Damm överallt, smuts etc... Jag kommer inte att rekommendera detta hotell. väl beläget korrekt Ganska positivt överraskad för ett Ibis Budget... Jag hade en dålig erfarenhet tidigare med detta varumärke. Modernt och rent rum. Mycket minimalistiskt, särskilt badrummet, men med tanke på priset på rummet tycker jag att det är riktigt bra. Läget passar oss perfekt (nära familjen), sängen är bra, priset är lågt, ägaren är särskilt trevlig, det är bara bristen på förvaringsutrymme i rummet som gör att betyget sjunker till 9 i stället för 10.</w:t>
      </w:r>
    </w:p>
    <w:p>
      <w:r>
        <w:rPr>
          <w:b/>
          <w:color w:val="FF0000"/>
        </w:rPr>
        <w:t xml:space="preserve">id 126</w:t>
      </w:r>
    </w:p>
    <w:p>
      <w:r>
        <w:rPr>
          <w:b w:val="0"/>
        </w:rPr>
        <w:t xml:space="preserve">Vespa luctuosa Vespa luctuosa är en geting. Innehåll - 1 Utbredning - 2 Gift - 3 Anteckningar och referenser - 4 Externa länkar Utbredning[redigera ] Denna geting är endemisk i Filippinerna[1]. Gift[redigera | redigera wikitext] Vespa luctuosas gift är det mest giftiga av kända getinggifter: LD50 hos möss är 1600 µg/kg[2]. Noter och referenser[redigera] - "List of species of the genus Vespa", på webbplatsen för Ibaraki Universitys naturhistoriska laboratorium (tillgänglig 28 juli 2008) - J.O. Schmidt, S. Yamane, M. Matsuura, C.K. Starr (1986). "Hornet gifter: dödlighet och dödlig kapacitet. Toxicon 24:950-954 Externa länkar[redigera | redigera wikitext] - (sv) Reference Catalogue of Life: Vespa luctuosa Saussure, 1854 - (sv) J.I. Kojima, S. Yamane (1980). "Biologiska anteckningar om VESPA LUCTUOSA LUZONENSIS från ön Leyte, Filippinerna, med beskrivningar av vuxna och larver (Hymenoptera: Vespidae)". Insecta Matsumurana, New Series 19: 79-87, läs online</w:t>
      </w:r>
    </w:p>
    <w:p>
      <w:r>
        <w:rPr>
          <w:b/>
          <w:color w:val="FF0000"/>
        </w:rPr>
        <w:t xml:space="preserve">id 127</w:t>
      </w:r>
    </w:p>
    <w:p>
      <w:r>
        <w:rPr>
          <w:b w:val="0"/>
        </w:rPr>
        <w:t xml:space="preserve">Klockan är två på eftermiddagen och den kvävande värmen i staden kan inte ta bort leendena från de många anställda som arbetar med de sista förberedelserna. På Francofolies de Montréals webbplats är det inte tal om att ta en paus. Det är bara några timmar kvar till öppnandet av den 23:e upplagan och det finns fortfarande mycket kvar att göra. Atmosfären är varm, nästan elektrisk. Av Félix Larose Jag hade ett möte någonstans mellan sista minuten-instruktioner och walkie-talkie-samtal med Sonia Pépin, Spectras logistikdirektör och ansvarig för vad som kan vara en av Montreals bäst dolda hållbarhetsfrågor. Foto: Mattera Joly Under de senaste två åren har Sonia Pépin samlat in information för att bygga upp det som snart ska bli en verklig politik för hållbar utveckling. "Vi insåg att alla redan gjorde sin del genom egna initiativ. Nästa steg är att få företaget att erkänna och godkänna strategin för hållbar utveckling och sedan försöka förbättra inköpspolitiken. Oavsett om det är matservicen som skickar oätna livsmedel till Bonneau-mottagningen, förlorade kläder som delas ut till Faderns hus, glasögon som skickas till Haiti eller banderoller som omvandlas till allroundpåsar, återvinns, komposteras, vitaliseras eller återanvänds mer än 60 % av det material som används under de 25 dagar som verksamheten pågår. Genom att gå direkt till källan har festivalteamet lyckats minska mängden material som kommer in på platsen med en tredjedel sedan 2004. I år är den stora kuppen ett avtal med en av festivalens officiella sponsorer, företaget Naya, som förväntas spara 43 000 vattenflaskor. "Tillsammans med sponsorteamet kontaktade vi Naya och frågade om det var möjligt att tillhandahålla vatten i fontäner för besökare som kommer att använda återanvändbara flaskor i år. De sa ja." Utan ett enda bidrag på horisonten är det genom önskan och personliga initiativ från både anställda och festivalbesökare som Francos ekologiska anda har tagit form. "Det är verkligen en kollektiv insats. Jag pratar om det, jag är glad över det, men alla gör skillnad i sitt lag. Vi har många unga människor som arbetar i den här riktningen."</w:t>
      </w:r>
    </w:p>
    <w:p>
      <w:r>
        <w:rPr>
          <w:b/>
          <w:color w:val="FF0000"/>
        </w:rPr>
        <w:t xml:space="preserve">id 128</w:t>
      </w:r>
    </w:p>
    <w:p>
      <w:r>
        <w:rPr>
          <w:b w:val="0"/>
        </w:rPr>
        <w:t xml:space="preserve">En datafil är i vanlig mening en samling digital information som samlas under samma namn och som registreras på ett permanent lagringsmedium, så kallad masslagring, t.ex. en hårddisk, en cd-rom, ett flashminne eller ett magnetband, och som manipuleras som en enhet[1],[2]. Tekniskt sett är en fil digital information som består av en sekvens av bytes, dvs. en sekvens av nummer, som kan användas på olika sätt. För att underlätta organiseringen av filerna ordnas de i filsystem som gör det möjligt att placera filerna på platser som kallas kataloger eller mappar, som i sin tur är organiserade enligt samma princip så att de bildar en trädliknande hierarki [2]. En fil har ett filnamn som används för att identifiera och komma åt dess innehåll. Namnet innehåller ofta - särskilt i Windows-miljön - ett suffix (tillägg) som ger information om vilken typ av information som finns i filen och därmed vilken programvara som kan användas för att hantera den. Varje fil innehåller en viss mängd metadata - information om informationen - som, beroende på filsystemet, filens längd, dess författare, de personer som har rätt att manipulera den eller datumet för den senaste ändringen[2]. Filens kärna är den information som den innehåller. Filformatet är den konvention enligt vilken informationen och metadata digitaliseras och ordnas i filen. Filformatet är proprietärt när konventionen endast är känd av författaren och aldrig har publicerats. Filformatet är öppet när konventionen offentliggörs för att möjliggöra driftskompatibilitet mellan de programvaror som hanterar det. Beroende på innehållets art och format kan filer beskrivas som körbara, komprimerade, text, dokument, bilder, ljud eller video[3]. Innan datorerna kom till var filerna staplar av kort i arkivskåp. Användningen av datorer och magnetisk lagring har gjort det lättare och snabbare att hantera stora filer, som de som används inom handel och offentlig förvaltning[4]. Filhantering är en av de klassiska tjänster som erbjuds av operativsystem[5]. 3.1 Unix- och specialfiler Innehållet är filens kärna. Det finns hundratals, om inte tusentals, filtyper som skiljer sig åt i fråga om innehållets art, format, programvara som används för att manipulera innehållet och hur datorn använder det. Innehållet kan bestå av text, bilder, ljud eller video[6],[2]. Filformatet är den konvention enligt vilken informationen digitaliseras och organiseras i filen och fungerar som en omslagsform för innehållet och metadata. Tillägget, när det finns, är ett tillägg till ett filnamn för att ge information om filformatet och därmed om den programvara som kan användas för att manipulera det[2]. Varje fil kan sparas var som helst i filsystemet och programvaran som hanterar den erbjuder en konventionell lagringsplats[2]. Vissa format är så kallade proprietära, dvs. formatet är endast känt av upphovsmannen och har aldrig publicerats[3]. filer som kan köras av datorn - med andra ord program. filer som har kodats på ett sätt som gör dem mindre än de ursprungliga okodade filerna. Ett dekomprimeringsprogram behövs för att vända kodningen av filen och på så sätt återskapa den ursprungliga filen.Se datakomprimering.Filer som innehåller bilder och ljud i en form som kan användas av datorn. Sådana filer kan innehålla foton, piktogram, grafik, sånger, musik, radiosändningar eller filmer. skriftliga dokument som är avsedda att skrivas ut och läsas. Filen innehåller text och typografisk information (typsnitt, färger). Det kan</w:t>
      </w:r>
    </w:p>
    <w:p>
      <w:r>
        <w:rPr>
          <w:b/>
          <w:color w:val="FF0000"/>
        </w:rPr>
        <w:t xml:space="preserve">id 129</w:t>
      </w:r>
    </w:p>
    <w:p>
      <w:r>
        <w:rPr>
          <w:b w:val="0"/>
        </w:rPr>
        <w:t xml:space="preserve">Vi har öppet: måndag till lördag från 8:30 till 12:00 och på eftermiddagen från 15:00 till 19:00. Vi har stängt på söndagar. Kom och besök oss i vårt showroom Arr Complete, Via Cuneo 17 / F 12032 Barge i provinsen Cuneo. Våra erfarna butikschefer hjälper dig att välja badrumsmöbler i klassisk stil. Vi ordnar en effektiv möbelmonteringstjänst för hemmet. Kontakta Enrico Caglieris för dina behov. Tack vare förslagen på badrumsmöbler i klassisk stil med våra butikschefer väljer arrangemanget och formen på ditt rum och du kommer att veta bättre organisera dem. I vårt utställningsrum har du möjlighet att tillsammans med de bästa butikscheferna inreda ditt hem som du drömmer om och välja hur du vill placera möblerna du köper. I vårt showroom hittar du badrumsmöbler i klassisk stil för att inreda ditt drömhem. Vi förbereder en tjänst som erbjuder hjälp, med uppföljningsbesök för mätning av utrymmet och support efter köpet. Upptäck prisvärda produkter på vår outlet. Badrumsmöblerna från varumärket Arcom innehåller eftertraktade möbelförslag, fina ytbehandlingar och snygga linjer.</w:t>
      </w:r>
    </w:p>
    <w:p>
      <w:r>
        <w:rPr>
          <w:b/>
          <w:color w:val="FF0000"/>
        </w:rPr>
        <w:t xml:space="preserve">id 130</w:t>
      </w:r>
    </w:p>
    <w:p>
      <w:r>
        <w:rPr>
          <w:b w:val="0"/>
        </w:rPr>
        <w:t xml:space="preserve">Hotel ibis Cannes Centre Vänligt ekonomiskt hotell, öppet för alla 3-stjärnigt hotell i centrala Cannes, några meter från SNCF-stationen, Rue d'Antibes, Croisette och många barer och restauranger, Palais des Festivals et des Congrès ligger 5 minuters promenad bort, Stränder 300 meter bort, Perfekt läge för fritids- och affärsresenärer, Vi har en privat, täckt och säkrad parkeringsplats, Tillgång till parkeringen med en bilhiss, bokning på hotellet är obligatorisk endast för små fordon, Ibis Cannes Centre Hotel ligger i hjärtat av staden, mycket nära Rue d'Antibes, ett riktigt måste för en shoppingdag. Du kan också njuta av den mytomspunna Croisette vid havet, trapporna för ett foto, de exceptionella båtarna i den gamla hamnen eller rosenträdgården i Port Canto. Om du vill ha en lugn dag på cykeln eller en promenad kan du upptäcka utkanten av Cannes, t.ex. Cap d'Antibes eller de hemliga stränderna i Théoule sur Mer. Hotellet är idealiskt beläget i hjärtat av gågatorna och shoppinggatorna, ett stenkast från Palais des Festivals. Förmånliga priser med privat strand på Croisette på 200 m. Hotel Ibis Cannes Centre erbjuder 60 renoverade rum med Wifi, HD-TV, luftkonditionering och kassaskåp. På Loundge är du bekvämt installerad och kan njuta av frukosten "Comme au Marché", baren, Petite Faim-menyn dygnet runt och personalens leenden! 8, rue Marceau 06400 Fax : (+33)4/92980568 Kontakta e-post Varmt, modernt och bekvämt, med en mysig säng och ett funktionellt badrum. Ibis-rummet har allt för att tillfredsställa dig * Beroende på hotellets tillgänglighet Njut av ett internationellt urval av drycker och öl som du kan dricka i baren eller på rummet. Du kan också beställa snacks dygnet runt, 7 dagar i veckan. Förbrukas på plats eller tas med på rummet. 100 % äkta åsikter från våra kunder som har bott på denna adress Vill veta mer Välbeläget Normalt för ett ibis Välbeläget Utmärkt välkomnande Brist på komfort i duschrummet i rum 504 till exempel Välbeläget i stadens centrum Jag anlände klockan 13.30, de sa åt mig att komma tillbaka om en timme, rummet var inte färdigt. Jag kommer tillbaka klockan 14.30, de två personerna i receptionen är ute och röker och pratar, när jag kommer tillbaka är ingen orolig för min närvaro, klockan 15.00 reser jag mig upp för att fråga var mitt rum är och en receptionist svarar mig glatt "men ja, det är klart" (med en känsla av att säga "varför frågade du inte efter det tidigare!!!!") Jag går upp klockan 15.10, det är för sent för att ta en tupplur och jag är orolig för kvällen, eftersom jag ska gå på en föreställning. Klockan 23 återvänder jag och eftersom jag varje gång jag äter i restaurangen behöver en Schweppes för att smälta, tillåter jag mig själv att kräva min gratis drink av nattvakten som berättar att jag som silverkund inte har rätt till den, medan jag i Toulon har haft rätt till den i månader och dessutom har jag gått över till guld sedan julen 2019. Det är mycket folk vid kaffemaskinen för det finns ett tjugotal italienare som har kommit för att delta i Cannes-maratonet och som äter frukost tillsammans. Jag vill koka två hårdkokta ägg och märker att de är stämplade 3F, vilken skräck för batterihöns, jag ber inte om 0F ekologiska ägg men åtminstone 1F frigående höns. Kunden måste ta bort sin bricka, vilket förklarar varför det finns croissantsmulor om borden inte torkas av. Är allt detta värt ett 3-stjärnigt hotell? Jag skulle säga att buffén med bara en chark och en ost är värd en Ibis Budget....Ledsen men det här är min</w:t>
      </w:r>
    </w:p>
    <w:p>
      <w:r>
        <w:rPr>
          <w:b/>
          <w:color w:val="FF0000"/>
        </w:rPr>
        <w:t xml:space="preserve">id 131</w:t>
      </w:r>
    </w:p>
    <w:p>
      <w:r>
        <w:rPr>
          <w:b w:val="0"/>
        </w:rPr>
        <w:t xml:space="preserve">Kämpa mot kommunsammanslagningen tillsammans med oss! av Bernhard HUGO E x t r a i t Vit sida eller livsmiljö? Den första är det konceptuella tillvägagångssättet som förespråkas av intellektuella och företagskretsar, som ser ett land, i detta fall Schweiz, som ett tomt blad som ska omformas för att passa deras åsikter, deras teorier och till och med deras ambitioner. Tyvärr är detta också en åsikt hos våra politiska myndigheter i kantonerna, till exempel i Fribourg, som har gett prefekterna i uppdrag att föreslå en plan för sammanslagningar som har resulterat i ett projekt för en kanton med 35 kommuner. "Prefekten måste göra en ny ritning av sitt distrikt med det ideala antalet kommuner [...] När denna plan väl har godkänts av statsrådet måste prefekten främja den för att försöka uppnå den. Om statsrådet anser att prefekten inte har varit tillräckligt ambitiös kan det skicka tillbaka planen till honom och be honom gå vidare. Konkurrens eller "emulering" - samma processer pågår i flertalet schweiziska kantoner. Vi befinner oss inte längre på en politisk nivå där det skulle handla om att lösa specifika och konkreta problem som vissa kommuner kan stöta på. Vi befinner oss nu i det konceptuella skedet där fusioner planeras på papper av hela regioner, problemet har blivit kantonalt eller till och med federalt. Låt oss lyssna till en före detta statsråd i Fribourg som motiverar nya bidrag för att uppmuntra sammanslagningar av kommuner. När han blir förvånad över att hans kanton, som redan är en "mästare i kommunsammanslagningar", är redo att börja kampanja igen, svarar han: "Eftersom arbetet inte är klart. Vissa regioner har gjort stora förändringar och andra inte alls. Särskilt Singine, en del av Broye och en del av Lake ansåg att sammanslagningar var något för andra. Ett slags chockstrategi. Och så har vi det sätt på vilket medborgarna och lokalsamhällena sveps med i den våg av fusioner som faller över dem och som de ombeds att snabbt bekräfta genom sin röst i ett slags "chockstrategi". Jag är en av dem, och nyheten om sammanslagningen av min egen kommun, Domdidier (FR), har lett till att jag, nästan trots mig själv, har intresserat mig för denna våg, detta mode, eller snarare denna besatthet som har blivit politiskt korrekt. Jag undrade vad som gjorde att detta fenomen plötsligt blev "oundvikligt" i våra kantoner efter att det först hade kommit in i medvetandet i vissa länder efter det senaste kriget, och vad som motiverade dess snabba utbredning under de senaste två decennierna. Till min stora förvåning insåg jag de stora omvälvningar som omfattningen av denna institutionella förändring kommer att orsaka i det schweiziska politiska livet, och även i det europeiska livet, eftersom trenden har satts i gång och territorialreformen återigen har blivit ett ämne även bland våra franska grannar. Alla kandidaturer, oavsett om de är "spontana" eller inte, har tillgång till ett allt mer restriktivt maskineri. Om fusionerna inte möter något organiserat motstånd, verkar rörelsen för tillfället ha gått överstyr och skapa två problem, vars konsekvenser tycks undgå alla, eller åtminstone dess förespråkare, som jag för tillfället vill avstå från att anklaga för cynism, utan hellre se det som en sammanblandning av intressen. 1. Det första är den programmerade förlusten av direktdemokrati på lokal nivå, vilket är det minst omtalade problemet men som kommer att få de mest förödande konsekvenserna på lång sikt. Att avstå från vårt självbestämmande, från ett liv i närhet, enkelhet och frihet. Detta avståndstagande är definitivt.</w:t>
      </w:r>
    </w:p>
    <w:p>
      <w:r>
        <w:rPr>
          <w:b/>
          <w:color w:val="FF0000"/>
        </w:rPr>
        <w:t xml:space="preserve">id 132</w:t>
      </w:r>
    </w:p>
    <w:p>
      <w:r>
        <w:rPr>
          <w:b w:val="0"/>
        </w:rPr>
        <w:t xml:space="preserve">Det har varit en lång väntan, men nu är expansionen till Blizzards senaste strategispel äntligen här! Efter en episk kampanj på Wings of Liberty och några fantastiska tävlingar är vi nu tillbaka för fler episka ögonblick! Till att börja med ska vi ta en titt på Starcraft 2 Heart of the Swarm-lösningen, och särskilt på kampanjen för en spelare. Detta Starcraft 2 Heart of the Swarm-tips hjälper dig genom denna kampanj, som återigen är utmärkt, som vanligt med Blizzard sedan den första opus och Warcraft III! Denna SC2 HotS meddelar tunga i perspektivet således, efter soluce av kampanjen riktad på zergs, efter terraner av Wings of Liberty, du kommer att kunna testa de nya enheterna i ett flerspelarläge med många innovationer, av att skicka av dina skördare automatiskt till malmen medan du passerar av skapandet av klaner med dina vänner!</w:t>
      </w:r>
    </w:p>
    <w:p>
      <w:r>
        <w:rPr>
          <w:b/>
          <w:color w:val="FF0000"/>
        </w:rPr>
        <w:t xml:space="preserve">id 133</w:t>
      </w:r>
    </w:p>
    <w:p>
      <w:r>
        <w:rPr>
          <w:b w:val="0"/>
        </w:rPr>
        <w:t xml:space="preserve">- ASUPERMALL Förvaringsväska kompatibel med Nin Fitness Switch Eva Ring ProtectionVerkstadsutrustning och verkstad Layout Tool Storage Bag ASUPERMALL, Funktioner: Kompatibel med Fit Adventure ring. Kan innehålla en konsol med handtag för joy con, 10 spelkort, Ring-Con och vadare. Gummihandtag för enkel transport - Nattou Doudou Plat Lapin Nina, Nina, Jade och Lili, 27 x 20 x 5 cm, Beige/RoseSupermjuk och smidig Doudou Plat Lapin Nina, Bedårande lekkamrat och tröstande gosedjur i svåra stunder, Lämplig för nyfödda och för tidigt födda barn Idealisk för att främja utvecklingen av grov- och finmotorik tack vare de otaliga möjligheterna att greppa: Huvud med öron, bågar och etiketter Praktisk detalj: Slips för att fästa nappen Lättskött: Maskintvättbar vid 30 °C Leveransens innehåll: 1 x Nattou Doudou Plat Lapin Nina, Kollektion: Nina, Jade och Lili, Material: 100 % Polyester, Mått: 27 x 27 x 5 cm, Färger: Rosa/Beige, 987165 - Familia Nin-Ortiz Planetes de Nin Garnatxes en Àmfora 2017Planetes de Nin Garnatxes en Àmfora 2017 0.750l, Röd: 100 % Garnacha. 92 Parker. Priorat, Spanien - NATTOU, Jade &amp; Lili Jade/och Lili Collection (Plysch, 987004, Kanin Nina, NormalAttraditionell extra mjuk täcke Kanin Nina, Trogen följeslagare från födseln, Idealisk för att gosa och trösta i svåra stunder Idealisk för att uppmuntra utvecklingen av grov- och finmotoriska färdigheter tack vare de oräkneliga möjligheterna att ta tag i: öron, ben, armar och tag Garanti för kvalitet : Extra mjukt material 100% polyester, Mjuk och smidig: Stimulerar känseln Lättskött: Maskintvättbar vid 30 °C Leveransomfattning: 1 x Nattou Doudou Lapin Nina, Kollektion: Nina, Jade och Lili, Material: 100% Polyester, Mått: 30 x 17 x 9 cm, Färger: Beige/Rosa, 987004 - Familia Nin-Ortiz Planetes de Nin Blanco 2017Planetes de Nin Blanco 2017 0.750l, Vit: 100 % Cariñena blanca. 92 Parker. Priorat, Spanien - Plattdyna Nina the rabbit LiliNattou presenterar i kollektionen Nina, Jade &amp; Lili denna platta platta platta platta Nina the rabbit med sin varma textur och sina varma färger. Nina kommer att bli ditt barns favoritkompis med sin skrammelfunktion, den kommer att kunna väcka barnets nyfikenhet! - Pranarom Diffuser Humidifier Doudou Spécial BébésPranarom Diffuser Humidifier Doudou Spécial Bébés har utformats för att erbjuda en subtil doft och ett diskret ljus för att följa barnet i sömnen. Den är tillverkad av heveaträ och sprider eteriska oljor som är speciellt utvalda för spädbarn. Doudou förändrar ljuset, intensivt, mjukt, - Doudou Nine musen Les petits dodos - Augis Médaille Le bébé au doudou 14mm (Or Jaune)Médaille Le bébé au doudou i 18 karat gult guld (750/1000) från Augis. Medaljen mäter 14 mm i diameter och väger 1,60 gram. Tillverkad i Frankrike. Personlig gravyr erbjuds - Vine Ultramjuk babyfilt med huva och plyschdjur 76x76cm(bruna kaniner)Highlights: -plussigt för varm utbildning -håller för -mjuk baby och bekväm MULTI-USAGE: Perfekt för barnvagn, säng, bilsäte eller var som helst. Kan användas som lekmatta. Lämpligt kön: unisex Lämplig ålder: 0-3 år sovsäck, ditt barn kommer att hålla sig bekvämt och varmt i sin</w:t>
      </w:r>
    </w:p>
    <w:p>
      <w:r>
        <w:rPr>
          <w:b/>
          <w:color w:val="FF0000"/>
        </w:rPr>
        <w:t xml:space="preserve">id 134</w:t>
      </w:r>
    </w:p>
    <w:p>
      <w:r>
        <w:rPr>
          <w:b w:val="0"/>
        </w:rPr>
        <w:t xml:space="preserve">Vårt urval av 81 webbplatser : Wines Athenaeum de la Vigne et du Vin : bokhandel, vinobjekt Specialiserad på vin, hittar du i vår butik böcker, guider, tidskrifter om vin, men också karaffer, korkskruvar, källartillbehör. Officiellt namn: Athenaeum de la Vigne &amp; du Vin - Pro site (SARL) - Onlineförsäljning. På nätet i 16 år (2004). Domaine des Molards ligger i Russin, i kantonen Genève i Schweiz. Vi producerar 15 schweiziska vita, röda och roséviner och erbjuder provningar och mottagningar i källaren från 1719 Officiellt namn: Domaine des Molards - Site pro (Övriga) - Onlineförsäljning Russin (Schweiz) Clairette de Die och Crémant de Die MONGE-GRANON I hjärtat av 35 hektar vinodlingar erbjuder Monge Granon dig det bästa av sin produktion av crémant och clairette de Die. Officiellt namn: Monge Granon - Professionell webbplats - Onlineförsäljning. På nätet i 18 år (2002). Web3.0 SaaS programvara för hantering av kooperativa vinkällare Programvara för kvalitets- och spårbarhetshantering för stora vinkällare och kooperativ. En fullständig Web3.0-lösning. Denna lösning stöder lätt flera miljoner uppgifter per år. Officiellt namn: Artemis management traceability for wineries - Site pro (enskilt företag). Online i 15 år (2005). Sion (Schweiz) Millésima - Stora viner en primeur och Champagne Grundat 1983, ledande inom försäljning av stora viner från Bordeaux, Bourgogne, Alsace, Rhône och andra vinområden.... 2,5 miljoner fina viner och champagne i lager. Officiellt namn: Millésima SA grands vins de Bordeaux - Professionell webbplats (SA) - Onlineförsäljning. Har funnits på nätet i 21 år (1999). Vinproducent av Beaujolais Villages Familjeägda vinodlingar i AOC Beaujolais Villages, med respekt för traditioner och terroir. Hitta våra produkter och nyheter i vår webbshop. Officiellt namn: Domaine Saint Sorlin - Pro hemsida - Onlineförsäljning. På nätet i 11 år (2009). Vinodlare och vinmakare (Bandol-viner) Château de la Noblesse ligger i södra Frankrike, i departementet Var, vid La Cadière d'Azur. Här produceras Bandol-viner. Officiellt namn: Le Château de la Noblesse - Pignatel - Site pro (Auto-entreprenör). På nätet i 11 år (2009). Domaine Lapeyre et Guilhemas, vin från Bearn och sydväst Domaine Viticole Lapeyre et Guilhemas producerar kvalitetsvin AOC Bearn i Salies de Béarn, vid foten av Pyrenéerna i sydväst: vitt, rött, rosé och sött vitt vin. Officiellt namn: Domaine Lapeyre et Guilhemas - Pro site (Övriga). På nätet i 11 år (2009). Beaujolais-Villages-vin i integrerad vinodling Domaine du Breuil tillämpar integrerad vinodling enligt Terra Vitis-specifikationerna för produktion av sina Beaujolais-Villages-viner Officiellt namn: Domaine du Breuil - Pro webbplats (EURL) - Försäljning online. På nätet i 10 år (2010). Salles-Arbuissonnas i Beaujolais (Frankrike) Domaine Monternots webbplats erbjuder onlineförsäljning av sina prisbelönta viner och relaterade produkter som mousserande rosé och crémant de Bourgogne. Officiellt namn: Domaine Monternot - Les Jumeaux - Pro hemsida (Övriga) - Försäljning online. Online sedan 10 år (2010). Blacé (Frankrike) Onlineförsäljning av Vin de Provence och Vin rosé Côtes de Provence Onlineförsäljning av Vin de Provence : Rosévin, rött vin och vitt vin från appellationerna AOC Côtes de Provence, AOC Bandol, AOC Coteaux Varois en Provence och AOC Coteaux d'Aix en Provence Officiellt namn : Vin et Provence - Site pro (Auto-entreprenör) - Onlineförsäljning. På nätet i 10 år (2010)</w:t>
      </w:r>
    </w:p>
    <w:p>
      <w:r>
        <w:rPr>
          <w:b/>
          <w:color w:val="FF0000"/>
        </w:rPr>
        <w:t xml:space="preserve">id 135</w:t>
      </w:r>
    </w:p>
    <w:p>
      <w:r>
        <w:rPr>
          <w:b w:val="0"/>
        </w:rPr>
        <w:t xml:space="preserve">* : De uppgifter som samlas in på detta formulär registreras i en fil som används av La Boite Immo för hantering av KARUKIMO:s kunder/intressenter. De sparas tills du begär att de ska raderas och är avsedda för KARUKIMO. I enlighet med den franska lagen om informationsteknik och medborgerliga friheter kan du utöva din rätt att få tillgång till och korrigera dina personuppgifter genom att kontakta KARUKIMO. Vi informerar dig om att det finns en lista över motstånd mot telefonvärvning "Bloctel", som du kan registrera dig på här: https://conso.bloctel.fr/ Att gripa på Basse Terre, nära alla bekvämligheter en lägenhet av typ T3 av 66,83m ² på 2: a våningen i en skyddad bostad, 2 rum med väggskåp, dusch, kök, vistelse och parkeringsplats i perfekt skick. Försäljningspris 75210€ (avgifter 9% ingår på säljarens bekostnad) Kontakta KARUKIMO basse terre 0590.949.550 Årlig andel av avgifter 895 € Försäljningspris 75 210 € Agentavgifterna kommer helt och hållet att vara på säljarens bekostnad Årlig fastighetsskatt 1 786 € * : De uppgifter som samlas in på detta formulär registreras i en fil som används av La Boite Immo för hantering av KARUKIMO:s kunder/intressenter. De sparas tills du begär att de ska raderas och är avsedda för KARUKIMO. I enlighet med den franska lagen om informationsteknik och medborgerliga friheter kan du utöva din rätt att få tillgång till och korrigera dina personuppgifter genom att kontakta KARUKIMO. Vi informerar dig om att det finns en lista "Bloctel" över motståndare till telefonvärvning, som du kan registrera dig på här: https://conso.bloctel.fr/</w:t>
      </w:r>
    </w:p>
    <w:p>
      <w:r>
        <w:rPr>
          <w:b/>
          <w:color w:val="FF0000"/>
        </w:rPr>
        <w:t xml:space="preserve">id 136</w:t>
      </w:r>
    </w:p>
    <w:p>
      <w:r>
        <w:rPr>
          <w:b w:val="0"/>
        </w:rPr>
        <w:t xml:space="preserve">Sat 13 Oct 2018 - 21:51 Missiv skickades i tid. Tidsfristen hade gått ut, de 48 timmarna var äntligen slut. Den ödesdigra dagen var äntligen här. Den lille prinsen, som agerade som ceremonimästare för denna affär, hade inga tvivel. Hans unga lärjunge skulle klara testet med bravur; han hade förberett sin plan flera dagar i förväg om han skulle misslyckas. Det vore dock fel att tro att han skulle fatta beslut för tonåringen. I dag kommer han att spela rollen som åskådare och handledare. Han måste bedöma om den unga hetsporren förtjänar att ingå i denna ödmjuka organisation eller inte. De kunde inte bara släppa in vem som helst, de måste vara lyhörda, kompetenta och kallblodiga. Han satt i huvudrummet och väntade på att hans yngste son skulle dyka upp i dörröppningen så att han kunde förklara uppdraget och instruktionerna för honom mer i detalj. Han hade medvetet inte förklarat något för honom i förväg för att testa hans tänkande och hans val av idéer. Uppdraget var dock en viktig del av landets ekosystem. Allt började falla sönder mer eller mindre snabbt. Om inget gjordes snabbt skulle hungersnöden sprida sig över hela landet. Man kan tänka sig både inbördeskrig och migrationsströmmar. En postapokalyptisk situation i Vindarnas land. Men Takamagahara lever, han kommer aldrig att låta det hända. Yoake kommer att bevisa sig själv och räta ut ondskans kurva. Även om den lilla prinsen hade viktiga mörka tankar i sitt huvud, var han tvungen och han visste hur han skulle lägga dem åt sidan. Jin borde trots allt vara här när som helst nu. Yongenso Hoan Mon 15 Oct 2018 - 13:56 En sten splittrades i tusen bitar, samtidigt som man hörde ett ryckigt andetag från en skjortlös, svettig kropp med båda handflatorna framåt. Med ett stort leende på läpparna hade Jin just uppnått sitt mål för dagen. Den spänning som han hade känt under en tid hade sitt ursprung i ett brev från Takamagahara, som sedan dess hade blivit hans handledare, och som hade arrangerat ett möte med honom utanför hans hus för att låta den unge explosive göra ett test som skulle avgöra om han hade förutsättningar för att bli en shinobi som kunde ansluta sig till Yoake. Sanningen att säga var det inte ett mål i sig att vara en del av denna organisation, han såg det mer som ett steg att ta för att fortsätta sin episka verksamhet. Det var något ganska pretentiöst med att se Yoake endast som en språngbräda för framtiden, men det var också ungdomens glöd. Och trots allt skulle Jin ge allt för att klara testet. Han hade inte fått några detaljer än, men han skulle få stoppa en brist som började växa i norra Taiyo. Jin hade faktiskt tränat obevekligt de senaste två dagarna, och även om den beslutsamhet och passion han lade ner på sitt arbete var exemplarisk, var en sådan viljestyrka inte utan brister. Den unge hjälten lyfte blicken mot himlen och fick stora ögon. Han skulle bli försenad om han inte skyndade sig. Utan att missa ett ögonblick packade sprängämnet sina kläder och samtidigt som han drev sig själv genom luften med en explosion på fotsulorna började han hoppa hit och dit, från hustak till hustak, i riktning mot Taka. ⚊ YOOOOOOOOOOSHAAAAAAA! Jin rullade runt och kraschade med ansiktet före i marken när han passerade genom dörren till Serenes hus.</w:t>
      </w:r>
    </w:p>
    <w:p>
      <w:r>
        <w:rPr>
          <w:b/>
          <w:color w:val="FF0000"/>
        </w:rPr>
        <w:t xml:space="preserve">id 137</w:t>
      </w:r>
    </w:p>
    <w:p>
      <w:r>
        <w:rPr>
          <w:b w:val="0"/>
        </w:rPr>
        <w:t xml:space="preserve">Paris 1913, Coco Chanel är hängiven sitt arbete och har en stor kärleksaffär med den förmögne Boy Capel. På Théâtre des Champs-Élysées presenterar Igor Stravinsky Vårens ritual. Coco är fängslad. Men verket, som bedöms vara avvikande, buas ut av en sal som är på gränsen till upplopp. Sju år senare är Coco, som är lyckad, förkrossad av Boy's död. Igor, som är flykting i Paris efter den ryska revolutionen, möter henne. Mötet är elektriskt. Coco erbjuder Igor att bo i hennes villa i Garches så att han kan arbeta. Igor flyttar in med sina barn och sin fru. En passionerad affär börjar mellan de två skaparna...</w:t>
      </w:r>
    </w:p>
    <w:p>
      <w:r>
        <w:rPr>
          <w:b/>
          <w:color w:val="FF0000"/>
        </w:rPr>
        <w:t xml:space="preserve">id 138</w:t>
      </w:r>
    </w:p>
    <w:p>
      <w:r>
        <w:rPr>
          <w:b w:val="0"/>
        </w:rPr>
        <w:t xml:space="preserve">Cdiscount: nyheter och information om e-handelsspecialisten - LSA Conso Cdiscount är en stor aktör inom e-handel i Frankrike och grundades 1998 av bröderna Hervé, Christophe och Nicolas Charle. Cdiscount ägs av Cnova, ett av världens ledande e-handelsföretag och ett dotterbolag till Groupe Casino. Ta reda på mer om företagets historia, nyheter och resultat med LSA. Cdiscount grundades i Bordeaux 1998 som en handelsplats för kulturprodukter och har blivit en nyckelaktör inom fransk e-handel med ett produktsortiment på över 100 000 artiklar från mer än 40 olika områden. År 2000 startade företaget sin högteknologiska verksamhet, innan det utvidgade sitt utbud till att omfatta konfektion 2002, vin och stora hushållsapparater 2004 och sedan bilar och resor 2007. Efter att ha förvärvat en andel i Cdiscount i början av 2000-talet blev Casinogruppen majoritetsägare i företaget 2008 och tog sedan fullständig kontroll 2011. Sedan 2014 har Cdiscount varit en del av Cnova, Groupe Casinos e-handelsavdelning, som omfattar Cdiscount-sajter i Frankrike, Colombia, Ecuador, Thailand, Vietnam, Elfenbenskusten, Senegal, Kamerun, Belgien och Brasilien. Cdiscount har två fysiska butiker: den första ligger i Le Bouscat och öppnades 2006 och den andra ligger i Paris 7:e arrondissement och öppnades 2011. Cdiscount har mer än 1 300 anställda, skickar nästan 125 000 paket varje dag, registrerar 19 beställningar var tionde sekund och välkomnar 900 000 unika besökare per dag. Omsättning 2014: 1,6 miljarder euro. Antal butiker 2014: 2 Huvudkontorets adress: 120-126 quai de Bacalan 33000 Bordeaux Telefon: 05 57 14 45 00</w:t>
      </w:r>
    </w:p>
    <w:p>
      <w:r>
        <w:rPr>
          <w:b/>
          <w:color w:val="FF0000"/>
        </w:rPr>
        <w:t xml:space="preserve">id 139</w:t>
      </w:r>
    </w:p>
    <w:p>
      <w:r>
        <w:rPr>
          <w:b w:val="0"/>
        </w:rPr>
        <w:t xml:space="preserve">NHL har uppdaterat sin sekretesspolicy från och med den 27 februari 2020. Vi uppmanar dig att läsa den noggrant. NHL använder cookies, webbfyrar och annan liknande teknik. Genom att använda NHL:s webbplatser eller andra onlinetjänster godkänner du de metoder som beskrivs i vår sekretesspolicy och våra användarvillkor, som inkluderar vår cookiepolicy.</w:t>
      </w:r>
    </w:p>
    <w:p>
      <w:r>
        <w:rPr>
          <w:b/>
          <w:color w:val="FF0000"/>
        </w:rPr>
        <w:t xml:space="preserve">id 140</w:t>
      </w:r>
    </w:p>
    <w:p>
      <w:r>
        <w:rPr>
          <w:b w:val="0"/>
        </w:rPr>
        <w:t xml:space="preserve">Hem för äldre på institutioner Bland de många förändringar som lag nr 2019-828 av den 6 augusti 2019 om omvandling av den offentliga sektorn medförde var en av de mest efterlängtade utan tvekan införandet av den konventionella brytningen i den offentliga sektorn. Avtalsenlig uppsägning av anställning införs på försök från den 1 januari 2020 till den 31 december 2025 och kommer att utvärderas innan den blir permanent. Huvudpunkter: Operativa lösningar för stöd till reglering och metodik i ett enda verktyg. Det 100 % webbgränssnittet gör det möjligt för dig att fatta rätt beslut och agera i enlighet med ständigt föränderliga bestämmelser. Din telefonväxeltjänst med experter från den offentliga sektorn. Gör dina beslut i alla offentligrättsliga frågor mer tillförlitliga.</w:t>
      </w:r>
    </w:p>
    <w:p>
      <w:r>
        <w:rPr>
          <w:b/>
          <w:color w:val="FF0000"/>
        </w:rPr>
        <w:t xml:space="preserve">id 141</w:t>
      </w:r>
    </w:p>
    <w:p>
      <w:r>
        <w:rPr>
          <w:b w:val="0"/>
        </w:rPr>
        <w:t xml:space="preserve">Efter den första avrättningen i Indonesien sedan november 2008 uppmanade FN:s särskilde rapportör för utomrättsliga, summariska eller godtyckliga avrättningar, Christof Heyns, på torsdagen den indonesiska regeringen att begränsa användningen av dödsstraffet i enlighet med sina internationella åtaganden. Enligt FN:s högkommissarie för mänskliga rättigheter (OHCHR) sköts Wilson i huvudstaden Jakarta den 14 mars. Efter avrättningen meddelade Indonesiens justitieminister att ytterligare 20 personer i dödscellen skulle avrättas under året. Det uppskattas att det för närvarande finns omkring 130 personer i "dödscell" i indonesiska fängelser, varav de flesta har dömts för narkotikarelaterade brott. Den särskilde rapportören upprepade att "varje avrättning som strider mot internationella åtaganden om mänskliga rättigheter utgör en godtycklig avrättning och är därför olaglig".Heyns påminde om att Indonesien tidigare hade röstat mot tre på varandra följande resolutioner från FN:s generalförsamling om ett moratorium för dödsstraff. I november 2012 avstod landet dock från att rösta med motiveringen att det pågick en offentlig debatt om frågan i landet.</w:t>
      </w:r>
    </w:p>
    <w:p>
      <w:r>
        <w:rPr>
          <w:b/>
          <w:color w:val="FF0000"/>
        </w:rPr>
        <w:t xml:space="preserve">id 142</w:t>
      </w:r>
    </w:p>
    <w:p>
      <w:r>
        <w:rPr>
          <w:b w:val="0"/>
        </w:rPr>
        <w:t xml:space="preserve">Den 28 februari 2012 lämnade konventionsstaten in en rapport om bevarandet av egendomen. Två uppdrag ägde rum under 2011, ett ICOMOS-uppdrag för reaktiv övervakning den 20-25 februari 2011 och ett ICOMOS-rådgivningsuppdrag den 29 november-4 december 2011. Båda uppdragsrapporterna finns tillgängliga online på: https://whc.unesco.org/en/sessions/36COM/documents a) Förvaltningsplan I rapporten anges att utarbetandet av förvaltningsplanen påbörjades 2011 enligt ett kontrakt med Institutet för ekonomiska vetenskaper vid Karelska forskningscentret vid Ryska vetenskapsakademin och förväntas vara slutfört i slutet av 2012. I skrivande stund har den allmänna strategin fastställts, konceptets struktur antagits och information samlats in. Avsikten är att denna förvaltningsplan ska innehålla bestämmelser för utveckling och användning av egendomen med hänsyn till dess värden och skyddet av dess autenticitet och integritet. I rapporten anges också att en övervakningskommitté inrättades vid kulturministeriet 2011 och att den har utvärderat insatserna vid Transfigurationskyrkan. I rapporten anges också att församlingen i Kizhi, som är en del av Petrozavodsk eparchia, fick juridisk status 2011. I uppdragsrapporten från februari 2011 nämns att det finns två planeringsverktyg för fastigheten, Master Plan (1972-95) och Technical and Economic Plan. Uppdraget informerades om ett initiativ för att utveckla en integrerad förvaltningsplan och betonade behovet av att påskynda dess genomförande för att samordna all verksamhet inom egendomens territorium, inklusive utvecklingen av Kizhi Island. Det noterade vikten av att balansera turismens fördelar med de negativa effekterna av verksamheten och instämde i att turismstrategier bör beaktas i förvaltningsplanen. Uppdraget krävde också att arkeologisk övervakning och ett skyddsprogram skulle genomföras i de områden som berörs av utvecklingen. Slutligen rekommenderade den att utkastet till plan skulle överlämnas till Världsarvscentret och de rådgivande organen för granskning innan det antas på federal nivå. När det gäller samordningsmekanismerna mellan de olika parterna noterade besöket i februari 2011 att inrättandet av ett särskilt nationellt råd hade antagits, men att dess sammansättning ännu inte hade fastställts. Det noterades också att ytterligare information behövs om den föreslagna nya samordningsstrukturen för världsarvsobjekt i Ryssland för att bedöma dess potentiella roll och funktioner. Vid besöket i november 2011 träffade man medlemmarna i övervakningskommittén, diskuterade det pågående arbetet med dem och kunde bekräfta att kommittén har en aktiv och viktig roll att spela i projektets övergripande inriktning. b) Markanvändning och ny utveckling Konventionsstaten rapporterar att ett omfattande arbete med att utveckla museets infrastruktur pågår och förväntas förbättra villkoren för besökare till Kizhi-museet och Kizhi Pogost. När det gäller de skyddade områdena och buffertzonen utfärdade kulturministeriet i december 2011 ett dekret om antagande av projektet för skyddade områden för Kizhi Pogost-monumenten. I detta dekret föreskrivs fyra typer av markanvändning och stadsplanering för Kizhi Island för att säkerställa utvecklingen av den nödvändiga infrastrukturen för Kizhi-museet. Dessa områden, som alla har sina egna regler för markanvändning och stadsplanering, har definierats inom gränserna för de skyddade landskapen i de historiska byarna. I rapporten anges att lastterminalen på Kizhi Island är färdig och kan ta emot lastfartyg, är lämplig för förtöjning av småbåtar och har en skoterramp. Projektet för Kizhi Island Administrative and Public Centre pågår liksom arbetet med elnätet.</w:t>
      </w:r>
    </w:p>
    <w:p>
      <w:r>
        <w:rPr>
          <w:b/>
          <w:color w:val="FF0000"/>
        </w:rPr>
        <w:t xml:space="preserve">id 143</w:t>
      </w:r>
    </w:p>
    <w:p>
      <w:r>
        <w:rPr>
          <w:b w:val="0"/>
        </w:rPr>
        <w:t xml:space="preserve">Lösningsarkitekt - 3DExperience Developer CDI - Executive status Kontext: ADN:s avdelning för systemteknik, som är specialiserad på revision och rådgivning för att förbättra processerna för systemteknikverktyg och partner till Dassault Systèmes, rekryterar flera 3DExperience-utvecklare! Position: Vi erbjuder flera tjänster för 3DExperience-utvecklare, baserade i Paris, Toulouse och Marseille, med inriktning på : Studera de olika möjligheterna (konfiguration, anpassning, utveckling) av plattformen för att anpassa dess gränssnitt och beteende, Förbättra användargränssnittet via programmering av widgets och objekt i plattformen, Genomföra tekniska piloter i agilt läge runt System Engineering, Samordna utvecklingen och följa med mottagarna Reell möjlighet att delta i den digitala omvandlingen av stora industriella aktörer i europeiska program Du kommer att integreras i vår avdelning för System Engineering och utbildas i 3DExperience. Du kommer att ansvara för utvecklingen och genomförandet av 3DExperience och kommer att ansvara för genomförandet av 3DExperience: IT-kunskap: Windows-operativsystem, databaser, virtualisering ... Kunskap om programmeringsspråk: Java eller VB.Net eller C/C++/C# eller Python Kunskap om utveckling av webbtjänster och REST- och SOAP-API:er, Apache, Tomcat Kunskap om ENOVIA V6: MQL, TCL Medvetenhet om verktyg för systemutveckling: kravhantering, systemmodellering, simulering, CATIA etc. Kunskap om EKL (Enterprise Knowldege Language) eller CAA skulle vara ett plus: - Uthållighet - Stark laganda och förmåga till sammanfattning - Strikthet, organisation och självständighet - Goda kunskaper i engelska Kontakt: ; Lön: beroende på erfarenhet.</w:t>
      </w:r>
    </w:p>
    <w:p>
      <w:r>
        <w:rPr>
          <w:b/>
          <w:color w:val="FF0000"/>
        </w:rPr>
        <w:t xml:space="preserve">id 144</w:t>
      </w:r>
    </w:p>
    <w:p>
      <w:r>
        <w:rPr>
          <w:b w:val="0"/>
        </w:rPr>
        <w:t xml:space="preserve">Den intuitiva och ergonomiska CAD-programvaran för alla dina behov av elscheman Varje nivå erbjuder flera möjligheter till olika priser, så att du kan välja den bästa lösningen som passar dina behov av el-CAD och din budget. SEE Electrical Basic : Ett instegspris för avancerade funktioner SEE Electrical Basic är den idealiska instegslösningen för alla typer av industrier och små och medelstora företag. De många funktionerna, användarvänligheten och det attraktiva priset gör den här programvaran till ett utmärkt val för tillfälliga behov av elektriska scheman, idealisk för underhållsavdelningar eller företag som producerar medelstora scheman. SEE Electrical Standard: Mellanlösningen för elektrisk schematisk design Utöver funktionerna i Basic-nivån erbjuder SEE Electrical Standard en rad funktioner som sparar tid i produktionen och vid uppdatering av elektriska filer. SEE Electrical Advanced: Nästa nivå för att optimera ditt arbete Förutom alla funktioner i SEE Electrical Basic och Standard erbjuder SEE Electrical Advanced ännu fler möjligheter och flexibilitet i hanteringen av komplexa filer och i automatiseringen av tråkiga och felbenägna uppgifter, vilket minskar konstruktionstiden till ett minimum. Funktioner Det intuitiva gränssnittet i SEE Electrical gör det möjligt för användarna att producera mycket snabbt, med ett minimum av utbildning: - Utformad för att underlätta elektroteknik och design av elektriska installationer - Bibliotek med ELEC/ IEC standardsymboler. - Automatisk numrering i realtid av komponenter, kablar och ledningar. - Automatisk generering av kablar, terminalblock och komponenter. Tjänster Vi erbjuder även utbildning i vår programvara, så tveka inte att kontakta oss. Vår supporttjänst är tillgänglig måndag till fredag från 8:30 till 17:30 och våra experter är där för att svara på dina frågor. Utgivare: IGE+XAO Fördelar med SEE Electrical - Intuitivt / lätt att lära sig - 3 nivåer för att anpassa sig till dina behov</w:t>
      </w:r>
    </w:p>
    <w:p>
      <w:r>
        <w:rPr>
          <w:b/>
          <w:color w:val="FF0000"/>
        </w:rPr>
        <w:t xml:space="preserve">id 145</w:t>
      </w:r>
    </w:p>
    <w:p>
      <w:r>
        <w:rPr>
          <w:b w:val="0"/>
        </w:rPr>
        <w:t xml:space="preserve">PDF-dokumentÂ av Centen'AirÂ 2010: presentation av ArÃ¨s UFOportÂ och dagens programÂ Jag hade presenterat ArÃ¨s UFOport, den enda hittills på vår blå planet!ÂÂ För att fira installationen av ett flygande tefat och som en del av Centen'Air 2010 anordnas en populär festdag i morgon, med många roliga och pedagogiska aktiviteter på programmet. Allo, om du hör oss, tveka inte att komma och besöka oss! Fortsättning: "Cybers" och det flygande tefatet :Â</w:t>
      </w:r>
    </w:p>
    <w:p>
      <w:r>
        <w:rPr>
          <w:b/>
          <w:color w:val="FF0000"/>
        </w:rPr>
        <w:t xml:space="preserve">id 146</w:t>
      </w:r>
    </w:p>
    <w:p>
      <w:r>
        <w:rPr>
          <w:b w:val="0"/>
        </w:rPr>
        <w:t xml:space="preserve">ACS FINANCES grundades 2005 och har åtagit sig att ge dig professionell och skräddarsydd rådgivning. ACS FINANCES erbjuder dig tillgång till de bästa avtalen från ett stort antal försäkringsbolag. ACS FINANCES ger dig tillgång till alla värdepapper utan extra kostnad. ACS FINANCES analyserar din skattesituation och hittar en skräddarsydd lösning. Vill du investera i fastigheter, köpa en ny eller gammal fastighet? ACS FINANCES följer dig i ditt sökande och garanterar dig professionell rådgivning. ACS FINANCES tar hand om finansieringen av din investering och följer dig i varje skede av ditt projekt. Marknadsflash vecka 11: Efter den massiva ökningen av oljeutbudet samtidigt som efterfrågan kollapsar beslutar president Trump att avskärma sitt land från den gamla världen. Lyckligtvis försöker FED, BOE, ECB och förmodligen alla världens centralbanker lugna ner oss. Det viktigaste är att förhindra att kreditkanalen blockeras. De flesta regeringar släpper också på alla former av finanspolitisk ortodoxi, som den franska regeringen, för att begränsa antalet konkurser och den ökande arbetslösheten. Men den ekonomiska aktiviteten avstannar verkligen från öst till väst på planisfären. Trots den kinesiska återhämtningen efter en månad av stagnation kämpar marknaderna för att hitta stöd att återhämta sig från. Säkra tillflyktsorter som guld och långa amerikanska räntor lider. Det verkar dock orimligt att sälja aktier i dag, särskilt de mest defensiva aktierna med starka balansräkningar. Europeiska aktier En mörk vecka på de europeiska aktiemarknaderna. Olika faktorer fungerade som katalysatorer för en ytterligare nedgång. Oljeprisfallet i början av veckan efter ett starkt tryck på utbudet och misslyckade samtal mellan Ryssland och Saudiarabien utlöste rörelsen, vilket orsakade ett starkt tryck på krediterna och ledde till stora uppköp av aktier. Oron för spridningen av coronaviruset växer, eftersom utbrotten av viruset har spridits över Europa och lett till åtgärder för att begränsa det. Nedgången accelererade också när Världshälsoorganisationen förklarade att viruset hade gått in i ett globalt pandemiskt tillstånd. USA:s förbud mot alla resor från Europa under de kommande 30 dagarna och ECB:s åtgärder som marknaden ansåg vara otillräckliga bidrog till oron. Spanien och Italien inför ett förbud mot kortfristiga transaktioner på fredag, särskilt för att begränsa spekulationen. Vissa sektorer är naturligtvis särskilt drabbade. Oljesektorn lider av det sjunkande oljepriset och parapetföretagen av utsikterna till en försämrad konsumtion. Flygtransporterna drabbas av den kraftigaste nedgången i efterfrågan på kort sikt, med både privatpersoner och företag som ställer in och skjuter upp flygningar, medan stängningen av de amerikanska gränserna förstärker fenomenet för européerna. Inom hotellbranschen sade Accor att REVPAR sjönk med 4,5 % hittills under året, med en nedgång på 10,2 % i februari. De många inställda evenemangen påverkar evenemangssektorn, till exempel Unibail-Rodamco-Westfield via sin avdelning för kongresser och utställningar. Vissa företag gör dock motstånd, till exempel BIOMERIEUX, som har meddelat att man snart kommer att lansera tre tester för att bemöta COVID-19-epidemin. S&amp;P500 har förlorat 17,9 % under de senaste fem dagarna, vilket är på gränsen till en björnmarknad. Det amerikanska indexet har därmed raderat mer än 80 % av vinsterna under Trumps presidentskap. S&amp;P 500 och Dow Jones Industrials stängde båda ned för 13:e gången under de senaste 15 dagarna,</w:t>
      </w:r>
    </w:p>
    <w:p>
      <w:r>
        <w:rPr>
          <w:b/>
          <w:color w:val="FF0000"/>
        </w:rPr>
        <w:t xml:space="preserve">id 147</w:t>
      </w:r>
    </w:p>
    <w:p>
      <w:r>
        <w:rPr>
          <w:b w:val="0"/>
        </w:rPr>
        <w:t xml:space="preserve">Republikens president och statschef Issoufou Mahamadou fortsätter sin vistelse i USA. I går eftermiddag, vid sidan av FN:s generalförsamling, träffade president Issoufou och hans G5-kollegor med det anmärkningsvärda undantaget Tchads president Idriss Deby Itno, men i närvaro av Frankrikes president Emmanuel Macron, Guineas president Alpha Condé, Afrikanska unionens ordförande Moussa Faki Mahamat, AU-kommissionens ordförande, chefen för den europeiska diplomatin Federica Mogherini, FN:s generalsekreterare António Guterres och en amerikansk representant höll ett högnivåmöte om G5. Mötet, som var stängt för allmänheten, fokuserade på finansiering, kopplingen mellan G5-styrkan och FN-styrkorna, och diskussionerna fokuserade på sakfrågor. Syftet med mötet är att uppmuntra det internationella samfundet att stödja den gemensamma antiterroriststyrkan från G5 Sahel (Mali, Mauretanien, Tchad, Burkina Faso och Niger), vars första insatser ska inledas i oktober, men där mer än tre fjärdedelar av budgeten saknas. Som en påminnelse kan nämnas att den totala kostnaden för att finansiera inrättandet av G5 Sahel-styrkan uppskattas till 450 miljoner euro. Efter en rad möten inom ramen för operationaliseringen av denna styrka som statsöverhuvudena i regionen har hållit under de senaste dagarna verkar det som om vi är långt ifrån att nå den finansiering som krävs för att göra denna styrka verkligt operativ. Denna brist på finansiering måste åtgärdas för att förhindra att G5 Sahelprojektet blir ett dödfött projekt. Som en påminnelse kan nämnas att Frankrike, som sponsrar denna regionala styrka, har lovat att bidra med 8 miljoner euro i militär utrustning. Var och en av organisationens fem länder har åtagit sig att bidra med 10 miljoner euro, vilket ger en total summa på 50 miljoner euro. Europeiska unionen (EU) har för sin del beslutat att lägga 50 miljoner euro på bordet. Med dessa åtaganden uppgår det totala beloppet till 108 miljoner euro, vilket är mycket mindre än de 450 miljoner euro som krävs för att genomföra operationen. Republikens president Issoufou Mahamadou gör därför sitt yttersta för att övertyga det internationella samfundet om att hjälpa G5 Sahel-styrkan, eftersom terrorismen inte har några gränser. Han betonade Nigers intresse av att resursmobiliseringen blir framgångsrik. Niger är faktiskt ett av de få länder som måste försvara sina gränser på flera fronter samtidigt, Burkina, Mali, Tchad, Nigeria, Libyen och Algeriet. Den nigerianska armén, som är en av de mest effektiva i subregionen, behöver stöd för att kunna ta sitt ansvar för att försvara sitt territorium och bekämpa terrorismen. Under det andra toppmötet om regional säkerhet i Tchadsjöbäckenet förklarade statschefen att "mitt land Niger, som är engagerat på flera fronter, i detta fall i Mali och vid gränsen mot Libyen, har varit tvunget att inrätta en tung operation i Diffa-regionen, i sydöstra delen av landet, där vi för första gången attackerades av BokoHaram i februari 2015, för att garantera sin säkerhet. Alla dessa operationer belastar våra offentliga finanser hårt eftersom Niger har varit tvunget att multiplicera sina militära investeringar med femton (15) sedan 2010. Landet spenderar nu mer än 10 procent av sin BNP på försvar och säkerhet. I dag behöver Niger, liksom resten av Sahelstaterna, ytterligare resurser för att bättre kunna bekämpa terrorismen. Enligt en rapport från RFI, "Predictable and sustainable financial resources", är det detta som EU har begärt.</w:t>
      </w:r>
    </w:p>
    <w:p>
      <w:r>
        <w:rPr>
          <w:b/>
          <w:color w:val="FF0000"/>
        </w:rPr>
        <w:t xml:space="preserve">id 148</w:t>
      </w:r>
    </w:p>
    <w:p>
      <w:r>
        <w:rPr>
          <w:b w:val="0"/>
        </w:rPr>
        <w:t xml:space="preserve">CUISINE et MOI: Peach Panacotta Välkommen till min blogg. Recept, tips och tricks om matlagning, bloggens blogg. Idag ska jag göra en fräsch och delikat efterrätt. Persikopanacotta för 4 personer:4 persikor80 cl flytande grädde1 tsk flytande vanilj4 gelatinblad150 gr socker1 citronsaft4 tsk vinbärsgelérostad mandel (valfritt)4 skålar eller glasramekiner Tvätta och skala persikorna, ta bort kärnorna, skär 2 persikor i små bitar och placera dem i botten av ramekinerna, skär de andra två persikorna i skivor, citronera dem och ställ dem åt sidan för dekoration. Koka upp grädden med vanilj och socker, under tiden mjukgör gelatinet i kallt vatten, låt det rinna av väl och tillsätt det till den varma grädden utan värme, blanda väl och häll upp i ramekinerna, låt stelna i kylskåpet över natten, ta upp formen eller inte och servera dekorerat med persikoskivor, vinbärsgelé och mandelspån. Tack för denna lilla sommarsouvenir!!!stone Det är ett bra sätt att stanna kvar på sommaren! Det är ett bra sätt att stanna på sommaren! Det ser så gott ut... Gastronomin förhärligar det enklaste, den förhärligar det mest överdådiga. Bloggen om matbloggar för att tjäna dig. Kanske inte alla bloggar, eftersom det skulle vara svårt för mig att hitta och lista dem alla. Alla bloggar och matlagningssajter är olika. Här vill jag presentera mina favoritbloggar och webbplatser, efter smak av forskning på webben. Detta utan pretentioner, bara för fritid och mer om affinitet... Den som lever kommer att få se. Jag vill också uppmärksamma det faktum att jag multiplicerar köksrecepten, jag använder dem tills idéerna är uttömda ..... Matlagningsbloggar är mycket... "feminiserade". Men det är också en garanti för god familjemat, de dagliga familjemåltiderna är mycket viktiga, ofta tillagade av mödrar, och där inser vi att mödrar, enligt våra mormödrar (och även före detta mödrar), hade kunskap, tips, tricks och recept som uppskattades, kopierades religiöst och återskapades tusen och en gång för olika tillfällen. Detta är ett arv som absolut måste uppmuntras, skyddas och utvecklas, via bloggar eller andra böcker etc.... Så jag är bara en bloggare som bara vill bidra till den kulinariska bloggosfären.ps: matlagningsbloggar är ofta feminina, idén om mannen vid spisen "hemma" är svår att motstå, "kom igen killar"! lite mod, matlagning är en personalisering av den kärlek som vi har för vår familj och våra vänner, eller helt enkelt en passion som alla andra. Jean-Pierre Coffe i VIP-bloggen: "Mat är som porrfilmer, fast mer förnämlig" (14/02/2007 ) Jean-Pierre Coffe har accepterat att vara den allra första gästen i VIP BLOGGEN och vi tackar honom för det. Hans ögon är busiga när han talar om matlagning. lyoncapitale.fr bad honom därför att berätta mer om förhållandet mellan mat och sensualitet. Med Jean-Pierre Coffe, på lyoncapitale.fr, och under en vecka handlar det om flirt, vin och god mat! I slutändan är sängen bara kulmen på bordet. Jag talar om en måltid för två, men varför inte för fyra? Så snart du lyckas stoppa gaffeln i den andra personens mun, eller dina fingrar, eller så tar du något ur munnen och säger till den andra personen: "Här, smaka på det här", då har du vunnit, du kan anse att du är på rätt plats! Jag är 68 år gammal, men jag minns att när jag var barn, så</w:t>
      </w:r>
    </w:p>
    <w:p>
      <w:r>
        <w:rPr>
          <w:b/>
          <w:color w:val="FF0000"/>
        </w:rPr>
        <w:t xml:space="preserve">id 149</w:t>
      </w:r>
    </w:p>
    <w:p>
      <w:r>
        <w:rPr>
          <w:b w:val="0"/>
        </w:rPr>
        <w:t xml:space="preserve">PARIS - På Galerie LH i Paris presenterar curatorn François Alleaume sin konstnärliga "Racaille". Sylvie Blocher, Joël Hubaut, Vincent Labaume, David M. Clarke, Arnaud Labelle-Rojoux, Taroop &amp; Glabel, Jean Kerbrat ... levererar humor, ironi, bra ord och bilder som berör. De heliga ikonerna är på väg att brytas, de politiska marionetterna är ute och de politiskt korrekta avslöjar sig själva bakom slagorden. Tiden är mogen för aktivism. "Racaille", Galerie LH, 6, rue Saint-Claude, 75003 Paris, tel. 01 42 74 13 55. Till och med den 24 februari.</w:t>
      </w:r>
    </w:p>
    <w:p>
      <w:r>
        <w:rPr>
          <w:b/>
          <w:color w:val="FF0000"/>
        </w:rPr>
        <w:t xml:space="preserve">id 150</w:t>
      </w:r>
    </w:p>
    <w:p>
      <w:r>
        <w:rPr>
          <w:b w:val="0"/>
        </w:rPr>
        <w:t xml:space="preserve">1,50 € jumo Vill du hålla spänningen uppe utan att visa ansiktena på vart och ett av dina barn och föredrar du att dina vänner och din familj kommer och ser dina tvillingars ansikten personligen? Letar du efter en illustrerad födelseannons med två bebisar att skicka till din familj och dina vänner? Oavsett om du har två tvillingar, två flickor eller en pojke och en flicka finns vår födelseannons för tvillingar utan foto i en rad olika färger som passar alla födslar: grönt, rosa eller blått (om du vill ha en annan färg kan du ange den i personaliseringsverktyget eller kontakta mig). En illustration av förälskade tvillingar Två teckningar av förälskade tvillingar finns på detta födelsebesked för tvillingar, som är ritat speciellt för dig! Illustrationen är handritad, skriven och retuscherad för att tryckas tillsammans med dina texter. På sidan av varje baby skrivs förnamnet på det barn du vill ha och du kan lägga till barnets vikt. Födelsekortet är tryckt på båda sidor på 300 g papper, vilket gör att du kan skriva förnamnen på framsidan med vikt och födelsetexten samt dina kontaktuppgifter på baksidan. Du måste skriva in de olika texterna i området "anpassa modellen" till höger om bilderna på födelseannonsen. Kom ihåg att spara dem innan du gör din beställning och lägger till kvantiteterna i korgen. De rektangulära kuverten är vita och ingår i din beställning. En modell skickas via e-post före tryckning och efter betalning, så att du kan läsa och bekräfta Bat. När du har godkänt din beställning, vänligen ge dig 5-7 dagar på att den ska komma fram till dig. Vi kan skapa tackkort på samma sätt, bara texten ändras.</w:t>
      </w:r>
    </w:p>
    <w:p>
      <w:r>
        <w:rPr>
          <w:b/>
          <w:color w:val="FF0000"/>
        </w:rPr>
        <w:t xml:space="preserve">id 151</w:t>
      </w:r>
    </w:p>
    <w:p>
      <w:r>
        <w:rPr>
          <w:b w:val="0"/>
        </w:rPr>
        <w:t xml:space="preserve">Din specialist Mélanie / reseplanerare Vår resa börjar på södra delen av ön där vi upptäcker den fantastiska havsbotten i reservatet Port Sud-Est, vi fortsätter vår resa för att möta hundratals landsköldpaddor innan vi åker norrut för att observera alla de fågelarter som finns i området. Vår upptäcktsfärd avslutas med en presentation av öns endemiska flora, innan vi får lite fritid för att koppla av i vår egen takt... På vattnet eller under vattnet, en familjeäventyrsresa till Rodrigues där skönhet rimmar med äkthet. Höjdpunkter - roliga aktiviteter och besök, snorkling, 2000 sköldpaddor i parken... - Upptäck Coco Island, ett ornitologiskt reservat - Ett fritt slut på din vistelse som du kan njuta av i din egen takt - UpptäckDu får upptäcka våra resor som fokuserar på kontemplation och avkoppling! - MultiaktivitetMellan hav och berg, sommar och vinter, erbjuder vi äventyrsresor fulla av friluftsaktiviteter! I priset ingår - Boende för 7 nätter i dubbelrum, halvpension (exklusive vatten) på pensionat, små hotell eller privata villor. - I priset ingår inte - Registreringsavgift (från 12 år): 18 € per person - Rabatt för barn från 7 till 11 år: 100 € - Rabatt för tonåringar från 12 till 15 år: 50 € - Koldioxidkompensation för din Rodrigues-resa: 10 € per person Betalas på plats Försäkringar efter eget val - Assistansförsäkring för hemtransport 2,5 % av resan per person - Multiriskförsäkring 4,1 % av resan per person - Premieförsäkring (gäller för alla resor som överstiger 8000 €/pers.) 5 % av resan per person För den här resan rekommenderar vi vår multiriskförsäkring, som är särskilt utformad för äventyrsresor. I bilder - Dag 1 till 2 Flyg till Rodrigues Avresa från Paris till Rodrigues (via Mauritius), välkomnande och installation på vårt hotell. Detalj - Dag 3 Snorkling på de södra öarna Idag åker vi till sydkusten och går ombord på en segelbåt för att upptäcka den rika och bevarade havsbotten i det marina reservatet Port Sud-Est med fenor, mask och snorkel, sedan fortsätter vi vår navigering mot Hermitage Island och Cat Island. Under lunchen grillar vi och njuter av solen och återvänder till vårt boende på eftermiddagen. Detaljer - Dag 4 2000 Turtles Park. På morgonen åker vi till François Leguat-parken som är hemvist för flera hundra sköldpaddor från Indiska oceanen. Under besöket passerar vi förbi plantskolan, ekomuseet och den pedagogiska stigen. Efter lunch återvänder vi till vårt boende. Detaljer - Dag 5 Banana River - Snorkling Transfer till Rodrigues centrum via Mont Goyave och en kort vandring till stranden Banana River. Vi upptäcker denna berömda snorklingsplats för att upptäcka den stora lagunens undervattensfauna genom en undervattensstig. Efter vår picknicklunch återvänder vi till vårt boende med lokalbuss. Detaljer - Dag 6 Cocos Island Reserve Idag beger vi oss till norra delen av ön. Vi går ombord på en båt för en resa till Cocos Island. Ön, som ligger 4 km från västkusten, är en naturlig och skyddad fristad (en del av ön är inte tillgänglig för allmänheten) för tusentals fåglar, särskilt 4 arter av tärnor och 2 noddis. Ön är omgiven av en stor vit sandstrand som lämpar sig för bad. Vi äter lunch på plats och återvänder till vårt boende på eftermiddagen. Detaljer - Dag 7 Port Mathurin Morgonbesök på marknaden (basaren) i Port Mathurin</w:t>
      </w:r>
    </w:p>
    <w:p>
      <w:r>
        <w:rPr>
          <w:b/>
          <w:color w:val="FF0000"/>
        </w:rPr>
        <w:t xml:space="preserve">id 152</w:t>
      </w:r>
    </w:p>
    <w:p>
      <w:r>
        <w:rPr>
          <w:b w:val="0"/>
        </w:rPr>
        <w:t xml:space="preserve">Hej, hur mår du? I går fick jag en liten paus från det hektiska arbetet med Seeds of Love: vi åkte till försäljningen i Antwerpen. Är det redan försäljning i Frankrike också? Som jag sa i går kväll på FB: "Jag hittade ingenting på den lista jag hade gjort: inga skor, inga kläder, ingen halsduk. Men å andra sidan kom jag tillbaka med ett dussin vackra julprydnader! Du kan inte göra om det, eller hur? Ja, julen 2019 förbereds nu! Och du, vad köper du på rea? Med anledning av denna existentiella fråga önskar jag er en utmärkt söndag och njut av den! Särskilt om du, som jag, har en dag i morgon som är ... (ingen anledning att förstöra denna sista dag) Kisses, Isabelle 1. 2. 3. 4. 28 ♥ 19 8 Hej, mår du bra? Så, säg mig: Nyårsafton hemma eller borta? Stor fest till de tidiga timmarna eller vill du titta på en bra film i lugn och ro? Vad mig beträffar vet ni redan svaret: ett fint bord, en fin middag utan alltför mycket besvär, som vi säger här (vi har dessa uttryck i Belgien!) eftersom jag måste vara operativ vid midnatt! Klockan 00.00 exakt kommer jag att vara på min post, bakom min skärm, redo att ta hänsyn till de första registreringarna för Seeds of Love. Det har pågått i åtta år nu och jag tröttnar aldrig på det. Hemma är vi vana vid det, vi vet att jag under de kommande tre veckorna inte kommer att bli ombedd att baka en tårta eller göra något annat som skulle ta upp för mycket av min tid. Bruno är redan redo för tre veckor av pizzor, lasagne och tutti quanti! Jag ska försöka hålla mig borta från bakterier också, för jag ska inte vara sängliggande! Jag har fått en influensavaccinering och jag har lite Dettol i badrummet. Jag kan känna hur spänningen stiger bland Seedlovers i Facebook-gruppen: vissa har redan förberett sin artikel och lagt den i utkast sedan en tid tillbaka, andra håller fortfarande på att sortera ut sina frön. Kort sagt, det pratas redan mycket om den och vi ser alla fram emot tre veckor av växtupptäckter. Lite som en andra jul... Under tiden fortsätter söndagens omröstningar och den här veckan ber jag er att välja mellan dessa fyra buketter. Mitt val är gjort. Och du? God söndag, Isabelle 1. 2. 3. 4. 34 ♥ 22 16 10 Hej, hur mår du? Jag är en av dem som planerar allting i god tid och därför är jag redo för julen. Alla julklappar är inslagna, en stor del av inköpen är gjorda, clementinsorbetten är klar och till och med mina blomsterarrangemang är färdiga. I går gick jag till Famiflora där jag hittade de blommor jag ville ha (3 klasar för 9,99 kan man unna sig) och det fina var att jag först fick två stora klasar små rosor för 5,00 i min favoritsupermarket (Dalhaize). Jag tillbringade gårdagseftermiddagen med att komponera allt detta. Jag kommer att visa dig allt i detalj mycket snart. Idag blir en vilodag där jag ska förbereda en vacker rapport för nästa vecka. Jag önskar er en fin söndag och goda förberedelser. Isabelle 1. 2. 3. 4. 4.</w:t>
      </w:r>
    </w:p>
    <w:p>
      <w:r>
        <w:rPr>
          <w:b/>
          <w:color w:val="FF0000"/>
        </w:rPr>
        <w:t xml:space="preserve">id 153</w:t>
      </w:r>
    </w:p>
    <w:p>
      <w:r>
        <w:rPr>
          <w:b w:val="0"/>
        </w:rPr>
        <w:t xml:space="preserve">Qi Gong du Fil d'Or 9 / 15 augusti 2020 Ô Saveur de l'instant är en magnifik plats. I hjärtat av Jura välkomnar detta permakulturella undervisningscenter oss mitt i en 3 hektar stor trädgård med ett naturligt vattenbad. Gyllene tråden Qi Gong genom energipraktiker "Gyllene tråden Qi Gong" hänvisar till utvecklingen av embryot som inte "gör något" som sådant, utan låter sig vävas av livet. Detta tillstånd av passivitet är kärnan i processerna för fulländning och självläkning. Plats: Ô Saveur de l'instant 174, rue du Thiellet 71500 Saint-Usuge Datum: från söndag 9 till lördag 15 augusti 2020 Välkomnande söndag 9 augusti mellan 17.00 och 19.00 Kursens slut lördag 15 augusti kl 14.00 Priser: Helpension Rum för 3 personer: 305 € Rum för 2 personer: 365 € Enkelrum: 455 € Camping: 260 € (Utrustning ingår inte) Undervisning: 310 € Information: Jean-Marie Manet : 06 79 85 51 81 81 assolabeautedugeste@gmail.com Bokning på papper : Anmälningsblankett Organisation : Du har fritid på eftermiddagen. Du hittar lakan och filtar på plats, men inte handdukar. Ta med en liten bänk eller kudde för att sitta bekvämt på golvet. Om du tycker att det är svårt att sitta på golvet kan vi ge dig en stol. Vår kock förbereder gärna goda och högkvalitativa måltider. Hon lagar hälsosam mat och föredrar lokala och ekologiska produkter. Deltagarna förväntas delta i kursens materialhantering. Bordsbetjäning och diskning ordnas gemensamt. Tillgång: Med bil: Med tåg :</w:t>
      </w:r>
    </w:p>
    <w:p>
      <w:r>
        <w:rPr>
          <w:b/>
          <w:color w:val="FF0000"/>
        </w:rPr>
        <w:t xml:space="preserve">id 154</w:t>
      </w:r>
    </w:p>
    <w:p>
      <w:r>
        <w:rPr>
          <w:b w:val="0"/>
        </w:rPr>
        <w:t xml:space="preserve">Saint-Sulpice-le-Verdon Logis de la Chabotterie i Saint-Sulpice-le-Verdon är en före detta fransk kommun i Vendée-departementet i regionen Pays-de-la-Loire. I , blev den en av Montréverds tre delegerade kommuner[1]. GeografiModifier PlatsModifier De kommuner som gränsar till Saint-Sulpice-le-Verdon är Saint-André-Treize-Voies (Montreverd), L'Herbergement, Les Brouzils, Saint-Denis-la-Chevasse, Les Lucs-sur-Boulogne och Mormaison (Montreverd). Kommunen Saint-Sulpice-le-Verdon omfattar 1 408 hektar. Den genomsnittliga höjden i kommunen är 67 meter, med en nivå som varierar mellan 54 och 74 meter[2],[3]. Kommunen ligger i Haut-Bocage vendéen. Ca 22 minuter från La Roche-sur-Yon via D763. Ungefär 35 minuter från A83, 42 minuter från D937 eller 44 minuter från D17 och D937 till Nantes. Ungefär 15 minuter från Montaigu på D763. HistoriaRedigera Saint-Sulpice-le-Verdon har fått sitt namn från ett kapell som sedan 1182 är tillägnat Saint Sulpice, biskop av Bourges (död 591). När det gäller smeknamnet "Verdon" (viridis: grönt, grönskande) som Saint-Sulpice fått, kommer det från en äng som låg i Chabotterie-fienden och som kallades "Pré Verdon". Detta är den mest troliga hypotesen som Alain de Goué framför i sin Monographie de Saint-Sulpice-le-Verdon. Saint-Sulpices historia är framför allt präglad av Vendée-kriget och i synnerhet tillfångatagandet av general Charette i Chabotterie-skogen. En gammal fästning, som numera är försvunnen, vid en plats som kallas La Bégaudière, var en gång hemvist för protestantiska herrar, familjen Bégaud, däribland Jean Bégaud, som konverterade till den kalvinistiska religionen på 1300-talet. Hans son gifte sig med Marguerite de Machecoul, vars far och bröder var bland de protestantiska ledarna i Bas-Poitou. När katolikerna återtog Fontenay-le-Comte togs han till fånga och hans försvarslösa slott attackerades och brändes. Enligt Alain de Goué kom arrendatorerna i början av 1800-talet för att hämta stenarna från det förstörda slottet för att bygga upp sina lador och stall. Dessa stenar finns fortfarande kvar, till exempel på gården Badreau. EmblemModifier HeraldikModifier MottoModifier Saint-Sulpice-le-Verdons motto: Oncques n'y faillit [ref. behövs]. DemografiFörändring Utvecklingen av invånarantalet är känd genom de folkräkningar som genomförts i kommunen sedan 1800. Kommunernas lagstadgade befolkningstal offentliggörs årligen inom ramen för en folkräkning som numera bygger på en årlig insamling av uppgifter som successivt omfattar alla kommunala territorier under en femårsperiod. För kommuner med mindre än 10 000 invånare genomförs en folkräkning av hela befolkningen vart femte år, och de lagstadgade befolkningarna för de mellanliggande åren uppskattas genom interpolering eller extrapolering[7]. För kommunen genomfördes den första fullständiga folkräkningen enligt det nya systemet 2005[8],[Not 1]. År 2015 hade kommunen 1 036 invånare, en ökning med 29,02 % jämfört med 2008 (Vendée: 5,39 %, Frankrike exklusive Mayotte: 2,49 %). År 2008 hade Saint-Sulpice-le-Verdon 803 invånare (en ökning med 32 % jämfört med 1999). Kommunen ockuperade</w:t>
      </w:r>
    </w:p>
    <w:p>
      <w:r>
        <w:rPr>
          <w:b/>
          <w:color w:val="FF0000"/>
        </w:rPr>
        <w:t xml:space="preserve">id 155</w:t>
      </w:r>
    </w:p>
    <w:p>
      <w:r>
        <w:rPr>
          <w:b w:val="0"/>
        </w:rPr>
        <w:t xml:space="preserve">Artikel 30 (artiklarna 1-1, 1-3 och 2 i förordning nr 59-151 av den 7 januari 1959 om organisationen av persontransporter i Ile-de-France, artikel 30 i förordning nr 59-151 av den 7 januari 1959 om organisationen av persontransporter i Ile-de-France). L. 2531-4, L. 2531-5 och L. 4413-3 i den allmänna lagen om lokala myndigheter) Finansieringsbestämmelser för Syndicat des transports d'Ile-de-France och Régie des transports parisiens Genom denna artikel ändras tre bestämmelser i ovannämnda förordning av den 7 januari 1959 och tre bestämmelser i den allmänna lagen om lokala myndigheter, så att Syndicat des transports d'Ile-de-France kan få tillgång till nya kategorier av medel som är avsedda att kompensera för förlusten av det ekonomiska stöd som staten för närvarande ger som medlem. År 2002 uppgick syndikatens budget till 3,5 miljarder euro. a) Syndikatens lagstadgade medel Första stycket (I) i denna artikel skulle ändra bestämmelserna i artikel 1-1 i förordning nr 59-151 av den 7 januari 1959, så att syndikatet hädanefter kan finansiera sin verksamhet med hjälp av nio kategorier av medel. De sex kategorier av resurser som tidigare förvärvats av unionen skulle behållas: - Ekonomiskt stöd från unionens medlemmar, numera begränsat till lokala myndigheter. Denna kategori har lagts till genom artikel 116 i lag nr 2000-1208 av den 13 december 2000 om solidaritet och förnyelse i städerna. Detta bidrag uppgick till 1,12 miljarder euro 2002, varav 51,4 % betalades av staten. Detta bidrag skulle alltså minskas med mer än hälften om staten drar sig ur Syndicat. - Intäkterna från betalningen för kollektivtrafik som samlas in i regionen Ile-de-France. De belopp som syndikatet har samlat in på detta område uppgår till 2,29 miljarder euro, vilket motsvarar nästan 66 % av dess intäkter61(*). - Andelen av intäkterna från polisböter i samband med vägtrafik, som fördelas av den lokala finanskommittén i enlighet med artikel L. 2334-24 i den allmänna lagen om territoriella gemenskaper. Andra bidrag, subventioner eller förskott från offentliga myndigheter eller andra offentliga eller privata organ, särskilt för att genomföra politiska åtgärder för att främja användningen av kollektivtrafiken till förmån för vissa användarkategorier. I fortsättningen skulle en del av dessa bidrag också komma från staten, - inkomster från syndikatets egendom, - avgifter för utförda tjänster och diverse inkomster. Tre nya kategorier av resurser skulle tilldelas syndikatet, särskilt för att kompensera för att staten inte bidrar i egenskap av medlem i syndikatet: - ett schablonbelopp från staten. Detta anslag skulle baseras på statens utgifter under året före syndikatets omvandling för: skoltransporter, bidrag till skolgång, finansiering av de initiala kostnaderna för transporttjänster som är reserverade för elever, transport av förskoleelever på landsbygden, transport av allvarligt funktionshindrade elever och studenter samt biljettpriser för elever och studenter, - intäkter från lån, - betalningar från kompensationsfonden för mervärdesskatt (FCTVA). b) Principen om kompensation för nya kostnader Genom andra stycket (II) införs en ny artikel 1-3 i förordningen av den 7 januari 1959, där det anges att staten skall kompensera de nya kostnader som uppstår på detta sätt. I artikeln anges att de nya avgifter som uppstår till följd av tillämpningen av artikel 1 i dess ändrade lydelse enligt detta lagförslag skall kompenseras av staten varje år. Om territoriella myndigheter eller sammanslutningar av territoriella myndigheter tilldelas en ny behörighet - vilket skulle vara fallet med syndikatet, som skulle bli en territoriell offentlig inrättning enligt denna lag - måste staten enligt artikel 1 fjärde stycket kompenseras för de nya kostnader som uppstår.</w:t>
      </w:r>
    </w:p>
    <w:p>
      <w:r>
        <w:rPr>
          <w:b/>
          <w:color w:val="FF0000"/>
        </w:rPr>
        <w:t xml:space="preserve">id 156</w:t>
      </w:r>
    </w:p>
    <w:p>
      <w:r>
        <w:rPr>
          <w:b w:val="0"/>
        </w:rPr>
        <w:t xml:space="preserve">Vill du inte åka härifrån? Värdshus, hotell, vårdcentraler, herrgårdar, motell, villor... det är upp till dig att välja tak över huvudet! Våra sovplatser ligger i Montérégies fyra hörn och erbjuder mycket mer än bara en säng. De är välkomnande och livliga och erbjuder absolut komfort - kort sagt, allt som gör att du vill sova inomhus! COVID-19 På grund av COVID-19 kan vissa evenemang och attraktioner som presenteras på vår webbplats vara inställda eller stängda. Som en försiktighetsåtgärd är även tjänsterna vid Infotouristcentrets kassor stängda tills vidare. Mer information om COVID-19 finns på Quebec.ca/coronavirus.</w:t>
      </w:r>
    </w:p>
    <w:p>
      <w:r>
        <w:rPr>
          <w:b/>
          <w:color w:val="FF0000"/>
        </w:rPr>
        <w:t xml:space="preserve">id 157</w:t>
      </w:r>
    </w:p>
    <w:p>
      <w:r>
        <w:rPr>
          <w:b w:val="0"/>
        </w:rPr>
        <w:t xml:space="preserve">Köket är husets hjärta, där man lagar god mat för sig själv och för hela familjen. Köket är också en tid för delning och samvaro. Ibland är det ett tillfälle att tillbringa tid tillsammans, att göra förberedelser (söta eller salta) för de mest giriga av oss. Om du tillbringar mycket tid i köket är det därför viktigt att välja rätt utrustning för ditt rum. De måste vara välordnade i enlighet med kökets utformning och samtidigt vara funktionella. Om du planerar att byta ut någon utrustning i ditt kök har vi valt ut 5 utrustningar som vi tycker är viktiga för ditt hem. Här är våra tips om hur du väljer apparater, från matlagningsutrustning till diskutrustning och bakutrustning. Elektriska ugnar, gasugnar, fristående ugnar, inbyggda ugnar, ugnar med fläkt eller naturliga ugnar, det finns många modeller på marknaden! Men vilken ska jag välja beroende på utrymmet i mitt kök och mina behov? Hur väljer du din ugn? Det finns tre viktiga kriterier för att välja denna utrustning: dimensioner, värmesystem och olika tekniker. Först och främst måste dimensionerna ta hänsyn till kökets utformning. För att göra detta ska höjden mätas i förhållande till den öppning där apparaten ska monteras, dvs. nischen. Standardmåtten är i allmänhet 60x60. Det finns även andra, mindre storlekar, t.ex. 38x60 cm eller 45x60 cm. Sedan finns det två uppvärmningssystem: naturlig konvektion eller roterande värme. Traditionella ugnar lämpar sig bättre för tillagning av stekar och rött kött. Multifunktionsugnar däremot kombinerar naturlig konvektion och roterande värme. Med den här modellen kan du tillaga alla typer av mat med en homogen tillagning. Slutligen finns det också ytterligare teknik som underlättar tillagningen av dina produkter, till exempel den elektriska termostaten eller de integrerade programmen som kombinerar flera tillagningslägen samtidigt. De flesta av dagens ugnar är dessutom självrengörande, så välj en modell med katalytisk eller pyrolytisk rengöring. Hur är det med cateringpersonal? Cateringproffs använder naturligtvis inte våra traditionella ugnar, som inte lämpar sig för intensiv användning. De kommer att vända sig till webbplatser som specialiserar sig på professionell köksutrustning, till exempel Matériel-Horeca. De väljer då en mycket kraftfullare professionell ugn som kombinerar flera tekniker för att fullända sina olika tillagningsprocesser. De väljer hellre professionella kombinationsugnar som kombinerar ångkokning, matlagning vid låg temperatur eller till och med med luftfuktare. Dessutom är professionella ugnar mycket större och kan ta emot många förberedelser. Vilken ugn ska jag välja? Så vilken modell ska du välja? Allt beror på dina behov! Förutom dimensionerna, som är specifika för kökets utformning, är det viktigaste kriteriet värmesystemet, även för yrkesverksamma inom restaurangbranschen. Här är en sammanfattande tabell. Uppvärmningssystem Genomsnittligt pris Egenskaper Individer Naturlig konvektionsugn 250 till 2500 euro - Enkel att använda - Bra värmeeffekt : Lämplig för stekning av kött - Lång uppvärmningstid - Kan inte tillaga flera rätter samtidigt Multifunktionsugn 225 till 4000 euro - Möjlighet att tillaga flera rätter samtidigt - Homogen tillagning - Snabb uppvärmningstid Naturlig konvektionsugn 1000 till 3000 euro - Snabb - Homogen tillagning - Kan användas med GN-behållare Professionell kombiugn 4000 till 6000 euro - Flera olika tillagningslägen (tillagning, stekning, kokning, bräsering, etc.).) - Behöver inte köpa andra apparater - Kan programmeras Fritösen Varför inte skaffa en fritös? Chips är ett av de mest populära tillbehören i Frankrike och i västvärlden. Dessutom kan du steka andra livsmedel, t.ex. munkar.</w:t>
      </w:r>
    </w:p>
    <w:p>
      <w:r>
        <w:rPr>
          <w:b/>
          <w:color w:val="FF0000"/>
        </w:rPr>
        <w:t xml:space="preserve">id 158</w:t>
      </w:r>
    </w:p>
    <w:p>
      <w:r>
        <w:rPr>
          <w:b w:val="0"/>
        </w:rPr>
        <w:t xml:space="preserve">Archi Monster By lockward - SUBSCRIBER - 17 Aug 2011 - 20:40:31 Så här är det, trött på handelskanalen där det finns en flod av "köp -50% hdv guld erbjudande 50m tillgängliga" eller förolämpningar etc . Jag skulle vilja se ett tydligt område som en kanal, men speciellt archimonstre där vi kan diskutera handel eller försäljning. Eller ett avancerat system som ditt gränssnitt för "gruppsökning", men i stället för det skriver du: "Jag söker" sådana och sådana archimonster (archimonsterna kommer att skrivas där bara för att kontrollera) och en annan kategori: "Jag säljer eller byter" sådana och sådana archimonster (archimonsterna kommer att skrivas där bara för att kontrollera) På det sättet kombinerar det principen för en mycket använd inofficiell fansajt, för att uppdatera listan över archimonster i realtid. Det är ett bra sätt att få fler spelare intresserade av ett uppdrag som jag tycker är bra eftersom det låter dig gå runt i Dofus med ett riktigt spel (minus frigost som bara dök upp nyligen). Men frigost har redan en fantastisk questpanel, och jag älskar att göra quests. Jag är säker på att min idé är genomförbar och att den skulle väcka stor entusiasm hos den dofussiska befolkningen som varje dag jagar arkeborister och säger "Rahhh jag kan inte hitta den här arkebusen och i handelskanalen är det omöjligt att göra sig hörd, handla på den förbjudna auktionen jag vet inte hur jag ska kunna föra detta sökande framåt förutom nolifer". Jag skulle vilja kunna söka efter archimonsters efter namn i HDV. När det gäller hdv har ämnet redan diskuterats i ett inlägg nedan. Jag är inte säker på om det här är en bra idé, men jag tycker att det är en bra idé att ha en fansajt där man kan lista de monster man har och de man letar efter, och ett gränssnitt som det här direkt i spelet skulle helt klart vara mer dynamiskt. Det finns redan för många kanaler för min smak, hdv är där för att vi kommer att säga. Jag förstår inte hur du kan jämföra cape/coif etc som redan har ett genomarbetat hdv-system efter namn/lv och ett archmonsters försäljningshotell där det är en total röra och du måste gå igenom hela monsterlistan för att "inte hitta den du letar efter". Du kan se de som inte gör quest, så sluta svara på ett ämne om du går över gränsen. Jag vet inte om det är en bra idé eller inte, men jag är säker på att det är en bra idé, och jag är säker på att det är en bra idé, och jag är säker på att det är en bra idé. Det är dumt ^^ En intressant idé på ett forum där utvecklare aldrig sätter sina fötter =/ Varför inte skriva : "Soul Stone of Crolnareff the Ally" ? Ja, mitt fall fungerar inte när två archis finns på samma sten, men det händer inte så ofta, eller hur? Tja lyssna man, bara tänka på det, du går på JoL i avsnittet av din server finns priserna på alla archis, go² HDV se till samma pris om det inte finns en, annonser i handeln för archi ses lika mycket som de andra det är meningslöst att göra en annan kanal för det ... Är spelet inte tillräckligt stödd för dig? Jag är säker på att du kommer att kunna hitta många saker att göra i spelet, men jag är inte säker på att du kommer att kunna göra allt på ett och samma ställe. 3 Archis, men du får se hur lång tid det tar för dig. Vet att många är i besittning av</w:t>
      </w:r>
    </w:p>
    <w:p>
      <w:r>
        <w:rPr>
          <w:b/>
          <w:color w:val="FF0000"/>
        </w:rPr>
        <w:t xml:space="preserve">id 159</w:t>
      </w:r>
    </w:p>
    <w:p>
      <w:r>
        <w:rPr>
          <w:b w:val="0"/>
        </w:rPr>
        <w:t xml:space="preserve">1 FÖRBEREDNING AV DITT BESÖK TILL "BYGGENS RUM" Broschyr för gymnasieelever som besöker byggarbetsplatser och verkstäder Rendez-vous den 11 oktober 2012 för att besöka byggarbetsplatsen GROUPE SCOLAIRE ILOT DE L'ANCIEN HOPITAL som ligger på Quai du 19 mars 1962 i Châtellerault 2 Innehåll 1. Vad är byggbranschen?....3 Vad menar vi konkret med "byggande"?.... 3 Byggnadsverk eller offentliga arbeten?.... 3 Byggplats och verkstad, hur skiljer man dem åt? 4 Vilka är de viktigaste aktörerna inom sektorn? 5 Vilka byggnadsbranscher?.... 6 Att gå vidare Några ord om den plats du ska besöka Presentation av "bakom kulisserna i byggbranschen"...7 Det är lätt att delta i tävlingen... 8 Anvisningar för att göra affischen: Byggande i siffror Sociala förmåner inom byggbranschen FFB Lozère 2 3 1. Vad är byggande? Du hör ofta begreppen "byggnad", "offentliga arbeten", "plats", "verkstad", men vet du vad de betyder? Vad menar vi med "byggnad"? När vi talar om byggande avser vi: konstruktion, inredning, underhåll, restaurering eller rivning. Dessa byggnader kan vara: byggnader eller strukturer, kollektiva bostäder (flerbostadshus), enskilda hus, kommersiella och industriella lokaler (köpcentrum, fabriker, jordbruksbyggnader), fritidsanläggningar (simbassänger, idrottshallar, konsertsalar, teatrar, biografer, museer), offentliga platser (stadshus, skolor, sjukhus) eller till och med historiska byggnader (slott, fornlämningar). Byggnad eller offentliga arbeten? Byggverksamhet avser uppförande, underhåll och rivning av byggnader, medan offentliga arbeten avser infrastruktur, dvs. vägar, tunnlar, rör och byggnadsverk (broar, dammar, landningsbanor etc.). Byggnads- och anläggningsarbeten är alltså skilda yrken, men de är likartade och har överlappande områden. 3 4 Byggplats och verkstad, hur skiljer man dem åt? Du vet säkert att byggnadsarbetare arbetar på byggarbetsplatser och/eller i verkstäder. Men vad är en byggarbetsplats? En workshop? Hur kan du skilja dem åt? En byggarbetsplats är en plats där hantverkare och entreprenörer utför byggnads-, restaurerings-, underhålls- eller rivningsarbeten som beställaren begär. FFB Maine-et-Loire Verkstaden är det arbetsrum där hantverkaren utformar och tillverkar de beställda verken. En snickare tillverkar till exempel den beställda trätrappan i sin verkstad innan han installerar den hos kunden. FFB Aveyron 4 5 Vilka är de viktigaste aktörerna inom sektorn? Det finns många yrken inom byggbranschen och det är inte alltid lätt att hitta rätt. För att hjälpa dig finns här ett förenklat schema som visar vilka aktörer som är verksamma inom denna sektor. Kunden är projektägare. Det är beställaren som begär att renoverings-, byggnads- eller rivningsarbetet ska utföras. Kunden kan vara en privatperson (en ägare som låter utföra arbeten på sitt hus), ett civilt företag (ett företag som bygger sitt huvudkontor), en byggherre (en person eller ett företag som bygger byggnader för att sälja eller hyra ut dem), staten eller en lokal myndighet (ett rådhus som vill renovera en skola). Projektledaren är designern. Projektledaren kontaktas av kunden innan arbetet påbörjas.</w:t>
      </w:r>
    </w:p>
    <w:p>
      <w:r>
        <w:rPr>
          <w:b/>
          <w:color w:val="FF0000"/>
        </w:rPr>
        <w:t xml:space="preserve">id 160</w:t>
      </w:r>
    </w:p>
    <w:p>
      <w:r>
        <w:rPr>
          <w:b w:val="0"/>
        </w:rPr>
        <w:t xml:space="preserve">Lady Caprice ger dig tips och tricks för att uppnå en feminin gång när du står på sex tum höga klackar! Mara Hoffman är ett av våra favoritmärken för badkläder. MBFW-veckan i Miami är snart över och Roxy-festen var en av de händelser du inte ville missa. Den 18-24 juli är det Fashion Week i Miami, en speciell modevecka för badkläder. 40- och 50-talen invaderar catwalken. Denna period kommer att vara i centrum för trenden i vinter!</w:t>
      </w:r>
    </w:p>
    <w:p>
      <w:r>
        <w:rPr>
          <w:b/>
          <w:color w:val="FF0000"/>
        </w:rPr>
        <w:t xml:space="preserve">id 161</w:t>
      </w:r>
    </w:p>
    <w:p>
      <w:r>
        <w:rPr>
          <w:b w:val="0"/>
        </w:rPr>
        <w:t xml:space="preserve">Skatt för RSA (mellan 1 och 2 miljarder) Skatt på försäkringsbolag och ömsesidiga försäkringsbolag (1 miljard) Skatt på vinstdelning (400 miljoner) Skatt på aktieoptioner (250 miljoner)Skatt på aktieoptioner (250 miljoner) Höjda pensionsavgifter (150 miljoner) Skatt på oljebolag (150 miljoner) Skatt för att finansiera tankbonusen (100 miljoner) Skatt på datorer (50 miljoner) Skatt på fisk (80 miljoner) Skatt på motorolja (44 euro per ton smörjmedel) Skatt på tryckt reklam (oöverskådlig) Höjd TV-avgift (20 miljoner) Extraordinärt bidrag (förnyas undantagsvis varje år sedan dess).... 1991) på grossistförsäljning av läkemedel (50 miljoner) Skatt på telefoni och Internet (minst 80 miljoner) Skatt på stora bilar (årlig bilmalus: 160 euro per år och bil) Transportkupong (ingen finansieringsplan för tillfället) Detta är inte hans verk. Det är Jacks underbara idé. Hej! Den har skapats sedan NS blev republikens president. Lämna stackars Jack där han är... ReplyDelete Jag måste vara autistisk... Samma inlägg har gjorts på ungefär 30 bloggar de senaste dagarna... ReplyDelete Han skapade inte bara skatter, du glömmer skatteskölden ReplyDelete Maitre Bas eller födelsen av en ny (sovrums)skatt. ReplyDelete Det låter som en trumma, med ett vakuum under huden Det är trevligt med den här typen av sammanfattningar, det ger en bra överblick. ReplyDelete Det här inlägget är utmärkt och ett måste bokmärke! Jag letade tidigare i veckan efter en tydlig förteckning över nya skatter... ReplyDelete Tack för inlägget. Jag har letat efter en tydlig förteckning över de nya skatterna sedan början av veckan. ReplyDelete God kväll till dig @ + Tack för dina kommentarer, men som jag sa ovan har den här saken spridits av ett trettiotal bloggar före mig... &gt; Hallå där! Den har skapats sedan NS blev republikens president. Det är bra att den har skapats sedan NS blev republikens president. ReplyDelete Kommissionen för privatkopiering har sitt ursprung hos Lang år 85: http://fr.wikipedia.org/wiki/Commission_de_la_copie_priv%C3%A9e Det faktum att kommissionen utvidgade skatten till att även omfatta nya musikstöd har inget med Sarkozy att göra. Ta mig inte på näsan. Det är en skatt som skapades under Sarkozys presidentskap, då han kampanjade för liberalism. ReplyDelete Nej, men det är okej att ha fel. Det händer de bästa av oss. Det förringar inte heller innehållet i inlägget. ReplyDelete Jag bad er att sluta skälla på mig och jag undrar vem ni tror att ni är, skitstövlar! ReplyDelete Jag har inte fel. Punkt. Det är inte någon jävla kommission som utformar skattepolitiken utan regeringen. Genom att leta efter löss för att bota dina olika psykiska sjukdomar glömmer du helt enkelt all objektivitet: det är regeringen som gör skattepolitiken. Nu kan du dra åt helvete och sluta att skälla på mig. Jag tror att jag frågade dig det för några månader sedan. Med det sagt är det hjärtevärmande att du obevekligt försvarar Nicolas Sarkozy. ReplyDelete Det är synd att du är inne på fel ämne. Den dumma kommissionen inrättades 1986 och har haft regelbundna möten sedan 2001. Kommissionen beslutar ensam om hur stor privatkopieringsavgift som ska tas ut för varje media som den anser vara nödvändig. ReplyDelete Kommissionen består av företrädare för den audiovisuella industrin, konsumentorganisationer och rättighetsinnehavare. Ingen medlem av regeringen. Styrelsen</w:t>
      </w:r>
    </w:p>
    <w:p>
      <w:r>
        <w:rPr>
          <w:b/>
          <w:color w:val="FF0000"/>
        </w:rPr>
        <w:t xml:space="preserve">id 162</w:t>
      </w:r>
    </w:p>
    <w:p>
      <w:r>
        <w:rPr>
          <w:b w:val="0"/>
        </w:rPr>
        <w:t xml:space="preserve">Hur bra är regeringens budgetprognoser? Är det realistiskt att förvänta sig att skuldkurvan vänder under 2014, vilket finansministern hävdar? En artikel som ursprungligen publicerades av AtlanticoFinansminister Pierre Moscovici har just meddelat att han hoppas kunna "vända skuldkurvan", det vill säga minska skuldkvoten i förhållande till BNP, redan 2014 och att den franska ekonomin kommer att ha en tillväxt på 0,8 % redan 2013. Man har rätt att fråga sig om dessa förhoppningar grundar sig på något annat än Coué-metoden. IMF*, vars senaste oktoberprognoser visserligen inte alltid är exakta men i allmänhet mindre fantasifulla, räknar med att den franska tillväxten endast kommer att nå 0,4 % 2013 och 1,1 % 2014.  Under dessa förhållanden skulle den franska statens bruttoskuld (den enda siffra som verkligen räknas, dvs. den skuld för vilken ränta måste betalas) ändå öka från 92 till 92,9 % under samma år.  För att stabilisera skulden på 92 procent, för att inte tala om att minska den, skulle det krävas en extra budgetinsats på 19 miljarder euro. Ingenting i regeringens tillkännagivanden gör dock att vi kan förutse reformer av denna omfattning. Ännu värre är att det är troligt att IMF:s prognoser, trots att de är bleka, fortfarande är optimistiska. Regeringen har nämligen valt att öka kostnaden för kapital som investeras i Frankrike, i namn av den så kallade skattemässiga rättvisan, vilket framför allt kommer att leda till att den okontrollerade ökning av arbetslösheten som vi upplever fortsätter. I själva verket kämpar våra företag för att upprätthålla en produktionsapparat som kan betala våra arbetskostnader, vilket framgår av att kassaflödet för företag som producerar i Frankrike har sjunkit från 31 procent av BNP 1990 till 24 procent 2011. Och när det gäller arbetskraftskostnaderna är det inte den aviserade "skattelättnaden", som motsvarar 1 procent av BNP, fördelad på flera år och som inte kommer att märkas förrän från och med 2014, som verkligen kommer att förändra den katastrofala ekonomiska ekvation som drabbar våra företag, i synnerhet som vi kan slå vad om att Bercy vid den tidpunkten kommer att göra sitt bästa för att med den ena handen återta det som regeringen har gett med den andra. Under dessa förhållanden, och medan våra grannar i söder ser att svårigheterna hopar sig, saknas det inte skäl att frukta en nedgång i BNP, vilket framgår av de europeiska PMI-indexen, som alla ligger i det röda området, även i Tyskland. Nej, vi kan inte se varifrån den "omsvängning" som vår president tycks vänta på kommer, precis som vi hoppas på regn efter en torka. Å andra sidan kan dåliga budgetöverraskningar inte uteslutas. Nya klipp på Greklands skuld kan leda till förluster på 20 miljarder euro för den franska delen av stödet till Aten. Om Mariano Rajoy slutligen beslutar sig för att begära hjälp från ESM - och hur skulle han kunna undvika det - kommer en begäran om medel från de bidragsgivande staterna att öka våra utgifter med tiotals miljarder. Om Dexias osäkra tillgångar på 90 miljarder euro minskar ytterligare, kommer "rekapitaliseringen" att överstiga de 5 miljarder euro som regeringen just har beviljat. Sociala underskott? Det är svårt att se vilken reform som skulle kunna stoppa ökningen, samtidigt som regeringen skyndade sig att upphäva den mycket blygsamma pensionsreformen från de senaste fem åren. Låt oss våga göra denna mörka prognos: skuldkurvan kommer inte bara inte att vändas, utan dess lutning kommer inte heller att böjas, åtminstone inte i rätt riktning. Lägg därtill att tillväxtländernas start och de möjligheter till bra investeringar som utvecklas där gör franska skuldförbindelser till historiskt låga räntor allt mindre eftertraktade, samtidigt som den upplevda statsrisken för vårt land bara kan öka. Om Moscovici om några månader meddelar att målen för stabilisering av skulden inte kan uppfyllas och att räntorna på den franska skulden kommer att stiga, kommer detta sannolikt att få en negativ inverkan på den franska ekonomin.</w:t>
      </w:r>
    </w:p>
    <w:p>
      <w:r>
        <w:rPr>
          <w:b/>
          <w:color w:val="FF0000"/>
        </w:rPr>
        <w:t xml:space="preserve">id 163</w:t>
      </w:r>
    </w:p>
    <w:p>
      <w:r>
        <w:rPr>
          <w:b w:val="0"/>
        </w:rPr>
        <w:t xml:space="preserve">CANADA Alcoa har nästan 2 500 anställda i Kanada, där verksamheten är fördelad på fyra anläggningar och fabriker i Quebec: aluminiumsmältverken Baie-Comeau, Bécancour (ABI) och Deschambault samt det kanadensiska huvudkontoret i Montreal. Alcoa spelar en viktig socioekonomisk roll i Kanada. Verksamheten är koncentrerad till Quebec med smältverk i Baie-Comeau, Bécancour* (ABI) och Deschambault, det kanadensiska huvudkontoret i Montreal samt World Centre of Excellence for Aluminum Smelters, som främjar Quebecs expertis på global nivå. I Quebec har Alcoa nästan 2 500 direkta jobb, är beroende av mer än 1 000 leverantörer i Quebec och genererar cirka 1,2 miljarder dollar i lokala utgifter varje år.** Läs mer Alcoa bidrar till välbefinnandet i de samhällen där företaget är verksamt genom donationer, samhällsaktiviteter, volontärarbete och Alcoas fond för hållbara samhällen. Alcoa Canada är också en av grundarna av Alcoa Innovation, som skapades 2008 i samarbete med Centre québécois de recherche et de développement de l'aluminium (CQRDA) och Centre de recherche industrielle du Québec (CRIQ). Alcoa Innovations uppdrag är att stödja innovativa projekt hos små och medelstora företag i Quebec som är verksamma inom aluminiumförädling, för att påskynda denna sektor i Quebec. *ABI ägs till 74,95 % av Alcoa och 25,05 % av Rio Tinto **Normal produktion, interna data En ny era för aluminium Alcoa och Rio Tinto har tillkännagivit en revolutionerande ny elektrolysprocess för aluminium som producerar syre och eliminerar de växthusgasutsläpp som är direkt förknippade med den traditionella processen. Ett företag som rör sig, människor som innoverar Vi strävar efter att attrahera, utveckla och behålla de bästa talangerna, samt skapa en arbetsmiljö där fokus ligger på hälsa och säkerhet, respekt, kompetensutveckling och miljöskydd. Gå med i ett innovativt team där varje medarbetare bidrar till den gemensamma framgången!</w:t>
      </w:r>
    </w:p>
    <w:p>
      <w:r>
        <w:rPr>
          <w:b/>
          <w:color w:val="FF0000"/>
        </w:rPr>
        <w:t xml:space="preserve">id 164</w:t>
      </w:r>
    </w:p>
    <w:p>
      <w:r>
        <w:rPr>
          <w:b w:val="0"/>
        </w:rPr>
        <w:t xml:space="preserve">National Gallery of Canada 380 Sussex Drive Din generösa donation hjälper National Gallery of Canada att finansiera utbildningsprogram, konstförvärv, restaureringsprojekt och många andra initiativ som kommer att förbättra din upplevelse på galleriet. Élisabeth Louise Vigée Le Brun, grevinnan Anna Ivanovna Tolstaïa (detalj), 1796, olja på duk, 137,7 × 104 cm. Kanadas nationalgalleri. Anonym gåva från en kanadensisk samlare, 2015 Bli medlem i vår stora familj och ta del av de många förmåner som galleriet erbjuder. Köp ett nytt medlemskap, ge det i present eller förnya ditt medlemskap online. Prenumerera idag eller kontakta oss: 613-990-1298 | 1-888-268-0455 | membres@beaux-arts.ca Nationalgalleriets nättidning Nationalgalleriets nättidning är en ofta uppdaterad källa till information om den kanadensiska konstvärlden och aktuella händelser på NGC. Här finns exklusiva konstnärsintervjuer, studiorundturer, interaktiva inslag, videor och kortfilmer, fotogallerier, recensioner av utställningar, filmer och böcker samt tillgång bakom kulisserna till de senaste konstnyheterna som läsarna inte hittar någon annanstans.</w:t>
      </w:r>
    </w:p>
    <w:p>
      <w:r>
        <w:rPr>
          <w:b/>
          <w:color w:val="FF0000"/>
        </w:rPr>
        <w:t xml:space="preserve">id 165</w:t>
      </w:r>
    </w:p>
    <w:p>
      <w:r>
        <w:rPr>
          <w:b w:val="0"/>
        </w:rPr>
        <w:t xml:space="preserve">Le Paréo - Avenue Maurice Perray, 85800 Saint-gilles-croix-de-vie | Karta - 02 28 10 00 53 Kundomdömen Flera måltider som tagits på denna restaurang och aldrig blivit besvikna. Utmärkta spanska musslor, sallad och crêpes från menyn som är mycket välfylld med färska produkter. Mycket goda sorbeter. Ett riktigt vänligt välkomnande och en magnifik utsikt över havet. Jag rekommenderar det starkt. Observera att priserna är mycket välplacerade: 5 / 5 ATT UNDVIKA mitt i säsongen, personalen är helt överväldigad, vi börjar med apero (en punch med tre chips) och de ger oss tallriken, litet problem inga bestick och ingen runt omkring, ingen servett, jag ber tre gånger om en karaff vatten och de ger oss vår tallrik halvt klar, litet problem inga glas,Vi beställer två cola för måltiden som anländer i slutet i glas (som ser ut som cola i plastflaska) å andra sidan hastighet examplaire att betala man flyttar till dig med maskinen för att betala för att cirkulera måste lämna platsen med andra duvor, vi är av försäljning och inte turister Jag kommer således att göra mig ett nöje att tala runt mig av denna restaurang som man ser det är verkligen bara där för att tjäna pengar i denna säsong Obs: 1 / 5 Utmärkt värde för pengarna. Servicen är snabb (utom i augusti, men det verkar normalt med tanke på folkmassorna). Vi går dit flera gånger om året och blir aldrig besvikna Anmärkning: 5 / 5 Missnöjd, brist på kommersiell gest, hår hittades i två tallrikar, ersättning av tallriken föreslogs och vägrades efter ett litet snitt Anmärkning: 3 / 5</w:t>
      </w:r>
    </w:p>
    <w:p>
      <w:r>
        <w:rPr>
          <w:b/>
          <w:color w:val="FF0000"/>
        </w:rPr>
        <w:t xml:space="preserve">id 166</w:t>
      </w:r>
    </w:p>
    <w:p>
      <w:r>
        <w:rPr>
          <w:b w:val="0"/>
        </w:rPr>
        <w:t xml:space="preserve">- Världsmarknadslansering av mycket lättare och snabbare PRIMOVE-batterier och innovativa drivsystem för elbussar - Bombardier lyfter fram pågående internationella projekt, inklusive det kapacitetsstarka INNOVIA Monorail 300-systemet för São Paulo, Nya förarlösa tunnelbanor MOVIA för Singapore och CBTC-lösningen CITYFLO 650 för Londons tunnelbanas största uppgradering av signalering - Ledande schweiziska transportföretag väljer Bombardier för nästa generations produktutvecklingTågteknikledaren Bombardier Transportation tillkännagav idag sitt inträde i ett nytt marknadssegment genom att visa upp sin revolutionerande lösning för elektrisk mobilitet BOMBARDIER PRIMOVE, som utvecklats för busssektorn. Det trådlösa elektriska mobilitetssystemet PRIMOVE har redan visat sig fungera i spårvagnsdrift. Bombardier har vidareutvecklat denna teknik för att kunna erbjuda samma fördelar för elbussar, vilket skulle kunna göra det möjligt för passagerare i Europa att resa med utsläppsfria bussar redan 2014. Besökare till UITP-kongressen i Genève kommer att få möjlighet att uppleva den bekväma och tysta körningen i en elbuss utrustad med PRIMOVE:s framdrivnings- och styrsystem. Det nya utökade utbudet av PRIMOVE-teknik omfattar nu ultralätta PRIMOVE-batterier och PRIMOVE- driv- och styrsystem, som optimerar energieffektiviteten hos vägfordon. Marknaden för elbussar förväntas växa kraftigt under det kommande decenniet och Bombardiers teknik kommer säkerligen att driva på denna tillväxt. Under temat "På väg mot morgondagen" visar Bombardier förutom sinPRIMOVE -teknik även sitt fortsatta tekniska ledarskap inom kollektivtrafiken. Företaget visar upp lösningar som levereras för att öka kapaciteten i några av världens mest utmanande projekt och uppmuntra övergången från bil till järnväg. Bland dessa projekt finns det nya högkapacitets BOMBARDIER INNOVIA Monorail 300-systemet som levereras till São Paulo för att transportera en halv miljon passagerare per dag. BOMBARDIER CITYFLO 650 CBTC-systemet, som installeras på Londons tunnelbana som en del av den största uppgraderingen av signalsystemet någonsin, som omfattar 40 % av nätet och fyra linjer med 1,3 miljoner passagerare per dag, kommer också att presenteras. Dessutom kommer besökarna att få veta mer om den förarlösa tunnelbanan BOMBARDIER MOVIA, vars första enheter redan testas av Singapores landtransportmyndighet. Flottan av 73 automatiserade tåg kommer att trafikera Singapores centrumlinje, världens längsta underjordiska förarlösa kollektivtrafiklinje, som transporterar omkring en halv miljon passagerare per dag. Bombardier fortsätter också att stärka sin ledande ställning på marknaden för lätta spårvagnar. De senaste modellerna av BOMBARDIER FLEXITY-spårvagnsfamiljen togs i bruk i Blackpool, Storbritannien, i april 2012, medan tillverkning och leverans pågår för fullt för Basel Transit Company (BVB) i Schweiz, BVG-operatören i Berlin, Tyskland, städerna Gold Coast och Melbourne, Australien, och Toronto, Kanada. Hittills har 1 236 FLEXITY 100 spårvagnar med låggolv sålts över hela världen.Jürg Baumgartner, vd för BVB, säger: "Jag är övertygad om att staden Basel har fått de bästa möjliga spårvagnarna för sitt nätverk. FLEXITY-bilen överträffar vida alla andra fordon. Spårvagnarna har alltid präglat vår identitet.</w:t>
      </w:r>
    </w:p>
    <w:p>
      <w:r>
        <w:rPr>
          <w:b/>
          <w:color w:val="FF0000"/>
        </w:rPr>
        <w:t xml:space="preserve">id 167</w:t>
      </w:r>
    </w:p>
    <w:p>
      <w:r>
        <w:rPr>
          <w:b w:val="0"/>
        </w:rPr>
        <w:t xml:space="preserve">Information Montering av dragkrok Behöver du en dragkrok till din Ford C-Max? Vi erbjuder dig ett urval av dragkrokar till din Ford C-Max 1, Ford C-Max 2 och Ford C-Max 2 (Phase2). Alla våra dragkrokar levereras kompletta och färdiga att installera, vi erbjuder dig olika typer av dragkrokar, med fast kula på en platta eller avtagbar, med eller utan... Behöver du en dragkrok till din Ford C-Max? Vi erbjuder dig ett urval av dragkrokar för din Ford C-Max 1, Ford C-Max 2 och Ford C-Max 2 (Phase2). Alla våra dragkrokar levereras kompletta och färdiga att montera, vi erbjuder dig olika typer av dragkrokar, med fast kula på platta eller avtagbar, med eller utan stöldskydd. Med eller utan sele Utöver dragkroken har vi för dig valt ut selar som är 100 % kompatibla med din bil.Du behöver inte leta överallt efter en kompatibel sele, vi erbjuder dem direkt med dragkroken. Du kan alltså välja mellan en ensam koppling eller en koppling + selepaket. På hitch-accessory-auto garanterar vi dig det bästa förhållandet mellan kvalitet och pris vid köp av din släpvagnshjälm! Hur väljer du din släpvagnskoppling? Med våra dragkrokar och selar av bästa märke kan du köra i full säkerhet! Behöver du en dragkrok till din Ford C-Max 2? Och du vill ha en kvalitetsdragkrok, helt säker och till ett lågt pris. Sök inte längre! Upptäck vårt urval av släpvagnskopplingar som är speciellt gjorda för din Ford C-Max 2 (fas 1) som tillverkades från 10/2010. Med våra kvalitetsfästen blir det enkelt att dra en släpvagn, en husvagn eller en cykelhållare! Alla våra släpvagnskopplingar levereras kompletta och färdiga att installeras. Förutom dragkroken har vi för valt ut 100% kompatibla selar för din Ford C-Max 2, du behöver inte leta överallt efter en kompatibel sele, vi erbjuder dem direkt med dragkroken (glöm inte att välja din sele i menyn med din dragkrok)! Välj typ av dragkrok Beroende på hur din framtida dragkrok för släpvagn ska användas och din budget föreslår vi följande: Monteringen av en Ford C-Max 2-koppling är relativt enkel, så du kan enkelt dra alla typer av släpvagnar. Observera att de datum som anges nedan är tillverkningsdatum och inte cirkulationsdatum. En fråga, ett problem? Kontakta oss via e-post, chatt eller telefon! Behöver du en dragkrok till din Ford C-Max 2 Phase 2? Och du vill ha en kvalitetsdragkrok, helt säker och till ett lågt pris. Sök inte längre! Upptäck vårt urval av släpvagnskopplingar som är speciellt utformade för din PFord C-Max 2 Phase 2 som tillverkades från och med 6/2015. Med våra kvalitetskopplingar för släpvagnar blir det lätt att dra en släpvagn, husvagn eller ett cykelställ! Alla våra släpvagnskopplingar levereras kompletta och färdiga att installeras. Förutom dragkroken har vi för valt ut 100% kompatibla selar för din Ford C-Max 2 Phase 2, du behöver inte leta överallt efter en kompatibel sele, vi erbjuder dem direkt med dragkroken (glöm inte att välja din sele i menyn med din dragkrok)! Välj din typ av dragkrok Beroende på hur din framtida dragkrok ska användas och din budget erbjuder vi dig följande alternativ Monteringen av en Ford C-Max 2 Phase 2-koppling är relativt enkel, så du kan enkelt dra alla typer av släpvagnar. Observera att de datum som anges nedan är tillverkningsdatum och inte cirkulationsdatum. En fråga, ett problem? Kontakta oss</w:t>
      </w:r>
    </w:p>
    <w:p>
      <w:r>
        <w:rPr>
          <w:b/>
          <w:color w:val="FF0000"/>
        </w:rPr>
        <w:t xml:space="preserve">id 168</w:t>
      </w:r>
    </w:p>
    <w:p>
      <w:r>
        <w:rPr>
          <w:b w:val="0"/>
        </w:rPr>
        <w:t xml:space="preserve">I samband med filosofins natt - ett evenemang i Montreal som består av ett maraton av aktiviteter som äger rum under 24 timmar i rad - anordnar föreningen för doktorander i administration vid ESG UQAM ett kolloquium på temat "Philosophies of Management" den 21 mars 2009. Förvaltningsvetenskaperna är ett hybridobjekt. Som sådana bildar de inte en sammanhängande helhet, varken i praktiken eller i teorin. Området är splittrat och metoderna heterogena. Olika värderingar, övertygelser, doktriner</w:t>
      </w:r>
    </w:p>
    <w:p>
      <w:r>
        <w:rPr>
          <w:b/>
          <w:color w:val="FF0000"/>
        </w:rPr>
        <w:t xml:space="preserve">id 169</w:t>
      </w:r>
    </w:p>
    <w:p>
      <w:r>
        <w:rPr>
          <w:b w:val="0"/>
        </w:rPr>
        <w:t xml:space="preserve">|År 1886, i det enorma brittiska imperiet Indien, måste en lysande officer avgå efter att ha varit olydig mot en överordnad order. Han blir vildkattjägare och återgår till arbetet genom att i hemlighet bryta sig in i rajans palats, en konspiratör som vill befria sitt land från utländsk dominans tack vare ett formidabelt uppror bland cipayerna.||Andra titlar|Belgien : Revolt i Bengalen||Format|Färg - Mono (Western Electric Recording)||Publik|Alla tittare|Twitter|@UniversalFR|Regissör|Laszlo BENEDEK, Laslo BENEDEK|Författare|Richard Alan SIMMONS, Seton I. MILLER|Originalförfattare|Baserad på romanen av Hall HUNTER "Bengaliska tigern"||Producenter|Ted RICHMOND||Produktionsbolag|Universal, Universal Pictures||Distributörer|Frankrike: Universal, Universal PicturesInternationellt: Universal, Universal PicturesVideo : ESC Editions||Ljudspår / Kompositör|Joseph GERSHENSON|||Rock HUDSON, Arlene DAHL, Ursula THIESS, Torin THATCHER, Arnold MOSS, Dan O'HERLIHY, Harold GORDON, Michael ANSARA, Leonard STRONG, Shepard MENKEN, SUJATA, ASOKA, Marta Almeida, Hy ANZELL, Hugh BOSWELL, Rudi DANA, Leslie DENISON, John DODSWORTH, Anthony Garcen, Sam HARRIS (2) fortsättning</w:t>
      </w:r>
    </w:p>
    <w:p>
      <w:r>
        <w:rPr>
          <w:b/>
          <w:color w:val="FF0000"/>
        </w:rPr>
        <w:t xml:space="preserve">id 170</w:t>
      </w:r>
    </w:p>
    <w:p>
      <w:r>
        <w:rPr>
          <w:b w:val="0"/>
        </w:rPr>
        <w:t xml:space="preserve">Rose, en 94-årig kvinna som bor bredvid Porte Maillot, har bott i 60 år i en 150 m² stor lägenhet i Paris 16:e arrondissement. Under de senaste ett eller två åren har hon varit... Läs mer</w:t>
      </w:r>
    </w:p>
    <w:p>
      <w:r>
        <w:rPr>
          <w:b/>
          <w:color w:val="FF0000"/>
        </w:rPr>
        <w:t xml:space="preserve">id 171</w:t>
      </w:r>
    </w:p>
    <w:p>
      <w:r>
        <w:rPr>
          <w:b w:val="0"/>
        </w:rPr>
        <w:t xml:space="preserve">Måndag till lördag efter överenskommelse på 07.85.42.75.83 Öka dina förmågor Självförtroende Koncentration Hantering av stress och känslor Överkänslighet för en livshändelse Förändring av situation Sjukdom Dödsfall Graduate of the Academy of Sophrology of Paris XV Specialisation High Intellectual Potential of the Academy of Caycedian Sophrology of Paris VI Sophrologin är en smart blandning av tekniker från orientaliska metoder och västerländska medicinska och psykologiska tillvägagångssätt, och den skapades på 1960-talet av professor Alfonso Caycedo, neuropsykiatriker. Det är en verbal, icke-taktil, kropp-själs-disciplin som använder en uppsättning tekniker baserade på muskelavslappning, andning, visualisering av positiva bilder och mjuka rörelser. Den främjar utvecklingen av färdigheter, stimulerar den inre kapaciteten och gör det möjligt för människor att leva sina liv i enlighet med sina värderingar. Sophrologin utvecklar medvetandet för att harmonisera kropp och sinne och för att se på saker och ting på ett nytt sätt. Sophrologi "Vi är inte bara kropp eller bara ande, vi är kropp och ande tillsammans" George Sand Min grundutbildning ledde mig till att arbeta inom den privata sektorn i cirka tjugo år, i ett stort företag. Jag upptäckte Sophrologi en dag för att kompensera för den hektiska rytmen i detta arbete, stadsmiljön och familjens dagliga liv. Eftersom jag ville utöva ett yrke som stämmer bättre överens med mina värderingar och min livsfilosofi valde jag att ta en ny väg i mitt yrkesliv genom att bli sofrolog. Jag gick alltså in på bänkarna vid Sophrologiakademin i Paris XV för att lära mig yrket som Sophrolog, under överinseende av doktor Patrick-André Chéné. Idag följer jag med vuxna och barn och ger dem verktyg för att bättre hantera situationer i vardagen. Min metod Sophrologi för att lära känna sig själv bättre: Att söka våra egna resurser, vår kreativitet, våra särdrag som bara ber om att få komma till uttryck och levas. Att bli medveten om vår kropp och dess latenta kapacitet, om vår autonomi, om våra fem sinnen. För att uppnå avslappning, lugn och koncentration för att bli mer medveten om sig själv och sina egna mekanismer För att balansera sfärerna: kroppslig, sensorisk, emotionell, intuitiv och mental för att leva i harmoni med sig själv och sin omgivning. Mitt liv som kvinna och mamma inspirerar mig i mitt tillvägagångssätt och min forskning om att följa kvinnor och barn. "För att det finns många liv i en kvinnas liv! Ungdom och pubertet, inträde i arbetslivet, moderskap (eller inte) och många andra skeden i deras liv som kvinnor medför många förändringar, känslor och varierande känslor. "För att dagens barn är morgondagens vuxna! Barn är fulla av glädje men också av rädsla, frågor, frustration och ilska. Barn lider av mer stress än vi tror, vilket hänger samman med studier, familjesituationer (skilsmässa...) och det enkla faktum att de växer upp, att de måste hävda sig själva. De är fulla av resurser, och jag följer dem så gott jag kan i deras utveckling för att förstå det vuxenliv de är på väg att skapa. Att hitta sin plats i familjen, att hitta sin plats i skolan och senare i världen. Sophrologi väcker vår naturliga intelligens, oavsett om vi är stora eller små och oavsett kön. Varje person är unik, varje session är personlig. En session av Sophrologi äger rum i tre omgångar, under en tidsperiod på mellan 45 minuter och 1 timme. Lyssna och utbyta för att förstå sammanhanget, fastställa dina behov och dina mål Guidad session Delning av erfarenheterna från sessionen Alla sessioner äger rum på kontoret i Paris eller Montrouge Sessioner</w:t>
      </w:r>
    </w:p>
    <w:p>
      <w:r>
        <w:rPr>
          <w:b/>
          <w:color w:val="FF0000"/>
        </w:rPr>
        <w:t xml:space="preserve">id 172</w:t>
      </w:r>
    </w:p>
    <w:p>
      <w:r>
        <w:rPr>
          <w:b w:val="0"/>
        </w:rPr>
        <w:t xml:space="preserve">1 Som framgår av artiklarna i detta nummer är forskningen inom informations- och kommunikationsvetenskapen om territorier numera rik och mångsidig. Syftet med denna text är inte att ange de viktigaste resultaten av läsningen av dessa sidor, utan det är upp till läsaren att göra sitt eget val. Vissa gemensamma ståndpunkter och vetenskapliga rön framträder dock. Vi har valt ut några av dem: 2 - En kritisk eller distanserad dimension i förhållande till två återkommande teman som de territoriella myndigheterna har tagit upp: identitetsbegreppet och den lokala demokratin. När det gäller den territoriella identiteten fokuserar arbetet på strategierna för bildandet av identitetsreferenser. De lyfter fram det politiska konstruerandet av den territoriella identiteten och kopplar det till försöken att skapa samförstånd mellan lokala aktörer. Uppkomsten av detta begrepp är en följd av social och yrkesmässig rörlighet, konkurrens mellan territorier och hävdande av lokala befogenheter. När det gäller den lokala demokratin visar forskningen på hur den demokratiska verksamheten instrumentaliseras och på de strikta ramarna för uttryckssättet i anordningarna. Begreppet är sedan 1960-talet förankrat i territorierna och bygger på en förnyelse av de politiska metoderna. 3 - En noggrann observation av aktörernas strategier och deras diskurser: detta är hur man närmar sig kommunikationshjälpmedlen som sätt att producera diskurser och som kontrollutrymmen. Informations- och kommunikationsteknik (t.ex. kabelnät, telematiktjänster, webbplatser) har spelat en viktig roll i arbetet sedan 1980-talet, eftersom ackumuleringen av kommunikationsteknik är kopplad till struktureringen av kommunikationstjänsterna och mer allmänt till professionaliseringen. Utvecklingen av denna sektor leder, trots skillnaderna mellan de lokala situationerna, till en standardisering av diskurser och kommunikationsstrategier. Det är alltså mindre den partipolitiska dimensionen som behandlas i forskningen (de lokala förtroendevaldas politiska engagemang utgör inte längre en faktor som bestämmer och förklarar den politik som förs) än förändringarna i de politiska ledarnas relationer med enskilda personer och utvecklingen av den lokala politiska sfären. 4 - Ett ifrågasättande av de snabba motsättningarna mellan medier och kommunikationsnätverk, mellan geografisk närhet och den nya kommunikationsteknikens förmodade deterritorialisering av verksamheten. Dessa sammanfattande uppdelningar hänvisar till diskussioner som inte längre är relevanta, vilket Jacques Noyer och Bruno Raoul påminner oss om i sin artikel om att alla medier är territorialiserade. Samtidigt ger mediernas "rumsliga materialitet", enligt dessa forskares vackra uttryck, möjlighet att behandla förhållandet till staten, nationer och internationella situationer. 5 - Kunskapsspridning mellan olika discipliner: politisk geografi, urban sociologi, statsvetenskap och informations- och kommunikationsvetenskap omfattar en viss arbetsgemenskap. Den tvärvetenskapliga dimensionen bekräftas och blir nödvändig på grund av komplexiteten i lokala och nationella strategier och utvecklingen av sociala metoder. Den territoriella frågan kan inte reduceras till de lokala aktörernas strategier och kan inte heller lösgöras från de djupa sociala omvandlingar som påverkar formerna för lokalt styre, militansen och formerna för engagemang eller teknifieringen av ärenden och aktiviteter. Den territoriella frågan kräver dessutom, ur forskningssynpunkt, att man tar avstånd från uppdelningen av de lokala tjänsterna och viljan att ge de politiska aktörerna inflytande. 6 - En översikt över lokala medier och deras diversifiering i samband med fragmenteringen av målgrupperna för informationsprodukter. Undersökningen av lokala medier har ibland begränsats till att ifrågasätta antingen deras särdrag eller att de reproducerar nationella medier (särskilt på tv-området med upprepning av såpoperor och sändning av program som redan har sänts på nationella kanaler). Det skulle också vara nödvändigt att skilja mellan sändningar av informations- och kulturprogram i regionerna och platser och metoder för utformning och produktion.</w:t>
      </w:r>
    </w:p>
    <w:p>
      <w:r>
        <w:rPr>
          <w:b/>
          <w:color w:val="FF0000"/>
        </w:rPr>
        <w:t xml:space="preserve">id 173</w:t>
      </w:r>
    </w:p>
    <w:p>
      <w:r>
        <w:rPr>
          <w:b w:val="0"/>
        </w:rPr>
        <w:t xml:space="preserve">Jag är algerier, han är från Martinique, och vi älskar varandra väldigt, väldigt mycket, och vi är båda muslimer (han har inte konverterat, han är muslim genom sina föräldrar). Jag är inte muslim, jag är muslim, jag är muslim, jag är muslim, jag är muslim, jag är muslim, jag är muslim, jag är muslim, jag är muslim, jag är muslim, jag är muslim, jag är muslim, jag är muslim, jag är muslim. En gång sa min far till mig att om en av oss (mina systrar och jag) tog hem en "utlänning" skulle han förkasta oss för alltid, han skulle inte längre kalla oss "hans döttrar" och han skulle definitivt ta oss ut ur huset. Jag har aldrig gett upp min älskling i mitt liv, vi älskar varandra för mycket, vi kan inte leva utan honom...finns det någon som är i mitt fall? Jag har en arabisk flickvän som träffar en antilleansk man och allt går bra... hon är marockan, men har alltid bott här i Frankrike. Hennes föräldrar är ganska (till och med mycket) toleranta eftersom hennes syster också gifte sig med en svart man. Är dina föräldrar mycket intresserade av traditionerna i ditt land? För vanligtvis är problemet religion, men din pojkvän är muslim, så... Och är det någon i din familj som känner till detta? dina systrar för expl... kyssar dig Hej shakh Jag har en arabisk flickvän som träffar en västindier och allt går bra... hon är marockan, men har alltid bott här i Frankrike. Hennes föräldrar är ganska (till och med mycket) toleranta eftersom hennes syster också gifte sig med en svart man. Är dina föräldrar mycket intresserade av traditionerna i ditt land? För vanligtvis är problemet religion, men din pojkvän är muslim, så... Och är det någon i din familj som känner till det här? dina systrar, till exempel... kyssar till dig... Ja, de är väldigt fästade, det är det som är problemet för dem... ursprunget är praktiskt taget, eller till och med viktigare än religionen... min lillasyster vet det eftersom hon är väldigt tolerant, men resten av familjen skulle vara emot mig om de visste det... Jag vet inte hur jag ska göra det... Det viktigaste är att din framtida make är muslim, berätta det för dina föräldrar. Jag ser inte kopplingen till islam. Problemet är inte islam utan människor som är slutna och fast i sina traditioner. Mitt par är lyckliga med våra skillnader, min farbror som är gift med en fransyska (20 år och tre vackra barn) är mycket lycklig och det är hon också. I hela min familj finns det mycket lyckliga blandade par. Det är sant att det finns olyckliga par på grund av vissa muslimska personer, men islam är i detta fall mest en förevändning. I samma fall som du... med undantag för att min pojkvän och jag inte är muslimer, han är katolik och jag och min familj utövar ingen religion, vi är ateister. Jag är kabylé, min pojkvän och svart från öarna. Mina föräldrar är väldigt coola och öppna, förutom en sak... de vill inte ha en svart man som svärson! Det skulle vara en skam för familjen !!!! Det är svårt eftersom jag älskar honom och inte ser någon framtid i den här historien. Han åkte till Dominikanska republiken för att praktisera som läkare, jag måste följa med honom om en månad, jag sa till mina föräldrar att jag åkte av andra skäl (jag sa inte att det var för att följa med honom). Jag kommer att leva min historia bakom deras rygg, det kommer att bli lättare med avståndet. Jag älskar min familj väldigt mycket och jag är inte redo att göra ett val mellan honom och mina föräldrar. Jag älskar min familj och jag är inte redo att göra ett val mellan honom och mina föräldrar. Jag är i samma situation som du... förutom att min pojkvän och jag inte är muslimer, han är katolik och jag och min familj utövar ingen religion, vi är ateister. Jag är kabyle, min pojkvän är svart från öarna. Mina föräldrar är väldigt coola, öppna och öppna, en</w:t>
      </w:r>
    </w:p>
    <w:p>
      <w:r>
        <w:rPr>
          <w:b/>
          <w:color w:val="FF0000"/>
        </w:rPr>
        <w:t xml:space="preserve">id 174</w:t>
      </w:r>
    </w:p>
    <w:p>
      <w:r>
        <w:rPr>
          <w:b w:val="0"/>
        </w:rPr>
        <w:t xml:space="preserve">Artiklar om tsunamihändelser med materiella och/eller mänskliga konsekvenser som registrerats i världen (utom Frankrike och DOM) sedan den 1 januari 2001. Alla dessa uppgifter sammanställs i vår BD CATNAT-databas och kan följas via e-post eller RSS-flöde. 27/12: Indonesien har höjt beredskapsnivån för den vulkan som orsakade en tsunami i Sunda-sundet. Myndigheterna har också utvidgat den förbjudna zonen till fem kilometer. Skolor och bostäder på Vanuatus sydligaste ö, Aneityum, skadades av tsunamin som följde på jordbävningen med en magnitud på 7,5 utanför Nya Kaledonien. En våg av vatten trängde in i landet, men människor hade tagit sin tillflykt till högre belägna platser. Vattnet rörde sig cirka 200 meter inåt land. Grönlands västkust evakuerades delvis på söndagen på grund av en tsunami efter en jordbävning av magnitud 4. Två personer dog, fyra saknades och nio skadades. Ica-regionen i västra mitten av Peru skakades av en kraftig jordbävning av magnitud 6,9. Jordbävningen orsakade panik i Lima och flera andra städer i landet. Flera dussin människor skadades. 11/04: Ett nytt mycket kraftigt efterskalv med magnitud 7,1 på Richterskalan inträffade i morse i nordöstra Japan, inte långt från kärnkraftverket i Fukushima, vilket fick byggnader i Tokyo att skaka. 23/11: Indonesiska myndigheter uppger att den slutliga dödssiffran efter tsunamin är 509. Minst 185 personer dog, 7 saknas och minst 310 andra skadades i Samoas övärld (220 000 invånare) i en tsunami som utlöstes av en kraftig jordbävning av magnitud 8 i gryningen i södra Stilla havet. Antalet dödsfall bekräftades till 142 i Samoa, 34 i Amerikanska Samoa och nio i Tonga. Dessutom tros sju saknade personer vara döda. En liten tsunami orsakad av en jordbävning under vatten med magnitud 6,2 inträffade vid Chiles kust i områdena Puerto Aysén och Puerto Chacabuco.</w:t>
      </w:r>
    </w:p>
    <w:p>
      <w:r>
        <w:rPr>
          <w:b/>
          <w:color w:val="FF0000"/>
        </w:rPr>
        <w:t xml:space="preserve">id 175</w:t>
      </w:r>
    </w:p>
    <w:p>
      <w:r>
        <w:rPr>
          <w:b w:val="0"/>
        </w:rPr>
        <w:t xml:space="preserve">Sex: Plats: St Jean, CAN eller Bordeaux, FR Re�: [Fototävling] Vinnarna av 2011 Posta foton och pdf med dina meddelanden pims Sex: Plats: 62 St Pol sur Ternoise särskilt som bilderna är mycket vackra IP archiv�e Sex: Plats: St Jean, CAN eller Bordeaux, FR Re�: [Fototävling] Vinnarna av 2011 Posta foton och pdf med dina meddelanden fleau-fox Re�: [Fototävling] Vinnarna av 2011 bravo till vinnaren! IP archiv�e Re�: [Fototävling] 2011 års vinnare Ännu ett svårt val IP archiv�e Re�: [Fototävling] 2011 års vinnare Tack alla, jag är glad att ni gillar det så mycket. IP archiv�e Jag har svårt att hitta ett originalstycke för att citera dig. Kön: Re�: [Fototävling] Vinnarna av 2011 F�licitation, segern är till stor del m�rit�e IP archiv�e Kön: Plats: 62 St Pol sur Ternoise bravo till vinnaren IP archiv�e</w:t>
      </w:r>
    </w:p>
    <w:p>
      <w:r>
        <w:rPr>
          <w:b/>
          <w:color w:val="FF0000"/>
        </w:rPr>
        <w:t xml:space="preserve">id 176</w:t>
      </w:r>
    </w:p>
    <w:p>
      <w:r>
        <w:rPr>
          <w:b w:val="0"/>
        </w:rPr>
        <w:t xml:space="preserve">Den 41:a schackolympiaden välkomnar 1 800 deltagare och kaptener från den 1 till 14 augusti 2014 i Tromsø i Norge, i Mackhallen, ett gammalt bryggeri från 1877, det nordligaste i världen. Officiell webbplats https://chess24.com/olympiad2014 Alla resultat, rankningar och statistik för de blandade lagen och damlagen. Direktsändning på https://chess24.com/en/olympiad2014/live Norska radio- och tv-bolaget (NRK) har exklusiva rättigheter till hela olympiaden. Det här är den största produktionen för norsk offentlig television under 2014, med över 40 personer som bevakar evenemanget. Twitter är utan tvekan det främsta mediet för att följa Tromsöolympiaden i realtid. Resultat, schackmatt, kombinationer, misstag etc. Särskilt att följa: @Tromso2014; @chess24com; @TarjeiJS; @SusanPolgar; @EuropeChess. Hashtag (nyckelord eller hashtag) är Denna lagtävling för fyra spelare, som har hållits varje jämnt år sedan 1950, består av elva omgångar i en takt av 90 minuter för 40 drag, sedan 30 minuter för resten av spelet, allt med ytterligare 30 sekunder per drag. Spelare får inte erbjuda sin motståndare en dragning förrän efter det trettionde svarta slaget. Spelarna ombeds anlända minst 30 minuter innan rundan börjar. Elektroniska apparater är strängt förbjudna i spelrummet och måste lämnas på hotellet eller i spelarnas omklädningsrum. Alla spelare måste sitta med ansiktet mot sitt bräde när rundan börjar. Omgång 1 Lördag 2 augusti. Vilodagar torsdagen den 7 och onsdagen den 13 augusti. 11:e och sista omgången torsdagen den 14 augusti kl. 11.00. FIDE:s generalförsamling äger rum i dag och huvudfrågan är valet av nya funktionärer. Två listor konkurrerar, en som leds av Kirsan Ilyumzhinov, den nuvarande ordföranden, och en som leds av Garry Kasparov, den tidigare världsmästaren. Ryssland är bakgrunden för denna duell mellan Ilyumzhinov, som stöds av Vladimir Putin, och Kasparov, som är en hård motståndare till den ryske presidenten. Varje land som är representerat i FIDE har en röst, oavsett hur många licensierade spelare det har. Botswana har alltså lika mycket makt som Ryssland. Efter en kampanj som präglades av ömsesidiga anklagelser om röstköp verkar det som om kandidaternas personliga intressen går före schackets och spelarnas intressen. Detta är tyvärr det vanligaste fallet när det gäller valet av ledare för schackorganen. Vid slutet av omröstningen är det utan överraskning Kirsan Iljumzjinov som vinner valet med 110 röster mot 61 för Kasparov, 4 nollröster och en nedlagd röst. Kalmyk kommer att leda Internationella schackförbundet under de kommande fyra åren. Ännu ett val: Zurab Azmaiparashvili har besegrat Silvio Danailov i kampen om ordförandeskapet för Europeiska schackunionen. Det är bara tre omgångar kvar och slutspurten har börjat. Tack vare segern i går mot Azerbajdzjan är Kina nu ensamt i toppen av rankingen. Detta är en liten bedrift för det här laget, som bara ligger på sjunde plats i Elo-snittet. De saknar två stormästare som är rankade över 2700 Elo, Wang Hao och Li Chao B, och har beslutat att ersätta dem med två unga spelare, Wei Yi (15) och Yu Yangyi (20). Den sistnämnde har för närvarande 2914 Elo, vilket är den näst bästa i turneringen efter amerikanen Sam Shakland som vann alla sju matcher. Kina motsätter sig U</w:t>
      </w:r>
    </w:p>
    <w:p>
      <w:r>
        <w:rPr>
          <w:b/>
          <w:color w:val="FF0000"/>
        </w:rPr>
        <w:t xml:space="preserve">id 177</w:t>
      </w:r>
    </w:p>
    <w:p>
      <w:r>
        <w:rPr>
          <w:b w:val="0"/>
        </w:rPr>
        <w:t xml:space="preserve">BS31AAEASY Den fristående ventilationsenheten Easy Ventil i ABS (anti-UV) har utformats speciellt för ventilation av krypgrunder och/eller andra nedgrävda rum. Den är diskret (halvt nedgrävd, endast gallret sticker ut från marken) och dess specifika form sticker knappt ut från väggen. Den är enkel att installera och ansluts direkt till D100 PVC-röret eller till vår teleskopiska armbågssats. Easy Ventil Vit Självständig luftare Easy Ventil självständig luftare i ABS (anti-UV) har utformats speciellt för ventilation av krypgrunder och/eller andra nedgrävda utrymmen. Den är diskret (halvt nedgrävd, endast gallret sticker ut från marken) och dess specifika form sticker knappt ut från väggen. Den är enkel att installera och ansluts direkt till D100 PVC-röret eller till vår teleskopiska armbågssats. Finns även i SAND: * Estetisk (2 färger att välja mellan), diskret och ren. Enkel och snabb installation. Patenterat system tillverkat i Frankrike! Kan målas för att smälta in i din fasad. Luftflöde på 58 cm2. En Easy Ventil räcker för att ventilera ett rum på 15-20 m2 (modulera beroende på luftfuktigheten). Integrerat galler mot insekter och gnagare. Kan anpassas till ett klassiskt D100-rör. Jag har beställt de vita ventilerna och har fått de andra (sandfärg). Jag är därför inte alls nöjd med mitt köp. Vi ber om ursäkt (återigen) för detta logistiska fel som sedan dess har rättats till. Även om jag medger att det inte är någon ursäkt, så gör den växande framgången för vår webbplats och den ökande beställningen (särskilt för Easy Ventil) att vi ibland begår några slarviga misstag som vi alltid reparerar så fort som möjligt. Detta händer när, som i vårt fall, fokus ligger på människor och inte på robotar. Vi hoppas att detta lilla missöde inte hindrar dig från att besöka oss igen! Produkten är som beskriven. Intressant ventilationslösning för krypgrunder. Produkten är som den beskrivs, den kom i perfekt skick och var väl förpackad. Estetisk och effektiv luftare Trevlig produkt men hög. Jag hade gärna sett denna produkt i framtiden, men det är inte den bästa lösningen. Jag vill tacka er för er utmärkta service och för er utmärkta produkt. Jag rekommenderar denna produkt till alla som vill köpa den. Jag rekommenderar den här produkten till alla som vill köpa den. Den är mycket prisvärd och mycket lätt att använda. OK - Klar Leveranstid för 4 easy ventil white ? Dessa produkter finns i permanent lager hos oss. De förbereds därför så snart vi får din beställning och levereras till transportören samma dag. Leveranstiden beror på vilket transportföretag du väljer, men våra samarbetspartners är ganska snabba. Jag skulle vilja veta om du har några frågor om denna produkt. Hej. 150 mm är inte en standarddiameter för bygg-PVC. 160 eller 140 mm är de närmaste. Om ditt utlopp är 150 mm och det är ett ventilationssystem kan du använda en reduktionsplugg eller en 140x100-förminskning och "fylla" springan antingen med en komprimerbar tätning eller med silikon eller en liknande tätnings-/klisterprodukt. På så sätt kan du börja om med standardiserade rör och kopplingar i D100. Alla dessa produkter finns på vår webbplats.</w:t>
      </w:r>
    </w:p>
    <w:p>
      <w:r>
        <w:rPr>
          <w:b/>
          <w:color w:val="FF0000"/>
        </w:rPr>
        <w:t xml:space="preserve">id 178</w:t>
      </w:r>
    </w:p>
    <w:p>
      <w:r>
        <w:rPr>
          <w:b w:val="0"/>
        </w:rPr>
        <w:t xml:space="preserve">Juventus hoppas fortfarande på att locka Didier Drogba från sin kinesiska klubb med ett 18-månaderskontrakt, enligt italiensk press på torsdagen. Den 34-årige ivorianske landslagsanfallaren skrev på ett två och ett halvt års kontrakt med Shanghai Shenhua i juli, men italienska medier har rapporterat att han är på väg till Serie A. Juventus, som har förblivit tysta, ska ha erbjudit honom ett 18-månaderskontrakt från januari till juni 2014, enligt Gazzetta dello Sport, som dock inte nämner några officiella källor. Sporttidningen påminner om rykten om att Drogba, som vann Champions League 2012 med Chelsea, var besviken på sin kinesiska klubbs nivå men vägrade Juve-erbjudandet eftersom han ville ha ett kontrakt fram till juni 2015.Ivorianen ville skriva på för en europeisk klubb i väntan på att det kinesiska mästerskapet skulle återupptas för att vara konkurrenskraftig inför Afrikanska nationernas mästerskap 2013 (19 januari-10 februari), men reglerna för övergångsperioder förbjuder honom att göra det, enligt Internationella fotbollsförbundet (FIFA). Han kan därför endast överföras till en klubb i ett land där transferfönstret redan är öppet. I vilket fall som helst skulle Drogbas deltagande i CAN vara ett stort hinder för Juve, som är inblandade i Champions Leagues åttondelsfinal den 12-20 februari.</w:t>
      </w:r>
    </w:p>
    <w:p>
      <w:r>
        <w:rPr>
          <w:b/>
          <w:color w:val="FF0000"/>
        </w:rPr>
        <w:t xml:space="preserve">id 179</w:t>
      </w:r>
    </w:p>
    <w:p>
      <w:r>
        <w:rPr>
          <w:b w:val="0"/>
        </w:rPr>
        <w:t xml:space="preserve">Allmänläkare Dr Abdelali SIDHOUM 1 rue des Acacias, Pfulgriesheim 03.88.20.44.33 https://www.doctolib.fr/medecin-generaliste/pfulgriesheim/abdelali-sidhoum Vid nödsituationer, glöm inte att ringa 15, eller ring SOS Médecin 03.88.75.75.75.75 Apotek 5 rue Modulor, Dingsheim 03.88.56.26.04 18 rue Principale, Lampertheim 03.88.20.41.61 All information om apoteken i tjänst: http://www.3237Dr Jean-Philippe Heckel 20 rue Langgarten, Pfulgriesheim 03.88.20.01.84 Sjuksköterska Véronique KUHN 1 rue des Acacias, Pfulgriesheim Sjukgymnast Camille CLAD 19 rue Principale, Pfulgriesheim Shiatsu Patrick KNAEBEL Shiatsu-utövare som är certifierad av den franska shiatsuförbundet och av UFPST, den franska sammanslutningen av shiatsu-terapeuter. Terapeutisk familje- och kampshiatsu på kontoret i Pfulgriesheim, i hemmet och på företag. Japanska manuella tekniker från traditionell kinesisk medicin och akupunktur. Genom att trycka med fingrarna och händerna på akupunkturpunkterna och meridianerna kan behandlaren ge dig en känsla av välbefinnande och en djup och total avslappning. En session varar ungefär en timme. Dess effektivitet har bevisats mot stress, ryggsmärtor, migrän och många andra sjukdomar som anges på webbplatserna. Endast efter överenskommelse. Telefon: 06.09.53.72.57 Webbplatser: zen-shiatsu.net eller shiatsu-strasbourg.fr 23 rue du Heuberg, Pfulgriesheim Logoped Dr Olivia TOLLU 21 rue Principale, Pfulgriesheim 03.88.20.39.67</w:t>
      </w:r>
    </w:p>
    <w:p>
      <w:r>
        <w:rPr>
          <w:b/>
          <w:color w:val="FF0000"/>
        </w:rPr>
        <w:t xml:space="preserve">id 180</w:t>
      </w:r>
    </w:p>
    <w:p>
      <w:r>
        <w:rPr>
          <w:b w:val="0"/>
        </w:rPr>
        <w:t xml:space="preserve">[South 77 Fontainebleau &amp; surroundings]--&gt;Vandringens organisation. Berörda avdelningar: 75, 77, 78, 91, 92, 93, 94, 95. Moderator : Moderatorer av forumet Bra att de gömmer alla små idioter så jag kommer att ägna mig åtGodFlesh skrev :Nåväl, då var det här utgången från igår? Det var bra Att utveckla lite mer, några repor, en skam att skrapa en sådan fin Trance X1, inte en fet kurs alls! Och de gnisslande bromsarna, jag missade det - Plats: Avon (forêt de Fontainebleau) ah det ser ut som om Ludo har tränat seriöst för larchant!!!ah det ser ut som om Ludo har tränat seriöst för larchant!!!Regoma skrev:Bon ils se planquent tous les petits petits cons alors je vais me dévouerBon ils se planquent tous les petits cons då je vais me dévouerGodFlesh skrev:bon alors cette sortie d'hier? Det var bra Att utveckla lite mer, några repor, en skam att skrapa en sådan fin Trance X1, inte en fet kurs alls! Jag kunde inte ta mig ut på min mountainbike men jag gjorde en bra barnvagnstur med min smurf, marken var ganska blöt och rötterna var hala. Turen var inte dålig, några ställen där jag inte visste var jag skulle gå så vi försökte (vid foten av Dénécourt-tornet: där var det bra. Efter Marre à Piat: vi gick lite vilse men nedförsbacken var bra. Resplan som ska utforskas...). I övrigt var det en klassiker. Passagen på platån efter parkeringen vid Rocher St-Germain var också bra, men för kort som vanligt. Resten var klassiska eller redan kända. Våt, mycket våt bana, hala rötter och repor, nästan alla var där. Jag är inte i bra form jämfört med slutet av 2009, men det är början på ett nytt år. I slutet av banan (vi svängde medurs) kunde vi ta av vägen mot Bois-le-Roi för att återvända till Avon... i regnet. Kort sagt, jag gör det igen, men jag måste förbättra min teknik och vara i bättre form på torra vägar! 60 i timmen, inte illa Seb ! Jag var 34 i toppfart i söndags... på asfalt (jag hade bråttom att tvätta cykeln på Elefanten) ! Med tanke på vädret, varmt, var Strumph-ridningen mer lämplig och du missade inte mycket (förutom en vacker sol...från Ludo, redan från början på en förrädisk rot!) rida, cykel, boo-boo...men inget brutet lyckligtvis. Förresten, glöm inte Rego, du har en "p'tits c..."-utflykt på onsdag eftermiddag! Enkelt, jag var på en tandemcykel.... Och det går väldigt fort utför! Jag har också saknat solen! Han hade förresten lossat sina pedaler? Jag missade också solen! Han hade förresten lossat pedalerna?ChristianB skrev: Med tanke på det varma vädret var Strumph-åkningen lämpligare och du missade inte mycket (förutom en fin sol...från Ludo, redan från början på en förrädisk rot!) vandring, cykel, boo-boo...men inget brutet som tur var. Förresten, glöm inte Rego, du har en "p'tits c..."-utflykt på onsdag eftermiddag! Yesii Onsdag och även lördag Förutom att onsdag är mycket mindre fair-play än lördag, måste du vara på din vakt annars kan det sluta illa Jag körde 40 km i samma område som du (men inte samma spår tror jag) med en vän som inte hade ridit på 2 månader och jag</w:t>
      </w:r>
    </w:p>
    <w:p>
      <w:r>
        <w:rPr>
          <w:b/>
          <w:color w:val="FF0000"/>
        </w:rPr>
        <w:t xml:space="preserve">id 181</w:t>
      </w:r>
    </w:p>
    <w:p>
      <w:r>
        <w:rPr>
          <w:b w:val="0"/>
        </w:rPr>
        <w:t xml:space="preserve">Vertut Marie-Marguerite Vertut Julien-Antoine Vertut Marie År för utnämning: 1993 Akt nr 5591 - Se akt i Jerusalem Den rättfärdiga fröken Marie-Marguerite Vertut Födelsedatum: 05/11/1904 Dödsdatum: 19/07/1993 Yrke: Uppgift ej tillgänglig Specialitet: Uppgift ej tillgänglig Julien-Antoine Vertut Julien-Antoine Vertut Födelsedatum: 1861 Dödsdatum: 1951 Yrke: Lantbrukare, pensionär Särskildhet: Uppgift saknas Fru Marie Vertut (född Galtié) Födelsedatum: 28/01/1864 Dödsdatum: 1952 Yrke: Inget yrke Särskildhet: Uppgift saknas Plats Ort: Cahors Departement: #N/A Region: #N/A Land: Frankrike Ceremonier för erkännande Uppgift saknas Räddade personer Fru Liliane David (född Puderbeutel) Herr Adolphe Puderbeutel Adolphe Puderbeutel Fru Puderbeutel Fru Ina Puderbeutel Minnesplatser Historia Puderbeutels, tyska judar som emigrerade till Frankrike med sin dotter Ina, född 1924, tog sin tillflykt i juni 1940 till Cahors (Lot), där de anmälde sig till prefekturen i enlighet med lagen. De bodde i en studio hos Julien och Marie Vertut. Detta par i 80-årsåldern bodde tillsammans med sin dotter Maria, då 36 år, i ett hus mitt ute på fälten i utkanten av staden. När tyskarna ockuperade södra Frankrike i november 1942 befann sig Puderbeutels i fara: de riskerade att gripas och deporteras när som helst. Familjen Vertut, som gav dem skydd, var själva i fara. Eftersom de två familjerna hade sympati för varandra gömde det äldre paret Puderbeutel på vinden i många månader. Med dotterns hjälp byggde de en hög med stockar bakom huset så att flyktingen kunde fly genom fönstret och gömma sig på fälten i nödfall. Vertuts hade ett skjul fyra kilometer från sitt hus som kunde användas som gömställe. Marie Vertut eller hennes dotter kom varje dag för att ge Puderbeutel mat, ge honom nyheter om hans fru och dotter, alltid i samma studio, och berätta de senaste nyheterna från Radio London. Polisen kom mer än en gång för att leta efter Puderbeutel, men hittade honom aldrig. Den 31 januari 1993 tilldelade Yad Vashem Julien-Antoine och Marie Vertut och deras dotter Maria-Marguerite titeln Rättfärdiga bland folken.</w:t>
      </w:r>
    </w:p>
    <w:p>
      <w:r>
        <w:rPr>
          <w:b/>
          <w:color w:val="FF0000"/>
        </w:rPr>
        <w:t xml:space="preserve">id 182</w:t>
      </w:r>
    </w:p>
    <w:p>
      <w:r>
        <w:rPr>
          <w:b w:val="0"/>
        </w:rPr>
        <w:t xml:space="preserve">Badara Gadiaga, ung och militant politisk ledare i Rewmi-partiet, gav inte den sittande regimen någon gåva. När det gäller frågan om president Macky Salls andra mandatperiod anser den unge liberalen att chefen för Apr "fortsätter att gå mot ytterligare en ändring av vår konstitution. Rewmist påpekar också att "Senegal fortfarande befinner sig på samma nivå och att det inom politiken är nödvändigt att undvika allt som orsakar anarki och sadism". När det gäller uppluckringen anser den lokala företrädaren att det finns decentraliserade befogenheter och anser att "den förre borgmästaren i Dakar helt enkelt var blockerad i sitt arbete och att alla uppluckringsåtgärder syftar till att eliminera honom politiskt". Det är hyckleri att försöka få senegaleserna att förstå vad som tidigare planerades av den förre borgmästaren Khalifa Sall.</w:t>
      </w:r>
    </w:p>
    <w:p>
      <w:r>
        <w:rPr>
          <w:b/>
          <w:color w:val="FF0000"/>
        </w:rPr>
        <w:t xml:space="preserve">id 183</w:t>
      </w:r>
    </w:p>
    <w:p>
      <w:r>
        <w:rPr>
          <w:b w:val="0"/>
        </w:rPr>
        <w:t xml:space="preserve">International I över hundra år har International Yacht Paint skapat de mest innovativa färg- och beläggningslösningarna för att skydda, försköna och förbättra prestandan hos alla typer av båtar. International Yacht Paint erbjuder högkvalitativa skrovbeläggningar, både ovanför och under vattenlinjen, oavsett var du befinner dig, på vilket hav i världen du än befinner dig. För att uppnå detta har International omfattande tillverkningsanläggningar och forskningslaboratorier där produkterna utvecklas och testas. International Yacht Paint erbjuder högkvalitativa skrovbeläggningar både ovanför och under vattenlinjen, oavsett var du befinner dig, på vilket hav som helst i världen. För att uppnå detta har International omfattande tillverkningsanläggningar och forskningslaboratorier där produkterna utvecklas och testas.</w:t>
      </w:r>
    </w:p>
    <w:p>
      <w:r>
        <w:rPr>
          <w:b/>
          <w:color w:val="FF0000"/>
        </w:rPr>
        <w:t xml:space="preserve">id 184</w:t>
      </w:r>
    </w:p>
    <w:p>
      <w:r>
        <w:rPr>
          <w:b w:val="0"/>
        </w:rPr>
        <w:t xml:space="preserve">Exklusiv intervju med Logic Artist för Expeditions Conquistador by Megamat 25 maj 2013 14:00 7 Här är ett mycket efterlängtat spel, Expeditions Conquistador , som redan har övertygat våra redaktörer. Ett självständigt strategiskt rollspel som har lyckats dra sitt strå till stacken med en historisk berättelse och inte minst: Conquistadorerna, erövrarna av den nya världen. Därför ville vi veta mer om detta lovande spel och tog oss friheten att kontakta utvecklarna, den danska studion Logic Artist. Det är inte bara en person som svarade oss, utan nästan hela studioteamet, och vi tackar dem varmt. För våra engelsktalande vänner finns intervjun på Shakesperes språk i slutet av Molières. Enjoille! Logic Artist-teamet som svarade på våra frågor: Ali Emek: Producent, Business Manager Jonas Wæver: Ledande speldesigner Daniel Eskilden: Nivådesigner, speldesigner Juan Ortega: Ledande programmerare Alex Mintsioulis: Användbarhet, PR - Er Kickstarter-kampanj gick ganska bra. Är du nöjd med detta finansieringssystem? Ali Emek: Processen för en Kickstarter-kampanj är extremt tidskrävande och kräver mycket investeringar och stress, men vi är naturligtvis nöjda med hur vi lyckades. Jag tror att Kickstarter inte bara handlar om finansiering, utan också är ett utmärkt verktyg för att bygga upp en nära relation med fanskapet. Eftersom vi är en mycket ung studio kunde vi genom Kickstarter presentera oss för allmänheten och visa vad vi kan göra. Även om finansieringen inte räckte till för att slutföra utvecklingen av vårt spel, hjälpte den oss att skapa starka relationer med investerare och utgivare. - Om du var tvungen att börja om från början, vad skulle du ändra i projektet? Vad lärde du dig om utvecklingen av spelet, både tekniskt och logistiskt? Daniel Eskilden: Jag skulle ha velat programmera en mer dynamisk stridsarkitektur än den nuvarande, för att göra det lättare att lägga till nya komponenter och för att som designer ha större frihet att experimentera. Jag ville ha ett effektivare verktyg för att rita mina hexagonala rutnät, helst genom projektion, för att göra dem mer synliga på gräset eller lövverket. Slutligen skulle jag förmodligen inte ha använt höjdkartdata för att rita miljöerna på grund av designbegränsningarna. Jag skulle förmodligen ha använt en annan skala. Vi driver på användningen av byggnader och gör lägren större, världen större, men behåller fortfarande kontrollen över avståndet mellan objekt och händelser. Juan Ortega: Jag skulle ha ägnat mer tid åt att utforma de olika systemen och ha ägnat en del av implementeringsprocessen åt att optimera dem från början. Vi lär oss mycket av det här projektet, vilket är bra. :) - För att säga sanningen ser jag verkligen fram emot ditt spel. Kan du bekräfta att spelet kommer att släppas före eller omkring juni? Alex Mintsioulis: Ja, vi kan bekräfta att vi planerar att släppa spelet den 30 maj 2013 på Steam, GOG, Desura, Gamers Gate och Greenman Gaming! - Att bitComposer läggs till ekvationen är en välsignelse för distributionen av spelet. Vad har du för relation till detta förlag? Alex Mintsioulis: Det är ett partnerskap mellan förlagen och oss. Vi utvecklade spelet utan att någon av utgivarna finansierade oss, men vi känner att bitComposer har varit till stor nytta för oss i slutskedet. Vi ville ha en chans att exponera Expeditions: Conquistador på många marknader, och de gav oss all sin expertis på det området. De arbetar med lokaliseringar som vi skulle ha haft svårt att få till stånd, som den ryska versionen och (eventuellt)</w:t>
      </w:r>
    </w:p>
    <w:p>
      <w:r>
        <w:rPr>
          <w:b/>
          <w:color w:val="FF0000"/>
        </w:rPr>
        <w:t xml:space="preserve">id 185</w:t>
      </w:r>
    </w:p>
    <w:p>
      <w:r>
        <w:rPr>
          <w:b w:val="0"/>
        </w:rPr>
        <w:t xml:space="preserve">På grund av de "chockartade" avslöjanden som gjordes i dokumentären om GMO arbetade filmaren Jean-Paul Jaud i absolut hemlighet och höll tyst om den vetenskapliga studie som utfördes av professor Séralini, som själv tog enorma risker genom att i hemlighet få tag på prover av transgen majs. Flera personer har också begärt att få vara anonyma efter att ha lämnat information. Med tanke på den omerta som omgärdar ämnet har dokumentären spelats in med största möjliga diskretion. Som ett bevis på detta insisterade direktören och biologen på att kommunicera försiktigt, utan att ens utbyta e-post eller telefonsamtal, för att undvika eventuella problem. Och säkerhetsåtgärderna stannade inte där! Varje kväll förvarades dagens rushes i ett kassaskåp... ett kassaskåp! Jean-Paul Jaud är en övertygad ekolog och han är inte ny i ämnet, eftersom Tous cobayes? är hans tredje film i ämnet. Han hade redan gjort Nos enfants nous accuseront (2008) och Severn, la voix de nos enfants (2009) för att uppmärksamma allmänheten. Dokumentärfilmaren berättar att han blev medveten om ekologi redan i mycket unga år när han tillbringade sina semestrar på sin farfars gård. Han tillägger: "Min miljömedvetenhet utvecklades särskilt när vår dotter föddes, i efterdyningarna av Tjernobyl. Kärnkraften var en av de faktorer som utlöste min miljömedvetenhet.</w:t>
      </w:r>
    </w:p>
    <w:p>
      <w:r>
        <w:rPr>
          <w:b/>
          <w:color w:val="FF0000"/>
        </w:rPr>
        <w:t xml:space="preserve">id 186</w:t>
      </w:r>
    </w:p>
    <w:p>
      <w:r>
        <w:rPr>
          <w:b w:val="0"/>
        </w:rPr>
        <w:t xml:space="preserve">Konserter i Potager du Roi - Versailles 11 juli-2 augusti Här är ett generöst program som ger musikens färger tillbaka i den lantliga miljön i Potager du Roi i Versailles. Potager du Roi har 9 hektar i hjärtat av Versailles och har alltid varit en modell för utvecklingen av jordbruks- och livsmedelsmetoder i en urban miljö. Ett mästerverk av fransk trädgårdsdesign under barocken, och platsen för École Nationale Supérieure de Paysage skapades under Ludvig XIV av Jean-Baptiste de la Quintinie för att förse kungens bord med frukt och grönsaker. Den är klassificerad som ett historiskt monument och en anmärkningsvärd trädgård och är en integrerad del av Versailles, som finns med på Unescos världsarvslista. École Nationale Supérieure de Paysage bedriver en produktionsverksamhet som bygger på korta kretslopp och respekt för miljön, samtidigt som den utvecklar förbindelser med utbildning, forskning och skapande. Enkelpris: 5 euro för en konsert 5 euro för en konsert Information: www.concertsaupotagerduroi.com</w:t>
      </w:r>
    </w:p>
    <w:p>
      <w:r>
        <w:rPr>
          <w:b/>
          <w:color w:val="FF0000"/>
        </w:rPr>
        <w:t xml:space="preserve">id 187</w:t>
      </w:r>
    </w:p>
    <w:p>
      <w:r>
        <w:rPr>
          <w:b w:val="0"/>
        </w:rPr>
        <w:t xml:space="preserve">I måndags fick jag det tredje ekot, jag är på 33SA och barnet skulle vara lite litet, i själva verket är han ca 1kg600 och har ett litet lårben under "normen". Jag ombads komma tillbaka om 3 veckor för att kontrollera hans tillväxt, läkaren sa att han kommer att väga mindre än 3kg vid födseln. Jag är lite orolig, ge mig era råd för om han inte växer snabbare måste jag sätta igång förlossningen, det kommer att avslöjas i slutet av månaden....TACK!</w:t>
      </w:r>
    </w:p>
    <w:p>
      <w:r>
        <w:rPr>
          <w:b/>
          <w:color w:val="FF0000"/>
        </w:rPr>
        <w:t xml:space="preserve">id 188</w:t>
      </w:r>
    </w:p>
    <w:p>
      <w:r>
        <w:rPr>
          <w:b w:val="0"/>
        </w:rPr>
        <w:t xml:space="preserve">Beskrivning Clear Protective Pockets with Envelope System Ficka med lång livslängd.Helt genomskinlig ficka med självhäftande baksida.Ficka för A4- och A5-dokument.Kuvert för att skydda dina dokument.Det här kuvertet kan rymma flera dokument med en tjocklek på upp till 15 mm.För speciella storlekar, se våra självhäftande skyddsfickor med specifika mått.Vi uppmanar dig också att se våra fraktfickor och kuvert för dina försändelser. Tekniska specifikationer - Välj alternativen ovan för att se specifikationerna. Dokumentation Leveransinformation Leveransavgifter* tillämpas enligt följande: *Gäller endast för leveranser i Frankrike och Korsika, exklusive tunga och skrymmande produkter, produkter från vintersortimentet, särskilda leveranskostnader och gäller endast för onlinebeställningar på seton.fr.</w:t>
      </w:r>
    </w:p>
    <w:p>
      <w:r>
        <w:rPr>
          <w:b/>
          <w:color w:val="FF0000"/>
        </w:rPr>
        <w:t xml:space="preserve">id 189</w:t>
      </w:r>
    </w:p>
    <w:p>
      <w:r>
        <w:rPr>
          <w:b w:val="0"/>
        </w:rPr>
        <w:t xml:space="preserve">- I juli och augusti på Château de la Garrigue i Villemur-sur-Tarn, för föreställningar utomhus hela sommaren i en magisk miljö, med tapas och drycker på plats. Tre exceptionella föreställningar står på programmet: "Aéro malgré lui", "Florent Peyre" och "Anne Roumanoff". - I våra 3T-salar (40 rue Gabriel Péri) fram till den 25 juli, och sedan från och med skolårets början, för våra bästa komedier! Aperitif tapas på plats och på vår friluftsgård, som har gjorts om för tillfället! 3T-salarna kommer att vara stängda för sommaren under augusti månad och utställningarna kommer att återupptas i september (programmet meddelas senare). Personer som redan har köpt biljetter till en föreställning under den tid som de är instängda kan återanvända sina biljetter till alla våra föreställningar fram till den 31 oktober 2020, i våra 3T-salar men även på Château de la Garrigue. I så fall måste du ringa oss direkt på 05 61 63 00 74 för att skjuta upp din bokning. Vi vet inte hur det är med er, men vi kan inte vänta på att få träffa er igen! Ämnet: Anne Roumanoff är tillbaka med en helt ny show: "Tout va bien". Är allt verkligen okej? På menyn: sociala nätverk, Emmanuel Macron, politisk korrekthet, skilda kvinnor, startup-nationen, dejtingsajter, kult av utseendet... Anne Roumanoff har aldrig varit så bitande, känslig, fri och strålande som i denna nya föreställning. Pressen skriver: "Anne Roumanoff visar ett nytt och förtjusande ansikte i sin föreställning Tout va bien! I ett alltid noggrant och mästerligt författarskap träffar komikern huvudet på spiken...". Le Parisien "En mycket professionell föreställning, med välgjorda texter och en hållbar rytm". Le Monde " Anne Roumanoff, 2019 års version, är en riktig succé... Hon skriver med finess och har ett kommunikativt gott humör". L'Express " Välgjorda texter, ett kärleksbudskap, personliga erfarenheter... Allt är bra! Ömtålig, rolig, gripande. Le Figaro ;Anne Roumanoff bryter nacken av den politiskt korrekta humorn som tvingar dig att hålla tyst eller tänka som alla andra. AFP "Anne Roumanoff tar en ironisk och rörande titt på vår tid... En föreställning full av optimism som bevisar att även när de sociala banden är dystra har skrattet sin plats" Version Femina "I ett rasande tempo, full av humor och poesi, förnyar Anne Roumanoff sig själv genom att ge oss illusionen, i nästan två timmar, att allt är bra! Télé Loisirs Historien: Félix är en kontorist på "ett stort flygbolag" i Toulouse och är en stor rökare! När han inte sover, vilar han! Hans dagliga dröm kommer att rubbas av den oväntade ankomsten av Victoria, en semesterkärlek men framför allt en hänsynslös HR-chef med mandat att avskaffa alla onödiga jobb på företaget! För att rädda sitt jobb och försöka vinna henne över kommer Félix att uppfinna de värsta lögnerna med ofrivillig hjälp av en hund och en praktikant med en inte helt obetydlig IQ. Historien: Florent Peyre spelar utan några som helst förespeglingar eller konstgrepp alla medlemmarna i en musikalisk komeditrupp på premiärkvällen... Någonstans mellan en enmansföreställning och en pjäs spelar han mer än tjugo karaktärer och inte mindre än fem djur (varav fyra är utrotningshotade...) i en unik och jublande föreställning! Skratt, galenskap och frenesi garanteras! På kort tid har Florent Peyre gjort sig ett namn på filmområdet (Raid dingue, Ma reum, Mission Pays Basque,...), och hans prestationer har alltid varit uppmärksammade och uppskattade. Han lyckades också återuppliva pjäsen Le Prénom på Théâtre Edouard VII, där han spelade huvudrollen på ett briljant sätt:</w:t>
      </w:r>
    </w:p>
    <w:p>
      <w:r>
        <w:rPr>
          <w:b/>
          <w:color w:val="FF0000"/>
        </w:rPr>
        <w:t xml:space="preserve">id 190</w:t>
      </w:r>
    </w:p>
    <w:p>
      <w:r>
        <w:rPr>
          <w:b w:val="0"/>
        </w:rPr>
        <w:t xml:space="preserve">Häromdagen stötte jag på C. som berättade hur mycket det hade gjort henne gott att läsa kiwin varje fredag, när hon var lite nere... Så jag bad om ursäkt för att jag inte publicerade kolumnen varje vecka. Hon sa att det inte spelade någon roll, för nu var hon bättre... Så, särskilt när det gäller C. kommer vi att gå runt och runt, vilket innebär att livet ibland är en kiwi. Life is a kiwi när jag kom över denna otroliga serie med kiwi-karaktärer... En godbit! Livet är en kiwi när Hairy Toad tillbringar en trevlig semester med sin älskling i Savoie. De tar en promenad, vädret är fint, de vandrar lite och jag tror att det gör honom gott. Efter att ha tillbringat sommaren med att arbeta och innan han började skolan igen behövde han en vecka för att andas ut. Särskilt eftersom han är lite orolig för sitt nya liv... Jag lugnar, jag tröstar, jag uppmuntrar så mycket jag kan. Jag beter mig som en mamma. Livet är en kiwi när avresedatumet till Chicago närmar sig och jag blir helt upphetsad. Och det skrämmer mig också. Jag vill att det ska bli en riktigt bra resa, full av minnen! Sluta sätta press på dig själv, Fatty, annars blir du en riktig plåga. Jag vet. När det gäller San Francisco har jag redan reserverat en liten present till mig själv... Jag hyrde en bil för vår sista dag, för att korsa Golden Gate och åka till Sausalito. Eftersom det är jag som ska köra den eftersom det är en automatbil och min pojkvän inte tål automatbilar (galet!), tog jag den modell jag gillade. Ford Mustang cabriolet är min! "Convertible" i VO. Som en soffa. Till ett mycket rimligt pris ;-) Jag kan redan se mig själv med håret som blåser i vinden, armbågen på dörren och musiken i bakgrunden. Om den flyter, men ärligt talat vill jag helst inte tänka på det! Livet är ingen kiwi när jag gör konstiga kommentarer. Blogger-gränssnittet (det som kör den här bloggen) har en snygg kommentarshantering som låter dig veta när kommentarer lämnas på riktigt gamla inlägg. Detta sker för övrigt regelbundet. Ibland får det mig att läsa om dem, ibland får det mig att skratta, ibland får det mig att gråta eller ibland tycker jag att det är en riktig plåga. Det var så jag fick en kommentar till ett inlägg från 2012 som inte hade något med ämnet att göra. Jag tog en skärmdump innan jag raderade det, eftersom det hade lyckats ta sig igenom spamfiltret. Enorma. Vi är alla väldigt glada för Nellys skull. Förresten, om du ibland inte ser din kommentar direkt, får du ingen panik, den är ofta blockerad i spamfiltret, men eftersom jag känner dig, tar jag bort blockeringen och den visas normalt. Detta är nästan alltid fallet för Chris-Paquita, jag vet inte varför! Livet är en kiwi när det i går var en våt dimma tidigt på morgonen och jag följde en mycket stor lastbil med halm större delen av vägen. Grosse Bleue har sett ut på landsbygden sedan dess! Livet är en kiwi när T.-Chérie skickar ett meddelande till mig för att föreslå att vi ska gå på bio för att se Bad Moms och när jag kommer hem till henne sätter jag mig på terrassen med utsikt över havet och äter lite. Så bra. Vi hade mycket roligt med filmen: den är avslappnande, den gör inte ont i huvudet, den får dig att skratta. En fantastisk kväll. Livet är en kiwi när jag plockar några blommor i trädgården för att ställa dem på mitt skrivbord. Ett av mina största nöjen... Livet är inte en kiwi när du tack vare de berömda kakorna som</w:t>
      </w:r>
    </w:p>
    <w:p>
      <w:r>
        <w:rPr>
          <w:b/>
          <w:color w:val="FF0000"/>
        </w:rPr>
        <w:t xml:space="preserve">id 191</w:t>
      </w:r>
    </w:p>
    <w:p>
      <w:r>
        <w:rPr>
          <w:b w:val="0"/>
        </w:rPr>
        <w:t xml:space="preserve">Los Arcos Suites - Puerto Vallarta Los Arcos Suites ligger i stadsdelen Mismaloya, nära Mundo de Azulejos, och har en solterrass, en utomhuspool som är öppen året runt och en volleybollplan. Boendet är renoverat och inrett i mexikansk stil och välkomnar dig året runt. Läget Hotellet ligger i Puerto Vallarta, 3 km från stadens centrum. Den allmänna stranden ligger inte långt från detta utsökta hotell. Dessutom ligger Pacifico på gångavstånd från platsen. Flygplatsen Lic. Gustavo Diaz Ordaz flygplats är tillgänglig med bil. Rum De luftkonditionerade rummen har LCD-TV, egen balkong och garderob. De rökfria rummen har havsutsikt. Vissa rum har marmorgolv och eget badrum. Restaurangerna inkluderar en strandbar. La Palapa Restaurant, Pancho's Takos och Andale ligger bara 100 meter från boendet och erbjuder ett urval av rätter. En frukostbuffé serveras för 12 USD per dag och person. Koppla av Gästerna kan dra nytta av bastu och spabehandling, som är gratis. Los Arcos Suites Puerto Vallarta har en uppvärmd pool. Los Arcos Suites erbjuder sportaktiviteter som dykning, jetski och vattenskidor. Wi-Fi finns tillgängligt i allmänna utrymmen och är gratis. Parkering Gratis privat parkering finns på plats. Renoveringsår: 2007. Antal våningar: 4. Antal rum: 44. Personalen och den lugna poolen. Receptionen, piccolo och hushållerskan Maribel var utmärkta. Bokföringssystem för strandhanddukar. La atencion que les brindaron a las personas que viajan commigo Todo, muy amable todo el personal que nos atendio, Los cuartos muy limpios , Rustige ligging, maar op zeer korte afstand van strand, restaurants/bars, winkels en uitgaansleven. Vänlig personal. Traditionele inrichtingting. Prettig att av alla faciliteter av de zusterhotels gebruik kon gebruik kon worden gemaakt (strand gedeelte Los Arcosw Playa/dakterras Casa Dona Susana) Verzoek tot reparaties in de kamer werd zeer vlot afgehandeld. Två eller fler personer sover i huset. Divanbädden var inte bekväm. Kleine badkamer, m.n. wc-gedeelte. De ligging ten op zichte van strand. Rummet är mycket rymligt och har ett litet tak och är 16 dagar långt. Hotellet är mycket väl beläget i den romantiska delen av Puerto Vallarta, mycket bekvämt. Användningen av hotellets faciliteter är mycket lätt att använda...särskilt med stranden, djurparken, butikerna och den utmärkta servicen på stranden. Under "semana santa" wel veel lawaai maar dat wisten we op voorhand, de drukste week van het year when ook veel veel Mexicanen met vakantie zijn. Hotel w centrum miasta. Hotell i stadens centrum. Hotel Pokoje stare, lazienka bardzo brzydka, zlamana w polowie ubikacja, niedostateczna ilosc szamponow, hotel Los Arcos ma 3 hotele, tylko jeden znajduje sie przy plazy, reszta nie. Zdjecia hotelu zrobione sa tylko przy plazy, jak nie trafisz do tego hotelu, to masz kiepski pokoj I zadnego widoku. Za wszystko chca napiwki, inaczej sa niemili. Baseny zacienione caly dzien, absolutnie nie polecam nikomu. Rummen är gamla, i vårt rum toalett var trasig, mindre schampo som människor för rummet,hotell Los Arcos har 3 hotell, bara en är på stranden, resten någon utsikt över havet och gamla rum, bilder från detta hotell är från stranden webbplats, om du kommer att notera vistelse i första hotellet, två nästa är hemskt. De vill ha pengar för allt, annars är de inte trevliga. Gå absolut inte dit...</w:t>
      </w:r>
    </w:p>
    <w:p>
      <w:r>
        <w:rPr>
          <w:b/>
          <w:color w:val="FF0000"/>
        </w:rPr>
        <w:t xml:space="preserve">id 192</w:t>
      </w:r>
    </w:p>
    <w:p>
      <w:r>
        <w:rPr>
          <w:b w:val="0"/>
        </w:rPr>
        <w:t xml:space="preserve">Varför tycker du att innehållet är olämpligt? VARNING: Detta är ett sätt att varna modereringen av webbplatsen, detta meddelande kommer inte att vara synligt för allmänheten. Andra artiklar av samma författare:Bli ett fan Prenumerera på RSS-flödeHigh techPhone &amp; smartphoneAnvändning av mobiltelefon Iphone har blivit mycket populär, det är sant att den här maskinen är ett litet teknologiskt underverk. Du kan göra nästan vad som helst med den: telefon, kamera, kalender, kalender och till och med internet var du vill. Det är också möjligt att använda den som modem. Iphone kan därför användas som ett modem och kan kommunicera via en telefonlinje med användare som befinner sig mer eller mindre långt ifrån dig. Om du vill använda din Iphone som modem måste du dela internetanslutningen med din dator. Innan du börjar måste du kontrollera att du kan aktivera delning av internetanslutningen, för detta måste du prenumerera på ett alternativ från din operatör för några euro. Till att börja med måste du trycka på ikonen "Inställningar", välja den allmänna menyn och välja undermenyn "Nätverk", bläddra nedåt på sidan tills du hittar "Anslutningsdelning". Internetanslutningen kan sedan delas antingen via USB eller Bluetooth. Om du vill ansluta via USB ansluter du iPhone till datorn och väljer den i listan över nätverk. För att ansluta via Bluetooth kopplar du bara ihop datorn med Iphone och anger koden på telefonen som visas på datorn eller väljer helt enkelt "acceptera".</w:t>
      </w:r>
    </w:p>
    <w:p>
      <w:r>
        <w:rPr>
          <w:b/>
          <w:color w:val="FF0000"/>
        </w:rPr>
        <w:t xml:space="preserve">id 193</w:t>
      </w:r>
    </w:p>
    <w:p>
      <w:r>
        <w:rPr>
          <w:b w:val="0"/>
        </w:rPr>
        <w:t xml:space="preserve">Scuderia Ferrari kommer inte att överklaga det beslut som togs av tävlingsledarna i Kanadas Grand Prix, som gav Sebastian Vettel fem sekunders straff för farlig körning i söndags. Som väntat har Scuderia Ferrari beslutat att inte överklaga det kontroversiella beslutet från tävlingsledarna i Kanadas Grand Prix, trots att det italienska teamet inledningsvis förklarade att man hade för avsikt att göra det. Som ofta är fallet i sådana här frågor meddelade teamet i fråga omedelbart att de skulle överklaga beslutet, men några dagar senare beslutade de att lägga ner ärendet på grund av brist på bevis för att argumentera inför FIA:s appellationsdomstol. Ferrari hade fram till torsdag morgon på sig att lämna in sitt överklagande och tillhandahålla bevis till FIA för att argumentera för fallet. Straffet på fem sekunder, liksom de två straffpoängen på hans superlicens, kommer därför inte att tas bort från Sebastian Vettel. Slutresultatet av Kanadas Grand Prix kommer därför att förbli oförändrat med Lewis Hamilton som vinnare, före Sebastian Vettels Ferrari och Charles Leclercs andra Ferrari.</w:t>
      </w:r>
    </w:p>
    <w:p>
      <w:r>
        <w:rPr>
          <w:b/>
          <w:color w:val="FF0000"/>
        </w:rPr>
        <w:t xml:space="preserve">id 194</w:t>
      </w:r>
    </w:p>
    <w:p>
      <w:r>
        <w:rPr>
          <w:b w:val="0"/>
        </w:rPr>
        <w:t xml:space="preserve">En vän till mig gick och såg den här filmen i går kväll. Han söker nu efter någon som kan berätta exakt vad filmen handlar om så att han kan diskutera den med Madame. Jag träffade damen. Hon berättade för mig: "Filmen är mycket bra, men ljudspåret är bedrövligt: det finns mycket snarkande." Var det titeln? ReplyDelete :-) Det finns en blogg här. Gå bara dit om du inte tänker se filmen/filmerna, som titeln antyder berättar de slutet!</w:t>
      </w:r>
    </w:p>
    <w:p>
      <w:r>
        <w:rPr>
          <w:b/>
          <w:color w:val="FF0000"/>
        </w:rPr>
        <w:t xml:space="preserve">id 195</w:t>
      </w:r>
    </w:p>
    <w:p>
      <w:r>
        <w:rPr>
          <w:b w:val="0"/>
        </w:rPr>
        <w:t xml:space="preserve">Eddie Palmieri är en levande legend, ett geni inom salsan, den riktiga salsan, den före den kommersiella, den som folket i Latinamerika och Karibien uppfann på 70-talet, motsatsen till dagens salsa, den exotiska sirapen för frustrerade kroppar. En användare kommenterade på Youtube: "Palmieri är inte bara den musikaliska ramen, vi måste komma ihåg den historiska ramen för musiken i världen, den fria tankens tid då många tog fingrarna ur munnen, satte en väska på ryggen och reste runt i världen. Människor som Eddie och så många musiker från hans tid samlades för att ladda batterierna hos en uppvaknande mänsklighet... "Den 26 maj är Eddie Palmieri hos oss i Caracas, och hans första besök är i vårt världsberömda 'Orchestra System'. När han anländer till det sociala aktionscentret för musik med några medlemmar från sin egen grupp, i blå jeans, svart skjorta och senapsfärgad jacka, väntar ungdomarna i "Systemet" på honom och spelar Antonio Márquez' Danzón nr 2, under ledning av den unge Manuel Jurado. Verket fick honom att minnas sin början. "Du har rört mig med den här dansen, det har jag aldrig känt förut. Du måste känna en stor stolthet över ditt land, över den insats som görs. Det finns ett ensamt piano i mitten av salen och i mitten av stycket uppmanar Guzmán och Morales Palmieri att spela. Han får inte höra två gånger, och "sapo" (paddan, ett av hans populära smeknamn) börjar kvacka som den bästa av sitt slag... Conrad Herwig och Brian Lynch går in i mitten av banan, den ena på trombon, den andra på trumpet, för att ackompanjera Palmieri.Smittsam men obeskrivlig känsla, ännu mer när maestron är i dialog med pianisten från Latino Caribeña. Detta ögonblick existerar... Palmieri lämnar landet med, med hans ord, "det återuppväckta Kongo". Madera Foundations trumgrupp erbjöd honom ett kit med petrotamborer som tillverkats ekologiskt genom projektet Anda Sonando. När Eddie Palmieri några timmar senare, den 26 maj 2012, gick upp på podiet på torget Diego Ibarra i Caracas, tittade han mot horisonten och höjde handen i hopp om att de som såg honom genom kikare från hörnet av gatan Sociedad skulle få ta del av värmen från en musiker som är van vid att gifta sig med sitt folk, med massorna. Det är trots allt vad han har gjort i 61 år, ända sedan han startade sitt eget band i New Yorks latinkvarter. Mannen som också är känd som jazzens kejsare varnade: "Om man jämför dagens salsa med den salsa som spelades i mina tidiga dagar kan jag säga att för mig existerar inte detta ord. Det var på Kuba som modertrumman och rumba utvecklades, och därifrån uppstod guaguancó och danzón osv... Ordet "salsa" har använts för detta av kommersiella skäl. Salsa har hindrat unga människor från att gå tillbaka till ursprunget, till de djupa rötterna av rumba, den musikaliska bredd som förfäderna förde med sig, främst på Kuba. Det är en rytmisk tragedi eftersom det inte längre finns någon spänning eller motstånd i dessa kompositioner. Den finns inte längre. Det är jobbigt för mig. Det vi hör i dag är latinsk popmusik som inte har något att göra med det vi brukade spela och det vi kommer att erbjuda det venezuelanska folket i kväll. För mig är de rytmiska mönstren de mest spännande och i det vi hör idag finns det inget basic solo, inget bongosolo, inget trumsolo, medan dessa solo</w:t>
      </w:r>
    </w:p>
    <w:p>
      <w:r>
        <w:rPr>
          <w:b/>
          <w:color w:val="FF0000"/>
        </w:rPr>
        <w:t xml:space="preserve">id 196</w:t>
      </w:r>
    </w:p>
    <w:p>
      <w:r>
        <w:rPr>
          <w:b w:val="0"/>
        </w:rPr>
        <w:t xml:space="preserve">Försäljning av läkemedel på nätet: har LagardÃ¨re en hemlig känga? Paris, tisdagen den 25 mars 2014 â Är detta ett tecken på att läkemedelsförsäljning på nätet har en ljus framtid, trots en blygsam start på grund av en delad fientlighet hos apotekare och patienter? Eller ska vi snarare se det som ett häpnadsväckande risktagande av LagardÃ¨re Active-gruppen, som äger den berömda portalen för konsumenthälsoinformation Doctissimo? Informationen har i alla fall gett näring åt kommentarerna: Doctissimo ger sig in på marknaden för nätapotek. En komplex och fientlig reglering Det är ett mycket känsligt företag eftersom de rättsliga begränsningarna är så viktiga: de offentliga myndigheterna har verkligen reglerat försäljningen av läkemedel på nätet så strikt som möjligt, även om det ibland innebär att statsrådet kan komma att återkalla dem till ordningen. Till exempel är det ännu inte möjligt att samla apotek på en enda e-handelsplats, och på denna punkt har den högsta förvaltningsdomstolen tidigare gett regeringen rätt. Doctissimo har dock inte för avsikt att ersätta apoteken utan att samarbeta med dem. Syftet är att erbjuda "en nyckelfärdig lösning som gör det möjligt för farmaceuter med ett fysiskt apotek i Frankrike att starta sitt apotek online", enligt ett pressmeddelande som publicerades på LagardÃ¨re Active:s webbplats där man tillkännagav att "Doctipharma" skapats. Den senare skulle därför fungera som en "hoster", som skulle gruppera och referera (eller till och med klassificera?) flera webbplatser som skapats i samma format. Även på denna punkt har dock exakta regler fastställts i förordningen, där det anges vilka "goda rutiner" som farmaceuterna ska följa. Värden måste vara "en innehavare av en ackreditering som omfattar en tjänst som värd för en webbplats för försäljning av läkemedel på nätet", som Agency for Shared Health Information Systems (ASIP) påminde oss om i början av året, en beteckning som vi inte vet om den liknar en "godkänd värd för hälsodata", som Doctipharma presenterar sig självt. DoctiPharmas direktör Stéphanie Barré, som är medveten om att det finns en fientlig regeldjungel, försäkrar: "Vi kommer att se till att utveckla detta erbjudande genom att noggrant följa hälsomyndigheternas rekommendationer. Detta förklarar säkert varför lanseringen av onlineförsäljning inte är planerad förrän om flera månader och varför parafarmaceutiska produkter för tillfället står i fokus. Doctissimo bryter priserna För att lugna myndigheterna och apotekarföreningen, som kanske inte ser så positivt på Doctissimos genombrott (och kanske är oroliga för dess "reklam"), citerades Stéphanie Barré av Le Figaro som sa: "Skillnaden jämfört med andra sajter är att vi kommer att erbjuda en mer tillförlitlig tjänst.</w:t>
      </w:r>
    </w:p>
    <w:p>
      <w:r>
        <w:rPr>
          <w:b/>
          <w:color w:val="FF0000"/>
        </w:rPr>
        <w:t xml:space="preserve">id 197</w:t>
      </w:r>
    </w:p>
    <w:p>
      <w:r>
        <w:rPr>
          <w:b w:val="0"/>
        </w:rPr>
        <w:t xml:space="preserve">- Dauphine - PSL har som mål att utbilda specialister inom förmögenhetsförvaltning som kan ge råd till sina kunder om hur de ska bygga upp, optimera och överföra sina tillgångar i olika skeden av livet. Utbildningen ger de utexaminerade en trippelkompetens inom juridik och beskattning, ekonomi och finans samt kommersiellt beteende, vilket gör det möjligt för dem att tolka och förenkla den finansiella, juridiska och skattemässiga miljön för sina kunder och samtidigt vägleda dem i investeringsvärlden. Denna masterexamen är knuten till PSL Finance graduate programme. Mål för undervisningen - Att ge studenterna en trippelkompetens inom juridik och beskattning, ekonomi och finans samt kommersiellt beteende. - Arbeta med franska och internationella juridiska och skattemässiga aspekter på skapande, förvaltning och överföring av tillgångar (pensioner, sparande, pensioner), äktenskaps- och familjerätt, överföring av privata och yrkesmässiga tillgångar. - Arbeta med de ekonomiska och finansiella aspekterna av förmögenhetsförvaltning. Arbete med förberedelser inför pensioneringen, val av fonder, investeringsstrategier och förvaltning av värdepapper, livförsäkringar, finansiell utvärdering av fastigheter och andra typer av tillgångar, t.ex. investeringar i konst, vingårdar etc. - Arbete med studenternas kommersiella kapacitet för att de ska bli självsäkra experter med omedelbart mervärde för rekryterare. Kursens arkitektur Studenter med en examen i juridik, ekonomi, finans eller management. Karriärmöjligheter Magisterexamen utbildar chefer på hög nivå som kan få tillgång till följande yrken inom förmögenhetsförvaltning - Rådgivare inom förmögenhetsförvaltning. - En kurs som är utformad för att ge studenterna möjlighet att dra nytta av ett tvärvetenskapligt studieprogram med en specialisering i början av kursen. - Tack vare den rika undervisningen ger denna magisterexamen tillgång till ett brett utbud av yrken inom förmögenhetsförvaltning. - En utbildning som utbildar experter med omedelbart mervärde för rekryteringsföretag, särskilt med en stark kommersiell förmåga. - En minst sex månaders praktik på heltid (för studerande inom grundutbildningen) eller en sandwichkurs för studier som ligger så nära yrkeslivet som möjligt. - Partnerskap med välkända företag som erbjuder utmärkt teknisk handledning och ett stort utbud av praktikplatser och arbetsstudier: La Banque Postale, BNP Paribas, BRED, Crédit Agricole, LCL, Société Générale, BPCE, Rothschild, Axa, Banque Neuflize, RSM, Herez, HSBC, etc. Sökta profiler - M1: studenter med en BAC+3-examen (180 ECTS-poäng) eller motsvarande från Dauphine, eller från ett annat universitet eller högskola, inom följande områden Management, juridik, ekonomi eller samhällsvetenskap. - I M2: Franska eller utländska studenter efter validering av 60 ECTS-poäng i M1 "Finance - Wealth Management" eller i en annan M1 (Bac+4), inom management, ekonomi, sociologi, juridik, psykologi, statsvetenskap från universitetet i Paris-Dauphine, ett annat universitet, ett IEP-diplom, en Grande Ecole eller en Grand Etablissement som erkänns som likvärdig. Urvalsprocess Baserat på ansökningar under det första året. Ansökan och intervju under det andra året. Ansökan ska lämnas in online på portalen MyCandidature Inskrivningsinstitution: Université Dauphine - PSL Studieavgifter: fastställs varje år av universitetets styrelse och anpassas till familjens inkomst. För mer information Utfärdad examen: institutionellt examensbevis som ger en magisterexamen och som utfärdas av PSL University Kontakta Frédéric GONAND (direktör för IGP) och Amélie de BRYAS (biträdande direktör).</w:t>
      </w:r>
    </w:p>
    <w:p>
      <w:r>
        <w:rPr>
          <w:b/>
          <w:color w:val="FF0000"/>
        </w:rPr>
        <w:t xml:space="preserve">id 198</w:t>
      </w:r>
    </w:p>
    <w:p>
      <w:r>
        <w:rPr>
          <w:b w:val="0"/>
        </w:rPr>
        <w:t xml:space="preserve">Lördagar på museet Chartres-museet erbjuder dig lördagar: Flash-besök! Varje månad presenteras tre konstverk, grupperade efter tema, på ett annorlunda sätt och med mer än en överraskning! Av Anne Chevée, konsthistoriker. - Lördag 12 januari: Prata med mig om kärlek - Lördag 2 februari: Människan, det djuret Varaktighet: 30 minuter - Pris: 5 €. Information Musée des beaux-arts de Chartres 29, cloître Notre-Dame 28000 Chartres Tel : 02 37 90 45 80 Fax : 02 37 90 45 90 90 - 12 februari 2020 kl. 11:00</w:t>
      </w:r>
    </w:p>
    <w:p>
      <w:r>
        <w:rPr>
          <w:b/>
          <w:color w:val="FF0000"/>
        </w:rPr>
        <w:t xml:space="preserve">id 199</w:t>
      </w:r>
    </w:p>
    <w:p>
      <w:r>
        <w:rPr>
          <w:b w:val="0"/>
        </w:rPr>
        <w:t xml:space="preserve">Indiction Den romerska indictionen - från latinets indictio, "tillkännagivande" - motsvarar en skatt in natura, och under det sena kejsardömet en period för uppdatering av skattebasen, fastställd till 15 år. Under den romerska republiken förekom termen "indiction" endast sällan, men den nämns i Asconius' kommentarer till Ciceros In Verrem-tal om de veteföreskrifter som Sicilien var tvunget att tillhandahålla[1]. Beskattningsreformen i Romarriket i slutet av 300-talet organiserade skattebasen i enlighet med skattebetalarnas egendom och inkomster. Skatteregistret för dessa skattebaser skulle uppdateras med jämna mellanrum. Efter en försöksperiod på fem år (297-302; 302-307; 307-312)[2] antogs år 312 en periodicitet på femton år för denna uppdatering, som utfördes under ansvar av prefektkontoren i pretoriet. Genom en ändrad innebörd av ordet "indiction" avses inte längre skatten, utan denna femtonårsperiod[3]. Från och med år 312 gjorde kejsar Konstantin I det obligatoriskt att ange årtalet, dvs. årets nummer i cykeln, för att en rättsakt ska vara giltig, vilket innebar en mer praktisk hänvisning till datum än angivandet av namnen på årets konsuler. Indiktionen började dock den 1 september, till skillnad från det konsulära året[3] (Indictio Graeca, Indictio Constantinopolitana från och med den 1 september, som början på det ortodoxa liturgiska året). Denna dateringsmetod fortsatte att användas i det bysantinska riket och används i Theofanes Bekännarens krönika, som täcker den romerska historien fram till 813[4]. Det används fortfarande av den romersk-katolska kyrkan för att datera officiella dokument och för att fastställa påskhögtiden (Indictio Romana, Indictio Pontificia under tidig medeltid från Gregorius VIII år 1187, från och med den 1 januari är det nyårets datum). I dag används termen "indikation" för att beteckna det år som har en viss position i den femtonåriga cykeln: åren är numrerade från 1 till 15 i varje cykel. Cyklarna i sig är inte numrerade. Till exempel betyder "i den åttonde indikationen" egentligen "i det åttonde året av den aktuella indikationen", vilket innebär att den historiskt sett börjar den 1 september 312. I den nuvarande eran börjar indikationscyklerna på den 1:a grekiska stilen, så från och med den 1 september 2020 kommer vi att gå in i indikationsår 14 i den cykel som började den 1 september 2007. Men den romerska liturgiska kalendern, i romersk stil, börjar nu alltid den 1 januari, så hela 2019 är i år 12, som kommer att bli 13 på den första beräkningen av indikationen. Du kan enkelt beräkna det romerska talet i Excel med formeln: =ROMAIN(SI(MOD(date-312;15)&gt;0;MOD(date-312;15);15))) genom att ersätta båda "date"-termerna med datumet. Exempel och förklaring av formeln: Om "date" = 1340, beräknas i formeln återstoden av divisionen av (1340-312) med 15, dvs. 8, med funktionen MOD(X;15), och sedan återges VIII med funktionen ROMAIN(X). Om "date" = 1347, beräknas först 0 i formeln, som sedan omvandlas till 15 med hjälp av den logiska funktionen SI(X&gt;0;X;15) (vi får X om X&gt;0, annars 15 om X=0). Anteckningar och referenser[redigera] - Asconius, Commentary on In Verrem II, 2 - Roger Rémondon, La crise de l'Empire romain, PUF, samling Nouvelle Clio - l'histoire et ses problèmes, Paris, 1964, 2:a upplagan 1970</w:t>
      </w:r>
    </w:p>
    <w:p>
      <w:r>
        <w:rPr>
          <w:b/>
          <w:color w:val="FF0000"/>
        </w:rPr>
        <w:t xml:space="preserve">id 200</w:t>
      </w:r>
    </w:p>
    <w:p>
      <w:r>
        <w:rPr>
          <w:b w:val="0"/>
        </w:rPr>
        <w:t xml:space="preserve">Detta är inte HdA, men det är det! Fredagen den 6 april åkte eleverna i andra klass Blanche till förskolan Esplanade, rue Jacques Vendroux, i Calais. Som en del av den tionde upplagan av projektet "Lycéens Conteurs en Maternelle" har de förberett uppläsningar av album för barn i åldrarna 3 till 5 år, från Toute-Petite Section till Grande Section. För att välja album, enligt de teman som lärarna valt - våren, årstiderna, sagor - gick vissa till mediebiblioteket, andra hämtade sina barndomsminnen och sina personliga bibliotek, innan de övade sig i högläsning. Övningen är inte så lätt som den ser ut: det går inte att improvisera för att respektera interpunktionen, sätta tonen och anpassa sitt flöde till små öron. Eleverna tillbringade hela den soliga eftermiddagen - inklusive rasten - i sällskap med skolbarnen, tillsammans med Annota, Hibon, Leduc och Rallet. Barnen trivdes och lärarna planerar redan en elfte upplaga för skolåret 2018-2019.</w:t>
      </w:r>
    </w:p>
    <w:p>
      <w:r>
        <w:rPr>
          <w:b/>
          <w:color w:val="FF0000"/>
        </w:rPr>
        <w:t xml:space="preserve">id 201</w:t>
      </w:r>
    </w:p>
    <w:p>
      <w:r>
        <w:rPr>
          <w:b w:val="0"/>
        </w:rPr>
        <w:t xml:space="preserve">TORRT TRÄ I KONSTRUKTION Hyvlat torkat massivt trä är på väg att bli "standarden" på marknaden för konstruktionsvirke. Varför är det så? Vi upplever verkligen en stor utveckling på timmermarknaden! De träslag som för närvarande finns på marknaden uppfyller inte längre i tillräcklig utsträckning byggmarknadens förväntningar och dess riktlinjer. Som ett bevis på detta ser vi allt mer missbruk av limträ... Det är dyrare och är normalt avsett för stora spännvidder, men många använder det för att få fördelarna (torrt och hyvlat virke). De franska sågverken har under ledning av Fédération Nationale du Bois arbetat hand i hand för att standardisera sektionerna och göra denna produkt till framtidens standard. Vilka fördelar kan man förvänta sig av denna nya produkt? Hyvlat torkat massivt trä har många fördelar. Ur teknisk synvinkel är det ett stabilt trä som inte deformeras efter bearbetning. Dessutom är den perfekt lämpad för snickeri. Hanteringen underlättas tack vare den lägre vikten och den släta ytan, vilket gör den mycket behagligare att hantera. Denna produkt ger också ett verkligt logistiskt svar med kortare virkesförråd och optimerad transport (mindre vikt, mer gods) för ett bättre koldioxidavtryck. Sist men inte minst gör det här sortimentet det möjligt för oss att uppfylla DTU 31.1-standarden som definierar reglerna för användning av trä i byggnadsindustrin. Hur kan Fibre Premium möta denna utveckling? Vi hade förutsett den här riktningsförändringen eftersom vi redan i flera år har lovordat fördelarna med torrt trä i byggandet ... Vi har nu viktiga torkningsenheter som gör att vi kan möta den här riktningsförändringen och möta marknadens behov. Med en total torkkapacitet på 60 000 m3 kommer denna siffra att öka ytterligare eftersom många projekt för närvarande utvecklas i våra sågverk... Maxence Lemaire</w:t>
      </w:r>
    </w:p>
    <w:p>
      <w:r>
        <w:rPr>
          <w:b/>
          <w:color w:val="FF0000"/>
        </w:rPr>
        <w:t xml:space="preserve">id 202</w:t>
      </w:r>
    </w:p>
    <w:p>
      <w:r>
        <w:rPr>
          <w:b w:val="0"/>
        </w:rPr>
        <w:t xml:space="preserve">Har slitaget på dina rör orsakat kraftig luktbildning? Blir dräneringen i dina rör allt långsammare? Är vattnet som rinner ner i dina olika sanitära installationer mindre klart? Alla dessa fenomen är troligen orsaken till blockerade rör. Journo ingriper snabbt och effektivt för att lösa upp dina rör i CréteilDet samlas visst skräp längs dina rör som orsakar stopp och naturligtvis hindrar vattnet från att rinna. Hår, fett och vissa matrester kommer in i rören och sliter successivt ut rören i ditt hem och blockerar sedan systemet helt och hållet. Den snabbaste lösningen är att anlita ett team av kvalificerade rörmokare för att lösa upp rören. Våra rörmokare ingriper noggrant och reagerar effektivt på de olika ingripanden de får eftersom de har alla verktyg och material som behövs för alla ingripanden för att avlägsna avlopp Créteil. De kommer att kunna lösa dina rörproblem på nolltid. Om du vill återfå en hälsosam livsstil och njuta av klart vatten som flyter perfekt i dina rör, är det bästa sättet att lösa dina behov att anlita våra specialister på avloppsavstängning i Créteil. En specialist kommer till dig med en högtryckspump för att lösa upp alla typer av sanitära installationer, toaletter, handfat, tvättställ... Vi svarar på alla dina frågor om stoppade rör. Ring till de kvalificerade hantverkarna i vårt företag för att åtgärda dina blockerade avlopp i CréteilLista över tjänster som erbjuds av vårt företag för avloppsavstängning 94:Avstängning av bidé - Avstängning av fettavskiljare Créteil - Sos débouchage - Engorgement évacuation - Evacuation bouchée Créteil - Débouchage canalisation - Débouchage évier - Débouchage toilette Créteil - Débouchage de canalisations - Débouchage separateur a graisse - Camion débouchage canalisation - Débouchage Byggnadskolonn - Stoppad WC Créteil - Stoppad dusch - Stoppad avlopp - Uppstoppningsföretag - Uppstoppning av Créteil avlopp - Uppstoppningsföretag - Uppstoppning av avlopp - Hur mycket kostar det att uppstoppa ett avlopp - Uppstoppning av grop - Uppstoppning av Créteil avloppsbil - Uppstoppning av badkar - Uppstoppning av avlopp - Citat Débouchage canalisation - Entreprise de débouchage Créteil - Broyeur bouché - Canalisation bouchée Créteil - Débouchage siphon - Lavabo bouché - Prix débouchage canalisation Créteil - Débouchage Bac a graisse - Debouchage haute pression - Colonne d'immeuble bouchée - Débouchage degraisseur - Debouchage canalisation pas cher Créteil - Stoppad bidé - Avstängningsföretag - Avstängd diskbänk - Avstängningsföretag - Stoppad fettavskiljare - Avstängt tvättställ Créteil - Avstängd dusch - Avstängd toalett - Avstängt tvättställ - Stoppat badkar - Avstängda rör - Stoppad diskbänk - Billig avstängning - Pris för avstängning Créteil</w:t>
      </w:r>
    </w:p>
    <w:p>
      <w:r>
        <w:rPr>
          <w:b/>
          <w:color w:val="FF0000"/>
        </w:rPr>
        <w:t xml:space="preserve">id 203</w:t>
      </w:r>
    </w:p>
    <w:p>
      <w:r>
        <w:rPr>
          <w:b w:val="0"/>
        </w:rPr>
        <w:t xml:space="preserve">Concours-gagnant.net samlar alla metoder som gör det möjligt att vinna på torget på ett hållbart sätt. Vårt team testar för dig många sätt att bli lönsam i torvspel. Varje vecka presenterar vi en ny godkänd metod. Men eftersom hästspel inte är en exakt vetenskap kommer resultaten av de metoder som presenteras att variera. För att komma igång rekommenderar vi att du lär dig spela turfbetting med vår steg-för-steg-metod. Varians i torvmetoderVarians är en av de saker som du måste lära dig att behärska under åren. Alla kan drabbas av dåliga perioder. Till och med de bästa spelarna. Vårt mål med alla våra metoder är att presentera beprövade lösningar för dig. Och med en låg varians. Detta innebär att om du tillämpar metoderna kommer ditt kapital inte att variera nämnvärt. En av nycklarna till framgång för en turfspelare är att förvalta sitt kapital på ett bra sätt. Eftersom en turfspelare satsar på höga odds är variansen ursprungligen ganska hög (du vinner bara en gång var 5-10:e gång, men med ett bra belopp). Det är därför viktigt att du förvaltar ditt torvkapital på ett drastiskt sätt. Om du vill vinna regelbundet på torv på ett professionellt sätt behöver du i praktiken ett riktigt grundkapital. Låt oss börja med 1 000 euro. Varje satsning bör utgöra högst 1 till 2 % av det totala kapitalet. Det är 10-20 euro per lopp. Din förväntade vinst kan vara från 10 till 500 euro i genomsnitt. Förvaltningen av bankrullen är av största vikt när man tillämpar en vinnande metod för turf.  Tro inte att du kommer att vinna över en natt och bli miljonär tack vare torv. Sannolikheten att vinna är nästan noll för en stor quinté +. Å andra sidan är det möjligt att vinna regelbundet på enskilda hästar med bra odds. Du behöver en bra metod och ett riktigt kapital för att satsa. Vilken webbplats ska du satsa på vår metod för torvspel? Till att börja med bjuder vi in dig att satsa på en av de största betrodda aktörerna inom torvspel. Vi har satsat på ZETURF i över 10 år. De är en av de mest välrenommerade aktörerna och erbjuder mycket bättre odds än de flesta andra turfbetting-sajter. Klicka här för att satsa på zeturf</w:t>
      </w:r>
    </w:p>
    <w:p>
      <w:r>
        <w:rPr>
          <w:b/>
          <w:color w:val="FF0000"/>
        </w:rPr>
        <w:t xml:space="preserve">id 204</w:t>
      </w:r>
    </w:p>
    <w:p>
      <w:r>
        <w:rPr>
          <w:b w:val="0"/>
        </w:rPr>
        <w:t xml:space="preserve">SC-HTB885 Det här högkvalitativa 5.1-ljudsystemet ger ett brett ljudfält som är troget mot originalljudet och robust ljudkvalitet. Den stöder också 4K/60P-signalöverföring för enkel uppspelning av 4K-innehåll. 5.1-system och Clear-mode-dialog 5-vägshögtalare och inbyggd trådlös subwoofer skapar ett äkta 5.1-system för hemmabio. Du kan njuta av dina filmer och videoklipp i en ultra-realistisk ljudmiljö utan att det blir för mycket i ditt vardagsrum. Välbalanserat ljud Vår nya högtalare ger ett verklighetstroget ljud på mellan- och högfrekvenser. Den är också utrustad med en förstärkare som eliminerar svängningar i ljudkvaliteten vid höga volymer. Alla ljud, inklusive dialog och sång, blir skarpa och tydliga och åtföljs av dynamisk bas. Ljudatmosfären är alltså perfekt balanserad. * Klockjitter som uppstår under digital förstärkarbehandling kompenseras för att återge en akustisk vågform som är trogen det ursprungliga ljudet. Detta system kompenserar också för distorsion, inklusive den som orsakas av perifera kretsar, vilket ger ett mycket rent och djupt ljud. Nedåtriktad subwoofer Med en nedåtriktad subwoofer är basen kraftigare.</w:t>
      </w:r>
    </w:p>
    <w:p>
      <w:r>
        <w:rPr>
          <w:b/>
          <w:color w:val="FF0000"/>
        </w:rPr>
        <w:t xml:space="preserve">id 205</w:t>
      </w:r>
    </w:p>
    <w:p>
      <w:r>
        <w:rPr>
          <w:b w:val="0"/>
        </w:rPr>
        <w:t xml:space="preserve">Adrenaline GTS 20 Från tveksam till framåt! Nya Adrenaline GTS 20. Njut av oöverträffat stöd med integrerad GuideRails®-teknik. Från sportbehåar. Till löparbehåar Hitta den perfekta bh:n för löpning Ta din löpning till nya höjder. Låt oss tala om löpning. Bli den första att få veta om nya kläder, specialkollektioner och andra häftiga projekt som vi arbetar med på Brooks. Behöver du hjälp med att välja den perfekta skon för dig? Prova våra skor och vår utrustning i butiken.</w:t>
      </w:r>
    </w:p>
    <w:p>
      <w:r>
        <w:rPr>
          <w:b/>
          <w:color w:val="FF0000"/>
        </w:rPr>
        <w:t xml:space="preserve">id 206</w:t>
      </w:r>
    </w:p>
    <w:p>
      <w:r>
        <w:rPr>
          <w:b w:val="0"/>
        </w:rPr>
        <w:t xml:space="preserve">Jean-Marie Léyé, den enda fransktalande ledaren som varit president i Vanuatu, avled på tisdagen vid 82 års ålder. Jean-Marie Léyé, som var president i Republiken Vanuatu mellan 1994 och 1999 och ursprungligen kommer från ön Anatom i södra delen av skärgården, anses vara en av grundpelarna i den franskspråkiga politiska rörelsen i Vanuatu på 1970-talet, när territoriet fortfarande var Nya Hebriderna. 1980, när självständigheten var nära förestående, förespråkade Jean-Marie Léyé, ledare för de moderata partiernas union (UPM), inte en snabb anslutning till suveräniteten, som det nationalistiska nationalpartiet. Tvärtom stöder han en gradvis överföring av befogenheter, vilket han anser vara nödvändigt för en bra politisk övergång. Politikerns karriär har präglats av flera viktiga händelser. 1997 togs Jean-Marie Léyé, republikens president i tre år, som gisslan av officerare från den paramilitära Vanuatu Mobile Force, som försökte göra den enda statskuppen i landets historia. Gisslansituationen varade inte en dag och presidenten släpptes samma dag. Den tidigare presidenten i Vanuatu utmärkte sig också genom att motsätta sig den franska regeringens återupptagande av kärnvapentester i Stilla havet 1995, vilket han anklagade för att hota miljön i regionen. Den politiska klassen hyllade enhälligt den tidigare presidenten från Vanuatu. Efter en begravningsgudstjänst i huvudstaden Port Vila kommer Jean-Marie Léyé att skickas till sin födelseö Anatom på torsdag.</w:t>
      </w:r>
    </w:p>
    <w:p>
      <w:r>
        <w:rPr>
          <w:b/>
          <w:color w:val="FF0000"/>
        </w:rPr>
        <w:t xml:space="preserve">id 207</w:t>
      </w:r>
    </w:p>
    <w:p>
      <w:r>
        <w:rPr>
          <w:b w:val="0"/>
        </w:rPr>
        <w:t xml:space="preserve">Lördagen den 9 mars 2019 har Yann Moix, som varje vecka, presenterat sin krönika i Les Terriens du samedi (C8). Han fick tillfälle att ge sin syn på anklagelserna om pedofili som Michael Jackson anklagas för. En överraskande vädjan som inte godkändes enhälligt... Att ta upp den kontroversiella dokumentären helt utan humor". "Jag älskar Michael Jackson, jag har alltid älskat Michael Jackson och jag kommer att försvara honom till slutet", varnade Thierry Ardissons kolumnist och beklagade att oskuldspresumtionen har "glömts bort" i det här fallet. "Det är inte att förstå något om Michael Jackson eftersom Michael Jackson var ett barn. Ett barn sover inte med andra barn. Ett barn sover bara med vuxna som tvingar barn att sova med barn", säger Yann Moix. Författaren fortsätter att försvara popkungen: "Jag har därför beslutat att stämma alla vuxna kvinnor som har legat med Michael Jackson." Lämna Michael Jackson ifred Enligt honom är Michael Jackson inte pedofil. Léa Salamés och sedan Christine Angots före detta medhjälpare i "C'est un inpédophile! Den enda orgasm han fick i sitt liv var när Bambi återförenades med sin mamma i slutet. För honom är spaghettiscenen i Skönheten och luffaren hårdporr. Och scenen där Little John slåss mot Sheriffen av Sherwood är för honom likvärdig med en halshuggning från Daesh. Den enda gamla man som han trodde skulle kunna komma nära barnen var jultomten." Han avslutade med att säga: "Låt Michael Jackson vara ifred i sin evighet i Neverland där sex inte existerar mer än döden." Uttalandet har skapat obehag på de sociala nätverken. Många internetanvändare sa att de blev överraskade och till och med chockade av Yann Moix' ord... Ett nytt polemiskt utspel några veckor efter att han förklarade att han inte var attraherad av kvinnor i 50-årsåldern. </w:t>
      </w:r>
    </w:p>
    <w:p>
      <w:r>
        <w:rPr>
          <w:b/>
          <w:color w:val="FF0000"/>
        </w:rPr>
        <w:t xml:space="preserve">id 208</w:t>
      </w:r>
    </w:p>
    <w:p>
      <w:r>
        <w:rPr>
          <w:b w:val="0"/>
        </w:rPr>
        <w:t xml:space="preserve">Detta utsvävande möte mellan en kille och en härlig rödhårig amatör börjar med ett mycket bra horande av denna hora som ger bort sig själv med tungspel som upphetsar mannen och får honom att stelna upp precis som aldrig förr. När afrofrun gnäller rör det honom och får honom att vilja ta henne helt och hållet i bitar som en riktig vilde. Efteråt blir hon knullad som en missionär innan hon får sin röv knullad från alla hål. Pojkens obevekliga kuk ger den här heta slampan en kick när hon kommer som en sugga. Naken får den här heta bruden sin röv sönderslagen av killen i olika positioner innan hon avslutar penetrationen med att spruta i ansiktet på den här kåta mogna tjejen. För att få njutning klär hon sig helt och hållet som en nymfoman för att göra sig själv åtråvärd; hon gör den stygga libertinen hård och öppnar sina slampiga lår för att bli knullad. Mannen blir hård på 3-4 timmar och samtidigt tar han tag i horan som med sin saliv gör killen helt het. De två slynorna pumpar hans penis utan förbehåll och erbjuder honom sedan sina rövar så att han kan knulla dem non-stop. Så hon ligger på alla fyra och smakar långsamt på killens kuk samtidigt som hon knådar hans kulor. Han är snubblande och kommer att utnyttja situationen för att röra vid grisens bröstvårtor innan han slickar hennes fittslickande form. Uppriktigt sagt, den här killen är 35 år gammal och drar nytta av alla möjligheter som livet erbjuder honom. Titta på hur han ger sig på de två rödhåriga, han börjar med den med hårig buske och ser till att hon kittlar sin vagina för att naturligt känna lycka. Sedan kommer hon att få en mycket fin, känslig och sensuell turlute, hon kommer att sätta sig bakom för att ta emot de två kukarna, en i skålhålet och den andra i hennes vackra fitta. Hon har bikini på sig och killen är nästan avklädd; hon tar sig fram i doggy style för att avslöja sin buske för sin älskling som öppnar bikinin för att slicka hennes buske. Med sitt enorma par loche s lyckas horan utsätta mannen för ett hett och slampigt lidande. För att få en bra start på denna libidinösa fyrkantssituation hånglar slampan med slampan för att locka den här rackaren som stolt kommer över för att ansluta sig till dem. Och den här killen har ett mål, och det är att få den här slynan hög. Så hon får en tonårig men stilig kille som inte tvekar att tafsa och slicka henne. Så han blir smekt av denna mogna kvinna som inte tvekar att ta hans kuk och stoppa den i munnen för en avsugning. Hon är helt avklädd och blir tringlad av killens falanger som också dröjer sig kvar på hennes bröstvårtor med sin tunga. Den här blonda amatörhustrun är inte blyg och hon knullar lite med en ung man av blandad ras på en trevlig krog. Den stygga tjejen sticker fram sina bröst och sin röv för att kittla den perversa mannen och är fast besluten att ge honom en charmig lektion. Han kan inte motstå lusten att sodomisera den här mumieslynan, vilket ger honom möjlighet att komma och spruta på hennes ansikte i slutet. Så snart han anländer börjar hanen denna anala penetrationssession genom att trycka in sin enorma kuk i denna ganska heta puma's mun; hon slickar och njuter av den turlute hon gör och får pojken helt erigerad. Efteråt räcker den här slampan upp sig och går ner på knä och blir knäppt av killen som slänger sin kuk i hennes buske samtidigt som han slänger hennes röv. Sedan får den här slampan sin fitta tringlad i doggy style innan hon</w:t>
      </w:r>
    </w:p>
    <w:p>
      <w:r>
        <w:rPr>
          <w:b/>
          <w:color w:val="FF0000"/>
        </w:rPr>
        <w:t xml:space="preserve">id 209</w:t>
      </w:r>
    </w:p>
    <w:p>
      <w:r>
        <w:rPr>
          <w:b w:val="0"/>
        </w:rPr>
        <w:t xml:space="preserve">Under det andra kvartalet 2020 har marknaden för smartphone-segmentet på instegsnivå upplevt stor konkurrens, med attraktiva nya modeller som gör avancerad mobilteknik allmänt tillgänglig. Även mitt i denna aktivitet har HUAWEI Y8p fått uppmärksamhet tack vare sin trippelkamera med 48 MP AI-kamera, stort minne på 6 GB + 128 GB, hållbart batteri på 4 000 mAh och OLED-skärm. Y8p har också förbättrad teknik för fingeravtrycksigenkänning på skärmen och med en prislapp på 2399 Dhs utgör den en bra balans mellan prestanda och prisvärd kvalitet på den marockanska marknaden. Trippel AI 48MP-kamera, för HD-bilder i alla lägen I takt med att mobilfotografering har blivit det medium som många användare föredrar för att följa med i vardagen har kameratekniken på budget-smartphones förbättrats avsevärt. HUAWEI Y8p är utrustad med en 48MP trippel AI-kamera, som består av en 48MP huvudkamera (med en stor bländare f/1.8), en 8MP ultravidvinkel-lins och en 2MP djuplins. Huvudkameran har en 1/2-tums sensor som ger hög ISO-känslighet och skarpa bilder. Det 8 MP ultravidvinkelobjektivet har en 120° panoramavinkel, perfekt för fantastiska bilder eller gruppbilder som tas med vänner eller familj. Djupsensorn gör det möjligt att ta noggranna Bokeh-bilder, med bakgrundsoskärpeeffekter som lägger fokus på motivet, vilket gör porträttfotografering otroligt enkelt. Det är enkelt att fånga vackra nattscener med AIS Super Night Photography-funktionen. Genom att utnyttja den högupplösta sensorn och AI-algoritmer för brusreducering av flera bilder kan AIS Night-läget effektivt stabilisera bilderna, vilket ger högupplösta nattbilder. Mer minne för dig HUAWEI Y8p har det standardiserade lagringsutrymmet på 128 GB som finns i många smartphones i mellanklass och toppklass, med 6 GB RAM-minne, vilket uppfyller behoven hos de flesta användare. På så sätt kan de lagra alla sina foton och minnen med lugn och ro. HUAWEI Y8p är också utrustad med ett högkapacitetsbatteri på 4000 mAh som gör det möjligt att använda den under lång tid, perfekt för intensiva spelare eller för att ta foton eller spela in dina bästa minnen. Operativsystemet EMUI 10.1 erbjuder också ett bekvämt energisparläge som gör att användarna slipper de katastrofala konsekvenserna av batteridränering. Huaweis egenutvecklade Extensible Read Only File System (EROFS) går ner till mjukvarulagret för att förbättra flashminnets slumpmässiga läshastighet och spara utrymme. HUAWEI Y8p har 12nm Kirin 710F SoC för smidig bearbetning och energisparande hantering. Även när du kör flera program eller resurskrävande spel påverkas inte prestandan och batteritiden. OLED-daggregat, en spännande uppslutning utan jämförelse HUAWEI Y8p har ett 6,3-tums OLED-daggregat som ger en uppslukande FHD+-skärm, med ett förhållande mellan skärm och kropp på 90,17 % och en ultraklar upplösning på 2 400 x 1 080, vilket ger naturliga färger på en bredbildsskärm. Den kompletteras av ett läge för visuell komfort som effektivt minskar förekomsten av blått ljus och motverkar visuell trötthet till följd av daglig tid på skärmen. Det gör det möjligt för användaren att uppnå ett bättre resultat.</w:t>
      </w:r>
    </w:p>
    <w:p>
      <w:r>
        <w:rPr>
          <w:b/>
          <w:color w:val="FF0000"/>
        </w:rPr>
        <w:t xml:space="preserve">id 210</w:t>
      </w:r>
    </w:p>
    <w:p>
      <w:r>
        <w:rPr>
          <w:b w:val="0"/>
        </w:rPr>
        <w:t xml:space="preserve">I ett beslut av appellationsdomstolen i Liège (25/06/96) visar advokatbyrån Dehaese &amp; Dehaese att arkitektens och entreprenörens tioåriga ansvar sträcker sig långt bortom själva huset. Historien En entreprenör fick i uppdrag att anlägga en terrass med Jura stenplattor för 260 000 BEF, exklusive moms. Efter några dagars frost på vintern sprack plattorna och föll sönder. Beställaren kallar entreprenören inför domaren på grundval av artikel 1792 i civillagen, som innebär att entreprenörer och arkitekter kan hållas ansvariga i tio år för förstörelse av deras "större arbeten" till följd av brister i byggandet. Entreprenören anser att byggandet av en terrass inte är ett "större arbete" och att hans tioåriga ansvar därför inte är aktuellt. Domstolens dom För att avgöra om ett arbete - t.ex. byggandet av ett garage eller en terrass - utgör ett "större arbete", ansåg appellationsdomstolen att det framtida arbetet inte kan jämföras med huvudbyggnaden - huset - till vilken den nya terrassen eller garaget är knutet. Den nya byggnad som ska uppföras måste undersökas för att avgöra om det är ett större arbete, och byggandet av en terrass av en viss storlek utgör ett större arbete. För det andra borde den entreprenör som är specialiserad på att bygga terrasser ha gjort ordentliga undersökningar om hur plattorna skulle placeras: han borde ha vetat i många år att det är mycket känsligt att lägga Jura-sten. För det tredje gör domstolen ytterligare en anmärkning om entreprenörens skyldighet att informera sina kunder. Entreprenören borde ha rådfrågat sina kunder, som inte hade begärt att en arkitekt skulle anlitas och som inte var skyldig att göra det, när de valde dessa plattor och informerat dem om egenskaperna hos de Jura stenplattor som de hade valt. De flesta som bygger ett nytt hus vet att både entreprenören och arkitekten är ansvariga i 10 år för eventuella fel i byggnaden. Det händer dock ofta att människor låter bygga sitt hus och senare bestämmer sig för att bygga om terrassen eller bygga ett extra garage, om de har råd med det. Om fel uppstår vid senare byggnadsarbeten, till exempel vid byggandet av en terrass eller ett garage, kan du fortfarande åberopa det tioåriga ansvar som vilar på entreprenörens axlar, vilket är fallet för ditt hus.</w:t>
      </w:r>
    </w:p>
    <w:p>
      <w:r>
        <w:rPr>
          <w:b/>
          <w:color w:val="FF0000"/>
        </w:rPr>
        <w:t xml:space="preserve">id 211</w:t>
      </w:r>
    </w:p>
    <w:p>
      <w:r>
        <w:rPr>
          <w:b w:val="0"/>
        </w:rPr>
        <w:t xml:space="preserve">Maj 2015 till januari 2016 One Life Remains Centre de la Gabrielle - Arcadi Île-de-France - Espace Jean-Roger Caussimon Residenset bygger på principen om ömsesidighet mellan One Life Remains-kollektivets tillvägagångssätt och universum och arbetsmetoder hos de personer som får hjälp av Couleurs et Création. Målet är att producera ett samarbetsprojekt som leder till ett kollektivt verk. PRODUKTIONSPROCESS Fas 1: medvetenhet, forskning och utbyte Denna fas motsvarar en tid då man bekantar sig med miljön, människorna, det konstnärliga universumet, verktygen och metoderna som används. Syftet är att gemensamt överväga arbetslinjerna och utbyta åsikter om den kreativa processen. Målet är att medkonstruera projektet. Det sker i form av tillfälliga möten mellan konstnären och deltagarna. Fas 2: produktions- och genomförandetid När det konstnärliga valet är gjort sätter konstnären, med hjälp av den konstnärliga övervakaren och deltagarna, upp arbetsplatserna för att de ska kunna produceras kollektivt. Konstnären kommer under denna process att få hjälp av de mänskliga, logistiska och materiella resurser som delas av partnerna. Denna fas kräver längre perioder av skapande under hela veckor. Fas 3: Spridning Återlämnandet av produktionen är en höjdpunkt för de personer som fått stöd av Couleurs et Création, som därmed värdesätter sitt arbete och sin medverkan i projektet. Föreställningen kommer att äga rum på konstnärliga och kulturella scener i Ile de France. Som en del av det konstnärliga residenset för produktion av ett kollektivt verk med hjälp av digital teknik, som piloterats gemensamt av Centre de la Gabrielle-MFPass (en plattform för inrättningar och tjänster som stöder personer med psykiska funktionshinder), Arcadi Île-de-France (ett kulturellt samarbetsorgan) och Espace Jean-Roger Caussimon (en plats för folkbildning, forskning och experiment).</w:t>
      </w:r>
    </w:p>
    <w:p>
      <w:r>
        <w:rPr>
          <w:b/>
          <w:color w:val="FF0000"/>
        </w:rPr>
        <w:t xml:space="preserve">id 212</w:t>
      </w:r>
    </w:p>
    <w:p>
      <w:r>
        <w:rPr>
          <w:b w:val="0"/>
        </w:rPr>
        <w:t xml:space="preserve">Presentation Mål Programmet för signal- och telekommunikation (ST) utbildar specialiserade ingenjörer, från forskning till tillämpning, inom signal-, bild- och visionsbehandling, som finns inom många industrisektorer (telekommunikation, medicin, energi, bilindustri, flyg- och rymdteknik, robotteknik, etc.). Den utexaminerade har gedigna färdigheter i avancerade verktyg för signal- och bildbehandling, inklusive matematisk modellering av de studerade teknikerna, vilket leder till utveckling av dem i datorer. De har också särskilda kunskaper om aktuella telekommunikationssystem, vilket gör att de snabbt kan bli operativa när det gäller att dimensionera, utforma och installera olika infrastrukturer inom området digital trådlös, optisk och trådbunden kommunikation. Detta program erbjuder omedelbar yrkesintegration efter magisterexamen samt möjlighet till doktorsexamen. För de utexaminerade som väljer omedelbar yrkesintegration finns det många olika arbeten. Det rör sig oftast om ingenjörsjobb med inriktning på telekommunikation, signal- och bildteknik. Exempel: telekomingenjör, signalbehandlingsingenjör, bildbehandlingsingenjör, forskare inom synforskning, elektronikingenjör, forsknings- och utvecklingsingenjör, systemingenjör - operativ forskning och algoritmer. De som väljer att doktorera kan också söka jobb som lärare-forskare eller forskningsingenjörer i slutet av sin doktorandtid. ST-masterutbildningen är samackrediterad av UBO och ENIB, och i samarbete med IMT Atlantique och ENSTA Bretagne. CMI-märkningen (Cursus Master en Ingénierie) är ett starkt mervärde för de studerande som får den och ger dem fler möjligheter att välja ut en avhandling men också att snabbt integreras i arbetslivet. Förvärvade färdigheter Innehavaren av magisterexamen i telekommunikation är en yrkesman som kan ansvara för att utforma och färdigställa nya produkter och ny teknik eller för att utveckla befintliga produkter och ny teknik. Han/hon kan undersöka projektets genomförbarhet och utarbeta tekniska och teknologiska förslag, konstruera lösningar eller teknisk utveckling genom att studera projektets egenskaper och begränsningar, genomföra tester och försök, analysera resultaten och fastställa vilka strategier som ska användas. De kan behöva övervaka och samordna ett projekt eller till och med ett team. Innehavaren av magisterexamen i signal- och telekommunikation är en yrkesutövare som kan uppvisa tekniska och praktiska färdigheter inom följande områden Telekommunikation - Behärskning av digital signalbehandlingsteknik som tillämpas på digital kommunikation (de/modulation, de/kodning, spridning, utjämning, synkronisering). Användning av radiologiska plattformar. - Förståelse för digitala kommunikationsstandarder och teknik för radiotillträde (GSM/GPRS, UMTS, WiFi, LTE, IoT). - Karakterisering av radio- och mikrovågsteknik och system för telekommunikation. Signal och bild - Känna till avancerade metoder för signal- och bildanalys, veta hur man tillämpar dem inom olika tekniska områden och föreslå innovativa lösningar. - Kunna analysera ett problem och hitta en lämplig lösning med hjälp av metoder för uppskattning, identifiering, upptäckt, klassificering, mönsterigenkänning, adaptiv filtrering, analys av icke-stationära signaler osv;</w:t>
      </w:r>
    </w:p>
    <w:p>
      <w:r>
        <w:rPr>
          <w:b/>
          <w:color w:val="FF0000"/>
        </w:rPr>
        <w:t xml:space="preserve">id 213</w:t>
      </w:r>
    </w:p>
    <w:p>
      <w:r>
        <w:rPr>
          <w:b w:val="0"/>
        </w:rPr>
        <w:t xml:space="preserve">eller söka en kurs enligt dina önskemål och mål. Skapa en Follow the Journey och få en exakt och tillförlitlig upplevelse som passar dig. Behöver du inspiration? Få tillgång till mer än 5 000 000 rutter som redan skapats av löpare, cyklister, vandrare, proffs och amatörer! Hitta en rutt Vare sig du är nybörjare eller erfaren idrottsman kan du hitta den rutt du söker. Är du medlem i en klubb eller förening? Arrangör av ett idrottsevenemang? Oavsett vilken profil du har finns det Openrunner-erbjudanden som är utformade för dig! Vårt erbjudande för enskilda personer Vårt erbjudande för klubbar och arrangörer</w:t>
      </w:r>
    </w:p>
    <w:p>
      <w:r>
        <w:rPr>
          <w:b/>
          <w:color w:val="FF0000"/>
        </w:rPr>
        <w:t xml:space="preserve">id 214</w:t>
      </w:r>
    </w:p>
    <w:p>
      <w:r>
        <w:rPr>
          <w:b w:val="0"/>
        </w:rPr>
        <w:t xml:space="preserve">Så här väljer du en juicepress Försäljningen av juicepressar, som kan göra en mängd olika sorters frukt- och grönsakssaft, exploderar. Detta beror främst på ett väl beprövat marknadsföringsargument: juiceextraktorer bevarar vitaminer och antioxidanter bättre tack vare långsam pressning. Här är en översikt över de frågor du bör ställa dig innan du köper en av dessa apparater. - 1. Vad är poängen med en juicepress? - 2. Vad kostar en juicepress? - 3. Vad är skillnaden mellan en juicepress och en centrifug? - 4) Bevarar kall extraktion vitaminer bättre? - 5) Vad är skillnaden mellan horisontella och vertikala juicepressar? - 6. vad är dubbla skruvpressar värda? - 7. vad är manuella juicepressar värda? - 8. hur man väljer den bästa juicepressen? - 9. De olika märkena av juicepressar → Test Que Choisir : Comparative Juicers Sammanfattningsvis - En juicepress gör det möjligt, mer än någon annan juiceapparat, att göra en mängd olika sorters juicer (frukt, råa eller kokta grönsaker, örter, oljeväxter...). - En juicecentrifug bevarar inte vitaminer bättre än en centrifug, men den är mindre högljudd. - Juicemaskiner kan vara horisontella eller vertikala, med en eller två skruvar, manuella eller elektriska. - Flera kriterier är viktiga att ta hänsyn till när du väljer den bästa juicemaskinen: skorstenens storlek, antal filter, valfria funktioner... - De stora prisskillnaderna mellan modellerna är inte alltid motiverade. Vad är syftet med en juicepress? Med en juicemaskin kan du enkelt göra en mängd olika sorters juicer själv, baserade på frukt, råa eller kokta grönsaker (selleri, rödbetor, morötter etc.), kryddor (ingefära, koriander etc.) och nötter (mandel, valnötter etc.). Det gör det möjligt att undvika de sockerhaltiga fruktdrycker som säljs i butikerna (även om industriella fruktjuicer inte innehåller något tillsatt socker). Många användare ser det också som ett sätt att ta hand om sin hälsa genom att fylla på med näringsämnen. Tyvärr ifrågasätter många experter näringsvärdet hos dessa juicer, som är fiberfattiga och ofta innehåller mycket socker. Hur mycket kostar en juicepress? Prisintervallet är stort: från 60 euro till över 1 000 euro för vissa modeller som påstår sig vara professionella juicepressar. Dessa prisskillnader är dock inte alltid motiverade, vilket vårt test av juicepressar visar. Vad är skillnaden mellan en juicepress och en centrifug? Skillnaden mellan juicepressar och centrifuger ligger i deras juicepressningsmekanism. Juicemaskinen krossar försiktigt maten med hjälp av en snigel, som krossar produkten mot en sil, så att saften samlas upp på ena sidan och fruktköttet extraheras på den andra. Centrifugen krossar däremot maten med hjälp av centrifugalkraften som orsakas av filtrets höga rotationshastighet. Det grova filtret låter saften passera genom de små springorna och behåller fruktköttet. Juiceextraktor Generellt sett mindre bullriga Ibland är det möjligt att inkludera nötter (mandel, cashewnötter, etc.) Fasta livsmedel (äpplen, päron, rå selleri, etc.) bör alterneras med mjuka frukter (bananer, mango, tomater, etc.) Juiceextraktor Snabbare juiceutvinning Den massa som samlas på filtret måste avlägsnas regelbundet Bevarar kall extraktion vitaminerna bättre? Detta är ett av de viktigaste argumenten för juicepressar: långsam pressning (mindre än 80 varv per minut, jämfört med mer än 10 000 för vissa juicepressar) är det bästa sättet att bevara vitaminer.</w:t>
      </w:r>
    </w:p>
    <w:p>
      <w:r>
        <w:rPr>
          <w:b/>
          <w:color w:val="FF0000"/>
        </w:rPr>
        <w:t xml:space="preserve">id 215</w:t>
      </w:r>
    </w:p>
    <w:p>
      <w:r>
        <w:rPr>
          <w:b w:val="0"/>
        </w:rPr>
        <w:t xml:space="preserve">Släpptes den 12 maj 2010 Jazzpianisten Keith Jarrett bjöd in basisten Charlie Haden till sin studio hemma och de började spela stycken tillsammans, bara sådär, utan något specifikt mål i åtanke. Resultatet är Jasmine, ett album där man bara hör duon, som inte spelat tillsammans på 30 år. Resultatet är Jasmine, ett album med enbart duon, som inte spelat tillsammans på 30 år. Styckena på albumet är mjuka och enkla, men väl utförda av dessa två stora jazzmusiker. Läs mer</w:t>
      </w:r>
    </w:p>
    <w:p>
      <w:r>
        <w:rPr>
          <w:b/>
          <w:color w:val="FF0000"/>
        </w:rPr>
        <w:t xml:space="preserve">id 216</w:t>
      </w:r>
    </w:p>
    <w:p>
      <w:r>
        <w:rPr>
          <w:b w:val="0"/>
        </w:rPr>
        <w:t xml:space="preserve">Mottagare: Förhöj din kväll med det här bomullsljuset. Denna subtila blandning kommer att förtrolla rummet och du kommer att ge efter för girigheten. Tänd ljuset och låt det smälta för att få fram oljan som gör att du kan börja massera. Känslan av hudmassagen får din partner att rysa... En varm atmosfär kommer snabbt att uppstå...</w:t>
      </w:r>
    </w:p>
    <w:p>
      <w:r>
        <w:rPr>
          <w:b/>
          <w:color w:val="FF0000"/>
        </w:rPr>
        <w:t xml:space="preserve">id 217</w:t>
      </w:r>
    </w:p>
    <w:p>
      <w:r>
        <w:rPr>
          <w:b w:val="0"/>
        </w:rPr>
        <w:t xml:space="preserve">The Molyneux House Midinettes (1934) Vintageutskrift av ett fotografi från Acme Agency av Molyneux House Midinettes som firar prinsessan Marinas bröllop 1934. Molyneux gjorde brudklänningen och brudklänningen till prinsessan Marina av Grekland inför hennes bröllop med hertigen av Kent. Bröllopet ägde rum den 29 november 1934 i Westminster Abbey. Prinsessan Marina erbjöd champagne till midinettes i Molyneux-huset. Vintage silvertryck av ett pressfoto. Stämpel och text på baksidan. Bildtexten lyder: "Paris midinettes firar prinsessan Marinas bröllop. Några av flickorna som jobbade för att finslipa de klänningar som nu ingår i prinsessan Marinas trousseau är fotograferade när de njuter av ett glas champagne i sina arbetsrum på Molyneux berömda modehus i Paris. Flickorna dricker på prinsessans bekostnad som ville att de skulle få ta del av den glada händelsen som ägde rum i Westminster abbey i England den 29 november när hon gifte sig med hertigen av Kent. Kapten Edward Molyneux började sin karriär som illustratör. Han började sedan arbeta för klädesmästaren Lucile innan han 1919 startade sitt eget modehus på 14 Royal Street och några år senare flyttade han till 5 Royal Street. Huset blev en stor framgång med en internationell kundkrets som uppskattade dess tidlöst eleganta kreationer. Dess berömmelse ökade när Molyneux tillverkade bröllopsklänningen och brudklänningen för prinsessan Marina av Grekland vid hennes bröllop med hertigen av Kent 1934. Den nya hertiginnan av Kent tackade Molyneux midinettes med en champagnegåva för att fira sitt bröllop. Tidningarna vid den tiden hade denna information. Bland husets modeller fanns bland annat engelskan Jacqueline Fry och ryskan Elizabeth Grabbe (som bar titlarna grevinnan Grabbe och prinsessan Belosselsky). Hösten 1939 förde Molyneux samtal om att tillverka militärkläder. Företaget förlitade sig på denna verksamhet för att kompensera för den minskade orderingången under krigstiden. Den stängde slutligen sina dörrar 1940. En korrespondens mellan ledningen och en av dess anställda påminner om denna period av osäkerhet. Den öppnades på nytt efter kriget, men stängdes 1954, då Molyneux fick problem med synen. Satser från denna period som tillhörde sopranen Else Rijkens var föremål för en utställning som organiserades av Nederlands Kostuummuseum i Haag 1988. Till utställningen publicerades en katalog. Efter att ha återfått synen 1964 öppnade han sitt hus igen. År 1969 anförtrodde han sin brorson John Tullis att skapa den. Molyneux upphörde med sin modeverksamhet 1977, men Molyneux-parfymerna fortsatte att drivas.</w:t>
      </w:r>
    </w:p>
    <w:p>
      <w:r>
        <w:rPr>
          <w:b/>
          <w:color w:val="FF0000"/>
        </w:rPr>
        <w:t xml:space="preserve">id 218</w:t>
      </w:r>
    </w:p>
    <w:p>
      <w:r>
        <w:rPr>
          <w:b w:val="0"/>
        </w:rPr>
        <w:t xml:space="preserve">Ämne: Re: The Creature from Chaos ons 14 okt 2020 - 0:03 Mycket skrämmande. AliannaArmsmaster Ämne: Re: The Creature from Chaos ons 14 okt 2020 - 18:02 Det är magiskt! De behöver inte oroa sig särskilt mycket för teknik. Men jag kan tänka mig att Marr måste ha lagt ner en del pengar på att förnya dekorationerna... Muetdhiv3rFantassin Subject: Re: The Creature from Chaos Thu 15 Oct 2020 - 11:47 Hi, great drawing! Jag har just börjat med "Creature from Chaos" för första gången. Jag har precis börjat med "Creature from Chaos" för första gången, så jag älskar tonen i det här äventyret, de långa välskrivna avsnitten och de detaljerade beskrivningarna, etc.... (Jag tycker till och med att det är lite för välskrivet för den råa varelse du ska spela, det är misstänkt...) Du har inte full kontroll över besluten, det är originellt. Å andra sidan är det så svårt! Jag dog sex gånger i går kväll och kom aldrig särskilt långt. Mellan striderna (inte särskilt svåra, men många) och de plötsliga dödsfallen är det brant ! Jag blev uppäten av alla möjliga saker: förblindad, förgiftad, förhäxad, dödad av... I detta skede, Jag tror inte att boken är mycket spelbar med en HAB lägre än 9 : Jag passerar inte de många striderna i början (3 äventyrare, 3 necrophages, 3 hobbits).HAB 9 är jag tror att minimum, men förblir ganska svårt.och HAB högre än 9 ett läge... Jag funderar på att göra en slags alternativ startpunkt i punkt 2, (det är precis efter en yum yum som ger tillbaka alla uthållighetspoäng), med den orubbliga rullen 337 i inventariet.Men det finns valmöjligheter före denna punkt som jag inte har utforskat ännu, så jag måste gå tillbaka till början då och då... Jag är inte säker på att jag kommer att kunna göra detta, men jag är säker på att jag kommer att kunna göra det! Topic: Re: The Creature from Chaos Thu 15 Oct 2020 - 12:06 Med 8 i Skill är det spelbart: glöm inte att du bara förlorar 1 Pe per förlorat anfall och regeln om dubbel död. Och minst 9 i tur verkar också nödvändigt. Efteråt kommer du förmodligen inte att göra matcherna från början eftersom du måste göra mellan 15 och 20 försök för att komma till slutet (och rita planer överallt). Men håll ut, det är värt det! Jag är inte säker på om det är en bra idé att börja med ett nytt spel eller inte, men jag är säker på att det är en bra idé att börja med ett nytt spel eller inte. Men som en åsna såg jag inte att man bara förlorar 1 ASP per attack! Det förändrar verkligen allt! Jag har påbörjat en plan, den är inte särskilt ren, den ser ut som om den gjorts av ett litet barn... men jag är i alla fall med i temat! Ämne: Re: The Creature from Chaos Thu 15 Oct 2020 - 12:26 Lycka till med boken. You'll need it Subject: Re: The Creature from Chaos Fri 16 Oct 2020 - 11:09 Muetdhiv3r skrev: (Jag tycker till och med att den är lite för välskriven för den råa varelse du ska spela, det är fiskigt...) Ja, det är den.) Ja, det är misstänkt... Du vaknar upp med minnesförlust... Du vet inte vem du är eller vad du är... Muetdhiv3rGunslinger Subject: Re: The Creature from Chaos Fri 16 Oct 2020 - 16:47 Det lustiga är att jag tycker att den är klart överlägsen resten när det gäller skrivandet: Det finns en finess, subtiliteter överallt... I går dog jag till exempel (igen), men</w:t>
      </w:r>
    </w:p>
    <w:p>
      <w:r>
        <w:rPr>
          <w:b/>
          <w:color w:val="FF0000"/>
        </w:rPr>
        <w:t xml:space="preserve">id 219</w:t>
      </w:r>
    </w:p>
    <w:p>
      <w:r>
        <w:rPr>
          <w:b w:val="0"/>
        </w:rPr>
        <w:t xml:space="preserve">Den franska armén bombade på måndagen, för fjärde dagen i rad, jihadisternas positioner i Mali, i staden Douentza, 800 km norr om Bamako, men de islamistiska kämparna hade redan flytt från staden, enligt källor. En regional säkerhetskälla bekräftade informationen och tillade att "bombningar ägde rum i andra områden" i norra Mali. Redan i söndags hade jihadistkrigarnas positioner träffats i närheten av Douentza. Den franska regeringen, som hävdar att den är "i krig mot terrorismen" i Mali, blockerade i fredags de islamistiska väpnade gruppernas framryckning mot landets centrum, vilka har kontrollerat norra Mali i nio månader, och på söndagen bombade det franska flygvapnet deras positioner i norr, i Gao och Kidal, i hjärtat av jihadisternas territorium.</w:t>
      </w:r>
    </w:p>
    <w:p>
      <w:r>
        <w:rPr>
          <w:b/>
          <w:color w:val="FF0000"/>
        </w:rPr>
        <w:t xml:space="preserve">id 220</w:t>
      </w:r>
    </w:p>
    <w:p>
      <w:r>
        <w:rPr>
          <w:b w:val="0"/>
        </w:rPr>
        <w:t xml:space="preserve">Utbildning mellan företag Utbildning mellan företag samlar deltagare från olika företag kring ett specifikt tema. Det underlättar utbytet och ger ömsesidig berikning. Utbildning mellan företag är ett unikt tillfälle att jämföra sin egen praxis med andra deltagares praxis och samtidigt få tillgång till bästa praxis. TMIS erbjuder ett brett utbud av kurser där teori och praktik kombineras. Kurserna är antingen introduktionskurser i grundläggande tekniker eller avancerade kurser i de mest avancerade teknikerna. Varje kurs har ett detaljerat program som finns i TMIS-katalogen.</w:t>
      </w:r>
    </w:p>
    <w:p>
      <w:r>
        <w:rPr>
          <w:b/>
          <w:color w:val="FF0000"/>
        </w:rPr>
        <w:t xml:space="preserve">id 221</w:t>
      </w:r>
    </w:p>
    <w:p>
      <w:r>
        <w:rPr>
          <w:b w:val="0"/>
        </w:rPr>
        <w:t xml:space="preserve">Fjorton år senare är det fortfarande rören som ringer och strängarna som vibrerar för Off Jazz Festival, som trots sin bräckliga ekonomi i år kommer att sträcka sig över åtta kvällar - fördelat mellan den 3 och 12 oktober. Jazzfestivalen Off är ett mecka för jazz som är lite, mycket eller mycket mer passionerad än de kommersiella eller musikaliska konventionerna och kommer att äga rum på Lion d'Or, Sala Rossa, Casa del Popolo, Upstairs och Cabaret du Mile End, samt i det nya Résonance Café på Parc Street, där konserterna klockan 17.00 är frivilliga. Ta med dig några biljetter för glaset vin och några fler för hatten. Christine Jensen Jazz Orchestra Medan de flesta kvällar har fyra konserter på programmet är öppningsshowen den 3 oktober den enda för dagen, men den kommer ändå att innehålla de 19 musikerna i Christine Jensen Jazz Orchestra. Saxofonisten kommer att utnyttja tillfället för att lansera ett nytt album. Sedan börjar det hela som ett synkoperat trumsolo, med två pauser den 8 och 9 oktober. Den 4 oktober spelar Marianne Trudel två olika konserter på Lion d'Or, bland annat med basisten William Parker (som var med på Off 2012) och trummisen Hamid Drake. Nästa dag blir det ett nytt möte mellan Montreal och New York, då Chet Doxas spelar med tre musiker från Big Apple, Matt Stevens, Eric Doob och Zack Lober. Dessutom kommer Jeff Johnston Trio att vara på Upstairs den 6 oktober, Rémi-Jean LeBlancs ensemble den 9 oktober på Sala Rossa och Quartetski Does Stravinsky show och albumlansering, som firar 100-årsjubileet av Rite of Spring på ett, ska vi säga, explosivt sätt. Vi har knappt skrapat på programmets yta, men på www.loffjazz.com hittar du konserterna, priserna och till och med information om den insamlingskampanj som Off har startat för att få lite svart bläck i budgeten.</w:t>
      </w:r>
    </w:p>
    <w:p>
      <w:r>
        <w:rPr>
          <w:b/>
          <w:color w:val="FF0000"/>
        </w:rPr>
        <w:t xml:space="preserve">id 222</w:t>
      </w:r>
    </w:p>
    <w:p>
      <w:r>
        <w:rPr>
          <w:b w:val="0"/>
        </w:rPr>
        <w:t xml:space="preserve">Man visste att floderna förorenades av nitrater och av vissa läkemedel som konsumeras i stor utsträckning. Vi vet nu att de också påverkas av föroreningar från mikroplaster, som är mindre än 5 millimeter stora. Detta har avslöjats av INERIS, det franska nationella institutet för industriell miljö och risker. I Frankrike har ingen studie genomförts i sötvatten. Forskarna tog prover av gös från 75 platser. Dessa fiskar valdes ut eftersom de lever på botten av floder. De letar efter mikroorganismer i slammet och sväljer därför också mikropartiklar av plast. Jean-Marc Porcher, chef för enheten för ekotoxikologi vid INERIS, säger: 10 % av fiskarna innehåller mikroplaster i tarmarna fisk jean marc porcher De fibrer som hittas i pungfiskarnas tarmar kommer från tvätt av textilier. Mikropärlor kommer framför allt från kosmetika. Dessa mikroplaster stoppas inte av filtren i reningsverken och hamnar därför i den naturliga miljön. Vi vet inte vilka hälsoeffekter denna förorening har på fiskarna, men vi kan föreställa oss det, som Eric Thibaut, chef för INERIS faroenhet, säger: "Det kan finnas en effekt på fiskarnas reproduktion. INERIS-studien kommer att fortsätta i ytterligare två år.</w:t>
      </w:r>
    </w:p>
    <w:p>
      <w:r>
        <w:rPr>
          <w:b/>
          <w:color w:val="FF0000"/>
        </w:rPr>
        <w:t xml:space="preserve">id 223</w:t>
      </w:r>
    </w:p>
    <w:p>
      <w:r>
        <w:rPr>
          <w:b w:val="0"/>
        </w:rPr>
        <w:t xml:space="preserve">Resource Description Framework (RDF) är en grafmodell för att beskriva (metadata) och möjliggöra viss automatisk behandling av metadata. En av syntaxerna (serialisering) för detta språk är RDF/XML. Det är en XML-dialekt som utvecklats av W3C-konsortiet. Genom att kommentera ostrukturerade dokument och fungera som ett gränssnitt mot strukturerade tillämpningar och dokument (t.ex. databaser, EDM osv.) möjliggör RDF en viss driftskompatibilitet mellan tillämpningar som utbyter oformaliserad och ostrukturerad information på webben. Ett strukturerat RDF-dokument är en uppsättning tripplar. En RDF-triplett är en association {subjekt, objekt, predikat}. [one] Dokumentation Riktlinjer för Mozilla RDF-motorn Den här presentationen visar den nya utvecklingen av Mozilla RDF-motorn. Vad är RDF En introduktion av Tim Bray till Resource Description Framework (XML.com). FAQ om RDF i Mozilla Vanliga frågor om Resource Description Framework i Mozilla (en:RDF in Mozilla FAQ). RDF i femtio ord En kort introduktion till ramverket för resursbeskrivning. Använda RDF-datakällor I det här dokumentet förklaras hur du skapar en inhemsk datakälla på klientsidan som fungerar med Mozilla RDF-implementationen. Aggregering av datakällor i minnet med hjälp av XPCOM Aggregering med datakällor i minnet. Alla artiklar... Gemenskap Visa Mozillas forum... Nyhetsgrupp Google Group Syndication feed mailing list RDF-Dev Tools RDF Tools and Editors RDF Validator XML Related Topics &lt;hr&gt;</w:t>
      </w:r>
    </w:p>
    <w:p>
      <w:r>
        <w:rPr>
          <w:b/>
          <w:color w:val="FF0000"/>
        </w:rPr>
        <w:t xml:space="preserve">id 224</w:t>
      </w:r>
    </w:p>
    <w:p>
      <w:r>
        <w:rPr>
          <w:b w:val="0"/>
        </w:rPr>
        <w:t xml:space="preserve">Bain et Confort : försäljning av bubbelpooler, badspa, bastu, ångbastu Easyfit VEE Ø50-ventil - Easyfit VEE-ventilen har ett kulspärrsystem på lasten och dess innovativa design gör det möjligt att installera ett hydrauliskt system i lugn och ro. Easyfit VEE Ø50-ventilen har ett kullås på laddningssystemet för problemfri installation. Kropp för anslutningsmutter: PVC-U EN1452, "kort" serie (VE-kompatibel). Tätningar och säte: EPDM och PE. Precisionsbearbetade komponenter. Multifunktionellt handtag. Certifiering: CE97 / 23 / CE PED.</w:t>
      </w:r>
    </w:p>
    <w:p>
      <w:r>
        <w:rPr>
          <w:b/>
          <w:color w:val="FF0000"/>
        </w:rPr>
        <w:t xml:space="preserve">id 225</w:t>
      </w:r>
    </w:p>
    <w:p>
      <w:r>
        <w:rPr>
          <w:b w:val="0"/>
        </w:rPr>
        <w:t xml:space="preserve">Experterna talar till dig i direktsändning! Under tre dagar kan du ta del av mer än 50 presentationer - konferenser som är lika praktiska som icke-reklam, tävlingar som är lika originella som tekniska, shower som är lika professionella som hisnande, demonstrationer som är lika exakta som innovativa. Vi ses i konferensrummet! Kongressen, detta yrkesmöte återspeglar kongressens visionära anda i en tid av förändring inom en hel sektor. FÖR ATT yrket mer än någonsin behöver ett verkligt referensmöte. Därför att den nya estetikens allvar och professionalism inte längre behöver bevisas därför att du inte har något annat val än att ligga ett steg före dina konkurrenter. FÖR ATT man måste anpassa sig till lagstiftningen. FÖR ATT kundernas smak förändras ständigt och du måste veta mer än de gör! Därför att 26 000 yrkesverksamma kommer hit varje år och ingen annanstans. FÖR ATT detta är ett unikt tillfälle att träffa hela yrkeskåren. Eftersom vår ställning som ledare kräver att vi är ambitiösa för att aldrig bli anklagade för att vara lätta, är här en kongress för 2016... Visionär Lördag 2 april Rollerblading för dermopigmentering av hårbotten Kraniemassage Ritualen med guld från fruktträdgården Naadiya Massage, ayurvedisk stolsmassage Aladdin-massage Framtidens ögonfransförlängning Vilken teknik för vilket institut? Energisk smink Flyer, behandlingskort, presentkort... ja, det fungerar! Tahiti-massage Microblading för ultrafina och naturliga 3D-ögonbryn En riktig utvecklingsspakare: från webben till butiken Från öst till väst: demonstration av bröllopssmink Bio-energetisk aromaterapi Behandlingar Den riktiga kinesiska cupping-massagen Låt oss resa genom smink! Franska Bodypainting Award Söndag 3 APRIL Växlande termiska stötar vid behandling av celluliter Begreppet service för att utveckla lojalitet Studio make-up, en ny trendig tjänst! Variation på Yin och Yang Water Ball Massage Les Victoires du Regard Permanent makeup på internationell nivå Självsabotage på en skönhetssalong: behandlingskortet Vet du allt om de nya bestämmelserna? Kan massage eller beröring bli en konst? Breuss Massage: energi och lugnande Etnisk Cocooning Massage Ritualen för stadsflickor som har bråttom Måndag 4 april Robe Décolleté-massage för omformning Belly Painting Elektrisk hudstimulering Luan Masage Klicka här för att läsa mer om programmet för den 46:e internationella kongressen för estetiska spa-anläggningar: sammanfattningar, porträtt av talarna.</w:t>
      </w:r>
    </w:p>
    <w:p>
      <w:r>
        <w:rPr>
          <w:b/>
          <w:color w:val="FF0000"/>
        </w:rPr>
        <w:t xml:space="preserve">id 226</w:t>
      </w:r>
    </w:p>
    <w:p>
      <w:r>
        <w:rPr>
          <w:b w:val="0"/>
        </w:rPr>
        <w:t xml:space="preserve">Simpa denna lilla helg ^^ �a me fait trop plaiziir de vous revoir Vous avez really de la chance d'�tre la ba peut-�tre � l'ann�e prochaine.... varför inte ^^ Quelques foton: poz avec pilo et phil sur la grande placepilo a l'ap�ro ....on a fait que �a Duck, Marion &amp; moua � l'appart � philou Nouvelle tradition....ett foto av alla o chiotte ^^ : philou, duck &amp; mouaPhilou &amp; tomas(sa) ...la su�doise Les hommes � la cuisine ...heuuu je crois Dam's directly dans le plat Philou &amp; moua en mode boulet Duck avec une salope ....faut que je me me contrôle Raphael m�zra� se fait beau pour sortir ^^ La click in l'appart de philou... Om inte, vad är nytt???? [ J-????] Bient�t 21ans .... pfffffffffffffffffffffffffffffffffffffffffffffffffffffffffffffffffffffffff �a börjar � göra �a, kan �tre commen� a penser � l'avenir cet arr�ter de Faire le con.... Lördag 16 februari på Bureau Bar i Cahors =&gt; Electro Clash &lt;= Med Dj Ti'lud Dj Carl Johson Dj Star Kid KOM I NUMMER I LOVE ELECTRO Flygbladet är från Moua Det är inte färdigt ännu men vad tycker du ???? Simpa ton p'tit annif avec seulement un pti commit� et j'ai ador� le mode anniversaire de 12ans organis� par maman avec le gâteau � bougies, les messes basses ....mdr jag ger dig en stor bizoo och önskar dig lycka till för dina 20 år och för det nya året som börjar � dig [ PIX ] La click Moua En Mode 20 &amp; En Mode "�a coule" Laetitia, yannick, guss &amp; dam's le pti couple ^ ^ ^ la famille a dar Ma belle maman (de mon dar ch�ri) les ravages de la Sminorff Black Thomas, mag, lucie &amp; gr�goir Au repas, encore &amp; encore Hum Hum Hum que �a � l'air rigolo Des boulets en action ...mdr Dam's, yannick &amp; Moua allez un p'ti calin Fauteuil d'otistes, encore &amp; encore rabageoise va ... Coupin magalie med kakan Andresh alltid � la bourre Slutet av soir�e alla can�s [ Putin ] Mer än en månad hade jag inte � uppdaterat denna jävla blogg för lite tid Så när jag gick tillbaka och såg ruinen det �tait ... Jag gjorde dig en esp�ce av rengöring Och jag tror att det inte är klart .... [ ♀ ] [ Myspace.com/marceau_ ] [ ♂ ] För de efterblivna som tycker att TechtoniCHh är väldigt .... har jag något bättre att erbjuda er: Blandningen .  Och �a, �a kräver RespecT det är inte någon gammal missriktad luftrörelse� . Jag är inte den enda � Jag säger det Vad ...????? De förändrades� Skyrock igen Men de slutar inte.... Några vid�os från Jus†ices konsert på tournefeuille Simpa denna lilla semester. Knappt återhämtade sig från helgen, och mina föräldrar pr�vide att åka till Spanien. D�bu des vacances en montagne � Font-Romeu (dans mon appart) avec premi�re journ�e en station thermale et apr�s GO to the Bar�a peti appart dans la rue des putes (tr�s chiic) et � 500m de la y avait les plus beaux Hotels et les plus beaux monuments (really cheloo) On est aller faire les magasins...j'aaadore On s'est m�me baign� .... 4 dagar med strålande väder TrǾp d�g0ut� d3 return � C@hoRs ==&gt; P3titE p�b pǾur chArly: &lt;== Mixxx-session den 24nov På kontoret Kom i stort antal Flyern är från moua .... H�m H�m ...p� mal D3s peTiTes S0ir�es c0mme J3 les @imE ____ Little soir�es as I like them ____ What I like these little soir�es organized � la rache des soir�es � l'appart d'un pote, un coup de speed pour passer sa soir�e � toulouse dans les meilleurs Bars et Discoth</w:t>
      </w:r>
    </w:p>
    <w:p>
      <w:r>
        <w:rPr>
          <w:b/>
          <w:color w:val="FF0000"/>
        </w:rPr>
        <w:t xml:space="preserve">id 227</w:t>
      </w:r>
    </w:p>
    <w:p>
      <w:r>
        <w:rPr>
          <w:b w:val="0"/>
        </w:rPr>
        <w:t xml:space="preserve">Jag har precis köpt ett geforce gtx 1050-kort, jag har just installerat det, men det är omöjligt att få det att fungera, drivrutinen på den sålda cd:n får det att krascha, jag gick till nvidia och hämtade den senaste och samma resultat. tack för din hjälp Ja svart skärm. Jag letar efter ett nytt nätaggregat till min dator och jag letar efter ett nytt till min dator och jag letar efter ett nytt till min dator och jag letar efter ett nytt till min dator och jag letar efter ett nytt till min dator och jag letar efter ett nytt till min dator. Jag är inte säker på att den är bra, men jag är säker på att den är bra och jag är inte säker på att den är bra. Jag är inte säker på om den är bra eller inte, men jag är säker på att den är bra, och jag är säker på att den är bra. Hej, På Nvidias webbplats http://www.nvidia.fr/graphics-cards/geforce/pascal/gtx-1050/ För systemkrav står det: Strömförbrukning (W): 75 W Rekommenderad systemeffekt (watt) (4): 300 W (4) - Rekommendationen baseras på en dator som är konfigurerad med en Intel Core i7-processor på 3,2 GHz. Förintegrerade system kan kräva mindre ström beroende på deras konfiguration. Med tanke på de andra komponenterna kan detta nätaggregat faktiskt vara begränsande, vilket DLUC påpekar. God dag Hej, strömförsörjningen är tillräcklig för ett gtx 1050. Ett av spåren är att avinstallera alla grafikdrivrutiner som finns i ditt system innan du installerar gtx 1050, gör det med DDU-programmet, det finns chanser att det är orsaken till kraschen. länk DDU http://www.commentcamarche.net/download/telecharger-34100431-display-driver-uninstaller re Drivrutinen installeras men när du startar om kraschar datorn, nej den fungerade aldrig bra om den fungerade men utan drivrutiner så nej en full möjlighet ditt nätaggregat är inte en del av katastrofen nätaggregat ibland kan även de bästa ha fel men 400w är bra!Jag är inte säker på att det är en bra, men jag är inte säker på att det är en bra. Kortet fungerar i VGA-läge och jag är ansluten till det, så jag tror att det fungerar...din åsikt...det gamla kortet som dog var ett geforce 8800 gts.Jag ställer frågan om jag ska returnera kortet. Jag är inte säker på om det är en bra idé att byta nätaggregat, men om jag gör det, vad rekommenderar du då? en 8800gts förbrukar mer ström än en gtx1050! så det är inte nätaggregatet som är felet, såvida det inte är skadat (nätaggregatet), vilket skulle kunna förklara varför din 8800gts inte fungerade. Jag vet inte om det är en bra idé att ha ett nytt kort, men jag är säker på att det är en bra idé att ha ett nytt kort, och jag är säker på att det är en bra idé att ha ett nytt kort. Jag har just installerat om drivrutinen och den kraschar, men jag startade om i no-fail mode och i enhetshanteraren visas kortet, så det betyder att det fungerar, eller åtminstone är det inte trasigt, jag behöver ditt råd. Jag vet inte om det är en bra idé att använda samma enhet som den jag använder nu, men jag är inte säker.</w:t>
      </w:r>
    </w:p>
    <w:p>
      <w:r>
        <w:rPr>
          <w:b/>
          <w:color w:val="FF0000"/>
        </w:rPr>
        <w:t xml:space="preserve">id 228</w:t>
      </w:r>
    </w:p>
    <w:p>
      <w:r>
        <w:rPr>
          <w:b w:val="0"/>
        </w:rPr>
        <w:t xml:space="preserve">För inte så länge sedan, när det gällde vår rättmätiga tillgång till statskassan, skrek vi efter vår del av kakan. I dag bevittnar det haitiska folket sina söners och döttrars oregelbundna ansträngningar för att se till att de suger en slant. Genom att övergå från kakans logik till godisets logik ansluter vi oss ännu djupare och på vårt eget sätt till det hegemoniska nyliberala tänkandet, en oemotståndlig ekonomisk hyllning till den avancerade individualismen. Om bilden av kakan var en bild av att dela, hur ojämlik den än var, med slickepinnen, övergår vi till ett i grunden själviskt register, eftersom sugandet är en djupt individuell handling. Man skulle till och med kunna hävda att det är en oändligt mycket mer försvagande handling eftersom den förstör essensen innan den angriper existensen. Åtminstone när man äter upp en, så äter man upp en på en gång och helt och hållet. Etymologin spårar ordet suga tillbaka till den indoeuropeiska roten seu (ta en vätska). Att suga är alltså att ta in saften, essensen, saften av något. Att suga ut staten är att driva in den i ett bräckligt tillstånd genom att beröva den dess substans och bara lämna kvar dess fattiga, avmagrade kropp. Men det gör inget, vi kan suga ut benen ur den. Ända ner till märgen. Tills det inte finns någon kvar? Att hitta en plats att suga ett ben på är en nationalsport. Du måste förstå. Som en parlamentsledamot påminde oss om på en mycket populär radiostation i huvudstaden har vi alla en skuren mun. Det är en fråga om överlevnad. Och bara de som är mest flexibla överlever. Särskilt med språket, som är en garanti för flexibilitet och lätthet. Den förödmjukade personens flexibilitet, vana vid att krypa ner, lättheten att förkasta och spotta på våra tidigare åtaganden. I ett land där det sociala lyftet är blockerat smörjer vi det så gott vi kan. Vi visar att vi är kreativa. Vi visar att vi är innovativa. Det handlar om vem som är mest intelligent, vem som kan manövrera bäst. För att ta sig ur det. Helst ensam. Till de skenheliga människor som kommer och talar om etik, patriotism och anständighet svarar vi att om det inte var vi, skulle det vara någon annan. Kanske till och med dem. Så det kan lika gärna vara vi. Som ett gott vittne till den ständiga förödmjukelsen av nationen hade vi intelligensen att först förödmjuka oss själva innan vi förödmjukades tillsammans med de andra. Det är en stor grej! Och även om vi skäms - vi har också blod - håller vi ögonen torra. Så mycket värre är det. Innerst inne vet vi att detta dilemma inte är ett dilemma. I Haiti är det inte precis "sug eller dö". Det finns andra alternativ. Mer respektabel, ansvarsfull och värdig. Värdigt våra förfäder vars kroppar en gång var förslavade och som förtjänar bättre än mentalt förslavade ättlingar. Men det är svåra alternativ när man är omgiven av idioter. Rädslan för att gå miste om livet är skrämmande och förlamande. Så en natt, trötta på att bli sugna, avvisade vi dagsljuset, omfamnade mörkret och blev själva sugna. Kategorier Bonjour Tristesse, Coup de gueule Vad sägs om att låta skrivandet sköta snacket? Prekariat i kombination med bristande etik? Utan tvekan. Tomma påsar håller sig ju inte uppe. Ett svältande folk som jämför sitt hemland med mat...det kan inte leda till något gott...rent barbari.</w:t>
      </w:r>
    </w:p>
    <w:p>
      <w:r>
        <w:rPr>
          <w:b/>
          <w:color w:val="FF0000"/>
        </w:rPr>
        <w:t xml:space="preserve">id 229</w:t>
      </w:r>
    </w:p>
    <w:p>
      <w:r>
        <w:rPr>
          <w:b w:val="0"/>
        </w:rPr>
        <w:t xml:space="preserve">France 2 är kanalen för evenemang, nyheter, sport och underhållning. Titta på France 2 live och i repris på france.tv. France 2 är en allmän fransk public service-kanal som erbjuder ett brett, varierat och enhetligt programutbud för alla målgrupper. France 2 tog över från Antenne 2 1992 och är en del av France Télévisions-koncernen. Dess roll är att avkoda nyheterna med France 2:s nyhetsprogram och magasin som Cash Investigation och Envoyé Spécial, och att erbjuda underhållning med ett brett utbud av program och spel som On n'est pas couché, Fort Boyard, Tout le monde veut prendre sa place, N'oubliez pas les paroles samt serier och dramer som Amour, Gloire et Beauté. Det erbjuder också direktsändning av stora evenemang som French Open, Tour de France och mycket mer. För att se alla de program du gillar kan du välja mellan digital-TV, satellit, webb, men också IPTV och kabel. På så sätt kan du njuta av program som behandlar djupgående frågor, men också aktuella ämnen genom rika och varierade France 2-dokumentärer, var du än befinner dig. Förutom att få tillgång till France 2 Direct-kanalen med direktsändningar kan du, precis som på Pluzz France 2, hitta alla program som du kan se i stream när du vill via det nya erbjudandet france.tv för videouppspelning online. Välj ditt program och titta på det när det passar dig bäst, i sin helhet eller genom att välja de bästa ögonblicken. Du kan också förbättra dina kunskaper om programmet eller det ämne som behandlas genom exklusiva videor. Du har också förmånen att få tillgång till innehållet före alla andra i en betald förhandsvisning eller flera veckor efter att det har sänts eller återutsänts på france.tv. Genom att ta del av rekommendationerna kan du njuta av program som motsvarar din smak, men också av varierade förslag för att upptäcka nya världar. Alla programgenrer finns representerade för att tilltala alla tittare. Alla de program som direktsänds på France 2 och som tidigare fanns i repris på Pluzz finns nu tillgängliga på france.tv.</w:t>
      </w:r>
    </w:p>
    <w:p>
      <w:r>
        <w:rPr>
          <w:b/>
          <w:color w:val="FF0000"/>
        </w:rPr>
        <w:t xml:space="preserve">id 230</w:t>
      </w:r>
    </w:p>
    <w:p>
      <w:r>
        <w:rPr>
          <w:b w:val="0"/>
        </w:rPr>
        <w:t xml:space="preserve">Mitt bröllop tillbaka till barndomen: fredagens överraskningar och mina råd Ja, jag är gift! Det var en mycket trevlig dag, trots en hel del oförutsedda händelser och misstag... Men låt mig först berätta om min fredag. På morgonen finns det inte mycket att säga. Jag tog tillfället i akt att städa och förbereda lägenheten för min familj som skulle anlända på eftermiddagen. Dagen innan fick jag ett telefonsamtal från ägaren till den stuga jag hyrde, som berättade att hon inte kunde träffa oss igen den 7 mars som ursprungligen var planerat och att vi var tvungna att flytta till fredagen den 28 mars kl. 14.00. Självklart fanns detta inte i mitt schema. Mr Goldorak och den lille killen kommer inte ens att hinna ta en tupplur och det gör mig upprörd. Men hur som helst, vi måste gå, så vi går. Damen i logen kommer att göra så fort hon kan och hon kommer till och med att erbjuda ett paket tvålbubblor och en zhu zhu husdjursninja för att gottgöra det. En bra sak är gjord! Vi tar tillfället i akt att göra några sista minuten-ärenden, som de viktigaste sakerna att inte glömma. Som ni säkert kan gissa är det just de saker jag var tvungen att köpa som jag glömde... När vi kommer hem väntar alla på oss. Där finns min mamma, mina tre bröder, deras fruar och mina två syskonbarn. Där finns också min fru med sin familj, och framför allt, framför allt: med min klänning! Jag var glad att se dem. Men jag kunde inte vänta på att få se min färdiga klänning! Tro det eller ej, men jag hade så mycket att göra att jag inte ens tog mig tid att prova den på hela fredagen... Stort misstag! Men jag ska berätta om det senare. Klockan är 17.00, jag måste ta mig till vår lokal för att hämta nycklarna, sätta upp dekorationerna och duka upp borden. Under tiden gick vi tillsammans med mina bröder och hämtade ljudanläggningen och blommorna. När vi anlände till hallen var den första dåliga överraskningen: alla bord var i kitform. Som tur var tog mina bröder fram sina muskler och tog hand om det så snabbt som möjligt. Andra överraskningen: de passar inte alls in i den plan som jag hade förberett... men inte alls. Allt måste ses över. Jag hoppar över detaljerna om den timme vi ägnade åt att prova alla möjliga kombinationer. I slutändan vill vi ha en Hogwarts-effekt, med fem stora bord vinkelrätt mot huvudbordet. Ett första råd: Kontrollera storleken på borden i rummet innan du planerar din layout! Jag sätter ömt alla mina barndomsdekorationer på plats, medan mamma och storebror tar hand om att klippa blommorna. Den lille killen är trött, vi är det också, vi börjar bli trötta. Vi tar en välförtjänt pizzapaus, sedan kommer mina svärföräldrar med disken och hjälper oss att ställa allting i ordning. Klockan är 21.00, rummet är färdigt och jag är nöjd med resultatet. Allt är inte perfekt, dukarna är lite sneda men vi bryr oss inte, vi gjorde det som en familj och vi är nöjda! Vi är på väg hem. Jag vet att jag inte är redo att gå till sängs än, eftersom jag fortfarande har några rätter att förbereda för nästa dag. Under tiden har några av mina vänner kommit förbi för att säga hej innan den stora dagen och jag beundrar äntligen min klänning och visar den för dem.  Den var vacker, men jag borde ha åkt tillbaka till La Baule för en sista provning, då hade vi kunnat se att några detaljer inte stämde. Lyckligtvis var det inget alltför komplicerat för en av mina vänner.</w:t>
      </w:r>
    </w:p>
    <w:p>
      <w:r>
        <w:rPr>
          <w:b/>
          <w:color w:val="FF0000"/>
        </w:rPr>
        <w:t xml:space="preserve">id 231</w:t>
      </w:r>
    </w:p>
    <w:p>
      <w:r>
        <w:rPr>
          <w:b w:val="0"/>
        </w:rPr>
        <w:t xml:space="preserve">"I år, med tanke på den växande betydelsen av neurovetenskap, arbetar gruppen med en tematisk enhet och tvärvetenskapliga metoder (biologi, medicin, antropologi, historia eller filosofi osv.). Gruppen arbetar utifrån en tematisk strategi och tvärvetenskapliga metoder (biologi, medicin, antropologi, historia, filosofi etc.). I år, med tanke på neurovetenskapens allt större betydelse inom hälsovården och det sociala området, handlar temat om att ifrågasätta förhållandet mellan vetenskapen och det omedvetna.</w:t>
      </w:r>
    </w:p>
    <w:p>
      <w:r>
        <w:rPr>
          <w:b/>
          <w:color w:val="FF0000"/>
        </w:rPr>
        <w:t xml:space="preserve">id 232</w:t>
      </w:r>
    </w:p>
    <w:p>
      <w:r>
        <w:rPr>
          <w:b w:val="0"/>
        </w:rPr>
        <w:t xml:space="preserve">Hymner och lovsånger (Adventistkyrkan) Låt din nåd vila över dessa makar, o Herre. I dag har du förenat dem för evigt. Låt ditt ansikts ljus lysa över dem och utgjuta din glädje och din kärlek i deras hjärtan. Låt deras själar bli välsignade i denna stund vid dina fötter. Försegla deras löften och löften med din Ande. På dessa vägar, Herre, var deras vägvisare! Låt din frid bo i dem hela tiden, låt ditt ord vara deras ledstjärna varje dag, låt Jesus vara deras gäst och vän från timme till timme, låt lyckan råda där, som alltid är ny! Var med dem, Herre, i glädjens dagar, var med dem när prövningar fördunklar deras väg. Fullborda, du mäktige Gud, din styrka i deras svaghet och bevara dem båda i din trogna hand.</w:t>
      </w:r>
    </w:p>
    <w:p>
      <w:r>
        <w:rPr>
          <w:b/>
          <w:color w:val="FF0000"/>
        </w:rPr>
        <w:t xml:space="preserve">id 233</w:t>
      </w:r>
    </w:p>
    <w:p>
      <w:r>
        <w:rPr>
          <w:b w:val="0"/>
        </w:rPr>
        <w:t xml:space="preserve">Geografi och klimat Historia och administration Sydkorea upptar halva den koreanska halvön på 100 210 km². Landet är 200 km brett och gränsar i väster till Gula havet och i öster till Japanska havet. Landet gränsar till Nordkorea. Tre fjärdedelar av landet är bergigt och delas från norr till söder av bergskedjan Taebek, där vulkanen Hallasan når en höjd av 1 950 meter. Landet har en befolkning på cirka 52 miljoner invånare, varav 10 miljoner bor i huvudstaden Seoul. Sydkorea är ett östasiatiskt land med tjugo provinser. Förutom huvudstaden Seoul är Ulsan och Pusan två andra större städer i landet. Kristendomen och buddhismen är de två största religionerna. Landet delar sin kultur med Nordkorea. Här hölls de olympiska spelen 1988 och fotbolls-VM 2002 i samarbete med Japan.</w:t>
      </w:r>
    </w:p>
    <w:p>
      <w:r>
        <w:rPr>
          <w:b/>
          <w:color w:val="FF0000"/>
        </w:rPr>
        <w:t xml:space="preserve">id 234</w:t>
      </w:r>
    </w:p>
    <w:p>
      <w:r>
        <w:rPr>
          <w:b w:val="0"/>
        </w:rPr>
        <w:t xml:space="preserve">Centre for Research in Demography 07 april 2020 Forskningslunch Med tanke på de åtgärder som universitetet har vidtagit för att hantera en exceptionell situation ställer vi in forskningslunchen den 17 mars och 7 april 2020. Tack för ditt intresse för... 28 april 2020 Midis de la recherche Carren Ginsburg (Witwatersrand University) Migration and Health Follow-Up Study: A longitudinal study of migrants from South Africa's rural northeast 12 maj 2020 Midis de la recherche Mireille Le Guen (DEMO/UCLouvain) Mylène Rouzaud-Cornabas, Henri Panjo, Laurent Rigal, Virginie Ringa, Caroline Moreau Har den franska p-pillerkrisen 2013 lett till en omdefiniering av social... Vad är nytt ? 12 mars 2020 Preventivmedel för män Mireille Le Guen talade i Arte-programmet Voxpop om preventivmedel för män. Se programmet, som är tillgängligt från 01/03/2020 till 16/05/2020 (29 min) Medan... 19 februari 2020 DEMOlink 1 DEMO har nöjet att tillkännage att det första numret av DEMOlink är utgivet. Detta är ett kvartalsbrev från Centre for Research in Demography... 18 februari 2020 Verksamhetsberättelse 2018 Vår verksamhetsberättelse för 2018 har just publicerats. Kolla in våra tidigare verksamhetsrapporter. 14 februari 2020 Utmärkelser Den 7 februari 2020 fick Audrey Plavsic och Océane Van Cleemput (två DEMO-doktorander) SAS Best Paper Award vid den 11:e demografiska konferensen för "Young Demographers" för sina... 14 februari 2020 Call for papers Revue Espace Populations Sociétés *** English below *** Tidskriften Espace Populations Sociétés lanserar en inbjudan att lämna in artiklar för sitt nummer "The transformations of families and households".... 05 februari 2020 Call for papers Revue Quetelet (på franska nedan) CALL FOR PAPERS "Demographic Change along the Rural-Urban Gradient" Utöver dikotomin mellan stad och landsbygd finns det skillnader i demografiskt beteende som... Aurelia Castiglioni berättar för oss... Vilken utbildning har du fått i demografi? Mellan 1982 och 1984 läste jag diplom- och magisterkurser i demografi. Därefter, mellan 1985 och 1989, gjorde jag praktik på...</w:t>
      </w:r>
    </w:p>
    <w:p>
      <w:r>
        <w:rPr>
          <w:b/>
          <w:color w:val="FF0000"/>
        </w:rPr>
        <w:t xml:space="preserve">id 235</w:t>
      </w:r>
    </w:p>
    <w:p>
      <w:r>
        <w:rPr>
          <w:b w:val="0"/>
        </w:rPr>
        <w:t xml:space="preserve">Quercus Olfactory pyramid Beskrivning Frisk, chypre, träig, doften av Quercus framkallar jordens ädelhet. I toppnoten ger citrus och basilika sin fräscha blandning. I hjärtat är jasmin och kardemumma suveräna och fylliga. I basen gifter sig ek med sandelträ och mysk. Översikt Doftande friskhet i ekens skugga. Historia Quercus, ett mystiskt namn som betyder "ek" på latin. En fräsch och träig parfym. En doft som påminner om en sommarpromenad i skuggan av ekar. De som kantar de enorma avenyerna i de engelska trädgårdarna. De hundraåriga som har eviga kärlekslöften ingraverade i barken. Quercus, en chic och modern signatur som kan delas mellan män och kvinnor. Finns i utvalda varuhus och parfymerier. Eau de Toilette, 100 och 50 ml; Duschgel, 200 ml; Deodorant Stick, 75 ml; Ljus. Flaska Den egna flaskan, cylinder med det berömda pärllocket. En vit och ockra patron klär flaskan. I början ....mouais, basnoten får mig att otroligt tänka på eau du bonheur de fragonardj Jag tappade denna för den andra. Jag skulle lätt kunna köpa den här till min man och vet att den kommer att bli en favorit hos honom. En delikat blandning av basilika, lime, jasmin och ek. Så mångsidig. En touch av formellt och en touch av mystik i en våroutfit. Lördag och söndag är doft för när du vill slappna av utan att verka slarvig eller bortkopplad från världen. Rapportera missbruk Den luktar som CKone, och har en liknande luktstruktur, men är mycket tämjd. CKone är mycket prålig, medan Quercus är mycket mer lågmäld. Rapportera missbruk Aunque el frasco me parece mas de chicas que para chicos! Definitivamente! Rapportera ett missbruk</w:t>
      </w:r>
    </w:p>
    <w:p>
      <w:r>
        <w:rPr>
          <w:b/>
          <w:color w:val="FF0000"/>
        </w:rPr>
        <w:t xml:space="preserve">id 236</w:t>
      </w:r>
    </w:p>
    <w:p>
      <w:r>
        <w:rPr>
          <w:b w:val="0"/>
        </w:rPr>
        <w:t xml:space="preserve">Aliciar Diseños' Friends översatta handledningar med hans vänliga tillstånd Tack Dushi för att du ger mig tillåtelse att översätta dina handledningar Det är strängt förbjudet att kopiera eller distribuera dem på nätet Top Estela de Dushi Denna handledning gjordes i PSP X3 men kan göras i andra PSP-versioner Material som behövs för att göra den här handledningen: 1 tube av Luz Cristina 1 Tube av Guismo 1 Mask 1 imagen JPG Efectos del Psp Rören erbjuds för personligt bruk Du har inte tillåtelse att placera dessa rör på en annan webbplats utan tillstånd från skaparen Vänsterklicka för att flytta den 1 - Öppna rören , duplicera dem och stäng originalen 2 - Öppna en genomskinlig bild på 988 x 600 pixlar Fyll med färgen #eaf1c9 3 - Lager/Nytt lager Urval/Selektera alla 4 - Aktivera röret Redigera/Kopiera/Modifiera/Klistra in i urvalet Urval/Varken inget Lagerläge : Arvad Luminans 62% Opacitet 5 - Lager/Nytt lager Fyll med färgen #eaf1c9 6 - Aktivera masken sg_behind-bars2.jpg Layers/New Mask Layer/From Image/Adding a mask from a image välj mask sg_behind-bars2.jpg kontrollera originalets luminans Lager/Lägg/ta bort/Lager/Sammanslagning Grupp ** Effekter/3D Effekter/Spanning Skugga: 31/0/56/33/ färg #000000 7 - Lager/Duplikat 8 - Effekter/Deformation Effekter/Polära koordinater Följande inställningar : 9 - Effekter/anpassat filter/Emboss_03 Opacitet 60 % 10 - Lager/Nytt lager Fyll med färg # 3a4305 Bild/Resize 70 %/avmarkera "alla lager" 11 - Urval/Selektera alla Markera/markera alla Markera/Float Markera/Static **Markera/ändra/indra med 4 pixlar Fyll med färgen #eaf1c9 **Markera/ändra/indra med 4 pixlar Fyll med färgen #3a4305 **Markera/ändra/indra med 4 pixlar Fyll med färgen #eaf1c9 **Markera/ändra/indra med 4 pixlar Tryck på tangenten "Ta bort" 12 - Lager/Nytt lager **Välj/ändra/utöka med 1 pixel Fyll med färgen #eaf1c9 Opacitet 60 % **Lager/Arrangera/Förflytta dig neråt 13 - Aktivera det översta lagret Lager/Sammanfoga det nedersta lagret Välj/väljer inte 14 - Effekter/Förvrängning Effekter/Våginställningar nästa : ** 3D-effekter/Skugga Intervall: 31/0/56/33/färg #000000 15 - Aktivera röret Calguistabledeverre15210 .pspimage Redigera/Kopiera/Modifiera/Pastera som nytt lager Bild/Resize till 90%/avmarkera "alla lager" Placera till vänster ** Foto/Filmeffekter och filter följande inställningar: ** Effekter/3D-effekter/Spaning Shadow: 31/0/56/33/ färg #000000 16 - Aktivera röret 2531- Luz Cristina .pspimage Redigera/Kopiera/Modifiera/Sätt in som nytt lager Placera som på den slutliga bilden ** 3D-effekter/Skugga Intervall: 31/0/56/33/ färg #000000 17 - Aktivera text/policy-verktyget Ayres_royal_plus /storlek: 72/vektor förgrund stängd /bakgrundsfärg #3a4305 Skriv in texten: Estela klicka på Tillämpa lager/överföring</w:t>
      </w:r>
    </w:p>
    <w:p>
      <w:r>
        <w:rPr>
          <w:b/>
          <w:color w:val="FF0000"/>
        </w:rPr>
        <w:t xml:space="preserve">id 237</w:t>
      </w:r>
    </w:p>
    <w:p>
      <w:r>
        <w:rPr>
          <w:b w:val="0"/>
        </w:rPr>
        <w:t xml:space="preserve">10+ Harry Potter och dödsrelikerna Bakgrund - Movie Wallpaper En hel serie bakgrunder för ditt skrivbord på temat "Harry Potter och dödsrelikerna"!</w:t>
      </w:r>
    </w:p>
    <w:p>
      <w:r>
        <w:rPr>
          <w:b/>
          <w:color w:val="FF0000"/>
        </w:rPr>
        <w:t xml:space="preserve">id 238</w:t>
      </w:r>
    </w:p>
    <w:p>
      <w:r>
        <w:rPr>
          <w:b w:val="0"/>
        </w:rPr>
        <w:t xml:space="preserve">Fastighetsförsäljning i Cambrai (59) : fastighetsannonser till salu i Cambrai. Evrovilla.com erbjuder dig fastighetsannonser (lägenhet, villa, hus, bondgård, mark...) till salu i Cambrai (59). Tveka inte att besöka bostäder till salu i Cambrai (59). Annonce - 24 heuresPrix en baisse Försäljning hus Cambrai (59)109 522 € FAI*4 rum ' 90m² de surface ' 313m² de terrain MAISON TYP CAMERICA comprenant Hall d'entrée, Salon-Séjour, Cuisine, wc. Våning: Landning, badrum, 3 sovrum. Källare, Centralvärme med gas. Garage. Terrass och trädgård. Annonsuppgifter Annons - 24 timmarPris ned Försäljning garage Cambrai (59)8 480 € FAI*1 rum(s) ' 44m² yta GARAGE 15 M² 14 Annonsuppgifter Annons - 24 timmar Försäljning hus Cambrai (59)218 500 € FAI*8 rum(s) ' 4 sovrum(s) ' 300m² yta ' 2 700m² tomt Fastigheten består av ett hus av longère-typ med en yta på 300 m2 inklusive bottenvåningen: En entré, ett vardagsrum på 48 m2, ett kök, ett sovrum, ett kontor, ett duschrum, en diskbänk, en toalett, ett badrum och ett pannrum. På första våningen: fyra sovrum på 16 m2, 16 m2, 24 m2 och 30 m2, ett duschrum och en stor landning. Det finns också en källare, ett litet hus på 55 m2 och en tomt. Annonsuppgifter Annons - 24 timmar Försäljning byhus Cambrai (59)142 000 € FAI*7 rum ' 4 sovrum ' 153m² yta ' 150m² mark Hus beläget 25 minuter från Cambrai. Ingång till en korridor som betjänar ett vardagsrum/matsal på ca 32m ², ett kök, 2 sovrum, ett badrum med badkar, en tvättstuga och toalett. På första våningen finns 2 sovrum (ca 20 m²) och en vindsvåning. Utanför finns en terrass, en trädgård, en parkeringsplats och ett garage som nås från huset. Endast via telefon: 06/19/38/54/14.... Annonsdetaljer Annons - 24 timmar Försäljning mark Cambrai (59)289 000 € FAI*10 000m ² yta ' 10 600m ² mark 30min från Cambrai paket med skog och ödemark av en yta på 10ha 650 med flera små dammar alla inhägnade med vildsvin uppfödning. Möjlighet till jakt året runt på vildsvin, rådjur, kaniner, fasaner, ankor och duvor. Mycket lätt att komma åt. Endast via telefon 06/32/82/82/82/45. Annonsuppgifter Annons - 24 timmar Försäljning byggnad Cambrai (59)367 500 € FAI*1 060m ² yta ' 1 060m ² mark Industribyggnad, gammal broderi av en yta på 1000 m2 ungefär med gårdsplan i endast en platta. Perfekt för investerare, lagring eller lofts. Vi ligger 20 minuter från Cambrai i riktning mot ST QUENTIN. Försäljningspris: 367 500 EUR FAI. Annonsdetaljer Annons - 24 timmar Försäljning tomt Cambrai (59)45 000 € FAI*1 500m² yta ' 1 500m² mark Tomt 1500 m2 med 15 m fasad och 100 m djup. CU inte begärd. Utmarkerad. Fri från byggare. Vi ligger 20 minuter söder om Cambrai i riktning mot ST QUENTIN. Försäljningspris: 45 000 EUR FAI. Annonsdetaljer Annons - 24 timmar Försäljning byhus Cambrai (59)105 000 € FAI*8 rum ' 4 sovrum ' 130m² yta ' 600m² mark Enskilda hus byggt på en tomt på 600 m2 belägen 20 min söder om Cambrai med en yta på 130 m2 com</w:t>
      </w:r>
    </w:p>
    <w:p>
      <w:r>
        <w:rPr>
          <w:b/>
          <w:color w:val="FF0000"/>
        </w:rPr>
        <w:t xml:space="preserve">id 239</w:t>
      </w:r>
    </w:p>
    <w:p>
      <w:r>
        <w:rPr>
          <w:b w:val="0"/>
        </w:rPr>
        <w:t xml:space="preserve">Medlemmarna i United States Association of Importers of Textiles and Apparel (USA-ITA) är medvetna om den enorma handelspotential som avskaffandet av kvoterna innebär. Men de är också allvarligt oroade över osäkerheten kring den förändring som kommer att ske den 1 januari 2005. Om man tittar på effekterna av kvotavskaffandet på marknaden ur importörernas synvinkel är många frågor fortfarande obesvarade, vilket gör det svårt att förbereda sig för det nya status quo. Med tanke på att textilsektorn fortfarande är politiskt känslig i USA, bidrar presidentvalet 2004 till denna osäkerhet. Det säger sig självt att vissa presidentkandidater inte kommer att tveka att ge löften till den inhemska textilsektorn. För USA-ITA-importörer är de viktigaste orsakerna till oro följande - Eventuell användning av skyddsåtgärder mot kinesiska produkter. - Eventuella antidumpnings- eller utjämningstullar. - Komplexiteten i reglerna och genomförandet av handel med länder med vilka USA har förmånsavtal, bilaterala avtal eller förhandlingsavtal. Kommer allt detta att leda till ytterligare prissänkningar eller kommer det att vara möjligt att ersätta produkter med tyger och ytbehandlingar av bättre kvalitet, och priserna kommer då att kunna ligga kvar på samma nivå som tidigare? Skyddsåtgärder mot kinesiska textilier Kina lyckades ansluta sig till avskaffandet av kvoter inom samma tidsram som andra WTO-medlemmar. Den var dock tvungen att acceptera möjligheten att nya kvoter skulle tillämpas på integrerade produkter fram till slutet av 2008. Detta innebär inte nödvändigtvis att alla kinesiska textilier och kläder kommer att omfattas av kvoter fram till dess. Detta kommer att avgöras från fall till fall. Beroende på hur USA tillämpar de nya skyddsåtgärderna för de nya kvoterna kan dock de mest importkänsliga produkterna bli mest sårbara. Den amerikanska textilsektorn har valt ut fem "integrerade" produkter för skyddsåtgärder: researtiklar av syntetfiber, behåar och bustiers, handskar, morgonrockar och stickat. Hur det går för dessa produkter kan ge en indikation på den framtida utvecklingen och om andra länder kommer att få ett effektivt skydd. Straffåtgärder USA-ITA:s medlemmar är å andra sidan mycket mindre oroliga för att antidumpnings- och antisubventionsåtgärderna ska återuppstå och tror att anklagelser om illojala handelsmetoder för kammat och spunnet garn, vävda tyger och konfektionerade varor, t.ex. säng- och badlakan, kommer att bli mindre vanliga. Eftersom det finns få klädtillverkare kvar i USA finns det liten chans att sådana tvister kommer att uppstå. Dessutom är det dyrt att väcka talan i antidumpnings- och utjämningstullärenden, och de som ansöker om utjämningstullar har ofta kostnader på långt över 500 000 US-dollar för att genomföra den omfattande forskning som krävs. Om antidumpnings- eller utjämningsansökningar skulle lämnas in är det dock troligt att flera länder skulle nämnas varje gång för att hindra köparna från att enkelt byta till en ny leverantör. Hur viktiga och höga tullar som än är inom textil- och klädsektorn är de bara en faktor i inköpsbesluten, och enbart förekomsten av förmånshandelsavtal innebär inte att amerikanska köpare lockas av leverantörer från dessa länder. Så länge USA fortsätter att anta regler som begränsar konkurrensen kommer det att bli svårt för USA att behålla sin ställning.</w:t>
      </w:r>
    </w:p>
    <w:p>
      <w:r>
        <w:rPr>
          <w:b/>
          <w:color w:val="FF0000"/>
        </w:rPr>
        <w:t xml:space="preserve">id 240</w:t>
      </w:r>
    </w:p>
    <w:p>
      <w:r>
        <w:rPr>
          <w:b w:val="0"/>
        </w:rPr>
        <w:t xml:space="preserve">Ägarens kommentarer Vacker och ljus lägenhet belägen på översta våningen, på två nivåer (mezzanin: penthouse stil) med två terrasser (350sq.ft.) på taket som erbjuder en panoramautsikt över soluppgångar och solnedgångar, Mount Royal och centrala Montreal. Nybyggnation (2018), bostadsbyggnadsgaranti (GCR) fram till april 2023. Två sovrum och två badrum. Öppet koncept - vardagsrum, kök och matsal. Ö och bänkskiva i kvarts. Förberedd för kabel, telefon och larmsystem. Luftväxlare och två väggmonterade luftkonditioneringsenheter. Många tillägg: huva, diskbänk och kranar, massor av inbyggd och funktionell anpassad förvaring och infälld belysning. Nära till allt: - Tunnelbanestation på 5 minuter (LaSalle och de L'Église) och bussar; - Parker och Verduns flodstrand; - Wellington Street, dess butiker, kaféer och restauranger; - Atwater Market och centrum; - Cykelvägar. Mycket välskött bostadsrätt med rimliga avgifter. Besök: Endast efter överenskommelse och mot uppvisande av förhandsgodkännande av lån.</w:t>
      </w:r>
    </w:p>
    <w:p>
      <w:r>
        <w:rPr>
          <w:b/>
          <w:color w:val="FF0000"/>
        </w:rPr>
        <w:t xml:space="preserve">id 241</w:t>
      </w:r>
    </w:p>
    <w:p>
      <w:r>
        <w:rPr>
          <w:b w:val="0"/>
        </w:rPr>
        <w:t xml:space="preserve">Triton Färg: blå Elastisk linning och justerbar dragsko. Den här produkten tillverkas nära dig och stöder lokal sysselsättning. Färg: blå Elastisk linning och justerbar dragsko. Den här produkten tillverkas nära dig och stöder lokal sysselsättning. Om du tvekar mellan två storlekar rekommenderar vi att du tar en storlek mindre än din vanliga storlek. Bra produkt men mycket dyrt, även för en produkt som tillverkas i Frankrike. Jag vill tacka er för er utmärkta service och för er utmärkta produkt. Jag är mycket nöjd med produktens kvalitet. På sajten stod det att jag skulle ha L, men jag bytte ut den mot M och den är perfekt så. Jag skulle ha föredragit en tjockare spets, men det är en smaksak! Mycket bekväm, men efter simning förblir den vattenfylld länge, så den är inte alls bekväm! Jag vill tacka er för er utmärkta service och support. Jag är mycket nöjd med produktens kvalitet. Bra passform, även vid simning och bad. Jag har bara använt den två gånger än så länge, så jag får se hur den bär sig med tiden. Dragsnöret gör att simdräkten kan dras åt runt midjan, men den är naturligt lite tight där. Jag har inga problem med detta, men vissa personer kan tycka att simdräkten sitter lite hårt i midjan utan att man kan lossa den ytterligare. Jag är 1m81 och 90kg (muskulös kroppsbyggnad) och jag tog storlek L som passar mig perfekt.Mycket bra Mycket bra Simdräkten saknar lite grepp vid låren, den släpper trots att den valda storleken är korrekt, kanske badbyxorna snarare än boxershortsen inte släpper Utmärkt för komfort. Herrn är glad! Materialet passar inte mig. Mycket bra Mycket snygg, välförpackad, bekväm att bära Mycket bra kvalitet Min man är snygg som en knapp med fin färg och perfekt passform Mycket bra och kvalitet, rätt storlek. Jag är mycket nöjd med produktens kvalitet och den service jag fick av företaget. Jag väntar på att få använda den Trevlig produkt, mycket trevlig Trevliga kvalitetsprodukter Eftersom det är en gåva har produkterna ännu inte använts Jag hoppas att kvaliteten håller med tiden Jag ser fram emot att få använda den i min pool Allt är perfekt. Inget att säga, bara en sak: låt oss konsumera FRANSKT !!!!!! Materialet är fint men för stort som förväntat. Mycket bra material och perfekt passform. mycket bra Mycket bra Mycket fina boxershorts. De sista detaljerna är perfekta. Mjuk att känna på och behaglig att bära. Intrycket av att bära en lyxprodukt. Bra storlek men maken tycker inte att den är tillräckligt användbar för poolen.Perfekt för stranden Har ännu inte testat produkten men utseendet är super Rrr mycket fin kvalitet Fin simdräkt Motsvarar mina förväntningar Har ännu inte testats i vattnet Mycket trevlig att bära mycket bra Inget att säga Utmärkt stöd, mycket bekvämt, rör sig inte efter flera tvättar Vackert snitt, bra utseende, bra kvalitet, perfekt förpackning Riktigt trevligt att ha på sig. Perfekt slipement perfekt! Bra produkt, bara en tvekan om storleken. Bekvämligheten är lite lägre än vad vi hade förväntat oss i skrevet Vacker produkt, originell och elegant Materialet är mycket bra. Å andra sidan slappnar resåren vid låren av vid den första tvätten (40°) Mycket bekväm Tyget är mycket tungt när det är vått och tar lång tid att torka, vilket gör att vi inte kan känna oss mycket bekväma Mycket fin produkt. Snittet passade inte mig. Det är en skam! Den är väldigt fin men svår att torka. Ett verkligt problem. Perfekt passform</w:t>
      </w:r>
    </w:p>
    <w:p>
      <w:r>
        <w:rPr>
          <w:b/>
          <w:color w:val="FF0000"/>
        </w:rPr>
        <w:t xml:space="preserve">id 242</w:t>
      </w:r>
    </w:p>
    <w:p>
      <w:r>
        <w:rPr>
          <w:b w:val="0"/>
        </w:rPr>
        <w:t xml:space="preserve">Om du vill veta vilka rättigheter du har och hur du ska gå till väga kan du besöka den officiella webbplatsen för den franska förvaltningen: service-public.fr. 53 bis rue de Fontenay, 94300 VINCENNES 01 43 98 65 00 [www.val-de-marne.pref.gouv.fr ] Prefekt : Raymond Le Deun Avenue du Général-de-Gaulle - 94011 Créteil cedex - Tel: 01 49 56 60 00. Måndag-fredag kl. 9-16 Medlarens delegat: Christian Gimel Tel: 01 48 75 46 96 Skicka e-post till Medlarens kontor tisdagar kl. 9-17 på Maison du droit de Fontenay-sous-Bois (12 bis, avenue Charles-Garcia). [www.val-de-marne.pref.gouv.fr ] Subprefekt : Jean-Philippe LEGUEULT 4, avenue du Maréchal-de-Lattre-de-Tassigny - 94736 Nogent-sur-Marne cedex - Tel : 01 49 56 66 00 [www.val-de-marne.equipement.gouv.fr ] 12/14 rue des archives 94 011 Créteil Cedex Tel : 01 49 80 21 00 [https://www.iledefrance.fr/ ] 33, rue Barbet-de-Jouy - 75007 Paris - Tel : 01 53 85 53 85. [www.valdemarne.fr/ ] 121 avenue du Général de Gaulle - Immeuble Échat - 94000 Créteil - Tel : 01 43 99 70 00. Tribunal d'instance är behörig, om inte annat följer av lagar och andra författningar som fastställer andra domstolars behörighet, att pröva alla personliga eller rörliga mål som uppgår till högst 10 000 euro, samt fordringar som härrör från fullgörandet av en förpliktelse vars belopp inte överstiger detta belopp. Instansrätten är till exempel behörig i följande fall: talan om hyresavtal (betalning av hyra, avgifter, uppsägning av hyresavtalet, vräkning av hyresgästen), efterlevnad av servitut (rätt att passera), tvister i samband med begravningar, tvister i samband med beskärning av träd, tvister i samband med politiska val för upprättande av röstlängder. Den behandlar också tvister som rör konsumentkrediter (kredit för köp av bil, kök etc.) och beslag av arbetsrelaterad ersättning. Den behandlar ansökningar om att inleda ett skyddssystem för minderåriga, vissa vuxna som behöver stöd eller representation (förmyndarskap, curatorship) och ansökningar om frigivning av minderåriga över 16 år. För att hantera brott av femte klass. Att handlägga personliga och rörliga mål där beloppet inte överstiger 4 000 euro och att handlägga överträdelser av de fyra första klasserna. Rue du Pasteur-Vallery-Radot - 94011 Créteil cedex För information om öppettider för kansliet och åklagarmyndigheten: 01 49 81 16 00 Palais de justice de Créteil Rue Pasteur-Vallery-Radot 94011 Créteil cedex Tel: 01 49 81 16 00 Öppet måndag-fredag kl. 9-13, telefonreception kl. 9-12. För att ansöka om rättshjälp måste du fylla i en blankett som du kan få vid domstolen i Créteil eller på Internet (www.justice.gouv.fr ). Juridiska konsultationer äger rum i stadshuset (se rubriken Sociala och juridiska konsultationer), men även i domstolsbyggnaden i Créteil. Samråd i domstolsbyggnaden i Créteil på tisdagar från 17.30 till 20.00 och på lördagar från 9.00 till 12.00. Tel: 01 45 17 06 11 Immeuble Pascal 1, avenue du Général-de-Gaulle 94049 Créteil Cedex Ordförande Tel: 01 43 99</w:t>
      </w:r>
    </w:p>
    <w:p>
      <w:r>
        <w:rPr>
          <w:b/>
          <w:color w:val="FF0000"/>
        </w:rPr>
        <w:t xml:space="preserve">id 243</w:t>
      </w:r>
    </w:p>
    <w:p>
      <w:r>
        <w:rPr>
          <w:b w:val="0"/>
        </w:rPr>
        <w:t xml:space="preserve">EXTENSIBEL Utnyttja flottans ökade mångsidighet med individuella chassin som är utformade för att transportera containrar med en längd på mellan 40 och 53 fot. 40', 45', 48', 53' PNEUMATISK 1 AXEL SJÄLVVÄNDANDE 60" OCH 72" ROBUST CCXT4053-4A-1ST-00 FUNKTIONER 40'6" 53'6" 102" 48" 48" 48" 13 990 N/A 60" FAST LUFT 40-45-48-53 Max-Atlas förlängningsbart chassi har fyra (4) fasta luftfjädrade axlar med 60" mellanrum (72" finns som tillval) och en (1) självvändande axel med lyftbar luftfjädring. Kan bära en 40, 45, 48 och 53 fot ISO-container för tunga laster. Överensstämmer med Kanada och USA. Uppfyller alla D.O.T.-regler.</w:t>
      </w:r>
    </w:p>
    <w:p>
      <w:r>
        <w:rPr>
          <w:b/>
          <w:color w:val="FF0000"/>
        </w:rPr>
        <w:t xml:space="preserve">id 244</w:t>
      </w:r>
    </w:p>
    <w:p>
      <w:r>
        <w:rPr>
          <w:b w:val="0"/>
        </w:rPr>
        <w:t xml:space="preserve">Vid sitt möte i Bryssel på tisdagen röstade finansministrarna från de 27 medlemsstaterna för att tillfälligt frysa 495 miljoner euro från sammanhållningsfonden för Budapest, meddelade Danmarks finansminister Margrethe Vestager. Eurogruppen fattade detta beslut på grund av Ungerns upprepade misslyckande med att återgå till budgetpaktens krav på ett offentligt underskott på 3 procent. Men för att skona de länder som ansåg att EU var för strängt, nåddes en kompromiss. Sanktionen kommer att hävas "omedelbart" om Ungern presenterar korrigerande åtgärder senast den 22 juni, sade ministern. Den europeiska fronten har spruckit Under debatterna före omröstningen har den europeiska fronten verkligen spruckit, säger en europeisk diplomatisk källa, och vissa östliga länder vill ge Budapest mer tid att agera. "Vi måste behandla alla länder lika", sade Österrikes minister Maria Fekter, men "vi har inte antagit några sanktioner mot Spanien". "När det gäller trycket på Ungern har jag intrycket att det finns dubbla måttstockar", beklagade hon vid sidan av mötet med sina europeiska kolleger. På måndagskvällen enades euroområdets finansministrar om att lätta på målet att minska Spaniens budgetunderskott 2012 till 5,3 procent av BNP från de ursprungliga 4,4 procenten, samtidigt som de insisterade på att Madrid måste återgå till 3 procent 2013. "Vi är inte särskilt milda mot ett land och hårda mot ett annat", sade Amadeu Altafaj, talesman för Olli Rehn, EU-kommissionär med ansvar för ekonomiska frågor, vid en presskonferens och påminde om att Ungern skulle ha korrigerat sina underskott redan 2011 men att landet "inte hade gjort tillräckliga ansträngningar". Däremot var tidsfristen för Spanien fastställd till 2013 och landet var "fast beslutet" att hålla den, sade han. "Det finns ingen anledning att tro att det finns offer för systemet", framhöll talesmannen. "Det är femte gången som Ungern deltar i förfarandet vid alltför stora underskott, Ungern är den absoluta mästaren i förfarandet, och därför är Ungern det första landet att bli föremål för detta", säger en europeisk diplomat. En annan diplomat som AFP intervjuade insisterade på att beslutet om Ungern gav landet sex månader på sig att undvika att frysa sammanhållningsfonderna. En talesman för den ungerska representationen sa till och med att landet hade till "slutet av året" på sig att övertyga sina partner, dvs. den tid som återstår innan sanktionen träder i kraft den 1 januari 2013. Frysningen av EU-stödet föreslogs av Europeiska kommissionen, som var irriterad över situationen i Budapest, vars underskott regelbundet har överskridit de tröskelvärden som är tillåtna i Europa sedan 2004. Förslaget om en skatt på finansiella transaktioner är fortfarande aktuellt. Tisdagens möte var också ett tillfälle att göra en översyn av de olika parternas ståndpunkter när det gäller Europeiska kommissionens förslag om att införa en skatt på finansiella transaktioner på nivån för de 27 medlemsstaterna. Idén stöds av nio europeiska länder med Tyskland och Frankrike i spetsen, men flera av deras partnerländer är starkt emot, t.ex. Tjeckien och Sverige. Den svenske ministern Anders Borg, vars land kortvarigt experimenterade med en sådan skatt på 1980-talet innan det övergav den på grund av kapitalflykt, sade att initiativet var "svårt att acceptera" och att det inte skulle vara "bra för den europeiska tillväxten". Men den tyske ministern Wolfgang Schäuble förespråkade återigen idén och betonade att "om vi visste i förväg vad som var möjligt</w:t>
      </w:r>
    </w:p>
    <w:p>
      <w:r>
        <w:rPr>
          <w:b/>
          <w:color w:val="FF0000"/>
        </w:rPr>
        <w:t xml:space="preserve">id 245</w:t>
      </w:r>
    </w:p>
    <w:p>
      <w:r>
        <w:rPr>
          <w:b w:val="0"/>
        </w:rPr>
        <w:t xml:space="preserve">Sedan medeltidens stora stadsexpansion har landskapet i de forna Nederländernas städer präglats av förekomsten av stora offentliga torg, vidsträckta öppna ytor inom en ganska tät stadsstruktur. Numera har de blivit symboler för en historia av hävdvunnen prestige och har återfått sin roll som stadens pulserande hjärta och påminner oss om den tid då de var värd för civila eller religiösa ceremonier och var ett privilegierat utrymme för ekonomisk och kommersiell verksamhet.</w:t>
      </w:r>
    </w:p>
    <w:p>
      <w:r>
        <w:rPr>
          <w:b/>
          <w:color w:val="FF0000"/>
        </w:rPr>
        <w:t xml:space="preserve">id 246</w:t>
      </w:r>
    </w:p>
    <w:p>
      <w:r>
        <w:rPr>
          <w:b w:val="0"/>
        </w:rPr>
        <w:t xml:space="preserve">Kina, som Vacheron Constantin har haft privilegierade förbindelser med sedan 1845, är ursprunget till Jianzhi-konsten, en teknik för pappersklippning. Denna populära konst återfinns i den schweiziska folkloren och dess berömda Scherenschnitt. Detta konstnärliga tillvägagångssätt, som framhävs av Métiers d'Art-kollektionen The Legend of the Chinese Zodiac, får en ny tolkning i år tack vare expertisen hos mästergravörer och emaljmakare. På urtavlan är bladmotivet från klassisk kinesisk ikonografi ingraverat i massan. Dekorationen är placerad mitt på kroppen och skiljer sig från guldet genom en subtil iscensättning av mer eller mindre accentuerade reliefer som skapar en djupverkan. På så sätt tycks växtligheten sväva på ratten. Sedan kommer Grand Feu-emaljeringen, en gammal teknik som är förbehållen sällsynta hantverkare. Genom att applicera flera lager efter varandra ökar emaljören intensiteten på den blå eller bronsfärgade urtavlan. Att behärska färgen och reaktionerna på bränningsprocessen, som sker vid 800-900 grader Celsius, innebär att konstnären har ett kunnande som bara kan förvärvas under många år. Råttan, i platina eller guld, graveras för hand innan den appliceras fint i mitten av urtavlan. Kaliber 2460 G4 möjliggör en unik och optimal inställning av den dekorativa konsten och ger det centrala motivet på urtavlan en framträdande plats. Tiden visas utan visare genom fyra fönster som visar timmar, minuter, dag och datum. Dessa indikationer, som är släpande för de två första och hoppande för de två sista, vittnar om husets tradition av att utforma och utveckla originella utställningar. Den oscillerande vikten i 22 karat guld, som syns genom safirbottnen på platina- eller roséguldskåpet, är dekorerad med ett motiv inspirerat av det maltesiska korset. Alla komponenter i urverket är färdigställda med sofistikerad finish, i enlighet med kriterierna för Poinçon de Genève, som Vacheron Constantin är den mest trogna representanten för.</w:t>
      </w:r>
    </w:p>
    <w:p>
      <w:r>
        <w:rPr>
          <w:b/>
          <w:color w:val="FF0000"/>
        </w:rPr>
        <w:t xml:space="preserve">id 247</w:t>
      </w:r>
    </w:p>
    <w:p>
      <w:r>
        <w:rPr>
          <w:b w:val="0"/>
        </w:rPr>
        <w:t xml:space="preserve">Operationell leasing för ett pågående investeringsprojekt Operationell leasing är en avtalsbaserad kreditteknik på medellång sikt där ett leasingföretag (leasegivaren) förvärvar full äganderätt till lös egendom för affärsmässig användning på begäran och enligt specifikationerna från kunden (leasetagaren), i syfte att hyra ut den under en bestämd tidsperiod i utbyte mot avgifter eller hyror. Hyrestagaren, som behåller sitt ekonomiska oberoende genom denna finansieringsform, måste hålla fastigheten i gott skick och försäkra den på lämpligt sätt. När kontraktet löper ut får han : - återlämna tillgången till leasegivaren och därmed avsluta dennes skyldigheter, - begära att avtalet förnyas, - förvärva tillgången till det överenskomna priset när avtalet löper ut. Vid operationell leasing är företaget endast leasetagare av tillgången och betalar endast en viss skillnad mellan tillgångens ursprungliga värde och restvärdet i slutet av kontraktet. Eftersom leasetagaren inte har för avsikt att bli ägare till tillgången innehåller avtalet vanligtvis ingen köpoption. Detta innebär att ett eventuellt köp av fastigheten av hyresgästen förhandlas först i slutet av kontraktet. Leasegivaren behåller därför alla eller nästan alla rättigheter, skyldigheter, fördelar, nackdelar och risker som är förknippade med äganderätten till den finansierade tillgången. Operationell leasing erbjuds oftast av specialister inom sektorn eftersom det kräver god kännedom om marknaden. Dessutom innehåller den ofta en service- eller underhållskomponent, dvs. ytterligare tjänster som underhåll av tillgången, försäkringar, reparationer osv. ingår. Syfte: Operationell leasing används för att finansiera fordon (personbilar, skåpbilar, lastbilar, båtar och flygplan), produktionsutrustning eller olika maskiner och rörliga tillgångar (datorer, skrivare, kopieringsapparater etc.). Berörda personer Tillgänglig för egenföretagare och alla typer av företag, operationell leasing gäller för : - Förvärv av rörliga tillgångar vid bildandet av ett företag. - Refinansiering av rörliga tillgångar genom leasing för att frigöra eget kapital för andra investeringar. - Modernisering av produktionsanläggningar, IT-system etc. - Förbättring av balansstrukturen genom att ersätta bankskulder med operationella leasingavtal utanför balansräkningen. Dokumentation eller beskrivning av företaget - kopia av företagets bolagsordning - koncernstruktur om företaget ingår i en mer komplex koncern - de tre senaste reviderade balansräkningarna för den kreditsökande och, i förekommande fall, den senaste tillgängliga balansräkningen - orderbok (i förekommande fall) - förteckning över kunder med deras relativa andel av omsättningen - förteckning över leverantörer - prognostiserad balansräkning eller affärsplan om det rör sig om en ny verksamhet eller en betydande expansionsplan. Presentation av projektet - detaljerad beskrivning och siffror över den planerade investeringen - finansieringsplan - genomförbarhets- och avkastningskalkyl, beräkning av break-even point - bilagor: maskiner: förteckning över investeringar, utbyte av befintlig utrustning, ytterligare utrustning, inköpsorder eller fakturor; leverantör: kontaktuppgifter, referenser, varumärken. Garantier En viktig garanti för leasegivaren är det faktum att han behåller den juridiska äganderätten till fastigheten, vilket gör att risken är mer begränsad. Uthyraren kan begära följande ytterligare garantier - Betalning av en större första hyra, som också i viss mån representerar investeringens andel av det egna kapitalet och som gör det möjligt att minska risken så snart som möjligt.</w:t>
      </w:r>
    </w:p>
    <w:p>
      <w:r>
        <w:rPr>
          <w:b/>
          <w:color w:val="FF0000"/>
        </w:rPr>
        <w:t xml:space="preserve">id 248</w:t>
      </w:r>
    </w:p>
    <w:p>
      <w:r>
        <w:rPr>
          <w:b w:val="0"/>
        </w:rPr>
        <w:t xml:space="preserve">Terekkosackernas Karabulakskaya stanitsa grundades på 1800-talet på platsen för den nuvarande staden. Orten fick stadsstatus 1995, efter en kraftig befolkningsökning på grund av flyktingströmmen efter delningen av den tjetjensk-engusjiska autonoma socialistiska sovjetrepubliken i republiken Tjetjenien och republiken Ingusjien 1991 och det första tjetjenska kriget.- ↑ "Population censuses and estimates since 1897", på pop-stat.mashke.org - (ru) "Federal Statistical Office, 2010 Russian Population Census", på www.ru - (ru) "Resident population by municipality of the Russian Federation as of 1 January 2012" [rar], på gks.ru - (ru) "Resident population by municipality of the Russian Federation as of 1 January 2013" [rar], på gks.ru</w:t>
      </w:r>
    </w:p>
    <w:p>
      <w:r>
        <w:rPr>
          <w:b/>
          <w:color w:val="FF0000"/>
        </w:rPr>
        <w:t xml:space="preserve">id 249</w:t>
      </w:r>
    </w:p>
    <w:p>
      <w:r>
        <w:rPr>
          <w:b w:val="0"/>
        </w:rPr>
        <w:t xml:space="preserve">Caponata är en siciliansk maträtt som liknar den franska ratatouillen och som serveras kall som förrätt eller till kallt kött. Koka upp lite vatten, doppa tomaten i det i cirka tjugo sekunder och kyl den omedelbart i kallt vatten. Den kan sedan skalas mycket lätt.  Samma resultat kan uppnås med ... Peppar är en krydda som framställs av bären från olika pepparväxter. Gröna, svarta och vita pepparkorn kommer från samma växt, men tillhör olika arter.</w:t>
      </w:r>
    </w:p>
    <w:p>
      <w:r>
        <w:rPr>
          <w:b/>
          <w:color w:val="FF0000"/>
        </w:rPr>
        <w:t xml:space="preserve">id 250</w:t>
      </w:r>
    </w:p>
    <w:p>
      <w:r>
        <w:rPr>
          <w:b w:val="0"/>
        </w:rPr>
        <w:t xml:space="preserve">Gachassin: "Jag skrev en rapport om äktenskapsbrott" Jean Gachassin är nu 78 år gammal och är en av de mest älskvärda personerna inom fransk rugby. Han är rolig, fin och lite skrytsam och återkommer utan att vara fräck till de viktigaste datumen i ett öde som innebar att han i tur och ordning fick ett brev från president Pompidou, genomgick ett polishäkte i Cardiff, blev sugen på Françoise Sagan, sympatiserade med "generalen" och slutligen ledde och lämnade ett av Frankrikes mäktigaste förbund under smärtsamma omständigheter. Det är din tur, Peter Pan! Låt oss ta det från början. Vem är du, Jean Gachassin? Jag är född i Bagnères-de-Bigorre (Hautes-Pyrénées) och har just fyllt 50 år. Lite äldre, eller hur? (Han skrattar) Ah, det är bra! Du känner mig lite grann! [...] Jag kommer från en idrottsfamilj: min far var trekvartsflygel på Stade Bagnérais när min mor spelade tennis. På den tiden spelade vi i små byar som min (8 000 invånare) rugby på vintern och i början av juni var vi många som började spela rugby. Hade du en bra tennisnivå? Ja, det gick bra för mig. Min bästa placering var 2,6. Bakre plan eller nät? Net? Trots att jag är 1,90 meter lång (han är 1,62 meter) kunde jag inte ta mig till nätet utan att bli lobbat nio gånger av tio. Nej, jag hade ben och en bra forehand. Vad var din barndomsdröm? Som alla barn från Bagnères ville jag först och främst bli en toppspelare i rugby. Men det slutgiltiga målet var att bli medlem i FC Lourdes, den ledande klubben på den tiden. Spelet à la lourdaise är mytiskt för dem som känner till det. Vad bestod den av? När jag skrev på för Lourdes vid 18 års ålder sa Jean Prat (tränaren på den tiden) till mig: "Grabben, om du blir tacklad med bollen kommer du inte att spela nästa söndag". Ah... Och ja, sir! För att vara värdig den stora Lourdes måste man veta hur man flyttar runt bollen. Spelet à la lourdeaise, var skiftet, "+1" som vi säger idag. När jag spelade i öppningen bad bröderna Prat mig att ta ett foto av motståndarlaget och räkna hur många försvarare som fanns i linjen. Med det som mina tränare kallade mitt "tredje öga" var jag tvungen att välja rätt sida. Kunde ni göra det? Det var mycket arbete i början. Före varje träningspass körde vi en timme med 160 kilometer i timmen. Vi sa ofta till bröderna Prat att vi var trötta på dem, att de irriterade oss. De svarade oss: "Håll käften, grabben! Du förlorade tio hundradelar på din omkörning! Din gest var inte bra! Låt oss gå tillbaka i ytterligare femton minuter! I slutändan hade de rätt. På planen slog vi motståndarna bara genom kvaliteten på våra passningar. I dag är det som en Pinder-cirkus. Killarna hoppar för att fånga upp kompisens passning och när du kommer ner har motståndaren redan gått två meter... Och alla de där tegelstenarna vid fotlederna, det är inte sant... Är den individuella tekniken verkligen mindre fulländad i dag? Det är klart att det är det. Framför min TV blir jag ibland arg: två mot en, killen går in i ryggen på den andra killen! Men man kan inte slösa bort numerisk överlägsenhet. Det är otänkbart. Vilken typ av utbildning hade du? För det första tog jag en masterexamen vid CREPS (Centres de Res</w:t>
      </w:r>
    </w:p>
    <w:p>
      <w:r>
        <w:rPr>
          <w:b/>
          <w:color w:val="FF0000"/>
        </w:rPr>
        <w:t xml:space="preserve">id 251</w:t>
      </w:r>
    </w:p>
    <w:p>
      <w:r>
        <w:rPr>
          <w:b w:val="0"/>
        </w:rPr>
        <w:t xml:space="preserve">Resultatet är ett mycket gott bröd med en krispig skorpa. Klicka här för mer information om poolish Poolish: - 150 g T55 mjöl - 15 0 ml varmt vatten - 1/3 tesked Saf Instant torkad bagerijäst (eller 4 g färsk jäst) Tillsätt sedan efter 12 till 16 timmar: - 350 g T55 mjöl - 170 ml varmt vatten - 1/2 tesked Saf Instant torkad bagerijäst (eller 5/6 g färsk jäst) - 1 .5 teskedar salt I din brödmaskin lägger du 150 g mjöl, 150 g vatten och 1/3 tesked bagerijäst i den ordning som tillverkaren rekommenderar. Låt endast knådningsdelen av degprogrammet äga rum. Stäng av MAP och låt stå i rumstemperatur i 12-16 timmar. Du kan naturligtvis göra detta steg för hand. Efter 12 till 16 timmar bör din Poolish vara aktiv och bubbla ordentligt 😉 - CF närbild Tillsätt sedan de extra ingredienserna. Starta programmet för deg i din brödmaskin (knådning + första jäsning). Om du inte har en MAP kan du knåda degen väl för hand och låta den jäsa på en vindskyddad plats tills den har fördubblats i volym. Efter den första jäsningen på cirka 1 timme och 15 minuter tar du ut degen ur MAP:n eller behållaren. Degas och låt den vila i cirka femton minuter. Lägg den i degen. För det här receptet får du 800 g bröddeg. Jag formade en 300 g baguette och en 500 g rulltårta. Låt den jäsa en andra gång i ca 3/4 timme till 1 timme i rumstemperatur på en plats utan drag. Degen bör fördubblas i storlek igen. Förvärm ugnen till 240 °C (gasmarkering 8). Skär upp degbitarna. Grädda baguetten i 25 minuter och brödet i 10 minuter till (totalt 35 minuter för brödet). Det är bra att spraya ugnen med lite vatten (dimma). Låt svalna på ett galler. Vitt bröd på poolish Bon appétit! Matthieu skrev den 6 januari, 2017 God kväll, Bra recept - poolish + bakning är fantastiskt. En fråga: min poolish är mycket pastös, och inte flytande som på din bild, resultatet är ganska kompakt, ska jag använda detta poolish-recept på samma sätt på brevet, eller ska jag lägga till vatten genom att justera resten av kompositionen? Tack igen! Anne skrev den 6 januari 2017 Hej Matthieu. Arf, jag vet inte. Jag förstår inte varför den inte har samma konsistens. Använde du rätt mjöl? Om inte, gör det bara. Jag kommer inte att tillsätta vatten för min del Matthieu skrev den 6 januari 2017 Tack för svaret. Det är verkligen trevligt. Jag bor i USA, det borde jag ha sagt, och använder ett vitt fullkornsmjöl (ett vitt OCH fullkornsmjöl ... det är förbryllande). Så du måste testa vilka proportioner som är de rätta för att aktivera poolish. Jag är inte säker på hur mycket bubblor man får i degformen, men jag antar att det är därför smulan inte är luftigare. Anne skrev den 6 januari 2017 Ah ja. Jag vet inte om det är en bra idé att använda olika mjölsorter i olika länder. När jag till exempel gör sodabröd med franskt mjöl får jag aldrig samma resultat som med irländskt mjöl. Jag måste alltså anpassa mig något. Kanske inte så mycket i poolish som i den slutliga mixen. Generellt sett behöver du 60 % fukt. Till exempel behöver du 300 g vatten för 500 g mjöl. Matthie</w:t>
      </w:r>
    </w:p>
    <w:p>
      <w:r>
        <w:rPr>
          <w:b/>
          <w:color w:val="FF0000"/>
        </w:rPr>
        <w:t xml:space="preserve">id 252</w:t>
      </w:r>
    </w:p>
    <w:p>
      <w:r>
        <w:rPr>
          <w:b w:val="0"/>
        </w:rPr>
        <w:t xml:space="preserve">IPS News Agency " Ensam med IPS Hem " Inlägg med etiketten "Ensam med IPS" KENYA: Somalier fångade mellan terrorism och gränstvist By Miriam Gathigah NAIROBI, Oct 8 (IPS) - Somaliska milisgrupper har börjat operera i Kenyas avlägsna och torra nordöstra provins, en region som gränsar till Somalia i söder - ett före detta fäste för extremistgruppen Al-Shabaab. Taggar: Centralafrika, Kultur, Religion, Sport, Utbildning, Globala frågor, Befolkning, Flyktingar, Vetenskap, Teknik, Ensam med IPS SOMALIA: Religiös utbildning främjar radikalisering av ungdomar Av Ahmed Osman MOGADISCIO, 4 oktober (IPS) - Mukhatar Jama har undervisat på en gymnasieskola i Mogadishu under det senaste decenniet. Religionsundervisning är en integrerad del av läroplanen i alla skolor i Somalia, men han säger att de flesta föräldrar inte vet exakt vad deras barn får lära sig - en form av [...] Taggar: Befolkning, Flyktingar, En på en med IPS, Västafrika MILJÖ: Hajar, offer eller förövare? Av Bradnee Chambers* BONN, Tyskland, 5 september (IPS) - Den senaste tidens dödliga attacker utanför Reunion Island har återuppväckt kraven på att hajar ska jagas. Men när det gäller människor och hajar, vem är då rovdjuret och vem är bytet? Taggar: Kolumner, Globala frågor, Befolkning, Flyktingar, Ensam med IPS SÖDAFRIKA: Bankerna behöver mindre reglering Av John Fraser JOHANNESBURG, 14 augusti (IPS) - Ledande bankmän är oroade över att regelverket i vissa stater i södra Afrika hindrar dem från att erbjuda ett komplett utbud av tjänster till privatpersoner och företag i hela regionen. Taggar: Karibien, Befolkning, Flyktingar, Vetenskap, Teknik, Ensam med IPS SÖDSUDAN: "Statliga agenter" attackerar journalister och humanitärer By Jared Ferrie JUBA, 5 juli (IPS) - Sedan han var 18 år gammal har Zechariah Manyok Biar kämpat i den revolutionära armé som vann Sydsudans självständighet från Sudan i juli 2011. Men 28-åringen befinner sig nu i exil och flyr från det land som han hjälpte till att befria. Taggar: Kultur, Religion, Sport, Östafrika, Utbildning, Ensam med IPS, Kultur, religion och genus Special AFRIKA: Obama tillkännager ny amerikansk inriktning på handel med vilda djur By Carey L. Biron WASHINGTON, 3 juli (IPS) - President Barack Obama tillkännagav på måndagen en rad nya initiativ under sin resa i Afrika för att bekämpa den ökande internationella tjuvjakten och utveckla en ny nationell plan för att bekämpa handel med vilda djur. Taggar: Centralafrika, Afrika: Odla framtiden, Östafrika, Befolkning, Flyktingar, Ensam med IPS, Södra Afrika, Västafrika Kongo: 180 000 hektar skog förstörs för att plantera oljepalmer Av Arsène Séverin BRAZZAVILLE, 24 juni (IPS) - Med hjälp av tre miljoner dollar från ett malaysiskt projekt har cirka 400 hektar palmer redan planterats sedan mars förra året i Yengo i Cuvette, ett skogsområde i norra Kongo-Brazzaville. Taggar: Karibien, Befolkning, Flyktingar, Vetenskap, Teknik, Ensam med IPS UTVECKLING: Livsmedelssäkerhet i fokus efter 2015 Av Thalif Deen ROM, 15 juni (IPS) - Att utrota hunger och undernäring måste fortsätta att vara en hög prioritet efter att millennieutvecklingsmålen löper ut 2015, säger FN:s livsmedels- och jordbruksorganisation (FAO), som är baserad i Rom. Taggar: Afrika</w:t>
      </w:r>
    </w:p>
    <w:p>
      <w:r>
        <w:rPr>
          <w:b/>
          <w:color w:val="FF0000"/>
        </w:rPr>
        <w:t xml:space="preserve">id 253</w:t>
      </w:r>
    </w:p>
    <w:p>
      <w:r>
        <w:rPr>
          <w:b w:val="0"/>
        </w:rPr>
        <w:t xml:space="preserve">Stor resväska Duffle 90L svart Den här resväskan med hjul är praktisk och solid. Tack vare sina 90 liter har den en stor lastkapacitet. Den här väskan har använts i två år av min dotter, för en veckovisa resor till internatskolan. Sedan dess har den tagit sig över hela campus, över trottoarkanter och uppför trappor utan att visa några tecken på svaghet, varken i hjulen, metallhandtaget eller tyget. Därför utrustade vi oss med två identiska väskor för en amerikansk roadtrip. Mycket välgjord resväska, solid och med god kapacitet, vilket är vad man söker när man åker till Decathlon. Stor kapacitet, solid, bärbar på axeln Efter att ha använts varje vecka som sportväska i 2-3 år (kanske till och med mer) är väskan fortfarande i mycket gott skick. Lite slitage på de hårda delarna och botten, men den är fortfarande fullt användbar. Det enda problemet är hjulen som har slitits ut, förlorat sina gummiprofiler och nu rullar på plastnaven, vilket gör att den låter högt när den används, men den rullar ändå ^^. Om hjulen kunde bytas ut mot hjul för rullskridskor eller till och med mot hjul för resväskor/sportväskor, som säljs separat, skulle vi nå en toppnivå när det gäller hållbarhet och därmed miljöansvar. Det återstår en sista ansträngning för hjulen, som är de enda "förbrukningsartiklarna". Den har ett stort fack och en ficka med dragkedja för att tillgodose dina resebehov. Lätt att flytta runt tack vare hjulen, praktisk för en stor volym. Minskar utrymmet när den är tom genom att fällas ihop tack vare de flexibla ändarna. Resistent över tid tack vare de laboratorietestade komponenterna (dragkedja, tyg). 100 % polyester, innerväv 100 % polyamid. För att bära dina personliga tillhörigheter när du reser mer än en vecka eller när du bor hos din familj. För att säkerställa att tygerna behåller sina egenskaper (särskilt vattenavvisande) rekommenderar vi att du inte tvättar väskorna i maskin, kemtvättar dem eller bleker dem. Använd inte strykjärn. För manuell rengöring av väskan rekommenderar vi att du använder varmt tvålvatten och eventuellt en borste. Efter några års användning kan du återuppliva tygets vattenavstötande egenskaper med en "vattentät" spray. Alla våra väskor och fodral testas i bruk av användare som representerar vandringspraktiken, under förhållanden som är identiska med dem som råder i ditt dagliga liv. I synnerhet våra "protokollförda användningstester" innebär att produktchefen kopplas samman med personer som inte är knutna till NEWFEEL för att testa, utveckla och validera produkterna. I våra Strenfit-laboratorier återskapar vi extrema användningsförhållanden för att testa motståndskraften hos material, sömmar, sammansättningar och plastdelar. Tack vare dessa tester kan vi garantera våra produkter i två år. Hur mäts volymen av Newfeel väskor och väskor? Volymen mäts med en standardiserad metod: vi använder små bollar för att fylla huvudfacket och varje ficka. Sedan tömmer vi bollarna i en graderad behållare, vilket ger oss den motsvarande volymen i liter.</w:t>
      </w:r>
    </w:p>
    <w:p>
      <w:r>
        <w:rPr>
          <w:b/>
          <w:color w:val="FF0000"/>
        </w:rPr>
        <w:t xml:space="preserve">id 254</w:t>
      </w:r>
    </w:p>
    <w:p>
      <w:r>
        <w:rPr>
          <w:b w:val="0"/>
        </w:rPr>
        <w:t xml:space="preserve">Gratis standardleveranser BE BRAVE #stayhome Kära alla, För att möta denna svåra situation har alla våra butiker i Frankrike stängts. Webbplatsen är fortfarande öppen och för alla beställningar är leveransen i Frankrike gratis. DIESEL ❤ YOU Vi har förlängt vår returperiod: 30 dagar.</w:t>
      </w:r>
    </w:p>
    <w:p>
      <w:r>
        <w:rPr>
          <w:b/>
          <w:color w:val="FF0000"/>
        </w:rPr>
        <w:t xml:space="preserve">id 255</w:t>
      </w:r>
    </w:p>
    <w:p>
      <w:r>
        <w:rPr>
          <w:b w:val="0"/>
        </w:rPr>
        <w:t xml:space="preserve">Kimpton Canary Hotel Review Vi bad om kaffe på rummet och det levererades. En Keurig är inte bra Läget var bra. Hotellet var mycket bullrigt och måttligt rent. Det fanns mögel i badrummet och flera spindlar i rummet. Sängen var också obekväm. Platsen är fantastisk. Hotellet är vackert. Atmosfären är mycket trevlig. Romantisk. Rummet är mycket bekvämt. Läget är det bästa i särklass. Det ligger precis intill State Street. 10 minuter till var som helst. Lite buller i rummet. Taket är sött men litet. Poolen och bubbelpoolen är små. Ian i receptionen var helt fenomenal. Han gjorde allt för att se till att vi var bekväma och gav oss en fantastisk rekommendation för middag. Vaktmästarna var mycket trevliga, villiga att hjälpa till och uppmärksamma De verkar vara lite underbemannade. Lugnt Mycket lugnt och mycket rent och vänlig personal. Centralt beläget, du kan gå till de flesta ställen. En fantastisk upplevelse. Mycket bra läge men hemskt distraherad poolpersonal Trevligt hotell, bra läge i centrum. Bra restaurang. Personalen var hemsk. Mycket långsam och distraherad, och ganska obehaglig. Utmärkt service, fina rum, fantastisk pool på taket med pool/spa Rummen och badrummen är lite små Ett trevligt hotell Mycket trevlig inredning, bekväma rum.Bra läge för promenader och shopping. Gratis cyklar. Husdjur är välkomna. Gratis Wi-Fi, kaffebryggare. Rummen är små. gatubuller hela natten. ojämn service, ibland utmärkt, ibland likgiltig. Dåligt vattentryck i duschen. Dålig luftkonditionering i rummet. Restaurangen och baren var mycket trevliga. Fantastisk personal. Vi kommer att återvända i juli eftersom vår dotter gifter sig mycket nära hotellet. De personer som vi talade med när vi skulle boka flera olika rum och eventuellt ordna en bröllopslunch hade lite bristande kundservice. Trevligt, full av goda personliga råd Höga priser för parkeringsservice Endast i hjärtat av SB:s centrum, gångavstånd till Granada teater och restauranger/butiker, trevlig spansk missionsstil. Utmärkt service i parkeringsvakten, receptionen, restaurangen och städningen. Underbar himmelssäng, men jag använde verkligen pallen. Det enda som saknades var en fotpall för att sätta upp fötterna. Absolut ingenting. Dyrt men värt det. Älskade inredningen och personalen var mycket vänlig. Takanläggningen var en av de bästa jag någonsin sett. Jag älskade också kvällens vinprovning. Canary är ett vackert hotell med fantastisk service. Parkeringsvakterna var otroliga, de var så snabba och flera gånger lämnade jag något i min bil och de tog det för att leverera det till mitt hotellrum. Hela personalen var mycket tillmötesgående och vi hade en fantastisk tid på detta hotell. Läget är också perfekt. Det är lätt att gå runt till olika butiker, restauranger och barer. Mycket trevligt hotell i ett mycket bra område. Nära till många affärer och restauranger. Mycket vänlig och hjälpsam personal. Vi fick en stor rabatt och priset var därför okej, det vanliga priset är för högt för detta hotell. Det fanns inte tillräckligt med solstolar vid poolen Fantastisk personal - kunnig, omtänksam och hjälpsam. Det är verkligen lätt att ta sig till State Street och det tar 25 minuter att promenera till stranden. Skulle rekommendera en vistelse. Vi parkerade själva (precis bredvid) vilket var lite upptaget eftersom det var söndag eftermiddag. Det är lättare att bara sköta parkeringen. Gångavstånd till utmärkta butiker och restauranger på State Street i Santa Barbara. Personalen var så vänlig och professionell; vi var där för en speciell händelse och personalen var så hjälpsam och uppmärksam. Betjäningsavgiften är lite väl hög och det är oklart exakt vad du får för resortkrediter varje dag. Men detta var mycket litet och berodde troligen på att vi inte frågade om</w:t>
      </w:r>
    </w:p>
    <w:p>
      <w:r>
        <w:rPr>
          <w:b/>
          <w:color w:val="FF0000"/>
        </w:rPr>
        <w:t xml:space="preserve">id 256</w:t>
      </w:r>
    </w:p>
    <w:p>
      <w:r>
        <w:rPr>
          <w:b w:val="0"/>
        </w:rPr>
        <w:t xml:space="preserve">Du kommer att ansvara för att planera, d���arbeta, r�alisera och samordna projekt för utveckling av olje- och naturgasbrunnar. Du måste analysera och �värdera borrfyndigheter, d�terminera de bästa platserna för att exploatera kolväten och d�besluta om de d�extraktionsförfaranden som ska användas. Sedan ska du � samordna och � styra verksamheten för produktion av p�troleum eller naturgas samt förvalta all verksamhet och alla resurser (mänskliga, ekonomiska och materiella) som tilldelats� projekten för exploatering av p�troleum eller gas�fältet. propan, etc.) och dess d�riv�s och t�assure att all verksamhet� i raffinaderiet fungerar smidigt. Du kommer att leda projekt för att utveckla och förädla nya processer för förädling av p�troleum för olika användningsområden (plast, gummi, kemikalier osv.). - Int�r�tningar och anlag för vetenskap, forskning och teknisk ritning - Förmåga� d�analys och syntesförmåga och logiskt sinne för att analysera olika problem� för att utveckla nya proc�d�s d�extraktion - Ansvarskänsla� eftersom du kommer att ansvara för - Goda arbetsmetoder och god tidsplanering eftersom du måste � planera produktionsverksamheten� - L�organiseringskänsla för att planera produktionsverksamheten eller driftsprojekt väl - L�initiativförmåga eftersom du måste ta d�beslut från andra ing�ners, Du måste kunna arbeta i en gruppmiljö. I Qu�bec måste du bli medlem i Ordre des ing�nieurs du Qu�bec för att få arbeta som ingenjör. Om du arbetar i en annan kanadensisk provins måste du bli medlem i den provinsens ing�nieurs-orden. Detta yrke regleras av en lag och en d�ontologisk kod som endast tillåter d�tenteurs med denna titel att utöva i Efter att ha avslutat dina �tudier vid universitetet i g�nie måste du r�komplettera en 3-årig r�mun�erad yrkespraktik på arbetsplatsen som trainee ing�nieur(e) (även kallad junior ing�nieur) under examen och dess framgångsrika genomförande gör det möjligt för dig att erhålla ing�nieurlicens. Praktik och examen står under l�Ordre des ing�nieurs ansvar.Under dina �tudes in g�nie kan en d�p�rience på ett visst antal månader erkännas. Dessutom kommer d�tenteurs med en masterexamen i g�nie med m�moire att beviljas 12 månaders befrielse från praktik. Slutligen kan summan av dessa undantag inte - Underlättar d�anpassning till de många tekniska förändringarna 2011 data : (2013 års uppgifter inom den offentliga sektorn) som ingenjör under utbildning och ökar � 36,00 USD/timme som ingenjör inom den privata sektorn� som ingenjör under utbildning och ökar � 34 USD,68/timme som ing�nieur(e) inom den f�d�rala offentliga sektorn Human Resources Development Canada och Public Service Commission goda möjligheter till anställning inom detta område, förutom att majoriteten� av de lediga tjänsterna är belägna �utanför Qu�bec. Malgr� tout tout, il y a quelques emplois disponibles au Qu�bec dans les raffineries et au sein des services techniques Pour plus de d�tails, consulte le site du Conseil canadien des ressources humaines de l�industrie du p�trole o� vous aurez des infos sur les carri�res au sein de ces industrie et profil de ce secteur �conomique auras des infos sur les carri�res au sein de ce industrie et profil de ce p�trolier B. Sc har en 4 års varaktighet erbjuds ing�nieurs, kemi för ing�nieurs, teknisk ritning, datavetenskap för ing�nieurs, arbetsmiljö och säkerhet, strömningsmekanik, m�kanik av g�ologi för p�troleum g�nie, fysiska egenskaper�t�s.</w:t>
      </w:r>
    </w:p>
    <w:p>
      <w:r>
        <w:rPr>
          <w:b/>
          <w:color w:val="FF0000"/>
        </w:rPr>
        <w:t xml:space="preserve">id 257</w:t>
      </w:r>
    </w:p>
    <w:p>
      <w:r>
        <w:rPr>
          <w:b w:val="0"/>
        </w:rPr>
        <w:t xml:space="preserve">I capoeira lektioner för barn i paris , capoeira för barn paris lektioner , capoera för barn i paris , capoeira klubb för barn i paris , capoera skola för barn i paris , kapoeira instruktör för barn i paris : www.dissidanse.fr Med mer än 11 års erfarenhet erbjuder vår förening arco iris capoeira lektioner i paris för barn. åldern för att börja denna aktivitet är 5 år. i en vänlig atmosfär och i respekt för dina barn, våra kurser är spridda under hela året. den första kursen av tester är gratis. sjungande musik av capoeira, kommer att väcka ditt barn i en rytm som är ren för honom. alla våra professorer har en solid bagage i pedagogisk term, med minst mer än 10 praktiken av capoeira inom föreningen Senzala de Santos representeras av mestre beija flor i Paris. Som sådan är vår förening federerad till FFCSS (Franska federationen för capoiera Senzala de santos ledd av mestre beija flor) och har två godkännanden: Sport/ungdom och idrott och folkbildning. Vi är en ideell organisation som arbetar för att utveckla capoiera Senzala Santos. http://www.dissidanse.fr/index2.html http://www.facebook.com/reqs.php#/video/video.php?v=1003548163944&amp;oid=8504117170 1) [08/08/2008] sommaruniversitet : Idén om sommaruniversitetet för capoeira i Paris tar sin utgångspunkt i de kurser som föreningen Arco iris och dess ansvarige Paul... Följande är några av de aktiviteter som kommer att äga rum under sommaruniversitetet för capoeira i Paris: 1) capoeira paris 19 / 6 gånger 2) capoeira paris 18 / 6 gånger 3) barnaktiviteter paris 11 / 4 gånger 28) sång paris 19 / 1 gång 4) barnaktiviteter paris 18 / 3 gånger 29) capoeira paris 18 / 1 gång 5) barnaktiviteter paris 11 / 3 gånger 30) capoeira paris &amp;. / 1 gång 6) capoeira bebe / 3 gånger 31) capoeira 93 / 1 gång 7) barnverksamhet paris 19 / 3 gånger 32) capoeira 11 / 1 gång 8) barnverkstad paris / 2 gånger 33) "euphorie pour elle" 2008 / 1 gång 9) capoeira paris 2009 / 1 gång 34) paris fr sport enfant / 1 gång 10) capoera paris 19 / 1 gång 35) sport pour enfants paris 18 / 1 gång 11) capoeira pour enfants paris 19 / 1 gång 36) atelier de chant enfant paris 11 / 1 gång 12) capoeira a paris 19 / 1 gång 38) association activite enfant paris / 1 gång 39) sångverkstad för barn paris 11e / 1 gång 15) "arco iris capoeira" / 1 gång 40) capoeirakurs för barn paris 17 / 1 gång 16) paris 18 barn / 1 gång 41) aktivitetskurs för barn paris 11 / 1 gång 17) sport capoeira paris / 1 gång 42) aktivitet onsdag barn paris 18 / 1 gång 18) capoeira song free / 1 gång 43) design för barn paris / 1 gång 20) sport för barn paris / 1 gång 21) www facebook com/reqs php#/video/video php v 1003548163944&amp;oid 8504117170 / 1 gång 48) sjunga paris 11e / 1 gång 25) paris 11 barnaktivitet / 1 gång 50) sport för barn i paris 18 / 1 gång Kontaktinformation Företag : Association ARCO IRIS capoeira paris 11 Angola E-post : cjvr@free.fr Tel : 06 85 75 97 83 Fax : 0146 07 00 63 Adress : C/o Maison des association du 11 éme 8 rue du Général Renault Cp : 75011 Ville : Paris Pays : Frankrike E-post : cjvr@free.fr Tel : 06 85 75 97 83 Fax : 0146 07 00 63 Adress : C/o Maison des association du 11 éme 8 rue du Général Renault Cp : 75011 Ville : Paris Pays : Frankrike</w:t>
      </w:r>
    </w:p>
    <w:p>
      <w:r>
        <w:rPr>
          <w:b/>
          <w:color w:val="FF0000"/>
        </w:rPr>
        <w:t xml:space="preserve">id 258</w:t>
      </w:r>
    </w:p>
    <w:p>
      <w:r>
        <w:rPr>
          <w:b w:val="0"/>
        </w:rPr>
        <w:t xml:space="preserve">By ladyvence on 25 januari 2013 Checked out ideal för barn som inte är för långa, min dotter är 97 cm lång och denna skoter passar henne som en handske, men en av hennes vänner är längre i samma ålder och den passar inte henne. För min del är jag mycket nöjd, trevlig och solid, tack, bra köp By L. chantalle 9 augusti 2009Godt köp för en liten på 2,1/2 - 3 år; barnet kan använda den nästan ensam inomhus eller utomhus, balansen är säkerställd med de 3 hjulen. Min dotter älskar den! By Sophie on oktober 3, 2014 Purchase verified Instruktionerna är inte särskilt tydliga men jag lyckades montera den här skotern själv så i slutändan är det inte så komplicerat! Det är bara det att du måste dra åt styrklämman ordentligt, annars kommer framgaffeln att snurra och hjulet och styret kommer inte att ligga i linje. Färgerna är väldigt fina ... väldigt flickiga ... mycket Hello Kitty !!!! Min tvååriga dotter älskar den och hon har redan förstått principen med skotern, den är inte 100 % ännu men det kommer att komma. Den lilla fickan på styret gör det möjligt för henne att stoppa in sin gosedjur eller sitt mellanmål, vilket är ett litet plus, men den kan också tas bort. Jag rekommenderar denna skoter till alla föräldrar till små flickor som är Hello Kitty-fans !!!! great! By V. Vanessa on december 1, 2010 Kontrollerad köp Vi köpte den här skotern till vår 3-åriga dotter. Och hon blev förälskad i den direkt. Den har allt hon behöver:- fast;- stabil;- rosa;- med hello Kitty;- utrustad med en liten väska för att bära hennes filt och andra saker. Vår dotter, som inte har någon erfarenhet, använde den här utan problem. Hon har aldrig lämnat den! Värdet för pengarna är utmärkt. Jag är säker på att jag kommer att köpa den med ögonen slutna till en liten flicka på minst 3 år. Genom Patrice på juli 10, 2014 Inköp verifierad trevlig skoter men dess fel är att ha 2 hjul på baksidan snarare än i fronten. ja, att vara bredare på baksidan det hindrar utvecklingen av barnet. kort sagt, det är bättre att ha 2 hjul på framsidan. akta dig för priset: Jag betalade 23 € och där jag ser det på 38 €!!!! 0Kommentar|4 personer tyckte att detta var användbart. Tyckte du att den här recensionen var till hjälp?JaNejAnmäl missbrukBeskriv minst ett ordDu måste köpa minst en produkt från Amazon för att kunna skriva en recensionEtt problem har uppstått när du skickade din recension. Försök igen senare. Jag har använt den här produkten ett tag nu och jag är mycket nöjd med produktens kvalitet och servicen. Jag har använt den länge och den har varit en stor framgång. Jag har använt den länge nu och är mycket nöjd med den, särskilt eftersom min dotter är mycket nöjd med den. Jag tvekade mycket innan jag valde den här skotern, eftersom jag provade dem i butikerna eller läste de olika kommentarerna från personer som redan har testat den eller köpt andra skotrar. Till slut valde jag den här eftersom jag tycker att den är stabilare, särskilt för de små, med hjulen som är tillräckligt breda för att greppa i marken. Problem med styret By elodie on juli 4, 2014 Purchase verified Trevlig skoter men stort problem med styret!!!! Den sitter inte fast och hjulet är inte rakt, så min dotter använder den bara hemma. Det är synd för henne. skoter HELLO KITTY By martine on oktober 17, 2014 Purchase verified Vi köpte skoter HELLO KITTY till vår lilla flicka som är 2 år gammal hon är väldigt gladfina färger, bra stabilitet med sina 3 hjul så ingen risk att falla, den lilla påsen framtill för att lägga dynan och tetie som vår lilla flicka sägerperfekt förpackningleverans respekteradöverkomligt prisJag rekommenderar det 0Recension|3 personer tyckte det var användbart. Tyckte du att den här recensionen var till hjälp?</w:t>
      </w:r>
    </w:p>
    <w:p>
      <w:r>
        <w:rPr>
          <w:b/>
          <w:color w:val="FF0000"/>
        </w:rPr>
        <w:t xml:space="preserve">id 259</w:t>
      </w:r>
    </w:p>
    <w:p>
      <w:r>
        <w:rPr>
          <w:b w:val="0"/>
        </w:rPr>
        <w:t xml:space="preserve">Uppgifterna i detta e-postmeddelande kommer från arkivet pierrperson@gmail.com. Hej alla, jag bjuder in er till denna konferens som vi anordnar tillsammans med andra ukrainska vänner och Open Dialog Foundation. Det kommer att bli ett viktigt ögonblick som gör det möjligt för oss att vidarebefordra den petition www.change.org/euromaidan som vi lanserade för lite mer än en månad sedan och som redan har samlat in mer än 31 000 underskrifter och kanske övertyga några beslutsfattare. Vid detta tillfälle kommer vi att ha nöjet att välkomna vår ukrainska ambassadör för framställningen och många andra personligheter som har accepterat att stödja detta initiativ. För att registrera dig, se nedan. Med vänliga hälsningar, Quentin GUILLEMAIN 1]&lt;http://www.change.org/fr/p%C3%A9titions/justice-pour-les-manifestants-ukrainiens-euroma%C3%AFdan&gt; 2]&lt;https://docs.google.com/forms/d/1j1tiMvIaZUgW2JPtgwuKPP28RMtGv5rdK03B45rpBe0/viewform&gt; Med risk för sina liv har tusentals människor rest sig i Ukraina i frihetens namn och i deras rätt att välja den framtid de vill ha för sitt land. Medan demonstranternas livlösa kroppar redan räknades i dussintals på Maidantorget beslutade *Anna Perehinec*, en fransk student av ukrainskt ursprung, att starta en petition för att inte förbli orörlig inför detta brutala förtryck. Hon är övertygad om att det kommer att finnas ett före och ett efter &lt;&lt;Euro Maidan &gt;&gt; och kräver att en internationell undersökningskommission inrättas för att undersöka de brott som begicks så att deras upphovsmän inte förblir ostraffade. Denna petition har redan stöd av mer än 30 000 undertecknare och ambassadörer på fältet, som *Olesya Zhukovskaya*, 21 år gammal, en ung aktivist i Maïdan, som nästan förlorade sitt liv när hon sköts i nacken av en krypskytt. Denna unga hjältinna för rörelsen kommer att vara i Frankrike den 15 och 16 april i samband med en turné för att öka medvetenheten. Hon kommer att åtföljas av *Lyudmyla Kozlovsk*a, ordförande för Open Dialog Foundation, som främjar europeiska värderingar och mänskliga rättigheter och samtidigt vidtar konkreta åtgärder i Ukraina. *Anne Mogensen*, representant för Amnesty International Frankrike, kommer att ge sin analys av utmaningarna med en internationell undersökningskommission. *Sarah Durieux*, kampanjledare på plattformen Change.org, som är värd för den internationella kampanjen för en undersökningskommission om offren för Maidan-massakern, kommer att tala om de nya metoderna och möjligheterna för mobilisering på nätet. Rundabordssamtalet kommer att ledas av *Jean Karinthi*. Tillsammans kommer de att diskutera behovet av rättvisa för offren på Maidan som föll i försvaret av ett europeiskt ideal. *Tel:* +33 (0) 6 81 04 94 01 *E-post:* *anne.souleliac@odfoundation.eu </w:t>
      </w:r>
    </w:p>
    <w:p>
      <w:r>
        <w:rPr>
          <w:b/>
          <w:color w:val="FF0000"/>
        </w:rPr>
        <w:t xml:space="preserve">id 260</w:t>
      </w:r>
    </w:p>
    <w:p>
      <w:r>
        <w:rPr>
          <w:b w:val="0"/>
        </w:rPr>
        <w:t xml:space="preserve">Kärlek finns i olika former och på denna skönhetsblogg som ingen annan har vi en stor överraskning i beredskap för dig! Alla hjärtans dag må vara de älskandes dag, men i år använder vi den för att förklara vår kärlek till dig! En uppriktig kärlek till alla våra läsare, oavsett om de bara är på genomresa eller stamkunder, vi älskar er! Vi upprepar oss, men efter två år av Mousquetettes-äventyr är vi fyllda av lycka varje dag av era små ord på bloggen eller i våra sociala nätverk, av era tiotusentals besök och av allt det som gör en blogg och dess gemenskap till en själ! Vi älskar er alla från djupet av våra hjärtan och vi hoppas att ni också gör det ^^ Så på Alla hjärtans dag, oavsett om du är kär eller singel, ska du veta att vi tänker på dig och för att fira denna dag bad vi Maman Mousquetettes att skapa några unika plagg för dig som vi har inkluderat här, tillsammans med några skönhetsbonusar förstås! Alla hjärtans dag-tävling på bloggen! För våra små skönhetsbonusar har vi : * Resestorleken på 25 ml, en stor klassiker från Le Couvent des Minimes, * En ny Klorane resestorlek på 25 ml med den lugnande makeup-removern, denna makeup-removern lovar också att stärka ögonfransarna och är naturligtvis helt anpassad för de mest känsliga ögonen. Vi älskar dess blommiga doft! * Den långvariga, utdragbara ögonpennan i 701 Goodbye Moon (den är svart ^^) från Lollipops Make Up by De Bruyère, * En mjuk rosa hjärtformad sminksvamp, * Ett hjärta av Marseille tvål från Bleujaune en Provence, * The Humble Brag i en rosa nyans med en hälsosam glöd från Laqa&amp;Co, Totalt värde av våra små bonusar lite över 30€ ;-) När det gäller Alla hjärtans lådan i trä och dess innehåll har de inget särskilt värde för den här tävlingen, Maman Mousquetettes säljer sina skapelser men jag vet helt enkelt inte deras priser, hon var glad att göra dessa små gåvor till dig och en stor kyss från oss var tillräckligt ^^ Tack till Maman Mousquetettes !!!! Om du vill komma i kontakt med henne, tveka inte att skicka ett mejl till oss, hon gör underverk! Mamma Mousquetettes har gjort ett bra jobb, eller hur? Hon har kärleksfullt gjort flera små presenter till dig på denna mycket speciella dag: * En trälåda i form av ett hjärta, vackert anpassad med spetsar och små strassstenar * Ett hjärthänge i Fimo-lera, monterat på en halsring, * En nyckelring med en liten ängel, en hjärtmedaljong och en liten flaska, * En andra nyckelring i Fimo-lera som föreställer en korsett, * En väskspegel anpassad med ett hjärtblommemotiv i Fimo-lera, Vad tycker du om dessa skapelser? Vi hoppas att du gillar dem lika mycket som vi gör! Hur deltar du i tävlingen? Fyll i formuläret nedan och respektera alla villkor för deltagande. Ett bidrag per person och hushåll (kontroll av IP-adresser). Tävlingen är öppen för Frankrike, anmälan till midnatt den 24 februari 2016. Och glöm inte att bjuda in dina vänner att delta i tävlingen, de behöver bara ange ditt namn på den näst sista frågan i formuläret... Och både du och dina inbjudna vänner får +2 extra chanser vardera i dragningen (för alla giltiga bidrag). Dragningen kommer att äga rum i slutet av februari, så missa inte tillkännagivandet av vinnaren, tveka inte att prenumerera på vårt nyhetsbrev och följ oss på de sociala nätverken (nedan), när vinnaren väl har tillkännagivits måste han/hon visa upp sig inom 4/5 dagar. Lycka till!! bra kväll tack för denna söta tävling, vacker Alla hjärtans dag ReplyDelete Tack min vackra och lycka till! Delete Tack tjejer för denna vackra Alla hjärtans dag-tävling. ReplySup</w:t>
      </w:r>
    </w:p>
    <w:p>
      <w:r>
        <w:rPr>
          <w:b/>
          <w:color w:val="FF0000"/>
        </w:rPr>
        <w:t xml:space="preserve">id 261</w:t>
      </w:r>
    </w:p>
    <w:p>
      <w:r>
        <w:rPr>
          <w:b w:val="0"/>
        </w:rPr>
        <w:t xml:space="preserve">Den nybysantinska ortodoxa kyrkan med gyllene kupoler, St Alexander Nevskijs katedral, är Sofias ikoniska bild. Den är uppkallad efter en prins, Alexander Nevskij (1220-1263), en rysk nationalhjälte, känd för sina militära segrar. Den byggdes mellan 1904 och 1912 och är enorm och överdådig, helt i vit asfaltsten, med den centrala kupolen förgylld [...] Länder som omger Svarta havet ? Svarta havet är omgivet av sex länder: Rumänien och Bulgarien i väster, Ukraina, Ryssland och Georgien i norr och öster samt Turkiet. Billiga hotell? Garanterat bästa prisSvarta havet reseerbjudanden ? Billiga flyg ? Bästa pris garanterat Rila-klostret, Balkans största kloster som grundades på 900-talet, ligger i de spektakulära Rilabergen. Belogradtjik-fästningen, som byggdes på romartiden och har ändrats under århundradena. Veliko Tarnovo, med sitt citadell och sina hus på kullarna. Melnik, Bulgariens vinhuvudstad, 96 byggnader i staden är listade som monument [...] Länderna som korsas av Donau ? Donau är Europeiska unionens längsta flod. Den uppstår i Schwarzwald i Tyskland och är cirka 3 000 km lång. Den rinner genom flera huvudstäder (Wien, Bratislava, Budapest och Belgrad), genom tio länder och sedan ut i Svarta havet. Österrike, Bulgarien, Kroatien, Tyskland, Ungern, Moldavien, Rumänien, Serbien, Slovakien och Ukraina. Ett hotell [...] Balkan omfattar: Albanien Bosnien och Hercegovina Bulgarien Kosovo (inte erkänt av alla länder) Makedonien Montenegro Grekland i Serbien: områden söder om Donau, centrala Serbien; 73 % i Kroatien: Dalmatien samt områden väster om Zagreb; 49 % i Slovenien: södra Slovenien, Istrien 27 % i [...]</w:t>
      </w:r>
    </w:p>
    <w:p>
      <w:r>
        <w:rPr>
          <w:b/>
          <w:color w:val="FF0000"/>
        </w:rPr>
        <w:t xml:space="preserve">id 262</w:t>
      </w:r>
    </w:p>
    <w:p>
      <w:r>
        <w:rPr>
          <w:b w:val="0"/>
        </w:rPr>
        <w:t xml:space="preserve">CHARENTE-MARITIME COOPERATION - REPUBLIKEN GUINEA Arbetsplats: Tjänsten är placerad i Boffa, med regelbundna resor inom Republiken Guinea - och eventuellt utanför. Team på plats: 15 guineanska kontraktsanställda 4 franska VSI Start av uppdraget: juni 2020 Kontraktets varaktighet: Ett tidsbegränsat kontrakt på ett år med en provperiod på sex månader. Förnybart en gång innan det blir ett permanent kontrakt. Rapporteringslinjer: - Direkt underställd : Inom ramen för det decentraliserade samarbetet och på indikationer från MEAE beslutade departementet Charente-Maritime 1992 att stödja Republiken Guinea. Efter ett identifieringsuppdrag valde kommissionen prefekturen Boffa, med hänsyn till dess potential och de brister som konstaterats på ett antal viktiga områden. Samtidigt skapades föreningen Charente-Maritime Cooperation (CMC) för att genomföra departementets samarbetsprogram. Genom sina fem komponenter syftar CMC till att stödja de lokala myndigheterna i Boffa-prefekturen i deras drivande roll i utvecklingen av sitt territorium: - Stöd till lokalsamhällen och decentralisering - Utveckling av Solar Salt och lokala ekonomiska sektorer - Utveckling av interkommunalitet och dess offentliga tjänster - Tillgång till vatten och stöd till den offentliga vattentjänsten - Utbildning till medborgarskap och internationell solidaritet. Säkerställa samordningen av CMC:s vattenkomponent. - Delta i förbättringen av villkoren för tillgång till dricksvatten i prefekturen Boffa och i Republiken Guinea. ANSVAR - Säkerställa projektens samstämmighet i förhållande till de strategier som fastställts av kontoret, nationella strategier och befolkningens behov. - Förstå givarnas krav och anpassa projektförslagen därefter. - Identifiera nya vattenprojekt och utarbeta sammanfattande projektblad (Diagnosis). - Delta i utarbetandet av projekt (offert - budget - tidsplaner - metodik - tekniska aspekter). - Säkerställa att projekten uppfyller nationella och internationella standarder. - Se till att de administrativa och finansiella förfarandena för CMC:s vattenkomponent genomförs på ett korrekt sätt. - Planera, samordna och rapportera om vattenkomponentens verksamhet. - Att övervaka den tekniska personalen vid den hydrauliska komponenten och delta i rekryteringen av personal. - Bidra till övervakningen och den korrekta användningen av de ekonomiska resurser som CMC ställer till förfogande. - Skapa och uppdatera verktyg för övervakning och utvärdering. Säkerställa samordningen av tjänsteleverantörer (övervakning av arbetsplatser, underhåll, reparationer). - Delta i utbyten med partner (före, under och efter projekten). - Säkerställa teknisk rapportering och delta i den administrativa och ekonomiska rapporteringen av projekten. - Säkerställa förvaltning och underhåll av den utrustning som förvaltas och ställs till förfogande av logistikchefen för att verksamheten ska kunna genomföras på ett korrekt sätt. - Bidra till förvaltningen av hydraulisk utrustning i samarbete med logistikansvarig. - Att säkerställa utvecklingen av den allmänna vattenförsörjningen i prefekturen Boffa och mer allmänt i Republiken Guinea. - Att stödja strukturering och ledsagning av lokala myndigheter och deras strukturer för förvaltning av vattenförsörjningen i enlighet med nationella strategier. (Administrativt/tekniskt stöd till de europeiska revisionsrätten) - Samordna utveckling och underhåll av de gemensamma organens vattentillgångar.</w:t>
      </w:r>
    </w:p>
    <w:p>
      <w:r>
        <w:rPr>
          <w:b/>
          <w:color w:val="FF0000"/>
        </w:rPr>
        <w:t xml:space="preserve">id 263</w:t>
      </w:r>
    </w:p>
    <w:p>
      <w:r>
        <w:rPr>
          <w:b w:val="0"/>
        </w:rPr>
        <w:t xml:space="preserve">För en mjuk och ren hud Gå in i den varma atmosfären på våra Yves Rocher-institut och gör hårborttagningen till en stund av avkoppling och mjukhet. Våra kosmetologers precision och expertgrepp har aldrig gjort hårborttagning så skonsam. Din hud är ren och silkeslen under lång tid. Anta denna regelbundna ritual som ett avbrott i din dagliga rutin. När ska jag använda denna behandling? Perfekt var 3-4 vecka. Kom ihåg att planera vaxning av känsliga områden, som ansiktet, några dagar före en större händelse. Fördelar Din hud är klar och silkeslen under lång tid. EPILATION 3/4 LegsEpilations Give me a satin skin Våra kosmetologers precision och expertgrepp har aldrig gjort hårborttagningen så smidig! Vaxningen av benen avslutas med en krämig skum som är idealisk för att avlägsna vaxrester och lämna huden satinblank. Jag vill att satin skin Choose endast ska behålla en triangel eller en rektangulär remsa. Fråga din kosmetolog om det intergluteala vecket ingår. För att förlänga fördelarna med den här behandlingen hemma Fördröj hårborttagningen försiktigt Huden är återfuktad, mjuk, ren och fri från ojämnheter (hår under huden etc.) under lång tid. Håret växer tillbaka långsammare, kortare och färre. Formel testad under dermatologisk kontroll</w:t>
      </w:r>
    </w:p>
    <w:p>
      <w:r>
        <w:rPr>
          <w:b/>
          <w:color w:val="FF0000"/>
        </w:rPr>
        <w:t xml:space="preserve">id 264</w:t>
      </w:r>
    </w:p>
    <w:p>
      <w:r>
        <w:rPr>
          <w:b w:val="0"/>
        </w:rPr>
        <w:t xml:space="preserve">Yuquot Yuquot (eller Friendly Cove) är ett litet samhälle vid Nootka Sound i British Columbia på Kanadas västkust. Yuquot var den första platsen i British Columbia som besöktes av européer[1] under ledning av den brittiske upptäcktsresanden James Cook år 1778. Den kanadensiska regeringen förklarade Yuquot som en nationell historisk plats i Kanada 1923. Innehåll - 1 Anteckningar och referenser - 2 Se även - 2.1 Relaterade artiklar - 2.2 Extern länk Anteckningar och referenser[redigera] - http://www.geog.uvic.ca/viwilds/hc-yuquot.html - http://www.historicplaces.ca/en/rep-reg/place-lieu.aspx?id=15442 - (sv) Denna artikel är helt eller delvis hämtad från Wikipediaartikeln "Yuquot" (se författarlista). Se även[redigera] Relaterade artiklar[redigera] - Lista över kulturarvsplatser i Strathcona Extern länk[redigera] - http://apps.gov.bc.ca/pub/bcgnws/names/25332.html</w:t>
      </w:r>
    </w:p>
    <w:p>
      <w:r>
        <w:rPr>
          <w:b/>
          <w:color w:val="FF0000"/>
        </w:rPr>
        <w:t xml:space="preserve">id 265</w:t>
      </w:r>
    </w:p>
    <w:p>
      <w:r>
        <w:rPr>
          <w:b w:val="0"/>
        </w:rPr>
        <w:t xml:space="preserve">Perspektiv Kantonen Neuchâtel som helhet har en industriell historia och kallelse. Flera exempel som inte är uttömmande: - Indiennerna i den nedre delen av kantonen och Val-de-Ruz. - Spikfabriken i Noiraigue. - Chokladfabriken Klaus i Le Locle och Suchard i Neuchâtel. - Elektroteknik vid Hipp-fabriken som blev Favag. - Martini automobiler i St-Blaise. - Stickmaskiner i Couvet. - Klocktillverkning och småmekanik nästan överallt. - Mikroelektronik, från CEH till CSEM och EM-Microelectronic Marin. Kantonen har också en vetenskaplig inriktning, särskilt följande - Geologi: Valanginian och Hauterivian är kända över hela världen. - Arkeologi: civilisationen La Tène har lämnat sina spår i sin tid. - Kronometri: kvartsklockor och atomklockor nyligen. - Optik, med Guinands revolutionära processer i Les Brenets. Det mesta av detta arv är i bästa fall okänt och i värsta fall försummat. Ändå är det av ojämförligt intresse och skulle kunna bli en stor turistattraktion. Därför har vi tänkt oss att skapa ett museum som samlar dessa olika element. Tidsmätning, från clepsydra till atomklocka, där man bortser från mekanisk och konstnärlig skapelse, som till stor del behandlas vid MIH, och koncentrerar sig på tekniska framsteg. - Upptäckten av universum, från forntida astronomi till modern astrofysik. - Elektroteknik, från Gilberts elektrometer till supraledare och Grams maskin. - Energi, från upptäckten av elden till kärnkraftverk och förnybar energi. - Fysik, från Archimedesbadet till Higgsbosonen. - Geologi, med en framhävning av Neuchâtels framsteg. Dessutom lanserade kantonen för en tid sedan ett turistkoncept med tidsmätning som huvudtema. Med Neuchâtel-observatoriet har kantonen varit en ledstjärna för tidsmätning i Schweiz i över hundra år. Detta projekt skulle sedan ansluta sig till avsikten med turistfrämjandet och skulle till och med bli en central punkt i ett sådant koncept.</w:t>
      </w:r>
    </w:p>
    <w:p>
      <w:r>
        <w:rPr>
          <w:b/>
          <w:color w:val="FF0000"/>
        </w:rPr>
        <w:t xml:space="preserve">id 266</w:t>
      </w:r>
    </w:p>
    <w:p>
      <w:r>
        <w:rPr>
          <w:b w:val="0"/>
        </w:rPr>
        <w:t xml:space="preserve">Några metoder för att lära sig musik 1 september 1999 |||La Scena Musicale - Vol. 5, No. 1||| Några metoder för att lära sig musik av Lucie Renaud I början av skolåret är vi ofta fulla av goda intentioner om att börja med en musikalisk aktivitet. Men var ska man börja? Om du är osäker, varför inte prova en introduktionskurs? Beprövade och testade metoder för att lära sig om musik i allmänhet, om teori eller om att spela ett instrument, vare sig man är barn eller vuxen, har utvecklats under 1900-talet. Här är en översikt över några av dem. Suzukimetoden "Om ett barn hör bra musik och lär sig att spela den, får det känslighet, disciplin och uthållighet." Den pedagogiska metoden hos Dr Shinichi Suzuki (1898-1998), Japans första violinvirtuos, bygger på hur lätt det är för barn att lära sig sitt modersmål. Enligt honom är varje barns potential obegränsad. Musiklyssning bör börja från födseln, och den egentliga undervisningen bör börja vid 3-4 års ålder. Genom att lyssna på de stycken som de lär sig upprepade gånger blir barnen bekanta med dem och lär sig dem lättare. På samma sätt som barn upprepar ett nytt ord för att integrera det i sitt ordförråd, upprepar musiker som använder Suzukimetoden de stycken de har studerat och introducerar gradvis nya svårigheter. På detta sätt spelar barnet variationer på ett stycke som det redan behärskar. Föräldrarna spelar en viktig roll i Suzuki-undervisningen: förutom att delta i lektionerna måste de övervaka barnets träning hemma och ge uppmuntran, vilket innebär att de måste vara mycket tillgängliga. Å andra sidan förstärker deltagandet i grupplektioner de studerade begreppen och motiverar barnen. Suzukimetoden syftar inte till att producera professionella musiker, utan snarare till att bredda den musikaliska horisonten för så många unga människor som möjligt. Metodens svaghet ligger dock i att man medvetet dröjer med att införa notläsning. Många musiker som introduceras till Suzukimetoden tycks ha svårt när de bestämmer sig för att fortsätta med mer avancerade musikstudier. Metoden utvecklades ursprungligen för att lära ut violin, men används nu även för att lära ut piano, harpa, flöjt och gitarr. Orff-metoden Förutom komponerandet utvecklade tysken Carl Orff (1895-1982) en metod för musikundervisning, Schulwerk. År 1923 grundade han en skola där man förutom de traditionella skolämnena även lärde ut dans, kroppsuttryck och rytmiska mönster. Musiken kombinerades med dans och muntliga uttryck för att bilda ett elementärt språk där improvisation spelade en viktig roll. Melodierna, som ofta är traditionella, sjungs eller reciteras. Trummor, klockor eller pinnar ackompanjerar och kroppsrörelser används. Andra instrument som utvecklats för att lära ut denna metod och som nu kallas Orff-instrument är träklaviaturer (t.ex. xylofoner) och metallklaviaturer (t.ex. glockenspel), eftersom de ger ett harmoniskt ljud omedelbart, oavsett utförarnas kunskapsnivå. Metoden används nu över hela världen och har många anhängare. Vissa frågor väcks dock om metodens giltighet. Den fungerar bra med små barn, men visar snabbt sina begränsningar när det gäller äldre barn. Kodály Metod Zoltán Kodály (1882-1967), ungersk kompositör och specialist på sitt lands folkmusik, var också en berömd pedagog vars elever gjorde mycket för att sprida hans idéer. Han kämpade alltid för att musikundervisningen skulle få större betydelse i skolans läroplaner, och han drömde också om att föra ut musiken till hela samhället.</w:t>
      </w:r>
    </w:p>
    <w:p>
      <w:r>
        <w:rPr>
          <w:b/>
          <w:color w:val="FF0000"/>
        </w:rPr>
        <w:t xml:space="preserve">id 267</w:t>
      </w:r>
    </w:p>
    <w:p>
      <w:r>
        <w:rPr>
          <w:b w:val="0"/>
        </w:rPr>
        <w:t xml:space="preserve">Plats: Seine et Marne (Provins) Jobb: Tekniker Specialiserad på nacelles Re: Planterat akvarium reserverat för guppy yngel och färgerna på de andra är verkligen WAOUH!!!! :##06: Fortsättning av de 68 sidorna här :p Jobb: metodiktränare Re: Planterad tank för guppyyngel 120l - innesis, rödnäsor, pandor, 60l planterad guppyyngel Plats: seine et marne (Provins) Jobb: tekniker Specialiserad på pods Re: Planterad tank för guppyyngel @donna skrev: när vi passerar fingret på glaset kommer de för att säga hej! Job: Metodiklärare Re: Planterad tank för guppyyngel 120l - innesis, red noses, pandas, 60l planterad guppyyngel - Benjamin-aquariumMedlem: Accro Plats: Pézenas Job: Studier Re: Jag har letat efter ett sätt att hålla min guppy yngel i akvariet - mimikentiRejspecialist Ålder: 38 Plats: Franche Comté Jobb: Finans Re: Plantering av guppy yngel Donna, kan du ge mig några råd om hur man skiljer på hanar och honor hos guppy yngel? De är 3 veckor gamla, men kanske är det för tidigt? - ivanlefou44Medlem: Accro Plats: Nantes Jobb: IT-tekniker Re: Växttank för guppyyngel @donna skrev:Hej kära akvarister! några av er som följer äventyren i min 120litersbassäng känner redan till bilderna som jag kommer att lägga upp nu. imorgon lägger jag upp några nya! jag skulle vilja be er om råd om valet av ett 15w neonrör. Eftersom jag bara har en neon vet jag inte vad jag ska välja. det är mindre uppenbart än på ett galleri där jag skulle kunna koppla ihop två neon! de unga är bortskämda, välmatade. jag blötlägger för närvarande några växter i små glas med vatten som står i solen. om en vecka bör jag se lite små damm som i själva verket är mikroskopiska insekter som jag kan ge de yngsta ynglen. Så jag gjorde det som choupinou och ptit Django rekommenderade mig att göra för att överföra vatten och bakterier från 120 l (huvudtank) till 60 l. Parametrarna i de två akvarierna är identiska. Jag återvann några växter från 120 l. Min vallisneria längst ner till höger gillade inte 120, den gör nya skott men det går långsamt, kanske blir det bättre för den här! ynglen har utforskat marken, de älskar att picka mellan småstenarna och gömma sig i den stora huvudkittan. De är mycket livliga och roliga, de leker mycket; två av de äldre ynglen är förtjusande, alltid tillsammans och känsliga mot varandra. De springer våldsamt efter de yngre. Och de små ynglen börjar bli mer färgstarka, du kan redan se honorna hos de äldre (5 veckor gamla). Fler bilder en vecka senare kommer imorgon! Världen är uppdelad i två kategorier: de som har en laddad pistol och de som gräver. Du gräver! :##24: Nano 25L Jobb: Metodiktränare Re: Planterad tank för guppy yngel 120l - innesis, red noses, pandas, 60l planterad guppy yngel - ivanlefou44Medlem: Accro Plats: Nantes Jobb: IT Tech Re: Planterad tank för guppy yngel Ja ja vi väntar på bilderna Världen är uppdelad i två kategorier, det finns de som har en laddad pistol och de som gräver.</w:t>
      </w:r>
    </w:p>
    <w:p>
      <w:r>
        <w:rPr>
          <w:b/>
          <w:color w:val="FF0000"/>
        </w:rPr>
        <w:t xml:space="preserve">id 268</w:t>
      </w:r>
    </w:p>
    <w:p>
      <w:r>
        <w:rPr>
          <w:b w:val="0"/>
        </w:rPr>
        <w:t xml:space="preserve">V comme Vin - Vin för finsmakare Alla nya viner på en gång. På den här sidan kan du upptäcka en ny domän, ett nytt utvalt vin eller helt enkelt en ny årgång av ett vin. Accueil Ventoux - Ferme Saint Pierre Roi Fainéant Rouge 2018 - 75 cl Vid foten av Mont Ventoux arbetar Paul Vendran på sin vingård med hållbara metoder och med respekt för miljön. Han producerar viner som är koncentrerade, fruktiga och representativa för... Ekologiskt vin Detta vin är : kryddig, fruktig, kraftfull Passar till : Kalkon med kastanjer, Kalvkött loin à la provençale, Bräserad lammskuldra, Vildsvinsgryta med tranbär Tillgänglighet : I lager Flaska : 12.5 € Coteaux du Languedoc - Les Vignes Oubliées Autour du Cinsault Rouge 2018 - 75 cl Languedoc Autour du Cinsault, den senaste skapelsen från vingården Vignes Oubliées, är en riktig fruktbomb, signerad Jean-Baptiste Granier, en ung vinmakare som har varit... Detta vin är: fruktigt, fruktigt, lätt, ett vin för vänner Passar till: Tjock skinkstek med schalottenlök, Tomattartar, Spaghetti och skinka carbonara style, Lantlig charkuterier, Stekt smågris Tillgänglighet: I lager Flaska: 13,5 € Côtes de Provence - Domaines Ott By Ott Rose 2018 - 75 cl Cuvéen Domaniers har bytt namn till By Ott. Den här rosévinen är gjord av en blandning av Clos Mireille och Château de Selle och kommer att glädja alla Provence-älskare. Färgen är rosa... Detta vin är: fruktigt, fruktigt, lätt, aperitifvin, vin för vänner Tillgänglighet: 11 flaskor i lager Flaskan: 13,9 € Crozes Hermitage - Robin Papillon Rouge 2018 - 75 cl Cuvé Papillon från Gilles Robins egendom kommer från trettio år gamla syrah-vinstockar som odlas ekologiskt. Efter att ha provat alla årgångar sedan den skapades har vår... Ekologiskt vin Detta vin är: blommigt, ett vin för vänner Passar till: Aperitif, Cassoulet, Croque-monsieur, Koost, Pizza med grönsaker Tillgänglighet: I lager Flaska: 16 € Givry - Sarrazin Champ Lalot Rouge 2018 - 75 cl 1er cru sedan 2011 års årgång, Champs Lalot climat från Sarrazin Estate, erbjuder ett utmärkt pris-glädjeförhållande. Vi har här en fin årgång 2018, generös och med en bra balans mellan vin och vin.... Detta vin är: kryddigt, blommigt, fruktigt, romantiskt vin Tillgänglighet: I lager Flaskan: 19.4 € Arbois - Stéphane et Bénédicte Tissot Patchwork Blanc 2018 - 75 cl Stéphane Tissot presenterar oss denna patchwork cuvée gjord på en blandning av två typer av jordmåner: 60% lera och 40% kalksten. Druvsorten chardonnay som utgör den... Ekologiskt och biodynamiskt vin Detta vin är: blommigt, fruktigt, mineral, ett vin för vänner Tillgänglighet: I lager Flaska: 21 € Hautes Côtes de Beaune - Agnès Paquet Blanc 2018 - 75 cl Detta vita Hautes Côtes de Beaune 2018 producerat av Agnès Paquet är redan ett fantastiskt vin. Detta vin är: blommigt, fruktigt, ett vin för vänner Tillgänglighet: I lager Flaska: 21 € Saumur - Roches Neuves L'insolite Blanc 2018 - 75 cl Årgången l'Insolite är ett av de renaste uttrycken av chenin i hela Loiredalen. Med en mycket trevlig profil, näsan exploderar med vita blommor, aromer av... Detta vin är: blommigt, mineral, torrt Tillgänglighet: 8 flaskor i lager Flaskan: 22.8 € Coteaux du Languedoc - Saint Sylvestre Blanc 2018 - 75 cl Detta är den åttonde vita årgången av Saint Sylvestre egendom. Tillverkad av en blandning av roussanne, marsanne och viognier, erbjuder detta vita vin från Languedoc volym, djup och... Detta vin är: blommigt, mineral, torrt Accord</w:t>
      </w:r>
    </w:p>
    <w:p>
      <w:r>
        <w:rPr>
          <w:b/>
          <w:color w:val="FF0000"/>
        </w:rPr>
        <w:t xml:space="preserve">id 269</w:t>
      </w:r>
    </w:p>
    <w:p>
      <w:r>
        <w:rPr>
          <w:b w:val="0"/>
        </w:rPr>
        <w:t xml:space="preserve">💡 Dessa uttrycksrum som mina två bloggar utgör (den här bloggen och Les Tribulations d'un Petit Zèbre) var mycket aktiva i nio år, och de är inte längre mitt dagliga liv, vilket jag förklarar här och där... En Aspergirl är en person med Aspergers syndrom (ofta kallad Aspie, en neologism som myntades av Liane Holliday Willey, doktor i pedagogik och forskare, som själv fick diagnosen 1999), men som är kvinna. Ett litet ordspel som är en sammandragning av begreppet "Asperger's" (som är efternamnet på den österrikiska barnläkare som upptäckte denna milda form av autism 1943) och "girl" (på engelska). På samma sätt finner vi på andra sidan Atlanten ordet Asperkid, som bygger på samma princip för att beteckna, inte utan en gnutta illvilja, de yngsta aspierna Men innan vi går vidare, en liten (eller stor!?) påminnelse om vad Aspergers syndrom egentligen är? Jag vill redan nu berätta vad det inte är: Aspergers syndrom är inte en sjukdom, som vi tyvärr så ofta kan läsa eller höra i media, och ännu mindre en psykiatrisk sjukdom! Det är varken smittsamt eller skamligt. Slutligen är det inte ett underskott eller ett mentalt handikapp. Aspergers syndrom är en del av det som kallas "ASD" (Autism Spectrum Disorder). Denna form av autism påverkar främst det sociala samspelet och kommunikationen med världen i allmänhet. Förändringen av de sociala relationerna har många orsaker (brist på sociala koder, brist på empati, svårigheter att identifiera och/eller dechiffrera andras känslor och känslor), men också många konsekvenser för den drabbade personens liv (svårigheter att på ett sammanhängande sätt svara på andras förväntningar på relationer, begränsade och tvångsmässiga intressen, rutiner, ...). Dessa svårigheter visar sig också genom atypiska (i betydelsen ovanliga) beteenden och stereotypier. Även om antalet och typen av symtom, graden av svårighetsgrad, åldern för insjuknandet och funktionsnivån varierar enormt från person till person, är svårigheter i beteende, kommunikation och social interaktion vanliga manifestationer av Aspergers syndrom. Dessa är gemensamma för alla Aspies. Personer med Aspergers syndrom lider inte av språkförsening som barn och inte heller av mental retardation. De har en IQ som kan variera från låg normal till mycket hög potential. Även om vissa har ett pedantisk eller manierat tal som gör att de snabbt kan upptäckas, är detta inte något som finns hos alla. Om vissa inte kan se sin samtalspartner i ögonen är detta inte heller verklighet för alla, särskilt inte när de når vuxen ålder! Upprepning, arbete i grupper med sociala färdigheter och hög intelligens gör att personer med AS kan utvecklas under hela livet. De lyckas efter år av ansträngningar skaffa sig de koder som de kanske saknar och på så sätt mer eller mindre kompensera sina svårigheter. Aspies studerar, har en familj, en man eller hustru, barn, kör bil, har ett jobb. Det sägs ofta, och med rätta, att Aspergers syndrom är ett osynligt handikapp. För att återgå till Aspergirls är det inte bara en enkel blinkning eller en trevlig term för att skilja sig från manliga Aspies. AS är mycket vanligare bland män - det finns officiellt ungefär</w:t>
      </w:r>
    </w:p>
    <w:p>
      <w:r>
        <w:rPr>
          <w:b/>
          <w:color w:val="FF0000"/>
        </w:rPr>
        <w:t xml:space="preserve">id 270</w:t>
      </w:r>
    </w:p>
    <w:p>
      <w:r>
        <w:rPr>
          <w:b w:val="0"/>
        </w:rPr>
        <w:t xml:space="preserve">Vill du att jag ska kalla dig det? tack så mycket för dina kommentarer^^ kan du vara med i min familj? du får välja vilken egenskap du vill behålla^^ ja, och tack också för bilderna^^ de är så vackra, vet du, Jag ska ge er några coola bilder på Enma också^^ men det finns inte så många eftersom han inte har dykt upp i anime ännu. Jag börjar göra det^^ men inte än Jag ger er tillbaka era kommentarer senare eftersom jag måste gå till Enma-chan hej då Jag är tillbaka Tack för Tsunas bild, jag menar avataren och knappen^^ Jag ska sätta på den genast^^ den kommer att visas efter några minuter.. knappen också, jag kan sätta dit den om du vill, jag ska göra en knapp åt dig också^^ du kan Jag älskar flickan från underjorden, hennes ögon är coola som tsuna och hennes hår också^^^ Jag ska sätta dit knappen på den^^ http://static.zerochan.net/600/07/14/265707.jpg det är så vackert, eller hur? det är en gåva från mig, kan du lägga upp den på din blogg, snälla? de andra bilderna som jag ska ge dig ska du inte lägga upp, de är bara bilder, okej? förlåt för besväret och tack^^ titta på den här: http://static.zerochan.net/600/22/44/269722.jpg och den här också:ya gokudera och kyoko,jag känner att de kommer att bli förlovade de två eftersom jag ser alla bilder nästan av kyoko med gokudera^^^ http://static.zerochan.net/600/39/46/232339.jpg här är en rubrik för dig,du kan sätta den som rubrik på ditt tema^^ om du ser den för bra besök den här länken: http://img217.imageshack.us/img217/2776/pensionnatdestenban.png en avatar till dig: http://moe.mabul.org/up/moe/2009/05/06/img-144543pxhaa.jpg&amp;t=1" src="http://t1.gstatic.com/images?q=tbn:rBeFf-nMXpSfMM:http://moe.mabul.org/up/moe/2009/05/06/img-144543pxhaa.jpg&amp;t=1" alt="http://t1.gstatic.com/images?q=tbn:rBeFf-nMXpSfMM:http://moe.mabul.org/up/moe/2009/05/06/img-144543pxhaa.jpg&amp;t=1" width="198" height="254"/&gt; ledsen att du inte kan se den här: http://moe.mabul.org/up/moe/2009/05/06/img-144543pxhaa.jpg&amp;t=1" src="http://t1.gstatic.com/images?q=tbn:rBeFf-nMXpSfMM:http://moe.mabul.org/up/moe/2009/05/06/img-144543pxhaa.jpg&amp;t=1" alt="http://t1.gstatic.com/images?q=tbn:rBeFf-nMXpSfMM:http://moe.mabul.org/up/moe/2009/05/06/img-144543pxhaa.jpg&amp;t=1" width="198" height="254"/&gt; förlåt igen, här är det: http://t1.gstatic.com/images?q=tbn:rBeFf-nMXpSfMM:http://moe.mabul.org/up/moe/2009/05/06/img-144543pxhaa.jpg&amp;t=1 Jag börjar igen med kyoko: titta på den här bilden, för vacker, eller hur? http://static.zerochan.net/600/21/46/264821.jpg om du ger mig tillstånd 3 kan jag installera ett tema för dig, för coolt, om du vill, titta på den här bilden, där finns alla tjejerna: http://static.zerochan.net/600/34/39/164484.jpg Jag vet inte om du gillar blått, men här är det ^^: http://static.zerochan.net/full/09/43/12159.jpg din knapp kommer att finnas i min blogg om två dagar, för i morgon kommer jag att</w:t>
      </w:r>
    </w:p>
    <w:p>
      <w:r>
        <w:rPr>
          <w:b/>
          <w:color w:val="FF0000"/>
        </w:rPr>
        <w:t xml:space="preserve">id 271</w:t>
      </w:r>
    </w:p>
    <w:p>
      <w:r>
        <w:rPr>
          <w:b w:val="0"/>
        </w:rPr>
        <w:t xml:space="preserve">Den här webbplatsen skapades av Archimed, Archimed-koncernen har 4 verksamheter: Kultur- och kunskapsdivisionen är den franska ledaren när det gäller att införa kulturportaler, offentliga multimedieutrymmen och portaler för dokumenthantering, forskning och distribution. Neolage-divisionen är specialiserad på genomförande av EDM, digitalisering, kunskapskapitalisering, samarbetsarbete, arkivering, posthantering, fotobibliotek, dokumentövervakning och arbetsflödesprojekt... Doxense, dotterbolaget för hantering av utskrifter, är specialiserat på granskning och statistik om utskrifter och förbrukningsmaterial, kostnadsrationalisering, optimering av maskinparken för att öka produktiviteten och outsourcing av utrustning och tjänster. Dotterbolaget Cap RH är specialiserat på integrerade administrativa och ekonomiska förvaltningssystem för utbildning, kompetens- och karriärhantering och erbjuder en plattform för e-lärande och utbildningsövervakning i sitt programvarusortiment. Médiathèque Ouest Allmän information: 8 Rue de la Bibliothèque 67380 Lingolsheim Tel: 03 88 77 16 93 Föreståndare: Anna INGOGLIA mediatheque.ouest@strasbourg.eu Spårvagnsanslutning: Buss 1, hållplats Tanneries Buss 13, hållplats Rue d'Eckbolsheim 21 datorer 3 skrivare 1 kopieringsmaskin Médiathèque de l'ouest de l'Eurométropole de Strasbourg ligger i det gamla biblioteket i Lingolsheim, som har renoverats helt och hållet och utökats, så att man nu kan erbjuda 63 000 dokument och 15 internetstationer. Det finns olika områden där du kan välja och konsultera bekvämt i en ljus och välkomnande miljö: tidskrifter, ungdoms- och vuxenböcker, musik- och biografområden, aktivitetsområden som är avsedda för olika evenemang och ett nyhetsrum. Eurekoi 63 500 dokument totalt 49 500 böcker 9 000 cd-skivor 5 000 dvd-skivor Samlingarnas starka sidor: alsatik, märkliga filmer, dokumentärfilmer, album. ► Barnlån (under 12 år): 10 böcker/lästa böcker, 10 tidskrifter, 10 DVD-skivor med skönlitteratur (utom filmer som är förbjudna för barn under 12 år), 10 dvd-skivor, 10 cd-skivor och 1 verk från konstbiblioteket ► Multimedielån (från 12 år och uppåt): 10 böcker/lästa böcker, 10 tidskrifter, 10 dvd-skivor, 10 cd-skivor, 10 cd-skivor och 1 verk från konstbiblioteket. ► Boklån för vuxna: 10 böcker/läsare och 10 tidskrifter. ► Gemenskapslån: 40 böcker/läsare och 10 tidskrifter. Denna lånekvot är giltig på vart och ett av mediebiblioteken Olympe de Gouges (rue Kuhn), Cronenbourg, Elsau, Hautepierre, Meinau, Neudorf, Neuhof, Mélanie de Pourtalès (Robertsau), Bibliobus samt på André Malraux-mediebiblioteken, Médiathèque Sud i Illkirch-Graffenstaden och Médiathèque Ouest i Lingolsheim. Aktiviteter Mediebiblioteket erbjuder ett brett utbud av kulturella aktiviteter för vuxna och barn. Konferenser, utställningar, konserter, uppläsningar, workshops... Evenemangsprogrammet finns i avsnittet Kulturell agenda. Samråd och lån av samtida samlingar Samlingarna är fritt tillgängliga, kan konsulteras på plats och lånas (utom dokument som är särskilt märkta). Om du har ett Pass'relle-kort och registrerar dig i mediebiblioteken kan du låna dokument (se villkor). Bokning och förlängning av dokument Om de dokument du vill låna inte finns tillgängliga kan du göra en bokning (högst 3 samtidiga bokningar och 5 från och med den 5 januari 2016). Om du inte kan lämna tillbaka en handling kan du förlänga lånetiden med 28 dagar. Reservationer och förlängningar av dokument kan göras</w:t>
      </w:r>
    </w:p>
    <w:p>
      <w:r>
        <w:rPr>
          <w:b/>
          <w:color w:val="FF0000"/>
        </w:rPr>
        <w:t xml:space="preserve">id 272</w:t>
      </w:r>
    </w:p>
    <w:p>
      <w:r>
        <w:rPr>
          <w:b w:val="0"/>
        </w:rPr>
        <w:t xml:space="preserve">- Hög kontrast och avstånd mellan tangenterna - Hjälptangent för optimal säkerhet Klicka här och njut av fri leverans på alla dina beställningar Alla kreditkortsbetalningar är säkrade via Paypal Fri frakt för beställningar som du hämtar i butiken i Vottem (Liège) Möjlighet till banköverföringar i Belgien och Europa.</w:t>
      </w:r>
    </w:p>
    <w:p>
      <w:r>
        <w:rPr>
          <w:b/>
          <w:color w:val="FF0000"/>
        </w:rPr>
        <w:t xml:space="preserve">id 273</w:t>
      </w:r>
    </w:p>
    <w:p>
      <w:r>
        <w:rPr>
          <w:b w:val="0"/>
        </w:rPr>
        <w:t xml:space="preserve">Om några dagar kommer "Mitt veganska kök för varje dag" att säljas i alla bokhandlar. Jag kan fortfarande inte tro det, stressen ökar. Det känns som om jag är 5 år gammal och väntar på jultomten! I fredags kom brevbäraren för att leverera de första exemplaren och jag var inte hemma! Men varför måste han alltid tillbringa den enda tiden på dagen då du inte är hemma? Eftersom måndagen är en helgdag i Bari på grund av Nikolaus, skyddshelgonets dag, måste jag vänta till tisdag för att få dem. Fyra dagars väntan, det är som en evighet! Jag gick upp i morse med en liten klump i magen. Jag försöker hålla mig upptagen så att jag inte tänker på det för mycket! Till lunch var jag tvungen att hitta en trevlig idé. Det är inte alltid lätt att hålla alla nöjda vid lunchtid. Jag vet inte hur det är med dig, men hemma finns det alltid någon som inte är lycklig. Jag är van vid att laga en enda maträtt, det här är ingen restaurang! Jag lyckades få alla att enas om ett recept för hela familjen som barnen älskar: lasagne! En riktig succé, det fanns ingenting kvar alls. Förberedelsetid: 15 minuter Tillagningstid: några minuter + 35 minuter i 220° ugn Ingredienser för 4-5 personer: - 500 g lasagne - 500 g färsk spenat - 1 burk hela skalade tomater - 1 tsk torkad basilika - 1/2 tsk vitlökspulver - Valfritt: riven vegansk ost - Salt - 2 msk basilikapestosås - 1 msk torkade tomater - 1 msk torkad tomatsås - 1 msk torkad tomatsås - 1 msk vitlökspulver För bechamelsåsen: - 4 msk mjöl - 4 msk olivolja - 750 ml osötad sojamjölk - 1 tsk muskotnöt - Salt - Peppar Beredning: 1. Tvätta spenaten och koka den några minuter i kokande saltat vatten. 2. Låt den rinna av och hacka den fint. 3. Bechamelsås: Gör en roux i en kastrull genom att blanda mjöl och olja. 4. Häll i all mjölk och koka upp under omrörning med en visp. Sänk värmen och fortsätt koka tills det tjocknar. 5. Tillsätt salt, peppar och muskotnöt. 4. Tillsätt spenaten och pestosåsen till béchamelsåsen. Blanda väl. 5. Mixa de hela tomaterna till en slät sås. Tillsätt salt och peppar, lite torkad basilika och vitlökspulver. Blanda väl. 6. Olja en stor skål och bred ut några skedar spenatsås. 7. Lägg ett första lager lasagne i botten av skålen. 8. Täck över med spenatsås och så vidare tills alla ingredienser är slut. 9. Avsluta skålen med ett lager lasagne och häll all tomatsås jämnt över den. 10. Strö över riven ost och brödsmulor. 11. Grädda i 220° i ca 30-35 minuter. Njut av det! 34 kommentarer Celine May 7, 2017 at 1:34 am En version som borde behaga mitt hus så receptet sätts på menyn nästa helg! Jag kan inte vänta på att få din bok, grattis till detta arbete, ! Stephanie May 7, 2017 at 8:37 am Tack så mycket Celine! Mycket trevlig vecka 🙂 resé maj 7, 2017 på 1:38 am kan inte vänta på att se boken!!! courage!!! :* :* Stephanie May 7, 2017 at 8:37 Kan inte vänta på att bläddra i den! Bises Résé 🙂 MilkyAway maj 7, 2017 at 4:48 Hej! min vackra P'tite Fée ♥, det är det snart boken för ivrig verkligen att hålla den i mina händer! Tack för detta vackra recept, en</w:t>
      </w:r>
    </w:p>
    <w:p>
      <w:r>
        <w:rPr>
          <w:b/>
          <w:color w:val="FF0000"/>
        </w:rPr>
        <w:t xml:space="preserve">id 274</w:t>
      </w:r>
    </w:p>
    <w:p>
      <w:r>
        <w:rPr>
          <w:b w:val="0"/>
        </w:rPr>
        <w:t xml:space="preserve">Revoir24 heures en imagesSkatterna i NimroudPHOTOS. I Sivens, de sista dagarna i ZadBilder från kvällen ObsIN BILDER: "Det finns inga homosexuella i Iran "FOTOS. En exceptionell keltisk furstengrav upptäckt i Lavau1 / 11 Den nya upplagan av fototävlingen "National Geographic" gick in i slutspurten den här månaden med deadline den 30 november 2012. I väntan på juryns utslag kan du här se ett urval av bilder som redan skickats in av professionella och amatörfotografer från hela världen. Ovan: en haitisk kvinna i trans under en voodoo ceremoni i Souvenance. (Vincent Tremeau/National Geographic Photo Contest) Publicerad 09-11-2012 kl 18:32 av Cyril Bonnet Pinnawela Elephant Orphanage, Sri Lanka (Se National Geographic hemsida.) (Yashani Shantha/National Geographic Photo Contest) Santana Alhassan, 15, bränner kablar för att utvinna koppar i ett slumområde i Accra, Ghana. (Se National Geographics webbplats.) (Michael Ciaglo/National Geographic Photo Contest) Mor Hamer besöker en marknad i Omodalen i Etiopien. (Se National Geographics webbplats.) (Dimitra Stasinopoulou/National Geographic Photo Contest) Fiskare på spön som planterats i korall, Sri Lanka. (Se National Geographics webbplats.) (Ulrich Lambert/National Geographic Photo Contest) Matterhorn (4 478 m) vid fullmåne i Alperna. (Se National Geographics webbplats.) (Nenad Saljic/National Geographic Photo Contest) "Barn är fortfarande barn, även i detta slumområde intill den kraftigt förorenade Nairobifloden i Kenya. (Se National Geographics webbplats.) (Micah Albert/National Geographic Photo Contest) En liten flicka som heter Onno efter sin arbetsdag på en gård i Etiopien. (Se National Geographics webbplats.) (Juan Carlos Ruiz Duarte/National Geographic Photo Contest) Solnedgång i Yellowstone National Park, USA. (Se National Geographics webbplats.) (Chaoying Zhao/National Geographic Photo Contest) Ugglor på en termithög där de byggt sitt bo. (Se National Geographics webbplats.) (Ary Bassous/National Geographic Photo Contest) Förbjudna staden, Peking, september 2012. (Se National Geographics webbplats.) (Manu Kretyawan/National Geographic Photo Contest)</w:t>
      </w:r>
    </w:p>
    <w:p>
      <w:r>
        <w:rPr>
          <w:b/>
          <w:color w:val="FF0000"/>
        </w:rPr>
        <w:t xml:space="preserve">id 275</w:t>
      </w:r>
    </w:p>
    <w:p>
      <w:r>
        <w:rPr>
          <w:b w:val="0"/>
        </w:rPr>
        <w:t xml:space="preserve">La Charité-sur-Loire La Charité-sur-Loire är en fransk kommun i departementet Nièvre i regionen Bourgogne-Franche-Comté. Innehåll - 1 Geografi - 1.1 Byar, byar, orter och distrikt - 1.2 Grannkommuner - 1.3 Kommunikations- och transportvägar - 1.3.1 Kommunikationsvägar - 1.3.2 Transporter - 2 Stadsplanering - 2.1 Bostäder - 3 Toponymi - 4 Historia - 4.1 Förhistoria och forntid - 4.2 Medeltid - 4.2.1 Prästgården La Charité - 4.2.2.2 Staden La Charité - 4.3 Renässansen - 4.4 Modern tid - 4.5 Franska revolutionen och kejsardömet - 4.6 Nutid - 5 Politik och förvaltning - 5.1 Politiska tendenser och resultat - 5.2 Kommunalförvaltning - 5.3 Förteckning över borgmästare - 5.4 Interkommunalitet - 5.5 Rättsväsende och administrativa organ - 5.6 Partnerskap - 6 Befolkning och samhälle - 6.1 Demografi - 6.2 Utbildning - 6.3 Hälsa - 6.4 Idrott - 6.5 Media - 6.6 Gudstjänst - 7 Ekonomi - 7.1 Inkomst och beskattning - 7.2 Sysselsättning - 7.3 Företag och affärer - 7.4 Jordbruk - 7.5 Hantverk och industri - 7.6 Tjänstesektorn - 8 Lokal kultur och kulturarv - 8.1 Platser och monument - 9 Galleri - 9.1 Kulturarv - 9.1.1 La Charité, böckernas och ordens stad - 9.2 Naturarv - 9.3 Personligheter med anknytning till kommunen - 9.4 Heraldik - 10 Anteckningar och referenser - 10.1 Anteckningar - 10.2 Referenser - 10.2.1 Insee - 10.2.2 Andra källor - 11 Se även - 11.1 Relaterade artiklar - 11.2 Bibliografi - 11.3 Externa länkar Geografi[redigera | redigera wikitext] Staden är belägen på höger sida av Loire. Kommunens yta är 1 578 hektar och höjden varierar mellan 153 och 215 meter[1]. Staden ligger i västra delen av Nièvre, 26 km (på väg) från Nevers, i kantonen La Charité-sur-Loire. Den ligger 32 km söder om Cosne-Cours-sur-Loire, dess administrativa centrum. Förekomsten av ett vadställe i Loirefloden var troligen orsaken till att staden grundades. Den historiska klosterstaden ligger på gränsen mellan Bourgogne-Franche-Comté och Berry och ligger på en av pilgrimsvägarna till Santiago de Compostela. Kommunen ligger nu i regionen Bourgogne-Franche-Comté och departementet Nièvre, men gränsar till regionen Centre-Val de Loire och departementet Cher, som den skiljs från av Loire. Byar, byar, små byar, lieux-dits et écarts[redigera] - Blandis - Carcot - La Charité - Crot Beuche - Les Dots - Les Etivaux - Gerigny - Grange Joada - Maison Neuve - Montplaisir - La Mouchetterie - Les Paradis - Plauderie - La Pointe - Puits Charles - Saint-Joseph - Saint-Lazarre. La Vallée Begat - Vauvrilly - Château et ferme de Voluray - Île du Faubourg de Loire - Les Riots Kommunikations- och transportvägar[redigera redigera wikitext ] Kommunikationsvägar[redigera wikitext ] Kommunen genomkorsas av väg D 179 och väg N 151 som förbinder, vid trafikplats 29 på A77, som går förbi staden drygt 2 km österut. Denna motorväg dubblerar den traditionella sträckningen av den berömda Route Nationale 7, som numera är en enkel departementsväg. Canal Latéral à la Loire löper i närheten, men på vänster sida av Loire, i grannkommunen La Chapelle-Montlinard (departement Cher). Transport[redigera | redigera wikitext] Kommunen betjänas av järnvägsstationen TER Bourgogne som ligger i utkanten av staden.</w:t>
      </w:r>
    </w:p>
    <w:p>
      <w:r>
        <w:rPr>
          <w:b/>
          <w:color w:val="FF0000"/>
        </w:rPr>
        <w:t xml:space="preserve">id 276</w:t>
      </w:r>
    </w:p>
    <w:p>
      <w:r>
        <w:rPr>
          <w:b w:val="0"/>
        </w:rPr>
        <w:t xml:space="preserve">Kära dagbok, jag har haft en spännande dag! En sådan dag där man bara slutar med att skratta för att det inte kunde vara mer ologiskt. I morse fick jag höra att jag var deprimerad, feg och saknade självkänsla, vilket hade samma effekt på mig som att få höra att jag var oskuld, överviktig och rödhårig, men eftersom jag är blondin vände jag mig om efter att ha läst texten för att se om det var någon annan. Jag var ledsen, men man kan inte kämpa mot den projicerade självanalysen, den är alltid jobbig. Sedan gick jag på konsultation och vi ska göra det kort. För att hålla mig på humör och för att hålla igång lol, låt oss säga att jag gick till jobbet och försökte skära upp mina handleder två gånger på vägen (det går inte att göra mycket bättre på en mil), för som en person med låg självkänsla måste du tänka dig att jag var övertygad om att jag inte kunde göra det. Men skämt åsido, när jag väl kom dit fick jag veta av någon som fick 500 pund att jag var tvungen att ändra typsnittet på en viss sak eftersom "det inte kommer att vara tilltalande" (vem kommer att tycka om vad? Prrrrr), och denna person visste ingenting om det. Vi tyckte att det var konstigt att jag tog det över benet men att det irriterade mig lite eftersom jag skulle avsluta projektet i morgon, jag som inte har betalt och som redan har lagt tio timmar på något som jag citerar "inte är en huvudvärk". Så jag bestämde mig för att jag skulle gå och handla i morgon och att vi skulle se om det om fjorton dagar, för jag tänker inte göra min kuk förbannad. Sedan gick jag och kissade, klockan 15.00, precis när någon ringde på dörren. Jag trodde att det var min patient som kom en halvtimme för tidigt när det vanligtvis är mer som en halvtimme för sent, och tog fjärrkontrollen för att öppna ytterdörren, men ingen kom in. Jag kommer ut ur vardagsrummet med byxorna nere och öppnar fönstret för att hitta två Jehovas vittnen som har onanerat på min dörrklocka. Vid den här tidpunkten stänger du bara fönstret för hoppet och fortsätter att pissa. En halvtimme försenad dyker min patient upp och det tar en kvart att bajsa. Jag visste att han var på motöverföring, men ändå... Och jag gick hem och upprättade en vitlista på min telefon, vilket är det bästa jag gjort sedan den permanenta vaxningen. Dagen då jag fick en bröstscanning 2 mars 20152 mars 2015 i Jag testade för dig Det kommer en tid i ditt rökliv då du måste veta. Under de senaste åren går det inte en dag utan att någon säger att du kommer att dö av rökning, en dag, utan att du får se en underbar tumör (med olika mer eller mindre tilltalande varianter) eller utan att du ser en reklamfilm som ger dig skuldkänslor om att du är rökare OCH att du dör av cancer. Det är inte som med alkohol, de säger inte att man ska röka med måtta, tobak dödar, utan kompromiss: om du röker dör du, steril, skrynklig, tandlös och impotent. Från och med då är det enda du kan förvänta dig av livet några år före den oföränderliga tidsfristen för att dö kvävd i din miasma. Jag har rökt i femton år, sexton för att vara exakt, och även om jag definitivt inte är påverkbar har denna jävla mediehype inneburit att jag under de senaste månaderna (för att inte säga mer än ett år) inte bara inte har slutat röka, utan jag var så övertygad om att jag var sjuk att... jag var bara övertygad om att jag var sjuk. Tills jag fick några</w:t>
      </w:r>
    </w:p>
    <w:p>
      <w:r>
        <w:rPr>
          <w:b/>
          <w:color w:val="FF0000"/>
        </w:rPr>
        <w:t xml:space="preserve">id 277</w:t>
      </w:r>
    </w:p>
    <w:p>
      <w:r>
        <w:rPr>
          <w:b w:val="0"/>
        </w:rPr>
        <w:t xml:space="preserve">Ämne: Jag har sett fram emot att träffa dig i Montpellier ett tag nu, men jag vet inte hur lång tid det kommer att ta att lära känna dig. Jag väntar på att se hur många av oss som skulle kunna organisera och föreslå ett datum i början av oktober (2014 men tråden kommer att förbli aktiv i framtiden) Vem skulle vara okej? Det viktiga är inte att övertyga, utan att ge anledning till eftertanke. (B. Werber) http://www.spiritpartage.over-blog.com Subject: Re: Möte på Montpellier forum Spirit Partage Ven 25 Sep 2009 - 20:51 || Synd, jag kommer att vara i Lyon för min utbildning, men jag skulle gärna ha varit bland de närvarande. Subject: Re: Möte i Montpellier forum Spirit Partage Fri 25 Sep 2009 - 21:19 || Om det är under dagen och före den 4 oktober är jag tillgänglig! Medlem 08/09/2009 Inskrivningsdatum : 355 Antal meddelanden : 50 Ålder : Bordeaux Ville : Sujet: Re: Rencontre sur Montpellier forum Spirit Partage Sam 26 Sep 2009 - 11:41 || Ca fait trop loin pour moi. Tack för inbjudan. Jag ser fram emot att få träffa er alla och dela med mig! Ämne: Re: Möte i Montpellier forum Spirit Partage Sat 26 Sep 2009 - 20:27 || Jag är med. Jag har sett fram emot den ett tag... Ämne: Re: Möte i Montpellier forum Spirit Partage Mon 28 Sep 2009 - 13:48 || Så om vi tar hänsyn till alla, vad tycker ni om fredag 2 oktober runt 19.00? Jag skulle vilja träffa dig på morgonen, men jag vet inte om det är en bra idé att ha ett möte framför Gaumont-biografen på Place de la Comédie. Om ditt schema inte tillåter dig att komma i tid kommer vi att hitta ett sätt att träffas. (B. Werber) http://www.spiritpartage.over-blog.com Ämne: Re: Möte på Montpellier forum Spirit Partage Mon 28 Sep 2009 - 13:57 || Den 3 oktober är en lördag. Jag skulle vilja se dig på en bättre plats. Medlem 05/09/2009 Inskrivningsdatum : 130 Antal meddelanden : 33 Ålder : montpellier Ville : Sujet: Re: Rencontre sur Montpellier forum Spirit Partage Lun 28 Sep 2009 - 17:28 || nous y sera Sujet: Re: Rencontre sur Montpellier forum Spirit Partage Lun 28 Sep 2009 - 21:06 || moi je pourrais être là aussi ça serait bien d'envoi des MP à ceux qui sont sur montpellier peut-être... Ämne: Re: Rencontre sur Montpellier forum Spirit Partage Lun 28 Sep 2009 - 21:09 || Om du betalar flygbiljetten kommer jag att vara där lol Admin du forum SP 02/04/2007 Date d'inscription : 6280 Antal meddelanden : 51 Ålder : Montpellier (Herault) Ville : Ämne: Re: Rencontre sur Montpellier forum Spirit Partage Lun 28 Sep 2009 - 22:28 || Arffffffffffffffffff Jag har fel, fredag är den 2:a, jag rättade just till mitt meddelande ovan.... när planet fakturerar... låt oss lansera en prenumeration vem vet? Det viktiga är inte att övertyga utan att få dig att tänka (B. Werber) http://www.spiritpartage.over-blog.Medlem 05/09/2009 Registreringsdatum: 130 Antal inlägg: 33 Ålder: montpellier Stad: Ämne: Re: Rencontre sur Montpellier forum Spirit Partage Mon 28 Sep 2009 - 23:23 || j'y serais pas alors sauf si vous j'usais attendre jusqu'a 22h45 que je finais le boulot Medlem 25/07/2009 Registreringsdatum: 159 Antal inlägg: 54 Ålder: Quelque part en France Stad: Ämne: Re: Rencontre sur Montpellier forum Spirit Partage Tue 29 Sep 2009 - 0:59 || Oui bem moi non plus....Quel</w:t>
      </w:r>
    </w:p>
    <w:p>
      <w:r>
        <w:rPr>
          <w:b/>
          <w:color w:val="FF0000"/>
        </w:rPr>
        <w:t xml:space="preserve">id 278</w:t>
      </w:r>
    </w:p>
    <w:p>
      <w:r>
        <w:rPr>
          <w:b w:val="0"/>
        </w:rPr>
        <w:t xml:space="preserve">Letar du efter ett charmigt hotell i Doha? Välkommen till La Cigale Hotel, ett hotell för resenärer som du. Hotel La Cigale ligger nära Dohas mest kända landmärken som Doha Fort (2,4 km) och Al Koot Fort (2,5 km) och är ett idealiskt resmål för turister. Rummen på La Cigale Hotel är utrustade med platt-TV, minibar och luftkonditionering och erbjuder all den komfort du behöver. Du kan till och med hålla dig uppkopplad med gratis Wi-Fi. Hotellet har många funktioner, till exempel conciergetjänst och rumsbetjäning. Poolen och baren på taket gör din vistelse ännu mer speciell. Om du reser med bil erbjuder La Cigale Hotel gratis parkering. När du är i Doha bör du prova de restauranger som ligger i närheten av La Cigale Hotel, till exempel C.mondo (0,6 km), Mix Bar, Lounge And Terrace Doha (0,7 km) och C.taste (0,6 km). Om du letar efter något att göra kan du roa dig med Pearl Monument (1,3 km), som ligger i anslutning till La Cigale Hotel. La Cigale Hotel ser fram emot att välkomna dig på din resa till Doha.</w:t>
      </w:r>
    </w:p>
    <w:p>
      <w:r>
        <w:rPr>
          <w:b/>
          <w:color w:val="FF0000"/>
        </w:rPr>
        <w:t xml:space="preserve">id 279</w:t>
      </w:r>
    </w:p>
    <w:p>
      <w:r>
        <w:rPr>
          <w:b w:val="0"/>
        </w:rPr>
        <w:t xml:space="preserve">Jag kan inte få tag på några Pokémon! på Pokédex 3D forumet - 07-07-2011 13:00:59 - jeuxvideo.com Ämne : Jag kan inte få tag på några Pokémon! Hej alla, jag har haft ett stort problem i tre dagar nu: jag kan inte ta emot några Pokémon! Jag har 131 Pokémon i mitt Pokédex (och alla tillhörande miniatyrbilder/foton), och jag är inte så nära att ha fyllt det ännu... Jag kan tekniken för att få 3 Pokémon/dag på en minut (Hemmeny-knappen), min internetanslutning är väl aktiverad och fungerar (jag kan gå in på internet och i eShop), så jag förstår verkligen inte vad detta beror på... Jag har aldrig använt mig av den metod som går ut på att tidigarelägga datumet. (Kanske har det något med det att göra?) Jag har lyckats slutföra det hittills genom att byta med min flickvän som bor under samma tak. Och nu får ingen av oss någon Pokémon och vi är fast på 131... Om du har någon aning om vad detta stora problem är och om det kan åtgärdas, var snäll och låt mig veta! Och även om du inte vet den exakta orsaken är dina råd välkomna! God dag till alla och tack på förhand för hjälpen! fan619 Hej ^^ , jag har ingen aning om vad du kan göra, jag har precis börjat ^^ ... Jag är 22 år nu och jag kommer förmodligen att använda tekniken för att byta datum... Jag har läst på det här forumet att du inte är den enda med det här problemet. I vilket fall som helst, lycka till med att fylla i den! Bli inte förvånad om du inte får alla, för det är omöjligt att fylla den själv (du måste byta för att få alternativa former av vissa Pokémon, som Deflaisan, Viskuse, Moyade, Vivaldaim och Haydaim). Fubuki_2011 Samma sak, men jag ligger på 151. Normalt sett borde det fortsätta till mer än 156 (efter det håller jag med om att vi måste byta...) eftersom det finns två Bargantua, två röda och blå saker (normal och transform) och en N°000... Kort sagt, jag saknar 19-22, och tre eller fyra andra när jag inte behöver göra byten. Jag vet inte vad jag ska göra... Jag bor på 147 och en dag gick jag till min kusins hus och han ändrade anslutningen så att jag kunde ta emot pokemons hos honom och nu är jag hemma hos mig i en vecka och jag tar inte emot några pokemons längre. Hej alla! Jag är inte säker på att jag kommer att kunna göra detta, men jag är säker på att jag kommer att kunna göra det. Men inte på ett "naturligt" sätt... Vi var tvungna att mixtra 2-3 saker med min flickvän för att få nya Pokémon i Pokédex. VARNING! Stor trottoar i sikte! Instruktioner: - Konsol nr 1: Konsol som behåller sina data och sitt ursprungliga SD-kort. - Konsol nr 2: Konsol som kommer att användas som "försökskanin". Jag ger dig vårt tips: - Först och främst ska du vara två (eller en, men du behöver två Nintendo 3DS). - Då kan du ha andra SD-kort än de som ingår i konsolen från början. - Stäng av konsolen (nr 2). Ta bort ditt 2 GB SD-kort och sätt in ett annat SD-kort av något slag. Slå på konsolen igen. - Alla uppgifter om Pokédex och din andra programvara kommer inte längre att finnas och visas (logiskt, eftersom de är sparade på ditt 2 GB SD-kort) - Starta eShop och ladda sedan ner Pokédex 3D-programvaran igen. - När du har laddat ner programmet startar du det. Vänta tills installationen (skrivning av data) på SD-kortet är klar och gå sedan in i Pokédex. - Gå sedan ut. Gå till menyn Hem och sedan till Konsolinställningar. Gå till Datum/Tid, sedan Datum och flytta fram datumet med ett steg.</w:t>
      </w:r>
    </w:p>
    <w:p>
      <w:r>
        <w:rPr>
          <w:b/>
          <w:color w:val="FF0000"/>
        </w:rPr>
        <w:t xml:space="preserve">id 280</w:t>
      </w:r>
    </w:p>
    <w:p>
      <w:r>
        <w:rPr>
          <w:b w:val="0"/>
        </w:rPr>
        <w:t xml:space="preserve">En av mina mostrar gav mig för många år sedan obefläckade vita handdukar. Samtidigt gav min mamma mig en duk med samma ljusstyrka. När måltiderna pågick kom fläckarna att dekorera det vackra bordslinne med oönskade mönster och färger. Jag använde inte längre duken eller servetterna. Det finns mormors recept och apoteksprodukter för att ta bort vin, kaffe, tomatsås och choklad. Problemet är att när fläcken väl har satt sig, kan varken... [Läs mer]</w:t>
      </w:r>
    </w:p>
    <w:p>
      <w:r>
        <w:rPr>
          <w:b/>
          <w:color w:val="FF0000"/>
        </w:rPr>
        <w:t xml:space="preserve">id 281</w:t>
      </w:r>
    </w:p>
    <w:p>
      <w:r>
        <w:rPr>
          <w:b w:val="0"/>
        </w:rPr>
        <w:t xml:space="preserve">Dekorera en stor tårta med Hello Kitty-figurer! Du kan göra varje del av den läckra efterrätten personlig. Välj färg på varje lager glasyr, lägg till godis och placera de perfekta bokstäverna på toppen. Lägg till en välsmakande dryck för att fullborda födelsedagsfesten! Dekorera tårtan med Hello Kitty lades till i Hello Kitty Games.</w:t>
      </w:r>
    </w:p>
    <w:p>
      <w:r>
        <w:rPr>
          <w:b/>
          <w:color w:val="FF0000"/>
        </w:rPr>
        <w:t xml:space="preserve">id 282</w:t>
      </w:r>
    </w:p>
    <w:p>
      <w:r>
        <w:rPr>
          <w:b w:val="0"/>
        </w:rPr>
        <w:t xml:space="preserve">CHŒUR MELODIA är en oratoriekör som skapats och leds av Evelyne SCHWAB sedan 1986. CHŒUR MELODIA, som är värd för Conservatoire de Musique et de Danse à Rayonnement Départemental d'Aulnay-sous-Bois, består för närvarande av 85 amatörkörer. Dess storlek gör det möjligt att framföra både a cappella-repertoar och storskaliga verk med orkester. Sedan 1986 har CHŒUR MELODIA gett nästan 100 konserter med verk från olika stilar och perioder. Detta är ett uttryck för körens många kvaliteter och dess förmåga att framgångsrikt ta sig an ett brett spektrum av upplevelser, från en musikalisk komedishow baserad på OFFENBACHs verk till Matteuspassionen av J.S. BACH. Under de senaste åren har MELODIA CHOIR bland annat uppträtt på följande sätt - Sainte-Cécile-mässan av GOUNOD; - Monsieur OFFENBACH vous prie, en musikal baserad på J. OFFENBACHs verk; - Requiem av MOZART; - The German Requiem av BRAHMS; - Mässan i B av J.S. BACH; - Robert SCHUMANNs Paradise och Peri av Robert SCHUMANN; - J.S. BACHs Matteuspassion; - J.S. BACHs Johannespassion; - VIVALDIs Gloria; - Martin PALMERIs Misa Tango.</w:t>
      </w:r>
    </w:p>
    <w:p>
      <w:r>
        <w:rPr>
          <w:b/>
          <w:color w:val="FF0000"/>
        </w:rPr>
        <w:t xml:space="preserve">id 283</w:t>
      </w:r>
    </w:p>
    <w:p>
      <w:r>
        <w:rPr>
          <w:b w:val="0"/>
        </w:rPr>
        <w:t xml:space="preserve">Presentkortet skickas per post till den adress du väljer. Den lyckliga mottagaren kommer att kunna använda den online på webbplatsen Swedish Fit ( www.swedishfit.fr ) för att betala hela eller delar av sitt paket. Presentkorten kan kombineras med varandra och med kreditnotor, men kan inte kombineras med rabattkuponger. Mottagaren kommer omedelbart att kunna kreditera presentkortets belopp på sitt Swedish Fit-konto för att beställa det paket han eller hon vill ha. Observera att ett presentkort inte kan delas upp, utan hela beloppet kan bara användas en gång. Presentkortets giltighetstid är 12 månader från och med kortets utfärdande; efter giltighetsdatumet är Swedish Fit Presentkort inte längre giltiga och kan inte heller bytas eller återbetalas. Presentkort kan inte användas för att köpa FRI-paket. De allmänna försäljningsvillkoren som publiceras på webbplatsen www.swedishfit.fr är tillämpliga på försäljningen av presentkort.</w:t>
      </w:r>
    </w:p>
    <w:p>
      <w:r>
        <w:rPr>
          <w:b/>
          <w:color w:val="FF0000"/>
        </w:rPr>
        <w:t xml:space="preserve">id 284</w:t>
      </w:r>
    </w:p>
    <w:p>
      <w:r>
        <w:rPr>
          <w:b w:val="0"/>
        </w:rPr>
        <w:t xml:space="preserve">- VOLKSWAGEN PASSAT CC TAKES THE R Loïc Bailliard on 17/12/2009 Passat CC blir den åttonde modellen i Volkswagens sortiment som får R-Line-karossutrustningen. Share Programmet omfattar en främre stötfångare och särskilda svängpaneler samt 17-tums hjul (18-tums som tillval). Interiören förändras egentligen inte. Som mest ser vi R-Line-logotypen på dörrtrösklarna och den tre ekiga ratten samt aluminiuminsatser på mittkonsolen och dörrarna. R-Line-satsen finns tillgänglig för hela Volkswagen Passat CC-sortimentet mot en tilläggsavgift på 2 200 euro eller mer.</w:t>
      </w:r>
    </w:p>
    <w:p>
      <w:r>
        <w:rPr>
          <w:b/>
          <w:color w:val="FF0000"/>
        </w:rPr>
        <w:t xml:space="preserve">id 285</w:t>
      </w:r>
    </w:p>
    <w:p>
      <w:r>
        <w:rPr>
          <w:b w:val="0"/>
        </w:rPr>
        <w:t xml:space="preserve">Royal Moroccan Armed Forces Subject: Re: Armée Française / French Armed Forces Tue 19 Nov 2013 - 21:58 || jf16 skrev: Enligt en artikel på den amerikanska webbplatsen Military &amp; Aerospace har USA just köpt 24 UAV:er av typen MQ Reaper Block 5 (med containrar, reservdelar och stödutrustning) för 377,4 miljoner dollar (280 miljoner euro). På andra sidan Atlanten köper Frankrike 12 Reaper UAV:er från hyllan, "icke-fransktalande" UAV:er (de två första som Frankrike får skulle vara... i Block 1) för totalt nästan 900 miljoner euro (75 miljoner euro per UAV). Hur förklarar man denna stora prisskillnad? Ingår markstationerna i det pris som Frankrike betalar? I ett ändringsförslag som lagts fram av Reiner från senaten hade EADS beräknat att köpa 7 Reaper "francisés" med 2 markstationer för 297 miljoner euro (anbud från 2011). Skulle inte detta köp i slutändan kunna vara ett förtäckt sätt för Frankrike att "betala räkningen" för Washingtons deltagande i Libyen-affären, som inleddes i all hast av Nicolas Sarkozy? För att påminna om att Förenta staterna hade bett Frankrike att betala för dess logistiska stöd under Serval-operationen, innan de drog tillbaka sin begäran i media. Stéphane Gaudin http://theatrum-belli.org/drones-reaper-achetes-par-la-france-sur-etagere-vendus-a-prix-damis-par-les-americains/ Subject: Re: Franska väpnade styrkor Mar 19 Nov 2013 - 22:26 || Det finns våra skatter där ...Jag är inte säker på hur mycket det kommer att kosta, men jag är säker på att det kommer att bli mycket pengar: Ingår: 15/07/2009 här och Plats: Nationalitet: Meritmedaljer: Ämne: Re: Franska armén / Franska väpnade styrkor Wed 20 Nov 2013 - 14:14 || farewell skrev: - Ledsen att vi redan har våra återförsäljare När allt kommer omkring om man gillar att bli lurad Subject: Re: Franska armén / Franska väpnade styrkor Wed 20 Nov 2013 - 15:31 || En Serval LAV hoppade på en mina eller IED i går kväll i Kidal. Den information som först lämnades av AP-byrån bekräftades av EMA i Paris. Tre lindrigt skadade (medlemmar av GTIA Korrigan) evakuerades till Gao. Explosionen ägde rum omkring kl. 01.00 på morgonen, sydost om staden, mellan flygplatsen och lägret för de franska elementen, och orsakade begränsade skador på fordonet. http://lignesdedefense.blogs.ouest-france.fr/archive/2013/11/20/trois-soldats-francais-blesses-a-kidal-leur-vbl-a-saute-sur-10697.html jf16 Generalmajor 30880 inlägg : Inloggad : 20/10/2010 france Plats : Nationalitet : Medaljer : Ämne: Re: Armée Française / Franska väpnade styrkor Wed 20 Nov 2013 - 16:24 || Från den 5 till den 8 november 2013 deltog FLF (fregattypen La Fayette) Aconit i den marina styrkan i terrorbekämpningsoperationen Enduring freedom (OEF), Combined Task Force 150.</w:t>
      </w:r>
    </w:p>
    <w:p>
      <w:r>
        <w:rPr>
          <w:b/>
          <w:color w:val="FF0000"/>
        </w:rPr>
        <w:t xml:space="preserve">id 286</w:t>
      </w:r>
    </w:p>
    <w:p>
      <w:r>
        <w:rPr>
          <w:b w:val="0"/>
        </w:rPr>
        <w:t xml:space="preserve">Postat den 4 augusti 2012 av mg runbook är en konstnärsbok som håller på att skapas via mailbox-nätverket. Ett antal författare och konstnärer som bjudits in av runbook bjuder i sin tur in flera personer att delta, dessa personer bjuder på nytt in andra och så vidare under ett år. Syftet med experimentet är att skapa ett kollektivt och oförutsägbart verk som utvecklas självständigt. runbook har inget definierat tema. Den kommer att existera i enlighet med tidsandan och deltagarnas konstnärliga intressen.</w:t>
      </w:r>
    </w:p>
    <w:p>
      <w:r>
        <w:rPr>
          <w:b/>
          <w:color w:val="FF0000"/>
        </w:rPr>
        <w:t xml:space="preserve">id 287</w:t>
      </w:r>
    </w:p>
    <w:p>
      <w:r>
        <w:rPr>
          <w:b w:val="0"/>
        </w:rPr>
        <w:t xml:space="preserve">Att förhandla eller inte förhandla med Nordkorea? Det verkar vara frågan för USA. I helgen hörde vi först Rex Tillerson, chefen för USA:s diplomati, säga att "två eller tre kanaler för diskussioner var öppna med Pyongyang", sedan förklarade Donald Trump via en av sina tweets att det var slöseri med tid: "Jag sa till Rex Tillerson, vår underbara utrikesminister, att han slösar bort sin tid på att förhandla med den lille raketmannen...", det vill säga Kim Jong Un, ... ...vilket antyder Kim Jong Un, ... "Spara din energi Rex, vi gör vad vi måste göra". Att vara snäll mot Rocket Man har inte fungerat på 25 år, varför skulle det fungera nu? Clinton misslyckades, Bush misslyckades och Obama misslyckades. Jag kommer inte att misslyckas.- Donald J. Trump (@realDonaldTrump) October 1, 2017 Förhandlingarna mellan de två koreanska staterna, Kina, USA, Ryssland och Japan om att få Pyongyang att avstå från att utveckla sin militära kärnteknologi i utbyte mot ekonomiskt och humanitärt bistånd har gått i stå sedan 2009. Och kommunikationskanalerna kommer inte att vara öppna för alltid, enligt amerikansk diplomati, vilket förklarar varför Nordkorea hittills inte har visat något intresse för samtal med Washington. Sedan krisens början har Rex Tillerson förespråkat "fredliga påtryckningar" på Pyongyang, via det nya batteri av sanktioner som antogs av FN:s säkerhetsråd efter ett kraftfullt kärnvapentest av Pyongyang i början av september, och han samarbetar med Kina för att dra åt snaran kring den nordkoreanska regimen. Peking har meddelat att nordkoreanska företag som är verksamma på dess territorium ska stängas i januari. Och den asiatiska jätten har bekräftat att den kommer att begränsa sin export av raffinerade oljeprodukter drastiskt. Dessutom verkar Kina öppet överväga en tid efter Kim Jong-Un, även om det innebär att bryta med nästan sju decennier av allians mellan de två kommunistregimerna: en expert på internationella frågor vid Pekinguniversitetet har öppet krävt samtal med USA och Sydkorea om regimskifte i Nordkorea. I en nyligen publicerad artikel på engelska, som sannolikt inte har godkänts av den kinesiska regeringen, ifrågasätter Jia Qingguo, dekanus för School of International Studies, om amerikanerna eller kineserna bör få tag på Nordkoreas kärnkraftsanläggningar för att säkra dem. Han överväger också en eventuell politisk återförening med Seoul. Pyongyang rättfärdigar sina militära ambitioner med att man måste skydda sig mot USA. Den senaste missiluppskjutningen skedde vid tiden för de årliga manövrer som Seoul och Washington genomför på halvön och som av Nordkorea betraktas som en provokation.</w:t>
      </w:r>
    </w:p>
    <w:p>
      <w:r>
        <w:rPr>
          <w:b/>
          <w:color w:val="FF0000"/>
        </w:rPr>
        <w:t xml:space="preserve">id 288</w:t>
      </w:r>
    </w:p>
    <w:p>
      <w:r>
        <w:rPr>
          <w:b w:val="0"/>
        </w:rPr>
        <w:t xml:space="preserve">Raspbian är en av de bästa distributioner som finns för Raspberry Pi (billig nano-dator). Den är baserad på det berömda Linux-operativsystemet "Debian" och gör det möjligt att göra din Hallon till en riktig dator på din TV med skrivbord, webbläsare, kontorspaket, videospelare, filhanterare ... Hårdvarukrav Att installera Raspbian är ganska enkelt och tar bara några minuter. För att göra detta behöver du redan en Raspberry Pi, om du vill ha ett minimum av kraft, rekommenderar jag PI 3 B-modellen som finns på AliExpress eller samma på Amazon. Sedan behöver du ett micro SD-kort (eftersom operativsystemet på Raspberry Pi installeras på ett micro SD-kort) på minst 16 GB och minst klass 10, till exempel det här kortet på Amazon eller de här micro SD-korten på AliExpress. Ett nätaggregat, kylflänsar och ett hölje (valfritt) finns på Amazon. En hdmi-kabel för att ansluta raspi till en TV, en mus och ett usb- eller bluetooth-tangentbord. (När det gäller strömförsörjningen kan den från en smartphone göra jobbet så länge den är 5 V och minst 2 A) Annars kan du välja detta Raspberry Pi 3 b-kit + fodral + strömförsörjning + micro SD-kort (Noobs förinstallerat) på Amazon eller detta Raspberry Pi 3 Model B-kit + strömförsörjning + fodral och kylflänsar + 16 g micro SD-kort på AliExpress (lämna ett meddelande när du beställer för att specificera formatet på ditt nätaggregat, till exempel: EU French power supply). Videohandledning: Länk till videon Förberedelse, installation och inställningar Förberedelse av micro sd-kortet: Först och främst måste du formatera det i fat32 med hjälp av programmet SD Card Formatter (ett formateringsprogram som känner igen andra partitioner än Windows). När kortet är formaterat kan du ladda ner Raspbian och Win32diskImager. När du har laddat ner Raspbian måste du extrahera avbildningsfilen genom att högerklicka på den komprimerade mappen. Starta sedan Win32DiskImager. Klicka på den blå mappen (till vänster om enheten i bilden) och välj Raspbian-avbildningen från den plats där den finns. Sedan behöver du bara klicka på skriva. Här är ditt micro SD-kort med Raspbian-distributionen redo att installeras i din hallon. Raspberry Pi3 B, i sitt fodral Sätt in kortet i Raspi, anslut den i hdmi till din TV, din mus och ditt tangentbord och slutligen, anslut strömförsörjningen, enheten kommer att starta sig själv och installera Raspbian. 4 USB-portar och 1 Ethernet-port 1 ström-, 1 hdmi- och 1 ljuduttag Linjer visas på skärmen för att visa att installationen pågår. I slutet av installationen kommer du att hamna på skrivbordet i Raspbian (debian/linux). Det finns 2-3 inställningar att göra efter installationen (tangentbordsspråk, minne till GPU:n ...), som jag beskriver i videon ovan (från 4 minuter 35).</w:t>
      </w:r>
    </w:p>
    <w:p>
      <w:r>
        <w:rPr>
          <w:b/>
          <w:color w:val="FF0000"/>
        </w:rPr>
        <w:t xml:space="preserve">id 289</w:t>
      </w:r>
    </w:p>
    <w:p>
      <w:r>
        <w:rPr>
          <w:b w:val="0"/>
        </w:rPr>
        <w:t xml:space="preserve">Erbjud dina färdigheter till laget så att de kan möta dig och agera konkret på fältet. en pennhållare + en T-shirt "Jag älskar gris" + Merci Contribute för 45€ en pennhållare + en T-shirt "Jag älskar gris" + en nyckelring + Merci Contribute för 95€ en Cochonou + en pennhållare + en nyckelring + en T-shirt "Jag älskar gris" + Merci Contribute för 245T-shirt + nyckelring + Tack Bidra för 595 € en svart gris SPECIAL EDITION + pennhållare + T-shirt + nyckelring + Tack Bidra för 795 € Unik överraskningsgris!! (endast ett exemplar), plus ett klistermärke med namnet på din gris + Cochonou + pennhållare + T-shirt + nyckelring + Tack Bidra för 2995€ Utveckling av en unik gris på mått, möte med designers för att utveckla grisen i det material och de färger du vill ha* + Cochonou + pennhållare + T-shirt + nyckelring + Tack *Inom ramen för den fastställda budgeten Den ideella organisationen Autre clé tar emot unga vuxna med en intellektuell funktionsnedsättning på en 1600 m² stor fastighet och erbjuder dem nattlogi och olika aktiviteter på dagtid. Projektet föddes ur en önskan att främja och utveckla integrationen av personer med autism och Downs syndrom, deras autonomi, sociala färdigheter och kommunikation. Pierre och Lia kombinerar sin kärlek till trädgårdsodling och matlagning i form av olika rätter, soppor, quicher och tortillas, där de använder så mycket som möjligt av sin egen 100 % naturliga grönsaksproduktion. Otakafé är en plats i hjärtat av Liège som fördjupar dig i vårt universum. Ett brett utbud av manga och specialiteter från den uppåtgående solen, allt ackompanjerat av melodier från dina favoritanimes!</w:t>
      </w:r>
    </w:p>
    <w:p>
      <w:r>
        <w:rPr>
          <w:b/>
          <w:color w:val="FF0000"/>
        </w:rPr>
        <w:t xml:space="preserve">id 290</w:t>
      </w:r>
    </w:p>
    <w:p>
      <w:r>
        <w:rPr>
          <w:b w:val="0"/>
        </w:rPr>
        <w:t xml:space="preserve">Dela 3G libert�! Med den trådlösa 3G/3.75G yyyyfil N-routern TL-MR3020 kan du dela en 3G/3.75G yyyy-anslutning med hög hastighet med hela din familj eller dina vänner på tåget, på campingen, � yyyyyl'h�tel och i allmänhet överallt där 3G/3.75G är yyyyyoch utrustad med en mini-USB-port, den här routern kan � anslutas� till en yyyyylaptop eller AC-adapter för att fungera som strömförsörjning. ett trådlöst anslutningsfält är tillgängligt för följande p�riph�er: andra bärbara p�riph�er som är WiFi-kompatibla. kompatibilitet� är den viktigaste aspekten � att titta på när man köper en 3G-enhet. För att säkerställa perfekt kompatibilitet yyyyy oavsett vilken region i världen och vilka p�riph�riques de används yyyyy med, TP-LINK ser alltid till att dess 3G-routrar är yyyyyyykompatibla med accessleverantörerna i de r�gioner där de finns yyyyyyyrouterar i nya r�gioner med nya modem för att yyyyyyyleverera � våra slutanvändare. perfekt drift där� de yyyyytrycker på WPS-knappen för att konfigurera routern enkelt och yyyyrapid genom att automatiskt �etablera en s�curis�e WPA2-anslutning yyyyyen som är mer tillförlitlig än WEP-kryptering. Denna yyyyys�curit� konfiguration är inte bara snabbare än vanliga m�thoder, utan yyyyybandbredden för en trådlös bredbandsanslutning är begränsad�. Den yyyyyytillåter optimal användning av bandbredd och en yyyyyykontroll av den, vilket förhindrar att den överanvänds. Du kan dessutom d�cide inställningarna för anslutningsdelning enligt din yyyyinstall� nästan var som helst, snabbt och enkelt. Du sätter bara in USB-modemet i routern och letar sedan upp dess yyyyyyySSID på datorn för att ansluta det. Användarna kan snabbt ansluta och surfa på Internet tack vare den yyyyyyyyyanvändarhandledning som finns på cd-skivan. Installationen är så enkel att även yyyyynovices kommer att kunna konfigurera sin trådlösa r�seau på några få Nyckelfunktioner: Dela en bärbar 3G-anslutning, kompatibel med över 120 USB UMTS/HSPA/EVDO 3G-modem Trådlös N-hastighet upp till � 150 Mbps Mini-USB-port för anslutning till en bärbar dator eller AC-adapter för strömförsörjning 3G/WAN-omkopplingsfunktion säkerställer en permanent anslutning till � Internet Tre driftlägen: 3G-router, WISP-klientrouter och åtkomstpunkt Snabbinställning Säkerhetsknapp, återställningsknapp och knapp för lägesändring Strömförsörjning via datorns USB-port Se tillverkarens produktblad N.b. Den här produkten är inte fransk. Dokumentationen är endast på engelska.</w:t>
      </w:r>
    </w:p>
    <w:p>
      <w:r>
        <w:rPr>
          <w:b/>
          <w:color w:val="FF0000"/>
        </w:rPr>
        <w:t xml:space="preserve">id 291</w:t>
      </w:r>
    </w:p>
    <w:p>
      <w:r>
        <w:rPr>
          <w:b w:val="0"/>
        </w:rPr>
        <w:t xml:space="preserve">Centre Pompidou mobile à Chaumont Cathala Pauline, Valode Nicolas (Regissör) Trailer, 00h 03m 00s 2011 Typ: Video Källa: Centre Pompidou Audiovisual Service Produktion: Centre Pompidou / Let's pix, 2011 Serie: Centre Pompidou mobile Resurser för serien : Centre Pompidou mobile Centre Pompidou mobile - La couleur från 16 juni 2012 till 16 september 2012 Hors les murs Centre Pompidou mobile - La couleur från 18 februari 2012 till 14 maj 2012 Hors les murs Centre Pompidou Mobile - Cercles et carrés från 29 juni 2013 till 29 september 2013 Hors les murs Centre Pompidou Mobile - Cercles et carrés från 29 juni 2013 till 29 september 2013 Hors les murs Centre Pompidou Mobile - Cirklar och fyrkanter från 24 oktober 2012 till 20 januari 2013 Hors les murs Centre Pompidou mobile - Färg från 16 juni 2012 till 16 september 2012 Hors les murs Centre Pompidou mobile - Färg från 16 juni 2012 till 16 september 2012 Hors les murs Centre Pompidou Mobile - Circles and Squares 23 februari 2013 till 22 maj 2013 Hors les murs Centre Pompidou mobile - La couleur 16 juni 2012 till 16 september 2012 Hors les murs Om evenemanget La couleur Hors les murs 19 oktober 2011 - 15 januari 2012 öppettider Fri entré Första stoppet i Chaumont med den tematiska rundvandringen Färg Denna rundvandring bjuder in besökarna att genom fjorton mästerverk upptäcka hur konstnärer från 1900-talets början fram till idag har utforskat färgens oändliga möjligheter. Från Picassos blå ackord till Matisse livfulla röda färger avslöjar färgens känslomässiga kraft och energi. För 1900- och 2000-talets konstnärer är den en outtömlig reservoar av upplevelser och forskning. Från de primära färgerna som invaderar målningens rum till de ljusa färgerna som utvecklas i rummet, via färger i rörelse: idag bjuder färgen in sig själv i alla former av skapande. Det är denna rikedom - ett sekel av uppfinningar! - som du kan upptäcka här. Praktisk information: Öppet varje dag, helger och helgdagar utom måndagar Under skollov - tisdag till fredag: 9-17: besök av skolgrupper efter överenskommelse 17-19: fri tillgång för alla - helger och helgdagar (utom måndagar): 10-20: fri tillgång för alla Guidade turer kl. 10.15 och 14.15 Under skollov Varje dag (utom måndagar) 10-20: Guidade visningar på lördagar och söndagar, helgdagar och under skollov kl. 10.15 och 14.15 (ingen bokning krävs - högst 30 personer) Den 24 och 31 december stänger museet kl. 17.00. Sista tillträde: 30 minuter före stängningsdags. I / Primärfärger, svart och vitt Röd, gul och blå: det är de tre primärfärgerna, de färger som i måleriet används för att skapa alla andra färger. Pablo Picasso, František Kupka och Henri Matisse leker med kraften och närvaron hos dessa färger, men också med de många nyanser, toner och variationer som de tillåter, till exempel kaméer och skalor. För dem handlar det om att utnyttja färgens potential, att avslöja dess rikedom, att leka med dess möjligheter att framkalla förnimmelser och känslor, att konfrontera oss med dess styrka och känslokraft. Picasso använder alltså blått för att uttrycka sin sorg. Jean Dubuffet leker med svart och vitt. Ögat fokuserar framför allt på former. Färger? Inte färger? Vitt erhålls genom att lägga ihop alla färger. Det vi kallar svart är däremot en yta som inte reflekterar något ljus... František Kupka, The Yellow Range</w:t>
      </w:r>
    </w:p>
    <w:p>
      <w:r>
        <w:rPr>
          <w:b/>
          <w:color w:val="FF0000"/>
        </w:rPr>
        <w:t xml:space="preserve">id 292</w:t>
      </w:r>
    </w:p>
    <w:p>
      <w:r>
        <w:rPr>
          <w:b w:val="0"/>
        </w:rPr>
        <w:t xml:space="preserve">Association des clubs d'entrepreneurs étudiants du Canada francophone (ACEECF) är en ideell förening som startades på initiativ av Université de Moncton, ACEE Québec och Nationalbanken (startkapital). Föreningen har sitt säte vid den administrativa fakulteten vid Université de Moncton i New Brunswick. Uppdrag - ACEECF:s uppdrag är att uppmuntra ungdomars företagande genom att stödja skapandet och handledningen av företagarklubbar för studenter i hela landet. Vision - ACEECF har som mål att utveckla ett nätverk av studentklubbar för entreprenörskap vars synergi kommer att bidra till att skapa en ny generation entreprenörer för den ekonomiska och sociala utvecklingen i Kanada. För att uppfylla sin vision och sitt uppdrag ska föreningen tillhandahålla : - mentorskap för klubbar, - virtuella utbyten i praktikgemenskaper, - erfarenhetsutbyte eller coachning mellan CEE-studenter och gymnasieelever, - virtuella konferenser och rundabordssamtal, - tävlingar för att lösa affärsmodeller eller affärsidéer, - en verktygslåda som förklarar hur man startar ett CEE och som innehåller mallar för bedömning av möjligheter, affärsplan, marknadsföringsplan, genomförbarhetsstudie osv.</w:t>
      </w:r>
    </w:p>
    <w:p>
      <w:r>
        <w:rPr>
          <w:b/>
          <w:color w:val="FF0000"/>
        </w:rPr>
        <w:t xml:space="preserve">id 293</w:t>
      </w:r>
    </w:p>
    <w:p>
      <w:r>
        <w:rPr>
          <w:b w:val="0"/>
        </w:rPr>
        <w:t xml:space="preserve">Glöm vardagens stress och stress på thalassoterapicentret i Pornic. Här dyker du ner i ett hav av mjukhet. Fly för en dag med avkoppling och massage. Ta en paus för en dag på spaet Över årstiderna, sensoriskt, marint... du väljer själv vilken dag du vill ha med dina favoritbehandlingar. Behandlingarna med balneoterapi ger dig en verklig känsla av välbefinnande. Aromatisk massage med ekologiska oljor, lugnande dusch med affusion... Följ dina önskemål och låt dig slappna av. Din avkopplande dag på spaet lovar att bli gudomlig. Dela en god stund på ett spa i Pornic Drömmer ni om en avkopplande dag tillsammans? Med utsikt över Atlanten kan du njuta av en dag på spa i en värld som är tillägnad fyllighet och välbefinnande. Bubbelbäddar, eukalyptushammam... Du blir hänförd på en sensorisk resa. Vill du ha en Liberté-ritual? Denna spa-stund för 2 personer är en unik upplevelse. Vill du unna dig ett spa för 4 personer? Det finns inget som hindrar dig från att njuta av en spa-dag med vännerna. Förutom de valda behandlingarna väntar en havsvattenbana som är uppvärmd till 33 °C och badar i naturligt ljus. Grupplektioner erbjuds också hela dagen, i gymmet eller i poolen. På kort tid ger våra thalassobehandlingar dig ny energi. Har du ett särskilt behov? Våra thalassoterapipaket kan anpassas till alla dina förväntningar: energi och avkoppling, ansikts- och kroppsdränering, ...</w:t>
      </w:r>
    </w:p>
    <w:p>
      <w:r>
        <w:rPr>
          <w:b/>
          <w:color w:val="FF0000"/>
        </w:rPr>
        <w:t xml:space="preserve">id 294</w:t>
      </w:r>
    </w:p>
    <w:p>
      <w:r>
        <w:rPr>
          <w:b w:val="0"/>
        </w:rPr>
        <w:t xml:space="preserve">Jämfört med det normala var nederbörden i februari mestadels d�ficit i Frankrike, med ackumuleringar på mellan en fjärdedel och hälften av det normala från nordost till Berry, från Limousin till Languedoc, i Picardiet och över Alperna. Endast Boulonnais, Finist�re, Pyr�n�en pi�mont, Bouches-du-Rh�ne och C�te d'Azur pr�sent a pluviom�trie (...) Rapporten � bilan 2008 de l'assainissement en France � innehåller en redogörelse för genomförandet av EU:s direktiv om avloppsvatten från tätbebyggelse av den 21 maj 1991. Den beskriver de 18637 avloppsreningsverken i Frankrike, inklusive deras storlek, reningsfili�re och metoder för återvinning av slam. Den pr�senterar också graden av (...) R�glementering: översvämningsdirektivet införlivat i fransk lag. Direktivet består� av tre delar: �förberedande bedömning av översvämningsrisker; kartläggning av översvämningshotade områden och risker (...) Nytt d�cret som fastställer förteckningen över representanter för avrinningsområdeskommittéerna Det nya d�cret n� 2011-196 av den 21 februari 2011 fastställer förteckningen över statens och dess offentliga inrättningars representanter för avrinningsområdeskommittéerna. I 2011 års rapport rel�eras uppmuntrande �volutioner för förvaltningen av offentliga vatten- och sanitetstjänster och rekommenderas, för att få en relevant databas för hela Frankrike, att förbättra driften av informationssystemet för offentliga vatten- och sanitetstjänster (SISPEA), genom att införa en (...)</w:t>
      </w:r>
    </w:p>
    <w:p>
      <w:r>
        <w:rPr>
          <w:b/>
          <w:color w:val="FF0000"/>
        </w:rPr>
        <w:t xml:space="preserve">id 295</w:t>
      </w:r>
    </w:p>
    <w:p>
      <w:r>
        <w:rPr>
          <w:b w:val="0"/>
        </w:rPr>
        <w:t xml:space="preserve">En litterär sommar... Fransklärare och bibliotekarier på Ernest Couteaux-gymnasiet har sammanställt en lista med böcker att läsa i sommar för att upptäcka nya författare, nya referenser, nya litterära favoriter... och för att berika din litterära kultur inför skolstarten, oavsett vilken klass du går i. Förteckningen är inte uttömmande och är inte bindande. Syftet är att väcka din nyfikenhet och vägleda dig genom de många böcker som finns tillgängliga för dig. Oavsett om du förbereder dig för att börja det andra, första eller sista året på gymnasiet, finns här några verk som vi rekommenderar att du läser. Verken presenteras i genre och i alfabetisk ordning efter författare. Var nyfiken och gör ditt val. För kännedom: de verk som är fetmarkerade finns med på premiärprogrammet för de franska examina 2021. Antigone, Anouilh La Machine infernale, Cocteau L'illusion comique, Le Cid, Corneille Ubu Roi, Jarry Phèdre, Mithridate, Cinna...La mort du roi Tsongor, Laurent Gaudé La Place, Annie, Ernaux Le journal d'Anne Frank La promesse de l'aube, Romain Gary Les faux monnayeurs, Gide Si c'est un homme, Primo Levi Bonjour Tristesse, Sagan Enfance, Nathalie Sarraute Madame Bovary, Flaubert Bel ami, Pierre et Jean, Maupassant Le Ramayana, Valmiki (berättat enligt muntlig tradition)</w:t>
      </w:r>
    </w:p>
    <w:p>
      <w:r>
        <w:rPr>
          <w:b/>
          <w:color w:val="FF0000"/>
        </w:rPr>
        <w:t xml:space="preserve">id 296</w:t>
      </w:r>
    </w:p>
    <w:p>
      <w:r>
        <w:rPr>
          <w:b w:val="0"/>
        </w:rPr>
        <w:t xml:space="preserve">Det är den ultimata intimiteten Synd att du bara sodomiserar din hand. Min VDD sa allt Ja, och när du drar ut den och den gör ett litet "plop" har den en rumpa? Är det trevligt att sopa skorstenen? Allt handlar om finess. NORAJ Åh, men du är så himla seriös! Jag säger att killar som sodomiserar gadjis är bögar, det är allt du vill ha: en röv, gå till en kille, han har samma sak En kille är helt hårig Sodoculate en get Sodoculate Ja, det är mest henne du borde fråga, idiot Jag bryr mig inte ett dugg om vad hon känner. Jag talar om mitt personliga nöje (jag äcklas faktiskt av det, på sätt och vis). Breezy13 Postat den November 17, 2010 vid 03:03:35 Herregud, ni är så himla dåliga! Jag säger bara att de killar som sodomiserar gadjis är bögar, om du vill ha en röv, gå till en kille som har samma röv, det är samma sak. [obamaggle] Postat den november 17, 2010 kl 03:11:31 Breezy, sluta prata som en nigger... + Jag har aldrig sodomiserat min tjej, har jag fel? förutom att ordet gadji inte används av svarta, utan av zigenare Gadjo dilo. </w:t>
      </w:r>
    </w:p>
    <w:p>
      <w:r>
        <w:rPr>
          <w:b/>
          <w:color w:val="FF0000"/>
        </w:rPr>
        <w:t xml:space="preserve">id 297</w:t>
      </w:r>
    </w:p>
    <w:p>
      <w:r>
        <w:rPr>
          <w:b w:val="0"/>
        </w:rPr>
        <w:t xml:space="preserve">Rivéa - 15 km från Genève och 20 minuter från skidorter, i den lilla dynamiska staden Divonne-les-Bains ligger vårt nya boende i ett privilegierat område precis intill centrum. 40 bekväma lägenheter, från 2 till 4 rum, i en bevarad miljö vid den schweiziska gränsen. Fördelarna Ett stenkast från Esplanade du lac och det nautiska centret En lugn miljö omgiven av grönska Säker tillgång till bostaden via videotelefon Källargarage Fördelarna Högkvalitativ värmeisolering och kollektiv naturgasuppvärmning Lägenheterna har stora fönster i burspråk och förlängs med stora terrasser Skåp med spegel och handduksradiatorer i badrummen Många möjligheter att anpassa beklädnader och utrustning. Skatteförmåner: PTZ+, parkeringsplatser finns fortfarande tillgängliga</w:t>
      </w:r>
    </w:p>
    <w:p>
      <w:r>
        <w:rPr>
          <w:b/>
          <w:color w:val="FF0000"/>
        </w:rPr>
        <w:t xml:space="preserve">id 298</w:t>
      </w:r>
    </w:p>
    <w:p>
      <w:r>
        <w:rPr>
          <w:b w:val="0"/>
        </w:rPr>
        <w:t xml:space="preserve">Jämförelse av lågtryckszonens effekter på havsnivån i början av året med andra extrema händelser Passagen av flera lågtrycksområden (2-5 januari 2014) i en stor del av västra Frankrike orsakade en rad havsnivåhöjningar som uppmättes av SHOM:s RONIM-tidvattenmätare som installerats längs Atlantkusten. De högsta havsnivåer som uppnåddes i varje hamn under denna meteorologiska episod jämfördes med de högsta vattennivåer som uppmätts under tidigare referensstormar: Xynthia (28/02/2011), Quinten (9-10/02/2009), Johanna (10/03/2008) och Lothar-Martin (26-28/01/1999). Jämförelsen visar att de havsnivåer som uppmättes i början av januari under detta lågtryck är bland de högsta som någonsin observerats i de undersökta hamnarna. Undersökningen av de höga vattenstötarna visar att de ligger inom det genomsnittliga intervallet för denna typ av vinterstorm, mellan 0,40 och 0,75 meter. Å andra sidan är det kombinationen med den höga tidvattenkoefficienten i början av året (108) som förklarar de uppnådda nivåerna. Vy över en del av hamnen i Le Conquet, Finistère (N. Pouvreau, Credits SHOM - 3 januari 2014) Data som används: observationer av tidvattenmätare Data som används är havsnivåhöjder som mäts av varje tidvattenmätare (i Le Conquet, Brest, Concarneau, Port Tudy, Saint-Nazaire, Les Sables d'Olonne, La Rochelle-La Pallice, Port-Bloc (Pointe de Grave) och Bayonne). Höjderna uttrycks i förhållande till den hydrografiska nollpunkten (ZH). De data som används är dock samplade med 10-minutersintervaller (medelvärde över 2 minuter) för de senaste och med timintervaller för de äldsta, vilket kan underskatta de högsta vattenhöjderna för de äldsta episoderna. Slutligen bör det noteras att dessa tidvattenmätare är installerade i stilleståndskällor, vilket filtrerar bort en del av signalen på grund av vågor och slag. Jämförelse mellan de maximala vattenhöjder som uppmättes vid passagen av lågtryckssystemet i början av 2014 och de maximala havsnivåer som uppnåddes under referensstormarna Jämförelser har gjorts mellan de maximala vattenhöjder som uppnåddes vid passagen av lågtryckssystemet i början av januari 2014 och de maximala havsnivåer som uppmättes under de fyra referensstormarna (Xynthia, Quinten, Johanna, Lothar-Martin). Utan att vara lika starka som stormarna Xynthia eller Martin i december 1999, som var kraftigare men också mycket lokala, är nivåerna i Bretagne dock jämförbara med referensstormen Johanna den 10 mars 2008. På följande kartor har en fyrfärgskod använts med följande innebörd: - Mörkblått: den högsta vattennivån under lågtryckssystemet i början av året var högre än den högsta havsnivån under den jämförande stormen (Xynthia, Quinten, Johanna, Lothar-Martin). - Gult: den högsta vattennivån under lågtryckssystemet i början av året motsvarar (inom ramen för osäkerheterna) den högsta havsnivån under den jämförande stormen: den högsta vattennivån som uppnåddes under lågpunkten i början av året var lägre än den högsta havsnivån som uppnåddes under den jämförande stormen, - Violett: inga observationer tillgängliga under den jämförande stormen. Jämförelse med stormen Xynthia (28 februari 2010) Jämförelse av havsytans höjder</w:t>
      </w:r>
    </w:p>
    <w:p>
      <w:r>
        <w:rPr>
          <w:b/>
          <w:color w:val="FF0000"/>
        </w:rPr>
        <w:t xml:space="preserve">id 299</w:t>
      </w:r>
    </w:p>
    <w:p>
      <w:r>
        <w:rPr>
          <w:b w:val="0"/>
        </w:rPr>
        <w:t xml:space="preserve">Att göra ett CV : De 7 oundvikliga stegen | Skapa ett CV 7 Skapa ett internationellt CV. Om du vill söka jobb utomlands måste du omformatera ditt CV. Varje land har sin egen "etikett" när det gäller formen och presentationen av CV:t. I vissa länder är det obligatoriskt med ett passfoto, i andra är det inte obligatoriskt. Hur infogar man data från en tabell till en annan ... För att överföra data från en tabell till en annan räcker det att kombinera en insättningsfråga med en urvalsfråga. SQL används för att manipulera data i en tabell, men kan också hantera interaktioner mellan flera tabeller. Det är möjligt att överföra uppgifter från en tabell till en annan. Infoga samma data i flera celler Ibland är det användbart att infoga samma data i olika celler, oavsett om de är sammanhängande eller inte. I det här fallet är det möjligt att kopiera och klistra in flera gånger, men det kan ta mycket tid... att göra bilagorna till en praktikrapport Vid denna tidpunkt börjar du sätta in bilaga 1 och skapa en stil för själva bilagorna; När detta är gjort går du till Referenser &gt; Innehållsförteckningar &gt; Infoga en innehållsförteckning &gt; Alternativ och du kommer att se stilen Bilaga och Bilaga 2; Du sätter 1 i nivådelen för Bilaga och 2 för Bilaga. I vissa fall kan en körbar fil använda flera komponenter som i sin tur använder anslutningar eller andra komponenter. I det här fallet visas symbolen [] bredvid namnet på den körbara filen längst ner. Komponenterna listas ovan i den ordning de anropas, fram till TCP IP-komponenten, som använder anslutningen eller porten. Hur skriver jag en alterneringsrapport? Walt munity I alla fall är det mycket vanligt att ett möte planeras in i slutet av ditt kontrakt för att göra en utvärdering: det är dags för dig att ställa dina obesvarade frågor och att utnyttja detta tillfälle för att få återkoppling och möjliga sätt att förbättra din erfarenhet av företaget: det finns så många punkter som du kommer att kunna utveckla i din ... Det är första gången du kan få ett jobb på ett företag som inte bara är en bra arbetsplats, utan också en bra plats att leva och arbeta på. Den första är längden på den högre utbildningen och studienivån, med avsnitt om omorientering till Bac 1, efter Bac 2, Bachelor ... Hur man kommer in på ett IUT Urvalsprocessen pågår. För att ansöka om en IUT måste du gå via Parcoursup-plattformen, och du kommer inte att vara den enda! Hur man skriver ett följebrev för en ingenjörspraktik: tips och ... Det är ett stort plus i ett personligt brev! Det här är ett exempel på ett följebrev för en praktikplats inom teknik. Kom ihåg att du som praktikant är i en lärande position. 5 frågor som hjälper dig att välja din BTS L'Etudiant BTS är en examen på Bac 2-nivå, precis som DUT, och ger dig möjlighet att fortsätta dina studier eller komma ut på arbetsmarknaden. Vad är ett RSS-flöde: vad är det och hur man drar nytta av det Bakom denna oklara term döljer sig ett praktiskt och enkelt verktyg för att distribuera innehåll och, i andra änden av kedjan, för att hålla sig uppdaterad på dina favoritsajter. Bli astronom - Arbetsbeskrivning för astronom Bli astronom: utbildning krävs. Med tanke på det stora antalet himmelsobjekt som kan studeras vetenskapligt måste astronomer ofta specialisera sig på ett eller flera av dem. All information om antagningskraven för en kandidatexamen ... Ett steg in i det tänkta yrket är alltid uppskattat. Ja, du måste ha en gedigen meritlista.</w:t>
      </w:r>
    </w:p>
    <w:p>
      <w:r>
        <w:rPr>
          <w:b/>
          <w:color w:val="FF0000"/>
        </w:rPr>
        <w:t xml:space="preserve">id 300</w:t>
      </w:r>
    </w:p>
    <w:p>
      <w:r>
        <w:rPr>
          <w:b w:val="0"/>
        </w:rPr>
        <w:t xml:space="preserve">Tofu pan� (även med en version för diabetiker) Förberedelse: Marinera tofun i sojasås och senap (2 timmar). Panera tofun i mjöl m�lang� med paprika och peppar och grilla den på båda sidor � pannan� i l�olja. Ytterligare information:Denna tofu pan� är d�licious med en grön sallad � med vinaigrette och vanlig potatis. 100 kalorier Tofu, 24c kinakål, 47c tomater, 31c rivna morötter, med en dressing ( 1 fall av 90c olja ) och för moroten b�tonnetter av tofu-gurkettsås. Om du provar det här receptet, skulle det glädja oss mycket om du skickar ett foto av rätten. Skicka den via e-post � rezepte(at)vegetarismus.ch (JPEG- eller TIFF-format).</w:t>
      </w:r>
    </w:p>
    <w:p>
      <w:r>
        <w:rPr>
          <w:b/>
          <w:color w:val="FF0000"/>
        </w:rPr>
        <w:t xml:space="preserve">id 301</w:t>
      </w:r>
    </w:p>
    <w:p>
      <w:r>
        <w:rPr>
          <w:b w:val="0"/>
        </w:rPr>
        <w:t xml:space="preserve">Intentioner En liten historisk tillbakablick för att sätta upp grunden för EE Målen för EE EE EE, ett emancipatoriskt paradigm Och på den metodologiska nivån? Bibliografi Definition av miljöutbildning Det är förmodligen lämpligt att påminna om grunderna för miljöutbildning (EE), eftersom det är en referens som inte är så känd och kanske är hotad. Efter FN:s första internationella konferens om den mänskliga miljön i Stockholm 1972, som markerade början på miljöutbildning på internationell och institutionell nivå, fastställde Unescos medlemsstater en definition av miljöutbildning vid ett grundande seminarium i Belgrad 1976 och därefter vid en internationell och mellanstatlig konferens i Tbilisi (dåvarande Sovjetunionen) 1977: "Miljöutbildning är en process där individer och samhället blir medvetna om sin miljö och förvärvar kunskap, värderingar, färdigheter, erfarenhet och även viljan att agera, individuellt och kollektivt, för att lösa nuvarande och framtida miljöproblem". Som L. Sauvé säger: "ERE är inte en utbildningsform, utan en "utbildning på ....". (...). Det är en väsentlig dimension av den grundläggande utbildningen" (Sauvé, 2002), där miljön ses som ett integrerande system inom vilket människor och samhällen byggs upp: - Enligt L. Sauvé är syftet med ErE relationerna mellan tre interaktionssfärer. - Diagrammets källa: Dossier du GRAINE Rhône-Alpes n°4.http://www.graine-rhone-alpes.org/r... Så här presenterar hon denna syn på miljöns plats i förhållande till människan: "I grunden för den personliga och sociala utvecklingen finner vi tre interaktionssfärer som är nära förbundna med varandra: Oikos (platsen för den ekologiska utbildningen och den ekologiska utbildningen, där innebörden av att vara i världen berikas genom relationer med det andra än det mänskliga)" (Sauvé, 2002). För Lucie Sauvé "motsvarar ERE-området en av de tre interaktionssfärer som ligger till grund för människans utveckling i sin livsmiljö: det är den tredje sfären, som är nära förknippad med den första" (Sauvé, 1998). För att bättre förstå Sauvés tankegångar finns här en fullständig referensartikel: - A Critique of the Proposals of Sustainable Development and the Viable Future - Lucie Sauvé, 1998. Det är för att uttrycka denna komplexitet som uttrycket "miljöutbildning" försöker kombinera två perspektiv: för miljön, som är inriktad på att individen eller en social grupp skall ta bättre hänsyn till miljön för att bevara eller utveckla dess kvaliteter, och för miljön, som är inriktad på personen eller den sociala gruppen, som erkänner miljön inte bara som en särskilt motiverande grund för personlig utveckling, utan framför allt som en existentiell livsmiljö och ett område för socialisering. Den dubbla pilen uttrycker det motsägelsefulla förhållandet mellan de två utbildningsperspektiven "av" och "för" miljön. Ju mer man fokuserar på personen (utbildning genom miljön), desto mer riskerar man att försumma miljön, som vissa anser vara en "lekplats" framför allt, och inget annat. Detta illustreras av vissa s.k. pedagogiska metoder i de "naturäventyrsaktiviteter" som är på modet i dag och som ofta utförs utan hänsyn till de skador som orsakas naturen. - Men ju mer man fokuserar på miljön, desto mer riskerar man att glömma den publik man vänder sig till, att ge den anonyma läraren en föreläsning på ett språk som inte är särskilt väl anpassat, eftersom</w:t>
      </w:r>
    </w:p>
    <w:p>
      <w:r>
        <w:rPr>
          <w:b/>
          <w:color w:val="FF0000"/>
        </w:rPr>
        <w:t xml:space="preserve">id 302</w:t>
      </w:r>
    </w:p>
    <w:p>
      <w:r>
        <w:rPr>
          <w:b w:val="0"/>
        </w:rPr>
        <w:t xml:space="preserve">Hej, jag har varit kund hos Fido under en längre tid. Mitt Fido-paket uppfyller mer än väl alla mina behov. Men nu har jag andra behov... Mina barn är i för tonåren och vill snart ha en egen telefon (IPhone). Jag ringde för över sex månader sedan (om inte mer) för att ta reda på om Fido skulle ha en "familjeplan" där du kan dela dina data och även resten av din plan med en av mina tonåringar, eftersom jag har en stor plan. Jag fick veta att ja, det är något på gång! Nej, ingenting på din webbplats. Meddelande till Fido: Om du inte gör något för dina första kunder (1998) som var unga och galna, men som med tiden fick barn, kommer du att förlora oss... Telus och Rogers har planer för familjer. Det gör du inte. Inte enligt agenten som talade med mig... Förresten Fido, om du någonsin får ett familjeabonnemang (delning), var snäll och se till att det blir billigt...</w:t>
      </w:r>
    </w:p>
    <w:p>
      <w:r>
        <w:rPr>
          <w:b/>
          <w:color w:val="FF0000"/>
        </w:rPr>
        <w:t xml:space="preserve">id 303</w:t>
      </w:r>
    </w:p>
    <w:p>
      <w:r>
        <w:rPr>
          <w:b w:val="0"/>
        </w:rPr>
        <w:t xml:space="preserve">Vi älskar dem naturligtvis, vi respekterar dem. De är våra föräldrar. De byggde upp dagens Frankrike, med dess styrkor och svagheter. De trodde, troligen lite naivt, att deras barn skulle dra nytta av det paradis på jorden som de höll på att bygga upp... En värld där allmänintresset skulle gå före särintresset. De hade "solidaritet" och "vänsteridéer" i åtanke när de krävde att alla skulle gå i pension vid 60 år... Och de var uppriktiga! De trodde att "Big Capital" skulle betala... Var pensionering vid 60 år en vänsteråtgärd? MITTERRAND hade samma idéer i åtanke när han 1982 uppfyllde deras önskan. Hade de verkligen sådana? Var det verkligen solidaritet? Var det verkligen en "vänsteridé"? Michel ROCARD, dåvarande planeringsminister, ställde sig redan frågan och drog med sig Jaques DELORS i sin skepticism. 1982. Det var efter den andra oljekrisen (1979). Den lyckliga perioden av överflöd hade för länge sedan tagit slut (1974). Arbetslösheten, som var okänd eller nästan okänd fram till dess, började dyka upp. De europeiska länderna höll redan på att ställa undan borden, konfettiet och kola- och bjudmiddagarna: överallt började man ta steget till åtstramning. Överallt, utom i Frankrike... För i Frankrike hade vi just (1981) valt en socialistisk president (François MITTERRAND), en president som hade lovat mycket under kampanjen och i synnerhet (hans 82:a förslag) pensionering vid 60 år för män och 55 år för kvinnor. För att genomföra sitt program utsåg den vänsterorienterade presidenten Pierre MAUROY till premiärminister, en man från norr som präglades av arbetarklassens hårdhet: "Jag har minnen från den tiden. Frankrike var ännu mer arbetarklass än vad det är i dag och många arbeten var manuella. Jag minns att arbetarna kom till mig, precis som de gick till sina valda representanter, för att säga: "Jag kan inte fortsätta längre". Den förväntade livslängden för arbetare var vid den tiden endast 65 år! De dog innan de kunde få ut den första centen av pensionen. Den kallades "de dödas pension". Deras krav på pensionering vid 60 år var helt legitimt. Demograferna var dock eniga om att en sänkning av pensionsåldern till 60 år på kort sikt skulle leda till en obalans i finansieringen, som bygger på fördelningsprincipen. Snart skulle det inte längre finnas tillräckligt med arbetande människor för att finansiera pensionerna för dem som inte arbetade. 2013. Här är vi. Vi befinner oss i samma situation som demograferna från 1982. Babyboomarna har gått i pension och är många, som förutspåtts... De lever gott och länge, som förutspåtts... Finansieringen av deras pensioner, som MITTERRAND-teamet inte tänkte på, är (som förutspåtts) inte längre möjlig, utom genom att man tar in bidrag från: - nästa generation, som kommer att vara tvungen att arbeta längre och bidra med mer, - företagen, som också kommer att behöva betala mer avgifter. Arbetskostnaden, som belastas av dina avgifter, kommer därför att öka mekaniskt. Det blir svårare för unga människor att få tillgång till arbete: när arbetet blir för dyrt flyttar företagen ut och arbetslösheten ökar ytterligare, vilket innebär att bördan läggs på allt färre arbetstagare. Det finns ingen utväg. Och det är här som frågan uppstår: var pensionering vid 60 år verkligen en vänsteridé? Kan vi anse att finansieringen av en generations välfärd av nästa generation är en del av kolumnen "solidaritet"? Baby boomers De föddes efter kriget. De levde under de trettio glansfulla åren, en period av kontinuerlig tillväxt (5,1 % mellan 1947 och 1974). Arbetslösheten var då</w:t>
      </w:r>
    </w:p>
    <w:p>
      <w:r>
        <w:rPr>
          <w:b/>
          <w:color w:val="FF0000"/>
        </w:rPr>
        <w:t xml:space="preserve">id 304</w:t>
      </w:r>
    </w:p>
    <w:p>
      <w:r>
        <w:rPr>
          <w:b w:val="0"/>
        </w:rPr>
        <w:t xml:space="preserve">"Canaletto-Guardi, Venedigs två mästare" på Jacquemart-André-museet i Paris En hyllning till målarna Canaletto (1697-1768) och Guardi (1712-1793), andra viktiga personer inom den italienska konsten. Båda var mästare på vedute, storskaliga målningar av staden Venedig. När: 14 september 2012 till 14 januari 2013</w:t>
      </w:r>
    </w:p>
    <w:p>
      <w:r>
        <w:rPr>
          <w:b/>
          <w:color w:val="FF0000"/>
        </w:rPr>
        <w:t xml:space="preserve">id 305</w:t>
      </w:r>
    </w:p>
    <w:p>
      <w:r>
        <w:rPr>
          <w:b w:val="0"/>
        </w:rPr>
        <w:t xml:space="preserve">Teamet Passionerade lokalbefolkningen, turistproffs som drivs av samma ledmotiv: att göra din vistelse till en fantastisk stund och få dig att vilja komma tillbaka! Karine General Manager karine-directrice-generale-osezmaugescd.drouet.jpg - att ge sig in i långsiktiga projekt - att ta sig an utmaningar på rekordtid - att starta nya projekt - att främja de särskilda egenskaperna hos vårt område - att förvalta budgeten med omsorg * Hennes favoritevenemang: Vigne Vin Rando första helgen i september * Hennes favoritmånad: Hennes favoritmånad: juli, eftersom det luktar semester och man kan njuta av kvällarna, sätta sig på cykeln och cykla en liten runda runt Loire à Vélo * Hennes turisthemlighet: paddla kajak på Loire, stanna till på en sandbank och ha en picknick med ett glas Malvoisie. För att kontakta henne direkt: karine@osezmauges.fr eller 02 41 72 62 32 Stéphanie Développement erbjuder boende - Editions stephanie-developpement-hebergement-osezmaugescd.drouet.Hon gillar: - att träffa våra logiföretag och ge dem råd om deras projekt för bed and breakfast och möblerade boenden - att arbeta med vår besöksguide varje år - att se till att den regionala databasen för vår region förvaltas på rätt sätt Andra uppdrag: att leda turistbyråns evenemang, ansvara för inköp av förnödenheter etc. * Hennes favoritevenemang: de florentinska podierna, för de musikaliska upptäckterna i varje hörn och för den semesteratmosfär som råder där. * Hennes favoritmånad: kvällarna i augusti för det mjuka ljuset på Loire... * Hennes turisthemlighet: att strosa genom de smala gatorna i Saint Florent-le-Vieil, sitta vid Loire-bankarna och smaka på en fikonmakaron från bageriet Méchinaud! För att kontakta henne direkt: stephanie@osezmauges.fr eller 02 41 72 62 32 Emeline Visites d'entreprises - Oenotourisme Referent för turism på Orée d'Anjou och receptionschef på Champtoceaux. emeline-savoir-faire-entreprise-osezmaugescd.drouet.jpg - svara på alla dina frågor och ge dig råd under helgen eller semestern - organisera företagsbesök i samband med "C'est quoi ton entreprise?" och evenemanget Tables des Mauges, Tables de Loire - marknadsföra våra vinodlares kunnande Ett annat uppdrag: delta i databasen. * Hennes favorithändelse: festivalen Comme dans l'Temps i Liré för dess retro vintagekänsla och alla våra förfäders värdefulla färdigheter * Hennes favoritmånad: mars! De första vackra dagarna, naturens magiska uppvaknande, jag kommer aldrig att tröttna på det! * Hennes turisthemlighet: byn La Bridonnière i La Varenne, tiden för en promenad längs stranden av Loire (och via La Loire à Vélo trail), är denna fridfulla by en riktig pärla i en grön miljö. För att kontakta henne direkt: emeline@osezmauges.fr eller 02 41 72 62 32 Carole Relations partenaires Référente tourisme de Mauges-sur-Loire carole-promotion-partenariat-osezmaugescd.drouet.Hennes favoritevenemang: Tables des Mauges/Tables de Loire, jag älskar konceptet att inte veta vad jag ska ha på min tallrik förrän i sista minuten, men vara säker på att det kommer att bli en härlig överraskning! * Hennes favoritmånad och varför: september och oktober, eftersom</w:t>
      </w:r>
    </w:p>
    <w:p>
      <w:r>
        <w:rPr>
          <w:b/>
          <w:color w:val="FF0000"/>
        </w:rPr>
        <w:t xml:space="preserve">id 306</w:t>
      </w:r>
    </w:p>
    <w:p>
      <w:r>
        <w:rPr>
          <w:b w:val="0"/>
        </w:rPr>
        <w:t xml:space="preserve">Asamushi Kanko Hotel - Aomori Asamushi Kanko Hotel ligger i Asamushi Onsen-distriktet, 30 minuters bilresa från Aomoris flygplats. Boendet har 46 rum. Plats Det är 10 km till Seiryu-ji-templet, och Maeda Arena ligger 7 km bort. Hotellet ligger 50 meter från stranden. I närheten av hotellet finns Asamushi Umizuri Park. Asamushi Onsen ligger några minuter bort. Rum Alla rum har en sittgrupp, en garderob och ett skrivbord. Rummen har havsutsikt. De har japansk inredning. Restaurang Den säsongsbetonade restaurangen serverar fisk- och skaldjursrätter till gästerna. Hotellet har också en loungebar. Det finns flera restauranger i närheten, till exempel Tsurukameya Shokudo, Charme och Ekimae Shokudo. Du kan koppla av i bastu och massagecenter utan extra kostnad. För barn erbjuds arkadspel och ett spelrum. Internet Boendet har ingen internetuppkoppling Trådlös internetuppkoppling är tillgänglig i hela hotellet utan kostnad. Parkering Gratis privat parkering är möjlig på plats. Antal rum: 46. 部屋のアメニティが歯ブラシ、髭剃り、シャワーキャップ、ブラシのみ。綿棒もコットンもない。タオルも使い- 古した印象。部屋の風呂トイレはとても狭いユニットバスで、部屋のシャワーはカーテンを使っていても水の伝- い漏れがひどく足拭きマットがビシャビシャ。チェックアウトの1時間前に掃除の人が鍵を開けて部屋に入って- 来た。チェックアウトしたか確認して掃除に入るのではないらしい。部屋のスリッパはとても履きたくないよう- な使い回しのもので、部屋のカーペットも染みが目立ち、裸足も厳しい。混んでる時期とはいえ、1泊4万円以- 上払う気にはとてもなれない宿でした。</w:t>
      </w:r>
    </w:p>
    <w:p>
      <w:r>
        <w:rPr>
          <w:b/>
          <w:color w:val="FF0000"/>
        </w:rPr>
        <w:t xml:space="preserve">id 307</w:t>
      </w:r>
    </w:p>
    <w:p>
      <w:r>
        <w:rPr>
          <w:b w:val="0"/>
        </w:rPr>
        <w:t xml:space="preserve">Trap�ze klänning AndelaKlänning gjord av polyester, ett mjukt och mycket motståndskraftigt material.Lätt skötselTrape snittElastisk midjaTon i ton sömmarSydda avslutningarLängd: 95cm Denna artikel är för närvarande i lager och kommer att skickas inom 24 timmar efter din beställning. Gratis och förbetald retur av Colissimo och Kiala Ingen stress! Om du inte är helt nöjd med ditt köp kan du skicka tillbaka dina varor gratis efter att ha gjort en begäran om retur inom 14 dagar från leveransdatumet. Din retur kommer att vara förbetald. Vi kommer att behandla din kreditnota eller återbetalning inom 72 timmar efter att vi har tagit emot din retur. Säker betalning Vi kommer inte att ha dina bankuppgifter i något skede. Gratis hotline Behöver du råd? Information om din beställning? Vår kundtjänst är tillgänglig på 09 70 80 99 73, tisdag till fredag kl. 10-12 och kl. 14-17. Tveka inte att kontakta oss genom att klicka här. Vi svarar dig så snart som möjligt. Andra klänningar som liknar Trapeze klänning Andela</w:t>
      </w:r>
    </w:p>
    <w:p>
      <w:r>
        <w:rPr>
          <w:b/>
          <w:color w:val="FF0000"/>
        </w:rPr>
        <w:t xml:space="preserve">id 308</w:t>
      </w:r>
    </w:p>
    <w:p>
      <w:r>
        <w:rPr>
          <w:b w:val="0"/>
        </w:rPr>
        <w:t xml:space="preserve">Amy DAHAN-DALMEDICO: Forskningsdirektör, Alexandre Koyré Centre, CNRS - Centre National de la Recherche Scientifique, Muséum d'Histoire Naturelle, Paris, Frankrike Amy DAHAN är forskningsdirektör vid CNRS, biträdande direktör för Alexandre Koyré Centre och lektor vid Ecole Polytechnique. Hon arbetar med matematikens historia under 1800- och 1900-talen.</w:t>
      </w:r>
    </w:p>
    <w:p>
      <w:r>
        <w:rPr>
          <w:b/>
          <w:color w:val="FF0000"/>
        </w:rPr>
        <w:t xml:space="preserve">id 309</w:t>
      </w:r>
    </w:p>
    <w:p>
      <w:r>
        <w:rPr>
          <w:b w:val="0"/>
        </w:rPr>
        <w:t xml:space="preserve">Letar du efter en bilmekaniker eller bilverkstad i Aucamville? MyMechanic.co.uk sätter dig i kontakt med professionella mekaniker i Aucamville-området som tillhandahåller underhåll och reparation av bilar. Du kan välja bland alla våra partners utifrån de kriterier som är viktiga för dig: pris, geografisk närhet, betyg och kommentarer från andra användare, etc... Våra partnermekaniker och verkstäder finns runt Aucamville Vi kopplar dig direkt till professionella hemmekaniker eller verkstäder som är certifierade av våra team i Aucamville med omnejd. Vi hjälper dig att hitta en professionell och kompetent verkstadsmekaniker i Aucamville . Med vårt kostnadsfria kostnadsberäkningssystem kan du veta vad reparationen kostar innan du bokar ett möte. Det är ett fast, överkomligt och öppet pris. Våra team har bekräftat att de verkstäder och mobila mekaniker som finns på MonMécanicien.fr är välkomna, professionella och kompetenta. Låga priser för dina reparationer i Aucamville Vi erbjuder överkomliga priser i hela Aucamville . I priset ingår reservdelar, arbete och resor. Du behöver aldrig betala mer. Oavsett om du vill få en uppskattning för ett oljebyte, ta reda på vad det kostar att byta dina bromsbelägg eller byta ut din tandrem i Aucamville , tveka inte och be om en kostnadsfri uppskattning! Aucamville bilgarage 31</w:t>
      </w:r>
    </w:p>
    <w:p>
      <w:r>
        <w:rPr>
          <w:b/>
          <w:color w:val="FF0000"/>
        </w:rPr>
        <w:t xml:space="preserve">id 310</w:t>
      </w:r>
    </w:p>
    <w:p>
      <w:r>
        <w:rPr>
          <w:b w:val="0"/>
        </w:rPr>
        <w:t xml:space="preserve">RUTHENIUM 106 MOT EUROPA: EN VÄL ISCENSATT OMERTA? (Thierry LAMIREAU / lesoufflecestmavie.unblog.fr) RUTHENIUM 106 på Europa: Ett välorganiserat OMERTA? (Foto: skärmdump av videon av ämnet nedan) Denna text återspeglar en mycket komplex och svår personlig undersökning. Ju mer information jag hittade, desto fler olika problem dök upp. Det är ett slags äventyr, en "berättelse med lådor". Jag vågar säga att det är en "rysk docka"-historia? Ju mer du söker, desto mer hittar du. Och det vi finner är inte alls vackert... Alla vill lämna sitt märke, sitt inflytande. Vi möter stater från öst och väst, institutioner med ofta motstridiga handlingar och intressen. Det är ett krig, ekonomiskt, politiskt, kulturellt och socialt. Insatserna är stora eftersom de medför ekonomiska och mänskliga kostnader. Allt är bara manipulation från motståndarens sida. Kort sagt, det är ganska hemskt att upptäcka som medborgare. Mitt dokument är ett slags "livsspår" eftersom jag varken är en professionell författare eller en undersökande journalist. Texten är ibland svår, men den är tänkt att vara tillgänglig för alla. Låt dig hänföras av dessa upptäckter... Ett uppenbart faktum: Ukrainas militära potential är underskattad. Ukraina har förstärkt sin armé med hjälp av amerikanskt stöd och har fått mycket "moderna" dödliga vapen från flera andra länder. Landet har till och med lärt sig att tillverka liknande vapen med hjälp av utländsk teknik, säger KHISSAMOV, biträdande chefredaktör för den ukrainska webbplatsen Strana.ua https://strana.ua/ och mångårig ordförande för den ukrainska icke-statliga organisationen Reformers Club för medelstora företag. Och detta är inte tomma hot, vilket särskilt framgår av det uttalande som gjordes den 16 oktober 2017 av en av de republikanska företrädarna i den amerikanska kongressen, Will HURD. Enligt honom har kongressen röstat för militärt stöd till Israel och Ukraina, som har öronmärkt 50 miljoner dollar för dödliga vapen. Dessutom fortsätter USA, som har avsatt 600 miljoner dollar (512,7 miljoner euro) under tre år för sitt militära biståndsprogram till Ukraina, att utbilda landets militär... Enligt officiella uppgifter tillhandahåller Washington inga offensiva vapen till Kiev. USA har alltså levererat dödliga vapen till Ukraina i strid med sitt eget embargo! Enligt webbplatsen SOUTH FRONT har Ukraina undertecknat ett avtal med företaget AIRTRONIC USA om inköp av 100 pansarvärnsraketer PSRL-1 för 554 573 dollar. (Foto: dokument för undertecknande av 100 pansarvärnsraketer av typen PSRL-1) 2014 levererade USA alltså "mikrofissions"-vapen (se senare i min artikel) i början av DONBASS-kriget... RUTHENIUM 106 om Europa ? FASTOCHE ! "Det här är branden i den ukrainska vapenlagret i KALINOVKA på kvällen den 26 september 2017″, säger en korrespondent (Pier CAMPGUILHEM / södra Frankrike) lite upphetsad som ger mig en videolänk. En video som en viss Evgen ZAGORODNIY har lagt ut på nätet: https://www.youtube.com/watch?v=2Y5W5iqUL58&amp;feature=youtu.be Som Institutet för strålskydd och kärnsäkerhet (IRSN) rapporterade den 9 november 2017 har "ett moln av radioaktiva föroreningar flugit över Europa under de senaste veckorna". "Den dök troligen upp i slutet av</w:t>
      </w:r>
    </w:p>
    <w:p>
      <w:r>
        <w:rPr>
          <w:b/>
          <w:color w:val="FF0000"/>
        </w:rPr>
        <w:t xml:space="preserve">id 311</w:t>
      </w:r>
    </w:p>
    <w:p>
      <w:r>
        <w:rPr>
          <w:b w:val="0"/>
        </w:rPr>
        <w:t xml:space="preserve">Lagen om balanserade handelsförbindelser inom jordbrukssektorn och om hälsosamma och hållbara livsmedel, som röstades slutgiltigt den 2 oktober 2018 i nationalförsamlingen, utfärdades den 1 november 2018. Denna lag är ett resultat av de allmänna livsmedelsstaterna (EGalim), ett åtagande från republikens president, som ägde rum mellan den 20 juli och den 21 december 2017. Nationella, regionala och lokala workshops och offentliga samråd gav tillfälle till gemensam reflektion och kollektivt skapande av nya lösningar. För att konsultera lag nr 2018-938 av den 30 oktober 2018 om balanserade handelsförbindelser inom jordbruks- och livsmedelssektorn och om hälsosamma och hållbara livsmedel som är tillgängliga för alla För att ladda ner - Färdplan för de allmänna livsmedelsstaterna (PDF, 2.24 Mo) - EGalim presskit: "De viktigaste åtgärderna som bibehållits" (PDF, 112 Ko)</w:t>
      </w:r>
    </w:p>
    <w:p>
      <w:r>
        <w:rPr>
          <w:b/>
          <w:color w:val="FF0000"/>
        </w:rPr>
        <w:t xml:space="preserve">id 312</w:t>
      </w:r>
    </w:p>
    <w:p>
      <w:r>
        <w:rPr>
          <w:b w:val="0"/>
        </w:rPr>
        <w:t xml:space="preserve">Katy Perry är den mest populära på Twitter Sångerskan Katy Perry förbereder sig för att ge sitt första framträdande i Indien, två år efter att hon gifte sig med Russell Brand där, rapporterar Starpulse. I oktober 2010 gifte sig Perry med Russell Brand i en överdådig hinduisk ceremoni i Rajasthan, samma plats där den brittiska komikern gjorde sitt stora frieri. Brand ansökte dock om skilsmässa från sångerskan i december förra året. Nu förbereder sig stjärnan för att återvända till Indien för en annan fest. Hon har faktiskt gått med på att sjunga under öppningsceremonin för Indian Premier Cricket League i Chennai den 3 april. Perry säger att hon är mycket glad över att äntligen kunna sjunga för sina indiska fans. Hon berättade för DesiHits! Jag vet att alla i Indien har väntat länge på att jag ska komma tillbaka och spela professionellt. Jag älskade Indien under min tid där personligen, och nu är det dags att ge tillbaka till mina fans. Perry är glad över att få delta i denna viktiga händelse i den indiska kulturen, att få lära sig mer om landet och dess folk "och att bara få en otrolig upplevelse".</w:t>
      </w:r>
    </w:p>
    <w:p>
      <w:r>
        <w:rPr>
          <w:b/>
          <w:color w:val="FF0000"/>
        </w:rPr>
        <w:t xml:space="preserve">id 313</w:t>
      </w:r>
    </w:p>
    <w:p>
      <w:r>
        <w:rPr>
          <w:b w:val="0"/>
        </w:rPr>
        <w:t xml:space="preserve">Håller batteriet? Finns det en rysk version? Är kommentarerna tillförlitliga? Har Jules, 4 år, också rätt till sina hörlurar? "Le Figaroscope" testade audioguider på museer i Ile-de-France. Guidad rundtur och prislista. Detta är titeln på Cybèle Desarnauts utställning som du kan se i Toulons stadshus från torsdagen den 11 februari till lördagen den 6 mars kl. 10-18 utom på söndagar. Réunion des musées nationales (RMN), som är på väg ut ur en svår period, hoppas på en ny start. Från måndagen den 1 februari 2010 till söndagen den 4 april 2010: En samling som byggts upp genom åren Under 60 år har vännerna till Troyes konst- och historiemuseum genom successiva donationer bidragit till att berika de olika museisamlingarna.</w:t>
      </w:r>
    </w:p>
    <w:p>
      <w:r>
        <w:rPr>
          <w:b/>
          <w:color w:val="FF0000"/>
        </w:rPr>
        <w:t xml:space="preserve">id 314</w:t>
      </w:r>
    </w:p>
    <w:p>
      <w:r>
        <w:rPr>
          <w:b w:val="0"/>
        </w:rPr>
        <w:t xml:space="preserve">I helgen äger 24 Heures auto, det världsberömda uthållighetsloppet, rum i Le Mans (officiell webbplats). Jag har inte deltagit i evenemanget på några år, men jag tänker alltid på det med en viss känsla eftersom jag ursprungligen kommer från Le Mans. Och som en god Le Mans-man blev min barndom omskakad av ljudet av motorer. Några veckor efter att jag föddes vann Porsche detta mytomspunna lopp för andra gången i rad och slog samtidigt rekordet för evenemanget (222 km/h i genomsnittshastighet, ett rekord som överträffades först 2010). Titta på de gamla bilderna från denna seger, i svartvitt! I rapporten hör vi också några namn som påminner oss om att åren går: Pescarolo, Larousse, Beltoise...Bilen och familjehistoria Bilen är intimt förknippad med familjernas historia under 1900-talet.Har du inte en bil i din familj som regelbundet kommer upp i samtal? Även om det har försvunnit i flera år, förutom kanske i några gulnade fotografier, är det en del av minnet och nästan en del av familjearvet. Vårt mekaniska spöke i familjen MARSEUL (min moderliga gren) är farfars Traction. Jag har aldrig sett den här bilen, inte ens på bilder. Men den här bilen, som har blivit en legend, är förankrad i mitt minne och bidrar till "legenden" om den värdiga person som var min morfars farfar. Min farfar körde alltid, så långt jag kan minnas, en... röd 4L. Och på min fars sida har jag en långvarig lojalitet mot varumärket Lion... För Tatiana är det hennes farfars QUINOTs Frégate, som hennes far ofta frammanar (frammanar? :-)). Det är också en vacker amerikansk bil, en Soto cabriolet som hennes fars farföräldrar köpte i Marocko på trettiotalet efter att ha vunnit på lotto!Vet du att jag nästan dog i tidig ålder, vilket var vanligt under tidigare århundraden?Mina föräldrar, som var nygifta, ägde en 4CV (en annan bil som blev en legend). I en kurva öppnades bakdörren, vilket tydligen var ganska vanligt. Jag låg helt enkelt i min liggdel i baksätet, och på den tiden fanns det varken bilbarnstol eller säkerhetsbälte. De förlorade mig nästan... Men jag kommer inte ihåg något av det. För Tatiana är det ett mindre lyckligt bilminne som regelbundet dyker upp i familjesamtalen: resorna i hennes farfars DS 21 Pallas. Långa bilresor till Cherbourg i en bil med lädersäten som luktade starkt av cigarrer... Och när du passerade kullarna, på vägen ner, kände du att din mage svällde och steg upp i halsen. En oändlig resa som ger illamående och luktar cigarr.</w:t>
      </w:r>
    </w:p>
    <w:p>
      <w:r>
        <w:rPr>
          <w:b/>
          <w:color w:val="FF0000"/>
        </w:rPr>
        <w:t xml:space="preserve">id 315</w:t>
      </w:r>
    </w:p>
    <w:p>
      <w:r>
        <w:rPr>
          <w:b w:val="0"/>
        </w:rPr>
        <w:t xml:space="preserve">Marc O'Polo Marc O'Polo marc-o-polo.ch Kupongkod Marc O'Polo Schweiz -CHF 10.- på hela den officiella butiken Denna Marc O'Polo kupongkod ger dig CHF 10.- på hela den officiella onlinebutiken. Villkor: Koden gäller för beställningar som görs fram till den 31 januari 2021 på marc-o-polo.ch. * Erbjudandet kan kombineras med alla produkter som redan är till salu. ** Erbjudandet kan kombineras med alla produkter som redan är till salu. *** Erbjudandet gäller om du prenumererar på webbplatsens nyhetsbrev. Denna Marc O'Polo-rabatt ger dig rätt till fri frakt oavsett hur mycket du beställer. Villkor: Rabatten gäller för alla online-köp fram till den 31 januari 2021 på marc-o-polo.ch. * Erbjudandet kan kombineras med alla produkter som redan är till salu. Dra nytta av denna rabatt för Marc O'Polo och få 20 % rabatt på alla artiklar i vinterkollektionen som redan är på rea upp till 50 % rabatt. Ett utmärkt tillfälle att komplettera din vintergarderob med stil! Villkor: rabatten gäller för alla köp den 10 januari 2021 på marc-o-polo.ch. * Erbjudandet kan kombineras med alla produkter som redan är till salu. ** Erbjudandet kan kombineras med alla produkter som redan är till salu. Använd det här erbjudandet och få 30 % rabatt för medlemmar på Marc O'Polo. Villkor: black friday gäller för alla köp fram till den 6 december 2020 på marc-o-polo.ch. * Erbjudandet är endast tillgängligt för innehavare av butikens lojalitetskort. Du kan välja bland linneblusar, lätta klänningar, casual byxor, lädersandaler och sommartillbehör av naturmaterial. Genom att utnyttja Marc O'Polos sommarförsäljning får du 50 % rabatt på sommarkollektionen. Villkor: Försäljningen gäller för alla köp fram till den 1 september 2020 på marc-o-polo.ch. Villkor: Rabatten gäller för beställningar fram till den 16 augusti 2020 på marc-o-polo.ch. Använd den här Marc O'Polo-rabatten och få 30 % rabatt på ett stort urval av säsongsartiklar. Det här är det perfekta sättet att unna dig en trendig outfit av hög kvalitet till ett lågt pris! Villkor: Rabatten gäller för alla köp fram till den 24 juni 2020 på marc-o-polo.ch. För nya och befintliga medlemmar kan du utnyttja denna rabatt för Marc O'Polo och få 30 % rabatt på hela kollektionen vår-sommar 2020. Villkor: Rabatten gäller för alla beställningar fram till den 7 juni 2020 på marc-o-polo.ch. * Erbjudandet kan kombineras med alla produkter som redan är till salu. ** Erbjudandet är reserverat för innehavare av butikens lojalitetskort. Dra nytta av slutförsäljningen eller upptäck de nya kollektionerna! Genom att använda denna rabatt för Marc O'Polo får du fri frakt. Villkor: Rabatten gäller online fram till den 15 mars 2020 på marc-o-polo.ch. * Erbjudandet kan kombineras med alla produkter som redan erbjuds. Dra nytta av denna rabatt och få ytterligare 15 % rabatt på alla modeplagg för kvinnor och män från höst- och vinterkollektionen som säljs upp till 50 % rabatt hos Marc O'Polo. Rabatten gäller för alla beställningar fram till den 2 februari 2020 på marc-o-o-polo.ch. * Erbjudandet kan kombineras med alla produkter som redan är till salu. Nytt år innebär en ny kvalitetsgarderob! Genom att utnyttja denna Marc O'Polo-rabatt får du 15 % rabatt på alla varor som redan är på rea. Villkor: Rabatten gäller för alla beställningar fram till den 12 januari 2020 på marc-o-polo.ch. * Erbjudandet kan kombineras med alla produkter som redan är till salu. Beställ kläder från ditt favoritmärke och bli belönad! Genom att använda vår kupong får du en vacker</w:t>
      </w:r>
    </w:p>
    <w:p>
      <w:r>
        <w:rPr>
          <w:b/>
          <w:color w:val="FF0000"/>
        </w:rPr>
        <w:t xml:space="preserve">id 316</w:t>
      </w:r>
    </w:p>
    <w:p>
      <w:r>
        <w:rPr>
          <w:b w:val="0"/>
        </w:rPr>
        <w:t xml:space="preserve">att hyra T2 (falsk T3) i duplex av charmiga fötter i vattnet, dubbel havsutsikt (rade av toulon i norr och stranden av sandstränder i söder) i la seyne sur mer. Lägenheten har renoverats och hyrs av ägaren utanför skolloven. Lägenheten består av ett sovrum på första våningen, ett stort vardagsrum med bäddsoffa och en veranda med bäddsoffa. Mekân duplex av charm ligger på 30 m av stranden, vilket ger på en anlagd park. lägenheten är idealisk för att tillbringa fantastiska helgdagar, nattmarknad, restaurang, klubb av dykning, klubb av slöja, strand, handel, sjöfartshyttor... sätta din bil och dra nytta av semester till fots lägenheten består av ett rum på golvet, ett stort vardagsrum med en konvertibel soffa och en veranda utrustad med en konvertibel. Mekân duplex av charm ligger på 30 m av stranden, vilket ger på en anlagd park. lägenheten är idealisk för att tillbringa underbara helgdagar, nattmarknad, restaurang, klubb av dykning, klubb av slöja, strand, handel, sjöfartshyttor... sätta din bil och dra nytta av helgdagar till fots för att hyra T2 (falska T3) i duplex av charm fötterna i vatten, dubbel syn hav (rade av toulon i norr och stranden av de sandiga i söder) med seyne på havet. Lägenheten har renoverats och hyrs av ägaren utanför skolloven. Lägenheten består av ett sovrum på första våningen, ett stort vardagsrum med bäddsoffa och en veranda med bäddsoffa. Lägenheten består av ett sovrum på första våningen, ett stort vardagsrum med bäddsoffa och en veranda med bäddsoffa. 2 kanepe Yok: Karbonmonoksit alarmı typiskt distrikt med sin lilla fiskehamn, saint elme ligger vid den östra änden av sandstranden vid la seyne, alla bekvämligheter är tillgängliga till fots vilket gör detta område till en idealisk plats för din semester. Ev sahibi: Thomas Nice Cassis</w:t>
      </w:r>
    </w:p>
    <w:p>
      <w:r>
        <w:rPr>
          <w:b/>
          <w:color w:val="FF0000"/>
        </w:rPr>
        <w:t xml:space="preserve">id 317</w:t>
      </w:r>
    </w:p>
    <w:p>
      <w:r>
        <w:rPr>
          <w:b w:val="0"/>
        </w:rPr>
        <w:t xml:space="preserve">Montpellier - Toulouse 1-1. Stade de la Mosson. 19857 åskådare. Domare: M. Gautier. Montpellier: mål av Camara (34:e); varning till Cabella (36:e); utvisning av Saihi (39:e). Toulouse: mål av Ben Yedder (72:a); varning till Abdennour (29:e); utvisningar till Regattin (73:e) och Aurier (84:e). "Det svåraste inom fotbollen är att bekräfta. Footballogue är vanligtvis en klichéjägare. Du vet, det där förtillverkade lexikala fältet som fotbollsspelare har vävt in i sin vardag i evigheter, det där reducerande patoiset som ger dem illusionen av en "miljö" när det bara är universum. Men den här är jag inte beredd att ta på mig (hårt, nödvändigtvis hårt). Det svåraste är alltså att bekräfta. Året efter. En liten påminnelse: För knappt tre månader sedan, den 20 maj, vann Montpellier HSC i Auxerre med kaos (2-1) och blev den 19:e mästaren i Frankrikes historia, vilket innebar ett första deltagande i Champions League. Louis Nicollin fick en plats tillsammans med Rosell (FC Barcelona), Galliani (AC Milan), Höness (Bayern München) och Ferguson (Manchester United)? Det är enormt, ja, och för en liten stund skulle jag vara beredd att tro att "allt är möjligt inom fotbollen" (det är en originell klyscha). Men det är inte vad detta första fotbollsinlägg för säsongen handlar om. Låt oss fokusera på den grundläggande idén: bekräftelse. Vad är "bekräftelse" när det gäller en klubb där vi, med den fullfjädrade ledarens ord, "är nöjda med att sluta åttonde"? Låt oss vara seriösa! Av de 72 säsongerna i L1 (1) har arton av dem varit föremål för en sådan prestation, från OGC Nice (1951 och 1952) till Olympique Lyonnais (från 2002 till 2008 utan avbrott). En av fyra, eller 25 % av fallen. Totalt har sex klubbar dubblerat, tredubblat eller överträffat denna prestation: Nice och Lyon, Nantes, Saint-Étienne, Marseille och Bordeaux i kronologisk ordning. Låt oss förtydliga ramarna. Av de arton mästarna utan motstycke (denna gång inklusive Olympique Lille 1933) lyckades bara tre av dem ta sig tillbaka på första försöket: Nice och Lyon, som redan nämnts, och Nantes (1965 och 1966). Det innebär att andelen lyckade ansökningar sjunker till en av sex, dvs. 16,67 %. Märkligt nog vann man i alla tre fallen den första titeln under en säsong med arton klubbar, med 10 procent mindre konkurrens, vilket ger oss denna grymma ekvation: 0 procent av de lag som vann sin första franska ligatitel under en säsong med tjugo klubbar behöll den inte. Å andra sidan hade alla medlemmarna i "Trojka 18" förstärkt sin tekniska personal eller sin trupp under lågsäsongen. Luxemburgaren Vic Nuremberg och argentinaren César "Pancho" Gonzalès anlände till Nice sommaren 1951 för att skriva en legend. Philippe Gondet från Nantes, som hade återhämtat sig från en svår skada, blev 1965-66 den bästa franska anfallaren i vår professionella elits historia med 36 mål på 37 matcher; I juni 2002 ersatte Paul Le Guen Jacques Santini på Lyons bänk, med hjälp av en elegant rekrytering, bland annat av den maliska mittfältaren Djila Diarra. Allt vi vet om rekryteringen från Hérault, i väntan på avslöjandet av den argentinska goleadorn Emmanuel Herrera (som oroväckande nog aldrig har spelat i Europa, jfr. den tidigare Valderrama</w:t>
      </w:r>
    </w:p>
    <w:p>
      <w:r>
        <w:rPr>
          <w:b/>
          <w:color w:val="FF0000"/>
        </w:rPr>
        <w:t xml:space="preserve">id 318</w:t>
      </w:r>
    </w:p>
    <w:p>
      <w:r>
        <w:rPr>
          <w:b w:val="0"/>
        </w:rPr>
        <w:t xml:space="preserve">Universum Varför alluvium Alluvium (från latinets alluvius, som härstammar från verbet alluere, "gnugga sig mot") är en avlagring av sand, småsten eller grus som transporterats av rinnande vatten. Alluvium avsätts i flodbäddar i lager av varierande tjocklek. Metaller och sällsynta eller ädelstenar transporteras av dessa floder och deponeras sedan i alluvium. Till exempel kan guld och diamanter hittas i vissa flodbäddar. Alluvium förflyttar dig till en värld av ljus och materia. Den är först obearbetad, bearbetas, poleras och glänser innan den blir en juvel där vi hittar gnistrande kristallfragment, som i ett naturföremål, som är inbäddade. Varje smycke är unikt, utformat och tillverkat för hand av designern, som med tålamod och passion gör varje smycke till en liten personlig talisman för dig. Råd om underhåll Att köpa ett LES ALLUVIONS© smycke är en garanti för att äga ett exceptionellt smycke som tillverkats med omsorg i vår verkstad. 100 % fransk handgjord. Silver 925/1000 garanti. Äkta svart pärlemor från Tahiti eller ädelträ. Halvädelstenar och Swarovski©-kristall. Material som trä och pärlemor är naturligt porösa och känsliga för sin omgivning. De kan därför reagera på variationer i temperatur, luftfuktighet, hudens PH-värde... Dessa reaktioner kan inte beaktas i vår garanti. Bra att veta: Silver är ett oxiderbart material, så det kan bli anlöpt med tiden. Vi erbjuder förimpregnerade dukar som är idealiska för att återställa silverets glans utan att skada andra material. LES ALLUVIONS© juveler är känsliga för stötar och fall som kan skada ytan eller bryta sönder dem. Därför rekommenderar vi att du lägger dem på ett mjukt underlag och att du förvarar dem separat från andra smycken och i fodralet när du transporterar dem. Håll dem borta från kemiska ämnen som klor, tvättmedel och vissa beståndsdelar i kosmetika och sprayer (parfym, lack, krämer). Garanti: 1 år vid uppvisande av garantin. Täcker inte försämring på grund av felaktig användning av produkten. Vår garanti gäller inte om smycket eller någon av dess komponenter faller eller stöts och går sönder eller går sönder. Du kan dock kontakta oss via e-post så ger vi dig ett prisförslag för utbyte eller reparation av ditt smycke.</w:t>
      </w:r>
    </w:p>
    <w:p>
      <w:r>
        <w:rPr>
          <w:b/>
          <w:color w:val="FF0000"/>
        </w:rPr>
        <w:t xml:space="preserve">id 319</w:t>
      </w:r>
    </w:p>
    <w:p>
      <w:r>
        <w:rPr>
          <w:b w:val="0"/>
        </w:rPr>
        <w:t xml:space="preserve">Efter flera veckors avbrott har de stadsförnyelseprojekt som samfinansieras av Europa och Vallonien återupptagit sin verksamhet i Valloniens fyra hörn. Dessa arbeten, som ingår i programplaneringen för 2014-2020, har som gemensamt mål att förbättra tillgängligheten och stadens attraktivitet. På följande rader ger vi dig en uppdatering av läget för flera av dessa projekt. Charleroi startar sitt kreativa distrikt I Charleroi har marksaneringsarbeten påbörjats i närheten av stadens centrum. Detta arbete utförs som en del av det ambitiösa projektet "Charleroi Creative District", som är en fortsättning på den metamorfos av staden som påbörjades under det föregående programmet: det omfattar renovering av Palais des Beaux-Arts, ombyggnad av Palais des Expositions, men också renovering av huvudvägarna i den övre delen av staden. Verviers vill vara användarvänligt I hjärtat av Wool City går stadsförnyelsen av stadskärnan framåt. Arbetet i samband med projektet "Verviers ville conviviale" har redan påbörjats för att omvandla Place Verte, Concorde-korsningen och Square Chic-Chac. Inom ramen för ERUF pågår också restaureringen av Davidfontänen. Liège: Halles des Foires och eko-kvarter Det finns också en fråga om sanering av marken i Cité Ardente. Ett imponerande saneringsprojekt har inletts av SPAQUE i Droixhe i syfte att förbereda den plats som är tänkt att vara värd för den framtida internationella festplatsen i Liège. Den plats där de nuvarande Halles des Foires de Coronmeuse ligger kommer också att saneras och sedan investeras i ett stort ekologiskt område. Du kanske har lagt märke till den imponerande presenningen "En Mieux" som nyligen installerades på byggnaden för den tidigare ishallen. Namur: sammanflöde och intelligens Efter öppnandet av gångbron "l'Enjambée" är sammanflödesplatsen åter i drift. Det underjordiska parkeringshuset (exklusive ERDF) håller på att byggas och projekten Esplanaden och "NID" (Namur Intelligent and Sustainable) fortsätter parallellt. Inom samma portfölj av ERUF-projekt för Namur Innovative City Lab gick det intelligenta transportsystemet (ITS), som syftar till att förbättra trafikflödet i den vallonska huvudstaden, in i testfasen den 15 juni. Tournai: stationsområdet återigen undersökt I Tournai presenterades utvecklingsprojektet för stationsområdet i början av maj. Projektet omfattar utveckling av hållbara transportsätt (buss, cykel, tåg), upprustning av stationsområdet, restaurering av Crombez-parken och renovering av Rue Royale, med en tydlig betoning på användarvänlighet och tillgänglighet. Arbetet inleds 2021.</w:t>
      </w:r>
    </w:p>
    <w:p>
      <w:r>
        <w:rPr>
          <w:b/>
          <w:color w:val="FF0000"/>
        </w:rPr>
        <w:t xml:space="preserve">id 320</w:t>
      </w:r>
    </w:p>
    <w:p>
      <w:r>
        <w:rPr>
          <w:b w:val="0"/>
        </w:rPr>
        <w:t xml:space="preserve">Igår var det sjukdag med Manon, så för att hålla min lilla klumpig upptagen gjorde vi några fina origami-bokmärken! De är väldigt enkla att göra, kan användas till nästan alla djur och för en bokälskare som min dotter är det perfekt! Vi använde origamihjärtan från bloggen DIYCANDY som utgör grunden för våra hörnbokmärken. Som du kan se har alla djur samma bas, så det finns bara en enkel vikning att känna till. Du måste sedan välja ett vitt eller färgat papper beroende på vilket djur du vill göra. Detaljerad handledning för vikning av hjärtan: 1. Börja med en sida fyrkantigt papper som du viker på mitten och skär ut så att du får två snygga rektanglar. 1 rektangel = 1 origamihjärta. 2. Vik en rektangel på mitten på längden, öppna uppåt. 3. Vik rektangeln på mitten på bredden så att du får ett veck i mitten. Vik sedan varje del uppåt. Vänd på arbetet. Sätt en liten bit tejp på baksidan. Vik den övre delen 0,5 cm på varje sida och forma sedan hjärtans hörn. 5.Vänd igen... Och tadam! Ditt hjärta är redo! Limma sedan fast små element för ögonen eller näsan, som här för katten och musen, rita ögonen. Till enhörningen limmade jag fast en mane, en enhörning och ett öra. Så vi gjorde med Manon, mus, enhörning, katt och nyckelpiga 🙂 Min lilla maladou var bättre i morse och hon gick tillbaka till skolan stolt med sina bokmärken! En vacker dag, Nathalie Coucou ! Det är så sött dessa små bokmärken, jag gillar dem 🙂 kyssar! Tack 😉 och så enkelt! Vad jag kan se är det okej 🙂 Fan av 🦄😍 Jaiiiiii jag också 😉 Tack! Åh, det här är jättefint! En mycket bra idé 🙂 Det är på väg tillbaka till mode. I min sons klass gör alla barn dem, stridsvagnar, helikoptrar... tack vare youtube-utbildningar. Åh, jag är intresserad av detta för Maé! Jag ska kolla upp den 😉 Den är så söt 😍 Den är verkligen bra som sidmarkerare 👌 Det är en riktigt bra idé! Min pojke hade just erbjudit mig detta origamihjärta... Jag smälte :p du måste tänka på det för bokmärket! Jag ska berätta om det för honom i morgon, han kommer säkert att bli glad! Det är gulligt 😉 Jag är säker på att han kommer att gilla idén! Vacker dag Mycket söt. Jag gillar verkligen enhörningen! Tack! Det är min favorit också 🙂 Enhörningen är så söt! Jag postade origami-bokmärken igår också, vi är synkroniserade! Jag ska ge bort ett snart 😉 https://sensitivelife.fr/2017/03/18/marque-page-lapin-origami/ De är väldigt söta 😍 Supergulligt! Jag ska prova det 😀 Tack! Bra idé, jag älskar den! Jag ska göra det med mina femteklassare 😊 Tack så mycket! Fantastiskt!!!! Jag hoppas att de gillar det 🙂</w:t>
      </w:r>
    </w:p>
    <w:p>
      <w:r>
        <w:rPr>
          <w:b/>
          <w:color w:val="FF0000"/>
        </w:rPr>
        <w:t xml:space="preserve">id 321</w:t>
      </w:r>
    </w:p>
    <w:p>
      <w:r>
        <w:rPr>
          <w:b w:val="0"/>
        </w:rPr>
        <w:t xml:space="preserve">Vi ordnar gruppresor över hela världen, från sightseeingturer till avkopplande semestrar. Välj resmål och boka en vistelse för din grupp. Oavsett om ni är ett företagsråd, en förening, en skola eller en grupp av familjemedlemmar eller vänner tar vår specialiserade byrå hand om allt för att organisera er gruppresa. Du behöver inte hantera hotellbokningar, biljettförsäljning och transporter, vi tar hand om allt. Vare sig det handlar om en semester, en språkresa, en utflykt med kollegor eller något annat grupparrangemang, tveka inte att be oss om en offert! Montreal börjar som en amerikansk storstad, med sitt nätverk av motorvägar som slingrar sig runt skyskrapor och dyker in i hjärtat av breda avenyer som är skurna i rät vinkel. Men vid närmare granskning är Montreal snarare ett lapptäcke av stadsdelar med mycket olika atmosfärer. För naturälskare. Quebec erbjuder en glimt av sina naturliga kuriositeter. Nationalparkerna, där raviner, vattenfall och fjordar samsas, gör att man känner sig hjälplös inför naturens skönheter, som valarna i Tadoussac. Ett gigantiskt land med skogar och sjöar och en lätt identifierbar flagga: det är mer eller mindre vad Kanada framkallar hos de allra flesta människor. Naturlandskapets dragningskraft på resenärer är naturligtvis obestridlig, men Kanada har mycket mer att erbjuda än sina vida öppna ytor, lönnskogar och Niagarafall. Ankomst till Montreals flygplats Välkommen till din fransktalande guide och transfer till ditt boende Fri tid Mellan de höga stenmurarna ger Quebecs huvudstad dig intrycket av att kliva in i det gamla Frankrike Njut av en guidad tur i Kanadas äldsta stad: beundra de imponerande befästningarna, citadellet. Därefter går du till parlamentet innan du fortsätter till den gamla hamnen, Place Royale och Petit-Champlain-kvarteren Fri tid och lunch i Quebecs gamla stad Middag med lönnsirapssmak i en sockerstuga Övernattning i regionen Frukost På morgonen avresa till Tadoussac på den panoramiska Charlevoix-vägen, som följer St Lawrence-floden.Stopp i Baie St Paul, ett paradis för konstnärer Vid ankomsten, Därefter tar vi dig med på en valskådningskryssning (3 timmar) på floden, en extraordinär upplevelse Fortsättning till Alma Middag och övernattning Frukost På morgonen avresa till Lac St Jean, besök på Zoo St Félicien, med en tur på ett litet tåg längs naturstigen. Tack vare denna trevliga tur får du en exakt uppfattning om Kanadas flora och fauna samt om dess första invånare Gratis lunch på plats Besök i spökbyn Val Jalbert Morgonens avresa genom den magnifika Mauricie-regionen Gratis lunch i Mauricie National Park Upptäckten av parken, dess flora och fauna tack vare en guidad tur med en naturguide Fortsättning till Montreal Frukost Guidad tur i Montreal, den näst största franska staden i världen Namnet "Ville-Marie" av de första europeiska bosättarna, Montreal är en kontrasternas stad, med den gamla hamnen som är fylld av historia och de moderna stadsdelarna i centrum som gömmer många byggnader och en underjordisk stad med kaféer, restauranger och biografer Du kommer att delta i en guidad rundtur i Montreal, som ger dig möjlighet att upptäcka stadens centrum Du kommer sedan att åka upp till Mount Royal, varifrån du har en strategisk utsikt över staden, St Joseph's Oratory och Notre Dame Basilica, och en utsikt över den olympiska parken från de olympiska sommarspelen 1976 Lunch på fritiden Nästa dag : Ankomst till Frankrike. * Saint Jean-sjön: En orörd natur</w:t>
      </w:r>
    </w:p>
    <w:p>
      <w:r>
        <w:rPr>
          <w:b/>
          <w:color w:val="FF0000"/>
        </w:rPr>
        <w:t xml:space="preserve">id 322</w:t>
      </w:r>
    </w:p>
    <w:p>
      <w:r>
        <w:rPr>
          <w:b w:val="0"/>
        </w:rPr>
        <w:t xml:space="preserve">Jasminljus 190 g Tillverkad i Frankrike Välj ett eller två ljus, roa dig med att associera dem och se hur ett doftlandskap uppstår som återuppfinns beroende på kombinationerna. Jasmin och sandelträ: I en maharadjas hov. Ett palats i södra Indien som doftar av sandelträ som bränns som rökelse och jasmin från trädgården. Kryddiga noter av sandelträ värmer den friska och berusande blommans doft. Upptäck sandelträsljuset</w:t>
      </w:r>
    </w:p>
    <w:p>
      <w:r>
        <w:rPr>
          <w:b/>
          <w:color w:val="FF0000"/>
        </w:rPr>
        <w:t xml:space="preserve">id 323</w:t>
      </w:r>
    </w:p>
    <w:p>
      <w:r>
        <w:rPr>
          <w:b w:val="0"/>
        </w:rPr>
        <w:t xml:space="preserve">De smittas utan att veta om det och blir omedvetna smittbärare av sjukdomen. I Frankrike är 30 000 personer omedvetna om att de är hiv-positiva och utgör den "dolda reservoaren" för aidsepidemin, enligt en studie som utförts av en grupp från Pierre-et-Marie-Curie-universitetet i Paris. "Även om de bara utgör 20 procent av de hiv-smittade personerna beräknas de stå för 60 procent av infektionerna varje år", säger Virginie Supervie, epidemiolog vid Inserm, som presenterade studien på fredagen vid ett seminarium som anordnades av den franska nationella byrån för aidsforskning (ANRS). Med hjälp av en "retrokalkylmetod" uppskattade forskargruppen antalet ovetande hiv-positiva personer i slutet av 2010, liksom deras profil, utifrån data från sjukdomsövervakningen. Två tredjedelar av dem är män, och nästan 60 procent av dem behöver omedelbar medicinsk behandling. "För dessa människor är det en enorm förlust av möjligheter att inte veta sin virologiska status: en tidig behandling kan undvika komplikationer till följd av infektionen och förhindra att den utvecklas till aids", betonar Antoine Henry, talesman för Aides-föreningen. Tack vare de framsteg som gjorts i terapiarsenalen har en patient som behandlas under veckorna efter sin infektion nu en förväntad livslängd som ligger nära den allmänna befolkningens, samtidigt som han eller hon behåller en god livskvalitet. I Frankrike är dock fördröjningen mellan infektion och upptäckt av viruset i genomsnitt 37 månader hos homosexuella och mer än fyra år hos heterosexuella. Denna försening av diagnosen har inte förbättrats under årens lopp, trots de offentliga myndigheternas ansträngningar för att systematisera upptäckten. "Utöver intresset för de drabbades individuella hälsa är tidig upptäckt en stor kollektiv utmaning när det gäller förebyggande och kontroll av epidemin", säger det nationella aidsrådet i en rapport som offentliggjordes den 22 mars. Personer som är informerade om sin hiv-status skyddar sina partners och begränsar riskbeteenden. Det är nu också känt att antiretroviral behandling, genom att minska mängden virus i sekretet, kraftigt minskar risken för sexuell överföring. Enligt Antoine Henry (Aides) skulle "screening och behandling av alla hiv-positiva personer som inte är medvetna om det innebära att epidemin skulle upphöra inom två eller tre decennier". Det är med detta mål i åtanke som föreningen uppmanar fransmännen att bli medvetna om vikten av regelbunden screening. Inserm-studien visar att 70 % av de personer som ovetandes smittats har varit smittade i över ett år (16 % har levt med hiv i över fem år). För specialister kommer den kommande utvecklingen av självtest att öka möjligheterna att identifiera aids. Genom att analysera en bloddroppe från fingertopparna kan de ställa en diagnos på 30 minuter. Den nationella rådgivande kommittén för etiska frågor har just bekräftat att de är tillgängliga i Frankrike. Föreningen Aides, som har använt dem sedan 2010, påpekar att de gör det möjligt att nå ut till befolkningsgrupper som står långt från hälso- och sjukvårdssystemet. Enligt föreningen gav denna screening "utanför hemmet" förra året tio gånger fler positiva resultat än vid traditionella centra. ATT VETA MER: AIDS (hiv-infektion) AIDS-screening REDACTION RÅD:</w:t>
      </w:r>
    </w:p>
    <w:p>
      <w:r>
        <w:rPr>
          <w:b/>
          <w:color w:val="FF0000"/>
        </w:rPr>
        <w:t xml:space="preserve">id 324</w:t>
      </w:r>
    </w:p>
    <w:p>
      <w:r>
        <w:rPr>
          <w:b w:val="0"/>
        </w:rPr>
        <w:t xml:space="preserve">Det har gått 30 år sedan Georges Brassens dog. Jag ville hylla honom eftersom han är en av de största franska sångarna och han präglade min och många fransmänniskors barndom. Även i dag är hans sånger mycket kända. Här är en mycket känd sång: "Les Copains d'abord". Du kommer att märka att han i sin sång citerar Paris motto på latin: "Fluctuat nec mergitur" (den flyter och sjunker inte). Det har nu gått 30 år sedan Georges Brassens dog. Jag ville hedra honom eftersom han var en av de mycket stora franska sångarna. Än idag är hans sånger mycket kända även bland unga människor. Här är en mycket viktig: "Les Copains d'abord" (vännerna först). Du kommer att märka att det i mitten av låten finns Paris motto på latin: "Fluctuat nec mergitur" (det flyter och sjunker inte). För Cora och hennes barn, och för alla som lär sig franska, här är texten: Nej, det var inte Medusas flotta, Denna båt Låt oss säga det i hamnarnas djup Sjukdom i hamnarnas djup Den seglade i fèr' peinard På den stora-Jag vet inte vad jag ska göra åt det, men jag vet inte vad jag ska göra åt det, jag vet inte vad jag ska göra åt det, jag vet inte vad jag ska göra åt det, jag vet inte vad jag ska göra åt det, jag vet inte vad jag ska göra åt det, jag vet inte vad jag ska göra åt det, jag vet inte vad jag ska göra åt det, jag vet inte vad jag ska göra åt det, jag vet inte vad jag ska göra åt det. De var inte lyxvänner Små Castors och Pollux Människor från Sodom och Gomorra Sodom och Gomorra De var inte utvalda vänner Av Montaigne och La Boetie På magen slog de varandra hårt Vännerna först De var inte heller änglar Evangeliet, Men de älskade varandra hela vägen ut Hela vägen ut John, Peter, Paul och kompani Det var deras enda litania Deras Credo, deras Confiteor Till vännerna först Vid minsta slag i Trafalgar Det var vänskap som tog vakten Det var vänskap som visade dem norr Och när de var i nöd Deras armar kastade S.JAG VET INTE VAD JAG SKA GÖRA. Det var som semaforerna Vännerna först Vid de goda vännernas möte Det var inte ofta kaniner När en av dem saknades ombord Det var för att han var död Ja, men aldrig, verkligen aldrig Hans hål i vattnet stängdes hundra år senare, Den enda som höll ut som aldrig bytte sida Men bytte sida Seglade som en god far På den stora ankdammen Och hette Les Copains d'abord Les Copains d'abord På begäran av flera vänner kommer här en sång som var mycket välkänd av Yves Montand, sedan Edith Piaf: "Sous le ciel de Paris"....för fransmännen är det en sång som de har sett och sett igen...för besökarna är det ett litet besök i Paris i sång... På uppmaning av vännerna kommer här en mycket känd sång om Paris av två av de mest kända franska sångarna Yves Montand och Edith Piaf. För fransmännen har den setts många gånger... för besökarna är det ett slags besök på de viktigaste platserna i Paris med sången: "under Paris himmel"... Fransmännen känner naturligtvis till den berömda låten av Serge Lama: "Les petites femmes de Pigalle"... så det är onödigt att säga att jag älskar den här låten som aldrig blir gammal... Fransmännen känner naturligtvis till Serge Lamas välkända sång "Les petites femmes de Pigalle" (De små kvinnorna i Pigalle). Som du förmodligen vet kan du hitta många sexbutiker i detta område och en mycket</w:t>
      </w:r>
    </w:p>
    <w:p>
      <w:r>
        <w:rPr>
          <w:b/>
          <w:color w:val="FF0000"/>
        </w:rPr>
        <w:t xml:space="preserve">id 325</w:t>
      </w:r>
    </w:p>
    <w:p>
      <w:r>
        <w:rPr>
          <w:b w:val="0"/>
        </w:rPr>
        <w:t xml:space="preserve">allt om passen och mont�es en v�lo Kanarieöarna, sju vulkaniska �lor som alla har sin egen karaktär, ligger � cirka 1000 km söder om Spanien, � väster om Afrika. I dessa �ler sjunker vattentemperaturen aldrig under 18�C, solen skiner nästan alltid och temperaturen (även på vintern) är alltid över � 15�C... En idealisk semesterort året runt�! Gran Canaria är efter Teneriffa och Fuerteventura den tredje största ön på Kanarieöarna. �let är ett verkligt paradis för naturälskare och vandrare, med sina 32 skyddade naturreservat. Förutom de 236 km långa kusterna med vackra vita sandstränder erbjuder �le en stor mångfald av landskap: �öga sandstränder, vilda berg, klippiga platåer, gröna marker, vulkaner, skogiga dalar� och lavafält... Ön Lanzarote har en mycket speciell charm. Kustlinjen har kilometerlånga gyllene sandstränder medan inlandet, som till stor del är ett naturreservat, påminner om ett månlandskap med sina många vulkaniska kratrar. Då och då ser man en vit stuga och till och med vinrankor, arrangerade i en typisk lokal fa�on. Här och l� i �len finns verk av Cesar Manrique, t.ex. los Jameos del Agua eller Kaktusträdgården. Om du letar efter d�tente och bien-�tre har Lanzarote allt för att tillfredsställa dig! Ungdomar kan gå ut � Puerta del Carmen, en livlig stad, och vandringsentusiaster kan d� upptäcka dessa fascinerande vulkaniska reliefer. La Palmas gröna �le är en av Kanarieöarnas minsta �ler och ett riktigt paradis för vandrare. Här finns ingen massturism... platsen är id�al för att njuta av lugnet och naturen. �let är mest känt för sina många vandringsleder i en miljö av berg och vulkaner, som ibland m� leder till � förbryllande panoramaer. Det finns till och med ett stycke tropisk skog. På kusten, mellan klipporna, dyker det upp små vikar med svarta stränder! De mest kända turistorterna är Puerto Naos, Los Cancajos och Tazacorte.</w:t>
      </w:r>
    </w:p>
    <w:p>
      <w:r>
        <w:rPr>
          <w:b/>
          <w:color w:val="FF0000"/>
        </w:rPr>
        <w:t xml:space="preserve">id 326</w:t>
      </w:r>
    </w:p>
    <w:p>
      <w:r>
        <w:rPr>
          <w:b w:val="0"/>
        </w:rPr>
        <w:t xml:space="preserve">kanonisering Innehåll - 1 Franska - 1.1 Etymologi - 1.2 Vanligt substantiv - 1.2.1 Derivat - 1.2.2 Etymologiska kognater - 1.2.3 Ordförråd relaterat till betydelse - 1.2.4 Översättningar - 1.3 Uttal - 1.4 Se även - 1.5 Referenser - 2 Engelska - 2.1 Etymologi - 2.2 Verb - 2.2.1 Etymologiska kognater Franska[redigera wikicode] Etymologi[redigera wikicode] - Från canon, titel på den katolska kyrkans lag. → se canonize och -ation Vanligt substantiv[redigera redigera wikicode] kanonisering \ka.nɔ.ni.za.sjɔ̃\ feminin - (kristendom) Den officiella handling genom vilken påven skriver in mottagaren i helgonkatalogen och godkänner hans vördnad. - Kan vi betrakta så många heliga människor som sedan Jesus Kristus har uppstått från de döda som galna dårar? Vilket namn bör man ge åt alla dessa mirakel som registreras i kanoniseringsförfarandena? Hur kunde kyrkan göra så fel? - (Joseph Bizouard, Des rapports de l'Homme avec le Démon: essai historique &amp; philosophique, Paris: chez Gaume frères &amp; J. Duprey, 1864, vol. 5, s. 586) - Saint Pausole skulle räcka för mig, sade kungen blygsamt. [...]. Efter min död vill jag att mina efterträdare, om inte skattkassan är i alltför dåligt skick, ska göra de nödvändiga utgifterna för min helgonförklaring. - (Pierre Louÿs, Les aventures du roi Pausole, 1901) - De regioner som tillhörde den latinska kristendomen under medeltiden bekräftade sin identitet (samtidigt som de tillhörde Europa) genom att kräva (och få) kanonisering av "nationella" medeltida helgon: Agnes av Böhmen, Johannes av Dukla, Edwige och Cunegonde av Polen, etc. (Joseph Morsel i samarbete med det franska kulturministeriet). - (Joseph Morsel i samarbete med Christine Ducourtieux, L'Histoire (du Moyen Âge) est un sport de combat..., 2007) Derivat[redigera wikicode] - equipollent canonization Etymologiska kognater[redigera wikicode] - canonize - canonical - canon Relaterat ordförråd efter betydelse[redigera wikicode] - beatification - saint Översättningar[redigera wikicode] - German: Heiligsprechung (de) - English: canonization (en) (US)/(UK) or canonization (en) (UK) - Spanska: canonización (es) female - Galiciska: canonización (gl) - Ido: kanonizeso (io) - Italienska: canonizzazione (it) female - Holländska: heiligverklaring (nl) - Polska: kanonizacja (pl) feminin - Portugisiska: canonização (pt) feminin - Slovakiska: kanonizácia (sk) feminin - Svenska: kanonisering (sv) gemensam Uttal[redigera wikicode] - Frankrike (Lyon): lyssna på "canonisation [Uttal?]" Se även[redigera wikicode] - kanonisering på Wikipedia Referenser[redigera wikicode] - Hela eller delar av denna artikel är hämtad från Dictionnaire de l'Académie française, huitième édition, 1932-1935 (kanonisering), men artikeln kan ha ändrats sedan dess. Engelska[redigera wikicode] Etymologi[redigera wikicode] - Saknas eller ofullständig etymologi. Om du känner till den kan du lägga till den genom att klicka här. Verb[redigera redigera wikicode] kanonisering (UK) eller kanonisering (USA)/(UK) - (Religion) Kanonisering. Etymologiska kognater[redigera redigera wikicode] - canon - canonical - canonize (USA)/(Storbritannien) eller canonise (Storbritannien) - franska - franska Lemmes - franska vanliga namn - franska lexikon</w:t>
      </w:r>
    </w:p>
    <w:p>
      <w:r>
        <w:rPr>
          <w:b/>
          <w:color w:val="FF0000"/>
        </w:rPr>
        <w:t xml:space="preserve">id 327</w:t>
      </w:r>
    </w:p>
    <w:p>
      <w:r>
        <w:rPr>
          <w:b w:val="0"/>
        </w:rPr>
        <w:t xml:space="preserve">Dra nytta av miljön och inflytandet i Résidence Le Birdie, ett riktigt huvudkontor som ligger 2 minuter från Golf de Giez och La Ferme de Gy, partner till Le Birdie (mottagningsrum med exceptionella volymer).</w:t>
      </w:r>
    </w:p>
    <w:p>
      <w:r>
        <w:rPr>
          <w:b/>
          <w:color w:val="FF0000"/>
        </w:rPr>
        <w:t xml:space="preserve">id 328</w:t>
      </w:r>
    </w:p>
    <w:p>
      <w:r>
        <w:rPr>
          <w:b w:val="0"/>
        </w:rPr>
        <w:t xml:space="preserve">Vandring Cordillera Blanca - Vandring Cusco - Vandring Alpamayo Från Cordillera Blanca till Machu Picchu - Registrera dig / Be om ett alternativ &gt; eller kontakta våra rådgivare direkt på 01 70 82 90 00 - Ta emot informationsbladet - - - 10 dagars vandring i en av de vackraste andinska Cordillera Cordillera Blancas glaciärer speglar sig i turkosa laguner. Under tio dagars kontinuerlig vandring flirtar vi med toppar på över 6000 meter som Huascaran, Chacraraju och Alpamayos sublima ansikte. En total nedsänkning i en högfjällsatmosfär som är lika konstant som exotisk, tillsammans med vårt team av mullbärare. En annan aspekt av Peru som är lika fascinerande är spåren av inkafolket. Vi upptäcker de viktigaste platserna till fots, inklusive den imponerande staden Machu Picchu. Vi erbjuder även en 15-dagarsversion - Trekking i Cordillera Blanca (PER001) - utan Cusco, Inkaernas heliga dal och Machu Picchu. 08/05/2021 28/05/2021 Inklusive 170 € entréavgift (sevärdheter, parker) Inklusive 170 € entréavgift (sevärdheter, parker) Inklusive 170 € entréavgift (sevärdheter, parker) Inklusive 170 € entréavgift (sevärdheter, parker) Dessa priser gäller för avgångar från Paris. Avgångar från andra städer är möjliga, vänligen fråga oss. De angivna priserna gäller endast för vissa bokningsklasser på de flygbolag som flyger till denna destination. De kan därför ändras om det inte finns några platser i dessa klasser vid bokningstillfället. I priset ingår - Flygtransport - Skatter - Transfer med bekväm buss mellan Lima och Huaraz och transfer med privat buss på resten av rutten - Bagagetransport - Övervakning av lokala engelsktalande guider - Boende med helpension utom drycker och vissa måltider - Entréer till nationalparker, historiska platser, termalbad, museer, kyrkor, etc. (se nedan). - Tillgång till Ifremmonts sjukvårdstjänst som är specialiserad på höjdlägen och som är öppen dygnet runt (så länge som GSM- eller satellitkommunikation kan upprättas). - Inträde till parker och museer: Terres d'Aventure erbjuder dig tjänsten att boka och betala inträde till nationalparker, historiska platser, termalbad, museer, kyrkor osv. före din avresa. Du behöver därför inte oroa dig för att betala för dessa inresor på plats. Du kommer att faktureras för inträdesavgifterna vid registreringen, vid avresan från Frankrike, för att vi ska kunna erbjuda en god service och för att göra din resa trevligare. På så sätt kan du garantera en smidig resa. De kan justeras före din avresa om de peruanska myndigheterna höjer priserna. Beloppet är inkluderat i priset för din resa till Peru. Deras belopp omfattar: inträde till Huascaran Park, till Cashapampa-samhället, inträde till Machu Picchu, BTG-entré (Boleto Turistico General, ett paket med entréer som ger tillträde till de flesta arkeologiska platser runt Cusco), såsom Sacsayhuaman, Qenqo, Pucapucara, Tambomachay, Pisaq, Ollantaytambo, Chinchero och andra sådana platser), Korikancha, Maras saltplattor och katedralen i Cusco. I priset ingår inte - Försäkring - Dricks - Drycker - Måltider i Lima, Huaraz och Cusco (antalet måltider kan variera beroende på ditt internationella flygschema).</w:t>
      </w:r>
    </w:p>
    <w:p>
      <w:r>
        <w:rPr>
          <w:b/>
          <w:color w:val="FF0000"/>
        </w:rPr>
        <w:t xml:space="preserve">id 329</w:t>
      </w:r>
    </w:p>
    <w:p>
      <w:r>
        <w:rPr>
          <w:b w:val="0"/>
        </w:rPr>
        <w:t xml:space="preserve">Guidad tur "les Petits Musées de Figeac" Guidad tur , Kulturell , Familj , Historia , Arv i Figeac - För Champollion är inte den enda! De små museerna i Figeac bjuder in dig att utforska stadens historia och träffa de fascinerande människor som driver dem. Historiska museet, Motståndsmuseet, Museet för... Figeac är mer än Champollion! De små museerna i Figeac bjuder in dig att utforska stadens historia och träffa de fascinerande människor som driver dem. Historiska museet, motståndsrörelsens museum, Paulin-Ratiers flygmuseum... minnet av Figeac kommer inte längre att ha några hemligheter för dig. Nytt 2018 - RSA, arbetssökande, funktionshindrade, studenter, 12/16 Från 4 € - Upp till 12 år.</w:t>
      </w:r>
    </w:p>
    <w:p>
      <w:r>
        <w:rPr>
          <w:b/>
          <w:color w:val="FF0000"/>
        </w:rPr>
        <w:t xml:space="preserve">id 330</w:t>
      </w:r>
    </w:p>
    <w:p>
      <w:r>
        <w:rPr>
          <w:b w:val="0"/>
        </w:rPr>
        <w:t xml:space="preserve">Belysning Jag är ingen specialist på området, men jag tror att skillnaden är gasen som är instängd i glödlampan, ..... Jag anser att färgspektrumen är olika - Kontakt: Gabriel Förresten, jag tror att det fanns ett ämne om LED-belysning. Jag skulle vilja prova det, så om någon har en länk till det ämnet är jag intresserad. Skicka mig inte tillbaka till sökmotorn, man skulle kunna tro att jag skulle börja där. Jag vet inte om det är den här, men för säkerhets skull .Gabriel skrev :Om jag inte misstar mig fungerar HQI med en ballast. Jag är inte säker på att det är rätt, men om det inte är det ska jag försöka. Jag skulle vilja prova det, så om någon har en länk till det ämnet är jag intresserad. Skicka mig inte tillbaka till sökmotorn, du vet att jag började där. http://www.cichlidsforum.fr/pourquoi-pa ... 14440.html - Plats : gouise 03 - Kontakt :Kontakt Pascal C. Det måste vara den rätta. Det är bra Phil, du vet hur man söker. Det är bra Phil att du vet hur man sökerSAMAX skrev :Jag vet inte om det är den här, men för säkerhets skull .Jag vet inte om det är den här, men för säkerhets skull .Gabriel skrev :Om jag inte misstar mig fungerar HQI med en förkoppling. Jag är inte säker på att det är rätt, men om det inte är det ska jag försöka. Jag vill prova det, så om någon har en länk till detta ämne är jag intresserad. Skicka mig inte tillbaka till sökmotorn, du vet att jag började där. http://www.cichlidsforum.fr/pourquoi-pa ... 14440.html - Kontakt :Kontakt Gabriel Gör dig inte lustig över mig Pascal, jag har skannat många ämnen för att hitta den. Efter att ha gått igenom allting sa jag till mig själv att antingen har jag missat det eller så har det försvunnit. Jag ska meddela dig resultatet av testerna Nej Jag kom just ihåg var den var och den här är för esoxNo Jag kom just ihåg var den var och den här är för esoxesox skrev: Det måste vara den här. Det är bra att Phil vet hur man letar efter Det måste vara den här. Det är bra Phil, du vet hur du ska leta efter denSAMAX skrev :Jag vet inte om det är den här, men för säkerhets skull .Jag vet inte om det är den här, men för säkerhets skull .Gabriel skrev :Om jag inte misstar mig fungerar HQI med en ballast. Jag är inte säker på att det är rätt, men om det inte är det ska jag försöka. Jag skulle vilja prova det, så om någon har en länk till det ämnet är jag intresserad. Skicka mig inte tillbaka till sökmotorn, du vet att jag började där. http://www.cichlidsforum.fr/pourquoi-pa ... 14440.html - Sparad den: 04 sep 2007 23:29 - Plats: 25 Besanà§on - Kontakt: Kontakta totocaca Jag skulle vilja ha nyheter ? - Jag ser fram emot att se hur växterna växer - gröna alger - bruna alger med en liten bild av helheten om möjligt. En microsorium moderplanta klarar sig bra och bildar blad. Redovisningen skiljer sig lite från en klassisk HQI. Mindre flimmer för en jämförbar färgtemperatur (6500°K enligt tillverkarens uppgifter på glödlampans förpackning). Å andra sidan är bilden varken mer eller mindre "gul" och fiskarnas färger verkar inte vara mer "gula".</w:t>
      </w:r>
    </w:p>
    <w:p>
      <w:r>
        <w:rPr>
          <w:b/>
          <w:color w:val="FF0000"/>
        </w:rPr>
        <w:t xml:space="preserve">id 331</w:t>
      </w:r>
    </w:p>
    <w:p>
      <w:r>
        <w:rPr>
          <w:b w:val="0"/>
        </w:rPr>
        <w:t xml:space="preserve">Patriark Fouad Twal anser att "Arabiska Östern, utan kristna, inte är det öst som vi känner och älskar". Biskop Fouad Twal, latinsk patriark av Jerusalem, deltog i det internationella toppmöte som hölls i Amman på temat "de arabiska kristnas utmaningar" under den första veckan i september, på initiativ av kung Abdullah II. I sitt tal välkomnade patriarken "detta unika initiativ": "Närvaron av ett stort antal religiösa dignitärer, kristna och muslimer, är mycket betydelsefull och utgör ett slags svar på vad som händer i vår östra del av världen, i form av utmaningar och svårigheter, och till och med en fråga om liv och död för vårt folk". Han talade om den "katastrofala" situationen för de kristna i det heliga landet och vädjade om en lösning på det palestinska problemet "på ett rättvist och acceptabelt sätt": "Tal och löften räcker knappast, vare sig de kommer från arabisk, islamisk eller västerländsk sida. Människor som har förlorat förtroendet för dessa löften drömmer om att emigrera utomlands, just för att fly från en situation som de inte längre klarar av. För patriarken är det "budskapet från Amman som bör omsättas i verkligheten i läroplaner, i religiösa diskurser och i religiösa medier, eftersom det inte längre är acceptabelt att lyssna till tal i slutna rum om tolerans och acceptans av andra, men utan att öppet och offentligt förklara det. Ärkebiskop Twal uppmanade till att "möta dessa extremistiska strömningar med mod och framsynthet, särskilt genom en sund utbildningsplan som lyfter fram de positiva aspekterna av islam, kristendom och judendom, för att möjliggöra framväxten av en ny generation som är positiv till ett öppet sinne och acceptans av andra".</w:t>
      </w:r>
    </w:p>
    <w:p>
      <w:r>
        <w:rPr>
          <w:b/>
          <w:color w:val="FF0000"/>
        </w:rPr>
        <w:t xml:space="preserve">id 332</w:t>
      </w:r>
    </w:p>
    <w:p>
      <w:r>
        <w:rPr>
          <w:b w:val="0"/>
        </w:rPr>
        <w:t xml:space="preserve">Jobb Moustiers-Sainte-Marie (Alpes-de-Haute-Provence), hitta de senaste jobben inom din bransch i Moustiers-Sainte-Marie Jobb info: Restaurang Côté Jardin söker en lärling för att förbereda ett CAP-kök i lärlingsutbildning. Tjänsten kan börja i augusti. Vi söker en person som kan arbeta i en gruppmiljö och som kan arbeta i en gruppmiljö och som kan arbeta i en gruppmiljö och som kan arbeta i en gruppmiljö och som kan arbeta i en gruppmiljö och som kan arbeta i en gruppmiljö och som kan arbeta i en gruppmiljö och som kan arbeta i en gruppmiljö och som kan arbeta i en gruppmiljö. Detta är en...</w:t>
      </w:r>
    </w:p>
    <w:p>
      <w:r>
        <w:rPr>
          <w:b/>
          <w:color w:val="FF0000"/>
        </w:rPr>
        <w:t xml:space="preserve">id 333</w:t>
      </w:r>
    </w:p>
    <w:p>
      <w:r>
        <w:rPr>
          <w:b w:val="0"/>
        </w:rPr>
        <w:t xml:space="preserve">HI Lagos - Pousada de Juventude - Bra läge Lagos Youth Hostel har 64 rum för 64 gäster i 5 dubbelrum med bad, 1 dubbelrum med delat bad och 13 flerrum med fyra sängar. Dessutom är... mer... - €10.20 Prislista: Racing Mackerel Youth Hostel är den perfekta platsen för att komma bort från vardagen och koppla av. Vandrarhemmet har varit familjehem för många generationer av infödda från regionen... mer.... - €15.00 Rate Form: Långa sandstränder, hemliga vikar och hisnande klippor... det råder ingen tvekan om att Lagos, i Algarve, är den perfekta platsen för strandälskare! Den lockar också till sig resenärer tack vare sin vackra historiska stadskärna. Här finns gamla vallar och kullerstensgator med vitkalkade hus. Staden, som var Portugals huvudstad på 1700-talet, är full av gömda skatter, som den extravagant dekorerade kyrkan St Anthony. Restaurangerna serverar lokala fisk- och skaldjursspecialiteter och strandbarerna är levande på kvällen. Letar du efter ett vandrarhem i Lagos? De flesta vandrarhem i Lagos ligger i den historiska stadskärnan eller vid vattnet. Du kan bo i boutique-villor eller radhus med mycket karaktär. Vissa har till och med en bar eller pool på taket. Surfing är mycket populärt här, och många vandrarhem erbjuder uthyrning av surfbrädor eller lektioner. På budgetboendet är frukost och wifi oftast gratis, så du kan unna dig lite extra, till exempel en kall öl på terrassen! Lagos har sina egna tydliga stadsdelar. Den historiska stadskärnan med sina vackra kullerstensgator är ett utmärkt ställe att promenera på. Intill ligger marinadistriktet, som är en livlig plats med många restauranger vid havet. Föredrar du att ligga i sanden? Välj den långa stranden Meia Praia. Den västra delen (nära det historiska centrumet) är ganska livlig, medan den östra delen har en lugnare atmosfär. Söder om Lagos ligger Ponta da Piedade, en udde med 20 meter höga klippor med utsikt över en sandstrand med turkost vatten. Hyr en kajak för att beundra kusten och utforska grottorna. Känner du för att surfa på vågorna? Amado-stranden är en av surfarnas favoritplatser. Där anordnas regelbundet tävlingar. Det finns också skolor för nybörjare. Staden har både en rik historia och ett varierat nattliv med irländska pubar, jazzklubbar och barer vid havet. Faros flygplats ligger en timmes bilresa från Lagos. Det bästa sättet att ta sig till staden är med taxi eller genom att boka en transfer. Om du väljer kollektivtrafiken kan du ta bussen eller tåget till Faros centrum och sedan byta tåg för en resa på nästan två timmar. När du väl är i Lagos kan du enkelt ta dig runt i staden med hjälp av Ondas bussnätverk. Det finns också ett tåg (comboio turístico) som förbinder hamnen med Praia Dona Ana och Ponta da Piedade.</w:t>
      </w:r>
    </w:p>
    <w:p>
      <w:r>
        <w:rPr>
          <w:b/>
          <w:color w:val="FF0000"/>
        </w:rPr>
        <w:t xml:space="preserve">id 334</w:t>
      </w:r>
    </w:p>
    <w:p>
      <w:r>
        <w:rPr>
          <w:b w:val="0"/>
        </w:rPr>
        <w:t xml:space="preserve">Exempel på ansökningsbrev Exempel på ansökningsbrev för din ansökan. Ämne: Ansökan om tjänsten som redovisningschef Sir, bifogas min ansökan, mitt CV och mitt personligt brev, om tjänsten som redovisningschef som ni erbjuder på webbplatsen Cadremploi. Jag ser fram emot att få träffa er och jag önskar er mina bästa hälsningar. Format för följebrev till ditt CV ... I allmänhet rekommenderas det starkt att ett följebrev bifogas varje CV. En CV-ansökan med ett följebrev väger tyngre än en ansökan med enbart ett CV. Förutom att det visar ditt engagemang och din motivation kan du också argumentera för dina styrkor och färdigheter för tjänsten i fråga. Följebrev: exempel Gratis exempelbrev Följebrev exempel. I det här bladet hittar du ett exempel på ett följebrev att ladda ner. Följebrevet är ett nödvändigt steg för att hitta en praktikplats, en fast anställning eller ett sommarjobb. I jobberbjudandet anges vanligtvis att ett brev och ett CV måste skickas in för att söka. Följebrevet kompletterar ditt CV och ... E-postmeddelandet som följer med ansökan 1) Presentationen av e-postmeddelandet - E-postmeddelandet behöver inte vara långt, det ska vara kort, tydligt och exakt. Det medföljande e-postmeddelandet, som namnet antyder, är verkligen ett medföljande brev till följebrevet, så undvik att skriva en "roman". De 12 reglerna för regionernas följebrev till ett jobb Det har blivit vanligt att skicka din ansökan via e-post. Men i stället för att bifoga ett personligt brev till ditt CV kan ett personligt brev ersätta det. Den bör dock inte försummas. Här är de 12 regler som du ska följa för att lyckas med ditt ansökningsmail och för att du ska träffa rätt hos rekryteraren. Skapa min gratis PDF-design för personligt brev ... Det finns tusen och ett sätt att visa upp sig på. Det bästa sättet att få ditt personligt brev att sticka ut är att gå längre än ditt CV och skapa ett personligt brev som liknar dig. Välj en mall, ändra färger, typsnitt, storlekar och uttryck vem du är och hur du vill förföra rekryterare på ett eller flera språkvarianter.Hur gör man ett bra följebrev? Cadremploi Vårt råd från Cadremploi: prata om företaget innan du pratar om dig själv. Ett bra följebrev eller e-postmeddelande ska göra en koppling mellan det yrkesmässiga förflutna som beskrivs i CV:t och företagets behov. Den vanligaste bristen är att "jag, mitt liv, mitt arbete" är den enda motivationen. Förklara och motivera din bakgrund och skriva ett bra personligt brev? Den studerande Ett tredje alternativ, som rekommenderas, är att inte välja utan att göra båda alternativen: ett medföljande e-postmeddelande, ett "riktigt" personligt brev och ett bifogat CV. 2 exempel på motiverande e-postmeddelanden som följer med en ... Hur strukturerar du ett motiverande e-postmeddelande för en praktikplats, ett jobb eller en spontan ansökan? Följande är en allmän struktur för ett motiverande e-postmeddelande, oavsett om det gäller en praktikplats, ett jobb, en oönskad ansökan eller en utbildning. Ange i e-postmeddelandets ämne vad ansökan handlar om och tveka inte att lägga till ditt för- och efternamn. 4 exempel på framgångsrika motiveringsmeddelanden En framgångsrik 10-årig erfarenhet inom en stor försäkringsgrupp gav mig en gedigen erfarenhet av IT och ekonomi. Under dessa erfarenheter har jag framgångsrikt visat mina tekniska och expertkunskaper i marknadsanalyser och i utformningen av försäkringserbjudanden. Det motiverande budskapet som gör skillnad i din ... När de får ett meddelande från dig i sin brevlåda ser de bara dina kontaktuppgifter och ditt CV. Vad kan vara kallare än det? Ett kort medföljande meddelande kan helt enkelt vara mer säljande och välkomnande. Dess syfte är inte att vara vacker eller att fylla tomrummet, nej! Följebrev Supportarbetare Ansökan ...</w:t>
      </w:r>
    </w:p>
    <w:p>
      <w:r>
        <w:rPr>
          <w:b/>
          <w:color w:val="FF0000"/>
        </w:rPr>
        <w:t xml:space="preserve">id 335</w:t>
      </w:r>
    </w:p>
    <w:p>
      <w:r>
        <w:rPr>
          <w:b w:val="0"/>
        </w:rPr>
        <w:t xml:space="preserve">SEO-programvara i hjärtat av din digitala strategi Hej alla! Jag är Aymeric, SEO-konsult sedan 4 år tillbaka. Som du kan se är min passion datorer, men mer specifikt SEO. Jag älskar detta område i ständig rörelse, reaktiviteten och den extrema anpassningsförmåga som man måste ha för att ständigt möta förändringarna i webbjättens algoritmer. Min hobby? Förbättra mina färdigheter i användningen av olika referensverktyg. Jag älskar att ladda ner SEO-programvara, testa den, försöka förstå den och få den att fungera så bra som möjligt. På den här webbplatsen kommer jag att dela med mig av några av mina hemligheter genom att ge dig de bästa SEO-verktygen enligt min åsikt. Introduktion till naturlig hänvisning Låt oss inte ljuga, generellt sett vill alla som äger en webbplats ha trafik. Att tjäna pengar. Du måste alltså mäta och öka denna trafik. Det är allt. Och du måste ha en relevant hänvisning för att hamna på de första platserna i sökmotorerna. Detta är arbetet med "naturlig hänvisning", eller SEO, som är en uppsättning tekniker som används för att förbättra en webbplats position i sökmotorernas resultat, vilket gör det möjligt att ersätta konkurrenterna. Den första naturliga sökmotorn hittills är Google, och paradoxalt nog är det en robot. Den undersöker alla webbplatser i världen hela tiden och bestämmer var du ska rankas, och därmed var din försäljning kommer att ske, eller hur mycket intresse din webbplats kommer att väcka hos folk. Och för att behaga Google och andra måste du arbeta lite med vissa parametrar på din webbplats: optimera webbplatsens hastighet, ha en välutrustad server, ha ett relevant och kvalitativt innehåll på webbplatsen, med sammanhängande teman och grupperade efter ämne, inte en stor samling av allt. En bra naturlig hänvisning är en garanti för en god varumärkesimage för det berörda företaget och är ett tecken på Internetanvändarnas förtroende. Programvara nr 1: Screaming Frog Screaming Frog är i själva verket namnet på den byrå som ger ut programvaran med samma namn. Programvaran har tagit namnet på sin byrå, vilket är vanligt, men mer exakt är det en engelskspråkig programvara som används för att hänvisa till webbplatser. Det är en SEO Spider (dvs. den används för sökmotoroptimering, dvs. konsten att placera en webbplats, en applikation eller en webbsida i de första resultaten i sökmotorerna) som uppskattas av professionella hänvisare, en crawler för Windows och Mac. Det är ett kraftfullt verktyg för sökmotoroptimering som börjar sitt arbete genom att ange målwebbplatsens URL. Sedan listar din vänliga ylande groda allt den hittar på huvudsidan (länkar, bilder, skript osv.) och allt är tydligt uppställt i en stor tabell med flikar. För varje undersökt sida på webbplatsen ger frog dig en hel del SEO-relevant information (inkommande länkar, förekomst eller inte av taggar, bildvikt, utgående länkar med URL och svarskodâ¦). Det här verktyget för analys av webbplatser och SEO-prospektering är mycket enkelt att använda och kan hjälpa dig att hitta de bästa webbplatserna.</w:t>
      </w:r>
    </w:p>
    <w:p>
      <w:r>
        <w:rPr>
          <w:b/>
          <w:color w:val="FF0000"/>
        </w:rPr>
        <w:t xml:space="preserve">id 336</w:t>
      </w:r>
    </w:p>
    <w:p>
      <w:r>
        <w:rPr>
          <w:b w:val="0"/>
        </w:rPr>
        <w:t xml:space="preserve">Zorynsk grundades 1930. Den fick status som stadskommun 1934 och som stad 1963. Sedan Sovjetunionens upplösning 1991 har Ukraina haft allvarliga ekonomiska och sociala problem, särskilt i gruvstäderna i Donbass. År 2003 ansökte 164 invånare i Zorynsk om politisk asyl i nitton västländer med hänvisning till att deras konstitutionella rättigheter kränktes i Ukraina, där de under flera år hade berövats uppvärmning, rinnande vatten och gas, vilket hade gjort deras liv outhärdligt[1]. År 2006 hade situationen inte förbättrats särskilt mycket, men folk försökte hantera den genom att använda vedeldade kaminer eller genom att övervintra i mindre kalla områden[2]. Dessutom var gruvarbetarnas löner vid gruvan "Nikanor-Novaya" särskilt låga, vilket människorättsorganisationer påpekade 2007[3].</w:t>
      </w:r>
    </w:p>
    <w:p>
      <w:r>
        <w:rPr>
          <w:b/>
          <w:color w:val="FF0000"/>
        </w:rPr>
        <w:t xml:space="preserve">id 337</w:t>
      </w:r>
    </w:p>
    <w:p>
      <w:r>
        <w:rPr>
          <w:b w:val="0"/>
        </w:rPr>
        <w:t xml:space="preserve">Förlagets sammanfattning: Hon är en maffiaprinsessa, han är en urban krigare. Att vara dotter till en mäktig och farlig gangster är ingen avundsvärd position. Lilac vet att vissa människor avundas hennes privilegierade ställning, men sanningen är en helt annan. Hon är ständigt övervakad av sin fars män och har ingen frihet. Inget privatliv. Och inget hopp sedan Evan, hennes barndomsvän och den enda som gillade henne men inte visste vem hon var, dödades på grund av henne. Så när Evan dyker upp igen sju år senare slits Lilac mellan lusten att kasta sig i hans armar och skräcken över att se honom hotad av sin far igen. Kommer hon att vara villig att riskera livet för den man hon älskar? Men är faran bara från henne... eller från den man han har blivit? ★ Tack till Harper Collins Publishing för denna SP ★ In i maffians hjärta! Detta är den värld som denna roman kastar oss in i. En djupdykning i detta universum där faran är konstant. Det är så här som hjältinnans liv utspelar sig. Hon är dotter till en mäktig mafioso och har inget val att göra med sitt liv, hon måste lyda och lida, utan att någonsin ha en gnutta hopp om att leva lycklig i alla sina dagar. Det som är speciellt med den här berättelsen är att det inte finns ett enda ögonblick då man kan säga till sig själv "nu är det dags, hon har lyckats frigöra sig från sin fars ok". Nej, hon kan inte fly från honom, det är något som hela romanen håller fast vid. Den här mannen, som är hennes far, har ett blodsband med henne, och man skulle kunna tro att hans kärlek till sin dotter skulle kunna verka till hennes fördel, att han skulle kunna lyssna på hennes känslor och behov. Men nej, den här mannen är beräknande, ond, farlig och hans dotter är hans egendom och han gör vad han vill med henne. Han kan leka med henne som han vill, han kan gifta bort henne till vem han vill, och aldrig någonsin har han lyssnat på vad hon har att säga. Hon fruktar honom, ja, hon vet vad han är kapabel till, men vad hon fruktar ännu mer är att han kan skada alla som kommer henne nära och som inte passar in i denna despotiska mans planer. Så Lilac lever, eller överlever, genom att lyda, alltid under uppsikt av sin pappas gorillor. Det är mycket oroväckande att se att hon inte tror att hon någonsin kommer att bli lycklig. Och när hon möter Evan, när hon är mycket ung, blir han hennes hemliga trädgård, hennes flykt, hennes frisk luft. Lilac och Evan tillhör två motsatta världar: hon är en maffians dotter, hennes namn får alla att rysa när det sägs, hon har alltid insisterat på att förbli en "prinsessa" för Evan och vill inte involvera honom i sitt liv av rädsla för att utsätta honom för fara. Evan, å andra sidan, har utsatts för sin mors upptåg, en drogmissbrukare, vilket påminner oss om att drogerna cirkulerar så lätt tack vare Dimitris, Lilas pappas, nätverk. I praktiken är hon Evans fiende på grund av sitt släktskap, men det är inte så de definierar sig. Nej, det som händer mellan dem är starkt, djupt och de tar bara hänsyn till sina känslor. Deras möten kommer att förbli hemliga i åratal, ett veckovis hemligt möte som blir det viktiga och ursprungliga ögonblick som hon måste bevara. Åren går och de fortsätter att träffas, på denna unika plats och alltid under samma förhållanden, en chans när man tänker efter att hon har kunnat fortsätta att träffa honom. Men de växer upp och blir mer mogna, mer vuxna.</w:t>
      </w:r>
    </w:p>
    <w:p>
      <w:r>
        <w:rPr>
          <w:b/>
          <w:color w:val="FF0000"/>
        </w:rPr>
        <w:t xml:space="preserve">id 338</w:t>
      </w:r>
    </w:p>
    <w:p>
      <w:r>
        <w:rPr>
          <w:b w:val="0"/>
        </w:rPr>
        <w:t xml:space="preserve">Efter att ha räddat de fyra länderna från Dagda Mor måste Wil ta på sig Shannara-manteln för att möta en ny fara. Mer än ett år efter att den första säsongen avslutades och med ett kanalbyte som bonus har Shannara i tysthet återvänt för en ny säsong. Och medan jag tyckte att den första säsongen var trevlig men inte mycket mer, hade jag en fantastisk tid med den andra säsongen, även om kvaliteten inte riktigt har ökat. Efter att Amberle har offrat sig själv för att rädda Ellcryst, är Wil helt vilse och försöker bli helare, ett yrke som han inte har någon framtid i, trots sin nya frisyr. Det är i det här ögonblicket som en söt älva, som det kommer att ta flera avsnitt att ge sitt namn, väljer att komma och leta efter honom. Mareth är Allanons dotter och hon skulle gärna vilja hitta sin far. Eretria har i lugn och ro den perfekta kärleken på Rovers med sin nya flickvän Lyria, tills den senare kidnappas för att föras tillbaka till människopalatset. Hon är dotter till drottning Tamsin, vars plan är att gifta bort henne med den sista kända medlemmen av den elviga kungafamiljen, Ander, även känd som farbror Choupi. Under tiden vill Bandon, som har fått sitt hår att växa ut och klär sig i svart för att visa att han är ond, återuppliva Warlock Lord, en stor, ful skurk som försöker ta över en brunn. Och alla måste vara mycket försiktiga eftersom Crimson är på jakt. Organisationen leds av Riga och har som mål att förstöra magin och druiderna. Så mycket om scenariot, mycket enkelt vid första anblicken, men det är ändå nödvändigt för att hålla tio avsnitt så karaktärerna kommer att göra lite struntprat för att fylla utrymmet. I strid med det mest elementära sunda förnuftet kommer de att försöka rädda sig själva, göra andliga resor och grottforskning, slåss mot spindlar, ge viktiga element till skurkarna, rida genom Nya Zeeland i alla riktningar och dö på ett dumt sätt. Man kan inte klandra serien för det, den vet hur man offrar sina karaktärer. Den första säsongen var redan förödande nog, men än en gång dödar den i alla riktningar, och inte bara bland de sekundära karaktärerna. Jag sörjer fortfarande Bandons död, som jag helt och hållet skyller på Allanon, som sabbade sin utbildning till slut. Det är därför nödvändigt att lägga till lite nytt blod och om människorna är lätt att glömma är det inte samma sak för Mareth som, trots en ganska dålig introduktion, tar igen det mycket snabbt efteråt eftersom hon avslutar säsongen som den sista druiden och arvtagare till älvtronen. Det är en fin ackumulering för någon som verkligen inte bad om så mycket. Jag var lite tveksam till att titta på den andra säsongen och jag brydde mig inte särskilt mycket om de misslyckade specialeffekterna, karaktärernas reaktioner och Wil's förmåga att omfamna hela den kvinnliga rollistan. I slutändan hade jag en bra tid och även i de kitschigaste stunderna hade serien en del trevliga saker, som när Wil träffar sin far genom att resa tillbaka i tiden. Shannara kommer aldrig att bli en bra serie. Men den har lyckats bli märkligt älskvärd trots alla sina brister, och den vet fortfarande hur man visar upp landskapet. Jag är uppenbarligen bortskämd, men vem bryr sig? Det gör jag. För oavsett vad som händer kommer jag att titta på den, för den här serien är ett riktigt nöje! 😍 Och jag har inte berättat allt än 😛 Jag tror att det är så man ska ta den här serien och kanske är det därför jag gillade den andra säsongen mer än den första, man ska verkligen inte ta den på allvar. Du sammanfattade mina tankar om säsong 2 mycket bra 🙂 Stackars Bandon kommer verkligen att få allt att gå upp i rök.</w:t>
      </w:r>
    </w:p>
    <w:p>
      <w:r>
        <w:rPr>
          <w:b/>
          <w:color w:val="FF0000"/>
        </w:rPr>
        <w:t xml:space="preserve">id 339</w:t>
      </w:r>
    </w:p>
    <w:p>
      <w:r>
        <w:rPr>
          <w:b w:val="0"/>
        </w:rPr>
        <w:t xml:space="preserve">Kipling Art M är en stor resväska i nylon för kvinnor med justerbara hörn som gör att du kan ändra storlek och utseende på ett ögonblick. Art M är en mångsidig, lättviktig väska som är idealisk för alla dina fritidsaktiviteter, oavsett om det handlar om en kort semester eller en resa till gymmet. Art M Travel Tote är utformad för att vara en charmig och rymlig weekendväska för kvinnor med tjocka dragkedjor och en praktisk resväska som gör att du enkelt kan dra den över resväskans handtag. - Dubbla handtag - Bagagehylsa på baksidan - Mjuk Kipling apa - Justerbar dragkedja och hörnstängning med magnetisk knappstängning - Ficka med dragkedja på framsidan - Öppen ficka på framsidan - Huvudfack med dragkedja med :</w:t>
      </w:r>
    </w:p>
    <w:p>
      <w:r>
        <w:rPr>
          <w:b/>
          <w:color w:val="FF0000"/>
        </w:rPr>
        <w:t xml:space="preserve">id 340</w:t>
      </w:r>
    </w:p>
    <w:p>
      <w:r>
        <w:rPr>
          <w:b w:val="0"/>
        </w:rPr>
        <w:t xml:space="preserve">BTS Diététique :: Studieåren :: 2:a året :: Biokemi Fysiologi Om du som jag hatar biokemi och har funderat på att hoppa över den på provet har jag lösningen! Jag kanske överdriver, men det kan vara en lättnad för många (som mig!)!!!! Jag vet en biologilärare som hade satt sig som mål att få in mig i biokemi, även om jag sa till henne att det var omöjligt, att jag efter cellerna inte visste något om kurserna :affraid:!!!! Hon ville ta mina biokemi- och fysikkurser för att göra enkla sammanfattningar som jag kunde revidera, det var ganska bra för mig! Men hon blev också desillusionerad när hon såg hur svåra kurserna var, och hon förstod min förfäran! Hon gjorde en del efterforskningar och insåg att cned-programmet var för djupt, så hon rådde mig att lära mig alla "vad man ska komma ihåg" i slutet av varje lektion samt "det är viktigt"! Det är inte alltför komplicerat att revidera! Och att hänvisa till kursen om du inte förstår, förstås! Jag vet inte hur det är med dig, men det får mig att känna mig bättre! Mimi l - Bra poäng Plats: Hérault Humeur : Ch'ui comme un ballon, je rebondis!!!Mais mon 3°rebond sera le bon!!!! Vive le quintet!!! Re: Biokemiskt tips för CNedians, inga fler återvändsgränder!!! choupinette63 Plats: pontgibaud(63) Re: Biokemiskt tips för CNedians, inga fler återvändsgränder!!! Mimi l - Bon point Plats: Hérault Humeur : Ch'ui comme un ballon, je rebondis!!!!Mais mon 3°rebond sera le bon!!!!Vive le quintet!!! Re: Biokemi tips för CNedians, inga fler återvändsgränder!!! väl tec och doc hjälpte mig mycket jag måste säga att det är väl förklarat och kortfattat medan cned har en massa detaljer det är mer på djupet choupinette63 Plats : pontgibaud(63) Re: Biokemi tips för CNedians, inga fler återvändsgränder!!! Mimi l Plats: Herault Humör: Jag studsar som en boll!!!Men min tredje studs kommer att bli den rätta!!!!Vive le quintet!!! Re: Biokemiskt tips för CNedians, inga fler återvändsgränder!!! Lycka till alla! usra - Bra poäng Ålder: 32 Boende: Genève, Schweiz Jobb/Hobbies: 2nd 2nd year Re: Biochemistry tip for cnedians, no more dead ends!!! Jag vet inte vad jag ska göra om jag inte har tid att göra det själv, men jag är säker på att jag kan göra det. Hennes råd: en gedigen kunskap om fysio och att kunna (utantill) en del biokemi som fungerar, till exempel den berömda Krebscykeln, bör hjälpa till att klara detta tunga prov! Personliga råd till ADC: glöm inte att känna till RDA-värdena (inklusive CA, Fe etc...) för varje population, konserveringstekniker och mikrobiologi. Lycka till alla Emma - Newbie Plats: Gard Jobb/Hobbies: BTS 2nd edition: bioch/physio, CDA, Memory, Patho Mood: WE BELIEVE...even if....BUT WE BELIEVE Re: Biochemistry tips for cnedians, no more dead ends!!! Emma skrev:Ett litet personligt råd i ADC: glöm inte att känna till ANC (inklusive CA, Fe etc...) för varje population, konserveringstekniker och mikrobiologi. Ja, det är sant, du har rätt och dina råd är användbara! Jag hade också glömt dem, men tack ändå !!!! Det fräschar upp minnet! Mimi l - Bra poäng Plats: Hérault Mood: Ch'ui comme un ballon</w:t>
      </w:r>
    </w:p>
    <w:p>
      <w:r>
        <w:rPr>
          <w:b/>
          <w:color w:val="FF0000"/>
        </w:rPr>
        <w:t xml:space="preserve">id 341</w:t>
      </w:r>
    </w:p>
    <w:p>
      <w:r>
        <w:rPr>
          <w:b w:val="0"/>
        </w:rPr>
        <w:t xml:space="preserve">Silverhalsband för män med hänge - AMEN Coelis Pater Noster silver 925 halsband för män AMEN Coelis Pater Noster silver 925 halsband för män. Bränd 925 silver Amen halsband 49cm omkrets med 15mm diameter hängande medalj med snitt av Fader vår bön på latin.Mäns halsband med karbinhake och justeringskedja, tillverkad av italienska företaget AMEN - Men's 925 Sterling Silver Compass Necklace Fine Jewelry Leather Pendant, The Anti-Nickel Allergen Elegant Gift längd 22inch (56cm)【Har du någonsin varit förvirrad? 】 Det kommer alltid att finnas ett förlorat ögonblick i en persons liv, ingen hjälp, ingen idé och inte veta hur man ska välja, kompassen symboliserar mod och äventyr, det här kompasshalsbandet tillhör dem som vågar bryta igenom och trotsa livet! 【Inspiration Design Inspiration】: Idén om en stjärnkompass kommer från de kompasser som användes allmänt under tiden för havsutforskning och den ljusaste stjärnan, Nordstjärnan.De representerar riktningen och den allomfattande världen, och kan vägleda dig dit du vill gå och uppnå dina drömmar. 【Hög kvalitet】: Alla våra halsband i 925 sterling silver är av hög kvalitet och har en italiensk kedja av hög kvalitet! Zirkoniaytan har en stark oxidationsbeständighet och ser ny ut även efter långvarig användning. Varje bit är blyfri, nickelfri och kadmiumfri, har passerat SGS-inspektion, och dess förlängda slitage håller dig frisk. 【Halsband i silver för män】: Är du fortfarande förvirrad över hur du ska välja gåva till honom? Det här kompasshalsbandet i silver levereras i en fin smyckeskrinlåda, redo att ge bort i present! Idealiska fina gåvor till födelsedag, årsdag, bröllop, förlovning eller andra speciella festgåvor till din man, bror, pojkvän och son! 【GARANTERAT 100% PENGARNA TILLBAKA, INGET "ELLER" ELLER "MEN"!】: För att säkerställa att du är helt nöjd erbjuder vi våra kunder 90 dagars returrätt. Kontakta gärna vår kundtjänst när som helst om du känner dig missnöjd eller förvirrad. - The Kooples - Silver Metal Necklace with Logo Pendant - MENTDetta silverhalsband är en modern och elegant accessoar som kompletterar dina vardagliga outfits. För att skilja den från traditionella halsband har den en lätt åldrad antik finish och en liten kedja med spända länkar. Ett hänge är en typisk signaturdetalj - 925 Sterling Silver Cross Pendant Necklace for Men's 925 Sterling Silver Cross Pendant Necklace with Stainless Steel Chain for Men - Length 61 cm▶ Pendant Metal: 925 Sterling Silver ▶ Chain Metal: Rostfritt stål ▶ Detta korshalsband har producerats med mycket kärlek till detaljer ▶ Kedjelängd: 61 cm ▶ Paket: Present smyckeskrin - Roidubijou Silver Mesh Chain Necklace vackert runt hänge muslimsk man AllahGreat halsband stark symbol för den muslimska religionen, Allah ... - COOLSTEELANDBEYOND Initial Namn Bokstavsbokstav N hänge - halsband för kvinnor män - stål - silverfärg - 50cm String ChainMetal: Rostfritt stål Ytbehandling: Speglad polerad Storlek: Hänge: Längd: 1.8CM(0.71"); bredd: 1.8CM(0.71").71" (1.8CM); Justerbar kedjelängd 18.11-20.08" (46-51CM); Vikt: 3.5g (1.2oz) Paket: Smyckeskrin med namn Märke COOLSTEELANDBEYOND - Elise and I Silver Cloud Pendant NecklaceSilver Cloud Pendant Necklace Cute Thin Necklace with Cloud Pendant</w:t>
      </w:r>
    </w:p>
    <w:p>
      <w:r>
        <w:rPr>
          <w:b/>
          <w:color w:val="FF0000"/>
        </w:rPr>
        <w:t xml:space="preserve">id 342</w:t>
      </w:r>
    </w:p>
    <w:p>
      <w:r>
        <w:rPr>
          <w:b w:val="0"/>
        </w:rPr>
        <w:t xml:space="preserve">Orange problem YetiBarbare skrev ett ämne i Debatter och allmänna diskussioner Hej, Efter flera försök och misslyckanden. Jag ska ställa en fråga till dig om du inte har något emot det. Problemet är följande. Jag har använt ett företags dator i en månad nu och den har problem med anslutningen till de flesta webbplatser. Särskilt på säkra webbplatser. Men samma dator ansluter till företagets nätverk utan problem för att få tillgång till euresto-programvaran. Den här datorn körde Windows 10 med leverantören Orange. Vi har försökt att pinga det interna nätverket, inga problem. Inga problem med att pinga på Google eller andra webbplatser. Ändrade dns till FDN och Google, problemet kvarstår.Återställ nätverksinställningarna med: netsh interface ip reset netsh winsock reset netsh advfirewall reset ipconfig /release ipconfig /renew ipconfig /flushdns Problemet kvarstår. Jag bytte Ethernet-kabel och plats på patchbay, men problemet kvarstår. Uppdateringen av Ethernet-drivrutinen fungerade inte heller. Så en idé att nedgradera från Windows 10 till Windows 7. Men problemet med anslutningen kvarstår. Jag har använt samma dator med en gratis internetleverantör och i ett företagsnätverk på samma sätt. Samma dator fungerar. Jag är inte säker på om det är en bra idé att använda samma dator i ett företagsnätverk eller på en säker webbplats. Frågan är om det finns ett problem på någon nivå med den orangea anslutningen. Problem med kortet på bydelaren. Vi vet att vi befinner oss i ett område där det finns många problem med Orange-leverantören. Tack för din uppmärksamhet och dina svar. Det är första gången jag inte har sett någon lösning. Tyvärr måste det finnas en första gång för allting. God dag och i denna månad ett gott nytt år och hälsa till alla. P.S.: Jag bytte också nätverkskort, men problemet kvarstår. Jag har använt min dator och Teamviewer med orange anslutning på företaget: omöjligt. Om jag använder datorn på ett annat företag med fri anslutning: möjligt.</w:t>
      </w:r>
    </w:p>
    <w:p>
      <w:r>
        <w:rPr>
          <w:b/>
          <w:color w:val="FF0000"/>
        </w:rPr>
        <w:t xml:space="preserve">id 343</w:t>
      </w:r>
    </w:p>
    <w:p>
      <w:r>
        <w:rPr>
          <w:b w:val="0"/>
        </w:rPr>
        <w:t xml:space="preserve">CBC/Radio-Canada prioriterar mångfald och inkludering CBC/Radio-Canadas årliga offentliga möte hölls den 25 september 2018 på Art Gallery of Alberta och online. I år var betydelsen av mångfald och inkludering för att berika den kollektiva kulturupplevelsen och i förlängningen den kanadensiska demokratin ett av de viktigaste ämnena. Planen för mångfald och inkludering 2018-2021 lanserades vid CBC:s årliga offentliga möte. Det gav bränsle till våra samtal med kanadensare om vikten av offentliga sändningar i dagens mediemiljö. Den beskriver vår nya färdplan för att bättre kunna betjäna alla kanadensare genom att visa upp hela spektrumet av kanadensiska perspektiv i vårt innehåll, vår organisationskultur och vår personal. Den bygger på övertygelsen att vår organisationskultur måste vara verkligt inkluderande för att vi ska kunna attrahera och behålla de bästa talangerna. Vi vill att alla ska känna att deras åsikter och bidrag värderas, eftersom de hjälper oss att bättre förstå varandra och att bättre återspegla den förändrade demografiska sammansättningen i vårt land. Att uppnå detta mål är viktigt för att skapa innehåll som informerar, upplyser och underhåller alla kanadensare. Denna plan återspeglar vilka vi är, vad vi vill uppnå och vad vi kommer att göra för att nå dit. Den är resultatet av samarbete, noggranna överväganden och omfattande diskussioner inom hela organisationen.</w:t>
      </w:r>
    </w:p>
    <w:p>
      <w:r>
        <w:rPr>
          <w:b/>
          <w:color w:val="FF0000"/>
        </w:rPr>
        <w:t xml:space="preserve">id 344</w:t>
      </w:r>
    </w:p>
    <w:p>
      <w:r>
        <w:rPr>
          <w:b w:val="0"/>
        </w:rPr>
        <w:t xml:space="preserve">- Titel: Forskardrömmar, forskardrömmar - Bildtext: Intervju med Palma Rocchi, chef för gruppen "Cellulär stress" och projektledare för prostatacancer, Inserm U624, Université de la Méditérranée, Marseille. I gränsområdet mellan laboratoriearbete och kliniska tillämpningar är hans forskning inriktad på verkningsmekanismerna för prostatacancer. Hans dröm: att skapa ett internationellt forskningscentrum i Frankrike som skulle locka till sig de bästa specialisterna. Från en samling kortfilmer, samproducerad av Inserm och Cargo Films, Jean-Jacques Beineix, 2009-2010. Varaktighet: 2 min 27 sek. - Regissör: Jaffrennou, Anne &amp; Cuisset, Marie - Obligatoriskt omnämnande: Inserm/Cargo Films</w:t>
      </w:r>
    </w:p>
    <w:p>
      <w:r>
        <w:rPr>
          <w:b/>
          <w:color w:val="FF0000"/>
        </w:rPr>
        <w:t xml:space="preserve">id 345</w:t>
      </w:r>
    </w:p>
    <w:p>
      <w:r>
        <w:rPr>
          <w:b w:val="0"/>
        </w:rPr>
        <w:t xml:space="preserve">Amina mår bra. Som vanligt var hon lugn. Hon log, gjorde segertecknet och höll upp näven för att visa att hon inte var besegrad. När hon kom in i rummet kastade hon ilsket bort den sefseri (traditionell slöja som vissa kvinnor bär i Tunisien av blygsamhetsskäl) som hon hade blivit ombedd att bära. En mycket symbolisk gest. Traditionen att bära sefseri i rätten går flera decennier tillbaka. Generellt sett dömdes kvinnor mer för moraliska frågor, så de försökte skydda sig från allmänhetens ögon. Det var fängelsemyndigheterna som försåg dem med slöjan. Men Amina frågade sin advokat om det, fick veta att det inte var en skyldighet och bestämde sig för att gå inför domaren utan det, eftersom hon kände att hon inte hade något att skämmas för.</w:t>
      </w:r>
    </w:p>
    <w:p>
      <w:r>
        <w:rPr>
          <w:b/>
          <w:color w:val="FF0000"/>
        </w:rPr>
        <w:t xml:space="preserve">id 346</w:t>
      </w:r>
    </w:p>
    <w:p>
      <w:r>
        <w:rPr>
          <w:b w:val="0"/>
        </w:rPr>
        <w:t xml:space="preserve">Jag har bestämt mig för att dela med mig av mina 2 miniatyrers favoritböcker eller tidskrifter (regelbundet om möjligt). Vi börjar med en bok som Miniature N°2, 3 år gammal, verkligen gillar. "Oscar vill alltid ha mer" publicerad av Nord-Sud. Av Joseph Theobald. Det är en bok som jag skulle beskriva som stark. Den består av 11 stora kartongsidor som tål dreglande fingrar och grov hantering. Perfekt för de allra yngsta, från födseln eller för mormor och morfar. Omslaget är taktilt. Det stora fåret Oscar är faktiskt representerat i sin originalkostym i 100 % ull. Den är väldigt mjuk, Miniature och jag älskar den! Inuti är illustrationerna vackra och färgglada och grafiken är inte alls fånig. Historien är enkel: Oscar, ett ganska glatt får, vaknar upp en morgon och är upprörd eftersom han är trött på att inte springa lika snabbt och hoppa lika högt som de andra. Han tycker att det är orättvist trots att hans bästa fårvän, den vackra Molly, säger att han är perfekt på det sättet. Så Oscar hittar en lösning för att bli vuxen ... men det blir snabbt för mycket för honom. Det påminner mig om Miniature N°1 som uttryckte samma slags frustration häromdagen. "Jag är trött. Ni vuxna kan göra vad ni vill. Jag vill inte vara ett barn längre...". Hur som helst ... denna barnbok är en av våra favoriter. Vi hittade den på kulturområdet i vår stormarknad. Bernard Pivot for Miniatures önskar dig en trevlig läsning. Du kanske också gillar: - Pouvoirs magiques - Une grande claque - Papa Lecteur : La Princesse O'Petipoi 10 Responses Mycket bra idé, den här kolumnen! Jag vill ta tillfället i akt att tacka dig för att du introducerade Toboclic för oss, min dotter älskar det! Jag köper den inte varje månad eftersom den fortfarande är lite dyr... I förra numret fanns en kopia av Toboggan som verkar passa lika bra för hennes ålder. Har du förresten en favorittidning för Miniature 1? Ja, herr Mike. Miniature prenumererar på Pirouette, utgiven av Fleurus. Jag tror att det är den bästa för hennes ålder (vi har testat många av dem). Det var det jag genast ville göra när jag såg bilden på Oscar: leka med hans stora, mjuka tass! Den ser så bra ut! Ja, det är en ganska oemotståndlig sak att göra. Min Wonder n°1, 2 år gammal, gillar inte sagor så mycket just nu, men tack för rådet lol Mina har alltid älskat det ... det är en del av deras kvällsritual. Jag ska tänka på det när de slutar vilja äta böckerna mouahahah ... man måste ta med sig plastböcker till badet Sidorna är motståndskraftiga mot småttingars/mormors prat, men hur blir det med Till av Oscars vackra ull? :/ ^^^ Det är en svamp!</w:t>
      </w:r>
    </w:p>
    <w:p>
      <w:r>
        <w:rPr>
          <w:b/>
          <w:color w:val="FF0000"/>
        </w:rPr>
        <w:t xml:space="preserve">id 347</w:t>
      </w:r>
    </w:p>
    <w:p>
      <w:r>
        <w:rPr>
          <w:b w:val="0"/>
        </w:rPr>
        <w:t xml:space="preserve">BPE Publicerad den av FranceTransactions.com, uppdaterad den Livret Initiative Durable: Solidariskt sparande, tillgängligt och säkert Livret d'épargne Initiative Durable är ett sparkonto från BPE (Banque Privée Européenne) som är tillgängligt från 10 euro och har ett tak på 10 miljoner euro. Syftet med kontot är att delta i utvecklingen av solidaritetsprojekt. BPE (Banque Privée Européenne) erbjuder också det räntebärande BPE-kontot och ett klassiskt beskattat sparkonto, BPE-sparkontot. Livret Initiative Durable: Principen för verksamheten Varje år har spararen möjlighet att dela hela eller delar av den kapitaliserade räntan med allmännyttiga organisationer (Le Secours Catholique, La Fondation de la 2nde chance, la Fondation Abbé Pierre, la Croix Rouge, Unicef, Adie, Médecins du monde eller Société Nationale de Sauvetage en Mer). Livret Initiative Durable: Beskattning När det gäller beskattning har Livret ett system för solidariskt sparande, en skattereduktion på upp till 75 % av de donationer som görs, beroende på vilken typ av mottagarorganisation som valts, och en schablonmässig källskatt (PFL) som reduceras till 5 % på den ränta som betalas ut till mottagarorganisationerna. En och samma person kan endast inneha ett Livret Initiative Durable hos institutet. Livret Initiative Durable: Egenskaper (endast sociala avgifter, 17,20 %) (schablonskatt eller PFU, 30 %) |(*): Sedan den 1 januari 2018 omfattas räntorna av den enhetliga schablonavgiften (PFU) eller platt skatt. Sparare kan dock välja att räntan ska beskattas som inkomstskatt. (1): För sparare som inte beskattas på sin inkomst kan räntan beskattas som inkomstskatt om alternativet aktiveras i skattedeklarationen. Se skatteplan 2020. (2): Total skattesats på ränta, med beaktande av sociala avgifter och avdragsgilla CSG. (3): Räntesats netto efter inkomstskatt och efter avdrag för sociala avgifter. (4): Se beskattning av ränta 2020, skattesatsen fortsätter 2018, liksom ansökningar om befrielse från skattesatsen. BPE Sparkonto: Räntehistorik</w:t>
      </w:r>
    </w:p>
    <w:p>
      <w:r>
        <w:rPr>
          <w:b/>
          <w:color w:val="FF0000"/>
        </w:rPr>
        <w:t xml:space="preserve">id 348</w:t>
      </w:r>
    </w:p>
    <w:p>
      <w:r>
        <w:rPr>
          <w:b w:val="0"/>
        </w:rPr>
        <w:t xml:space="preserve">Adress prefektur, underprefektur Pas-de-Calais (62) Sedan den 6 november 2018 måste man ansöka om registreringsbevis för fordon online och inte längre på prefekturen. Personer som inte är oberoende på internet kan gå till prefekturen. Det finns terminaler som är kopplade till ANTS webbplats. Förfarandet är identiskt, men allmänheten har tillgång till Internet och ombud finns på plats för att vägleda de sökande vid svårigheter. För en bilregistrering, om du vill skicka din bilregistreringsfil till prefekturen Pas-de-Calais (62) per post, eller om du är tvungen att åka till prefekturen. source : http://www.interieur.gouv.fr - MAJ January 2014 Priset för skattehäst Pas-de-Calais (62) år 2018 är 40.2 . I Pas-de-Calais (62) är rena personbilar befriade från skatt med 100 % av den regionala skatten. |Rue Ferdinand Buisson62020 ARRAS CEDEX 09 Tel : 03 21 21 21 20 00Fax : 03 21 55 30 30| |Site internet de la préfecture Pas-de-Calais (62) www.pas-de-calais.pref.gouv.fr, för öppettider för carte grise-skåpet.|181 rue Gambetta62407 BETHUNE CEDEX Tel: 03 21 61 50 50Fax: 03 21 61 79 79| |131, Grand rue BP 649 62321 BOULOGNE-SUR-MER CEDEX Tel. 03 21 99 49 49 49 Fax: 03 21 99 49 50||131, Grand rue BP 649 62321 BOULOGNE-SUR-MER CEDEX| |9, esplanade J. Vendroux BP 357 62107 CALAIS CEDEX Tel: 03 21 19 70 70 Fax: 03 21 19 70 71|||9, esplanade J. Vendroux BP 357 62107 CALAIS CEDEX |25, rue du 11 Novembre S.P. 6 62307 LENS CEDEX Tel: 03 21 13 47 00 03 21 13 47 00 Fax: 03 21 42 93 45||25, rue du 11 Novembre S.P. 6 62307 LENS CEDEX| |7-9-11 rue d'Hérambault 62170 MONTREUIL-SUR-MER Tel. 03 21 90 80 00 Fax: 03 21 90 80 01||7-9-11 rue d'Hérambault 62170 MONTREUIL-SUR-MER| |41, rue St Bertin BP 289 62505 ST-OMER CEDEX Tel: 03 21 11 12 34 Fax: 03 21 11 12 66|</w:t>
      </w:r>
    </w:p>
    <w:p>
      <w:r>
        <w:rPr>
          <w:b/>
          <w:color w:val="FF0000"/>
        </w:rPr>
        <w:t xml:space="preserve">id 349</w:t>
      </w:r>
    </w:p>
    <w:p>
      <w:r>
        <w:rPr>
          <w:b w:val="0"/>
        </w:rPr>
        <w:t xml:space="preserve">Jag säljer min Summilux-M 50mm 1.4 pre-ASPH (Bastille lens invoice) med serienummer 3930321. Den är i mycket gott skick. Inga repor. Observera att det här är versionen med den infällbara solskyddet. Låda, läderomslag, lock. Jag säljer den med E46 UVa 13004-filter. Priset är 1250€. (objektiv+filter) Jag är inte så van vid att skicka ett objektiv med post, så jag föredrar att göra transaktionen i Parisområdet. Andra bilder kan beställas i forumet. ps: Detta är mitt första inlägg, men jag har "bevakat" dig ett tag.</w:t>
      </w:r>
    </w:p>
    <w:p>
      <w:r>
        <w:rPr>
          <w:b/>
          <w:color w:val="FF0000"/>
        </w:rPr>
        <w:t xml:space="preserve">id 350</w:t>
      </w:r>
    </w:p>
    <w:p>
      <w:r>
        <w:rPr>
          <w:b w:val="0"/>
        </w:rPr>
        <w:t xml:space="preserve">Vår Ulule-kampanj avslutades vid midnatt. Det är otroligt! 108 341 euro och 533 bidragsgivare!👏💪 Vi vill tacka er alla hjärtligt: privatpersoner, partners, företag, stiftelser och föreningar. Tack vare denna insamlingskampanj kommer vi att kunna stödja våra 75 #PtitsDoudous-föreningar. Vi har redan skickat en del material och vi kommer att fortsätta efter att ha lyckats med inskränkningen. En debriefing och psykologiskt stöd kommer att erbjudas vårdgivarna i regionerna. Din sympati, uppmuntran, ditt stöd och dina donationer är viktiga för att vi ska kunna återhämta oss från COVID-19-pandemin.</w:t>
      </w:r>
    </w:p>
    <w:p>
      <w:r>
        <w:rPr>
          <w:b/>
          <w:color w:val="FF0000"/>
        </w:rPr>
        <w:t xml:space="preserve">id 351</w:t>
      </w:r>
    </w:p>
    <w:p>
      <w:r>
        <w:rPr>
          <w:b w:val="0"/>
        </w:rPr>
        <w:t xml:space="preserve">Adidas organiserar regelbundet kollektioner med konstnärer eller designers (som Stella McCartneys kollektion, som skulle få mig att vilja börja idrotta igen). Ett slags Adidas + på ett sätt. För tillfället är deras co-branding (eftersom det måste ha ett namn) med Fafi. Och jag tycker mycket om Fafi, även om jag undrar om jag inte föredrar Miss Van. Kort sagt, jag är helt förälskad i den gröna jackan som damen har designat... Men det är antingen det eller så köper jag hyllor till mitt vardagsrum. Och camping hemma-läget, jag börjar bli lite mättad nu... Kommentarer Hej, jag har också fallit för den här jackan men jag hittar den ingenstans! Vet du var jag kan hitta den och till vilket pris? den skulle passa bra till mina gympaskor från samma serie!</w:t>
      </w:r>
    </w:p>
    <w:p>
      <w:r>
        <w:rPr>
          <w:b/>
          <w:color w:val="FF0000"/>
        </w:rPr>
        <w:t xml:space="preserve">id 352</w:t>
      </w:r>
    </w:p>
    <w:p>
      <w:r>
        <w:rPr>
          <w:b w:val="0"/>
        </w:rPr>
        <w:t xml:space="preserve">Jag kommer att ta massor av bilder på honom och jag kommer att lägga ut dem då och då så att ni kan se hur han växer och ja, det är bara två veckor kvar innan han försvinner. Damen erbjuder sig att hämta honom nästa helg eftersom han äter själv och inte längre möter sin mamma, men jag vill hellre vänta med att hämta honom tills han är åtta veckor gammal:Jag kommer att ta en massa bilder på honom och sätta upp några av dem på väggen så att ni kan se hur han växer upp. Ja, det är bara två veckor kvar:11:35 Jag kommer att ta många bilder på honom och lägga upp dem då och då så att ni kan se hur han växer upp och ja, det är bara två veckor kvar. Damen erbjöd sig att hämta honom nästa helg eftersom han äter själv och inte retar sin mamma längre, men jag vill hellre vänta tills han är åtta veckor gammal. kay03lwwhttps://forum.doctissimo.fr/animaux/Chiens/photo-chow-chow-sujet_26823_1.htm#t2013323Det är förbjudet att ge bort en valp som är yngre än 8 veckor enligt fransk lag. Jag ska ta en bild på honom och sätta upp den på väggen så att ni kan se hur han växer upp. Ja, det är bara två veckor kvar, men damen erbjuder sig att hämta honom nästa helg när han äter själv och inte längre retas med sin mamma. Men jag vill hellre vänta med att hämta honom tills han är åtta veckor gammal. Jag är inte säker på vilken, men jag är säker på att det är den du letar efter. kay03lw Postat 11/13/2011 vid 23:14:41 nn c un paticulier qui le vend bin oui c bien c'est bien ce que je me dit mais elle m'as pas forcer juste proposer si je voulais mais je prefere attendre nn c un paticulier qui le vend bin oui c bien c'est bien ce que je me dit mais elle m'as pas forcer juste proposer si je voulais mais je prefere attendre Sal56wnw Gäst Postat 11/13/2011 vid 23:19:15 nn det är en patient som säljer det ja det var vad jag trodde men hon tvingade mig inte bara erbjöd om jag ville men jag föredrar att väntakay03lwhttps://forum.doctissimo.fr/animaux/Chiens/photo-chow-chow-sujet_26823_2.htm#t2013327Ah ok... För privatpersoner är det inte den bästa planen, men... Är valpen identifierad? Jag är ledsen, jag vet att det låter tråkigt, men lagen förbjuder överlåtelse av oidentifierade valpar (min juridiska sida kommer fram). Om han inte är det måste du få honom chippad hos en veterinär. Jag är inte säker på att det är en valp som inte är identifierad, men jag är säker på att det är en valp som inte är identifierad, och jag är säker på att det är en valp som inte är identifierad, och jag är säker på att det är en valp som inte är identifierad. Jag är ledsen, jag vet att det låter tråkigt, men lagen förbjuder överlåtelse av oidentifierade valpar (min juridiska sida kommer fram) och om han inte är identifierad måste du få honom chippad av en veterinär.Jag är inte säker på om det är en bra idé att ha den chippad eller inte. kay03lw Gäst Postat den 11/13/2011 kl 23:23:01 nej den är inte chippad men hon sa till mig innan jag bokade hunden att jag borde ha den chippad själv samtidigt som jag föredrar det eftersom jag vet att folk</w:t>
      </w:r>
    </w:p>
    <w:p>
      <w:r>
        <w:rPr>
          <w:b/>
          <w:color w:val="FF0000"/>
        </w:rPr>
        <w:t xml:space="preserve">id 353</w:t>
      </w:r>
    </w:p>
    <w:p>
      <w:r>
        <w:rPr>
          <w:b w:val="0"/>
        </w:rPr>
        <w:t xml:space="preserve">Nyheter, orientering, råd, metodik Bac / BTS / Brevet 2020 handledning, tentamensannaler, tips för att välja och lyckas med dina studier: hitta alla Studyramas råd på video. Vilka studier och vilket yrke passar jag för? Använd vår sökmotor för att ta reda på vilka skolor som erbjuder den kurs du vill studera, i din närhet eller längre bort. Din framtida utbildning kommer säkert att ske här! En karriärmässa är ett unikt tillfälle att komma och träffa institutionerna: träffa utbildningsansvariga och studenter som kan berätta mer om antagning, undervisning, praktik, jobbmöjligheter osv... Missa inte de här evenemangen Ska du avlägga Bac-, BTS- eller någon annan examen? Studyrama hjälper dig att lyckas genom att följa dig under hela din granskning. Dra nytta av lärarnas råd, kompletta repetitionsblad, provämnen och svar och många andra verktyg som du kan använda gratis! Nu har du äntligen fått en kurs, men det är inte lätt att hitta ett jobb. I det här avsnittet hittar du alla våra detaljerade arbetsbeskrivningar: uppdrag, läroplan, vardag, lön. Vilket jobb är du lämpad för? Universitetsbostäder, vandrarhem, rum i privata hem, delade lägenheter eller privata lägenheter: det råder ingen brist på bostäder för studenter. Om du funderar på att flytta hemifrån är det första du ska göra att välja det alternativ som passar bäst för din livsstil och dina ekonomiska möjligheter. Här får du en översikt över de alternativ som står till buds. Eftersom livet inte bara består av studier finns här allt du behöver för att underlätta ditt liv som student: stipendier, boende, bra erbjudanden, hälsa och alla nyheter som berör dig. Internationalisering är numera ett måste. Oavsett om det handlar om ett universitetsutbyte, en språkresa, ett jobb eller en praktikplats utomlands måste projektet förberedas. Här får du några råd och tips som hjälper dig att bli internationell! Arbetsstudiekontrakt, praktik, student- eller säsongsjobb, första jobb... Här hittar du de senaste nyheterna om branscher och företag som rekryterar, vittnesmål från studenter och unga akademiker samt många experttips om hur du skriver ett bra CV och lyckas med den fruktade anställningsintervjun. Allt du behöver veta för att bättre hantera din karriär och utvecklas tack vare fortbildning. Vilken utbildning ska du gå och hur kan du finansiera den? Vilket system ska man vända sig till (CPF, VAE, CEP, kompetensbedömning)? På Studyrama Pro finns också massor av information och råd om hur man hittar ett jobb, hur man leder bra, hur man är effektiv på jobbet, hur man omskolar sig, hur man blir företagare och hur man flyttar utomlands.</w:t>
      </w:r>
    </w:p>
    <w:p>
      <w:r>
        <w:rPr>
          <w:b/>
          <w:color w:val="FF0000"/>
        </w:rPr>
        <w:t xml:space="preserve">id 354</w:t>
      </w:r>
    </w:p>
    <w:p>
      <w:r>
        <w:rPr>
          <w:b w:val="0"/>
        </w:rPr>
        <w:t xml:space="preserve">På den tiden! Hej alla, jag tar tillfället i akt att komma hem efter ett strömavbrott för att publicera en filosofisk artikel. Bara för att strömmen gick hemma betyder det inte att jag saknar inspiration för en eventuell publicering på min blogg som är tillägnad den konstnärliga nakenhetens nåd, fotografi och poesi. Du vet säkert att den vackra skådespelerskan Mireille Darc lämnade oss för några dagar sedan. Hon var minst sagt en enastående skådespelerska med en utsökt skönhet och en förmåga att utvecklas med tidens nyckfullhet. Ändå har hon under sin karriär hittat en plats i den elitistiska dokumentationsvärlden. Jag säger "elitistisk" eftersom många filmskapare har försökt göra dokumentärfilmer om olika ämnen utan att uppnå en miniminivå av professionalism som är värd namnet. Som ordspråket säger: "Många är kallade, få är utvalda. Detta gäller i ännu högre grad när nakenhet ingår i dokumentär forskning. Varför är det så? Kan det vara en antydan till en pseudomoral som har sitt ursprung i en religion där sökandet efter skönhet, njutning och glädje i den enklaste bemärkelse har dömts till helvetets eldar? Det är möjligt. Vi måste dock erkänna att Frankrike är och fortsätter att ligga i framkant när det gäller nakenkonst. En konst som skulle vara, och detta är min ödmjuka åsikt, gudarnas privilegium. Lyckligtvis finns det konstnärliga skapare i den franskspråkiga världen för vilka nakenhet, som är ädel och presenteras med största respekt, är ett unikt arbetsredskap. Men se upp! Jag talar inte om en insikt i religiös mening, även om Vatikanen märkligt nog är full av bilder och målningar som visar våra första förfäders nakenhet, i den imaginära meningen, det vill säga Adam och Eva. Vad som är ganska häpnadsväckande i nakenhetens värld, eller om du föredrar det, i nakenhetens rena och enkla värld, är att det är sällsynt att man kan betrakta ett konstverk utan att i det se en aspekt som är nära eller avlägset förknippad med pornografi. Konstnärlig nakenhet har dock inget gemensamt med pornografi. Naturligtvis kan en viss vällustighet, till och med sensualitet, uppfattas i olika presentationer. Med detta sagt kan jag knappast i tystnad förbigå det arbete som utförts av vår kära bortgångna madame Mireille Darc, som visste hur man levde av sin passion, men, ännu viktigare, hur man levde för den. Ja, det är ett faktum. Nakenhet var varken en synd eller ett brott ... på den tiden. Jag önskar honom än en gång sinnesfrid! Tack för att du läste. P.S. Ett uppriktigt tack till min kollega Idéelle för att jag fick använda hennes nakenbilder. Hennes webbplats är: https://ideelle.wordpress.com/2017/08/29/de-lautre-cote-de-lobjectif/</w:t>
      </w:r>
    </w:p>
    <w:p>
      <w:r>
        <w:rPr>
          <w:b/>
          <w:color w:val="FF0000"/>
        </w:rPr>
        <w:t xml:space="preserve">id 355</w:t>
      </w:r>
    </w:p>
    <w:p>
      <w:r>
        <w:rPr>
          <w:b w:val="0"/>
        </w:rPr>
        <w:t xml:space="preserve">Om du har abonnerat på din mobiltelefonlinje inom EU kan du få tillgång till Internet i Spanien på samma villkor som din vanliga taxa.  Du kan behöva aktivera roamingtjänsten via din operatör. I vissa fall kan operatören begränsa din användning. För mobiltelefonnummer utanför EU kommer internetåtkomst att kosta extra utöver din vanliga taxa, beroende på operatör. Ett intressant alternativ är att köpa ett förbetalt SIM-kort med ett dataabonnemang som är anpassat efter dina behov. Det finns många ställen i Spanien som erbjuder gratis Wi-Fi: cafeterior, restauranger, kiosker osv. Det finns också många flygplatser, tåg- och busstationer, köpcentrum och hotell. Ibland måste du be om lösenordet. Många kommuner erbjuder också gratis Wi-Fi på offentliga platser, t.ex. i trädgårdar och på torg. Tänk dock på att dessa anslutningar ofta har begränsad hastighet och att de endast är användbara vid tillfällig användning. Om du vill använda din mobiltelefon i Spanien bör du vara medveten om att täckningen är baserad på GSM-teknik, vilket inte är kompatibelt med vissa länder som USA och Japan. I det här fallet behöver du en tribandsmobil. Om du har tecknat ett abonnemang för din mobiltelefoni i EU och har kompatibel teknik får du din vanliga taxa i Spanien (du kan behöva aktivera roamingtjänsten via din operatör). Om du har abonnerat på din mobiltelefonlinje utanför EU och har kompatibel teknik kommer varje samtal att medföra en extra kostnad utöver den vanliga taxan, vilket beror på varje operatör. Två bra alternativ är att antingen köpa ett förbetalt SIM-kort med minuter för att ringa från en mobiltelefon eller att köpa oberoende telefonkort som du kan använda på vilken telefon som helst.</w:t>
      </w:r>
    </w:p>
    <w:p>
      <w:r>
        <w:rPr>
          <w:b/>
          <w:color w:val="FF0000"/>
        </w:rPr>
        <w:t xml:space="preserve">id 356</w:t>
      </w:r>
    </w:p>
    <w:p>
      <w:r>
        <w:rPr>
          <w:b w:val="0"/>
        </w:rPr>
        <w:t xml:space="preserve">Snälla, ta inte dessa bilder, jag har gjort dem själv (jag vet att jag bara är en amatör och att de ibland är fel, men snälla, ta dem inte). ) *Jag tittar på dig, hey hey hey~* OwO Ja, va? Det skulle kunna vara en titel på en berättelse: "Grodan som ville se havet" ;P Så där ja! :'D Jag kanske ändrar rubriken till "månadens foto" istället, jag har inte tid att lägga in några varje vecka... *u* WOUAH!!! EN GRODA PÅ STRANDEN! XD JAG HAR ALDRIG SETT DET! Fin bild. :) \o/ Jag älskar det ^^ Tack! :D fana: Det gjorde inte jag heller före den dagen. Lite senare hittade jag också ett bi som höll på att drunkna i havet. Men vad är det för fel på dem alla? *När jag går till mina vänners pool finns det massor av insekter i vattnet, stackare =( Dina vänner eller insekterna? ;) En sak som jag inte tål alls är myggor. Jag hatar dem! :S Det här är en riktigt fin bild OwO Den är väldigt vacker! När jag säger "stackare" menar jag insekter )x Tack, Utarei-chan, mew! :D XD Stackars vänner också, vi säger att vi delar på besvären ;P Ja, de är åtminstone inte döda )": Lyckligtvis! Jag skojade bara. :p Så gulligt! :')</w:t>
      </w:r>
    </w:p>
    <w:p>
      <w:r>
        <w:rPr>
          <w:b/>
          <w:color w:val="FF0000"/>
        </w:rPr>
        <w:t xml:space="preserve">id 357</w:t>
      </w:r>
    </w:p>
    <w:p>
      <w:r>
        <w:rPr>
          <w:b w:val="0"/>
        </w:rPr>
        <w:t xml:space="preserve">Detta gourmetevenemang utomhus fokuserar på ostvärlden, god mat och teaterunderhållning från den tiden. Mer än fyrtio utställare kommer att finnas på plats, från hantverksmässiga osttillverkare till köttproducenter, bagare, producenter av alkohol och mikrobryggerier, food trucks, konsthantverkare osv. På programmet står också shower, familjeunderhållning och andra specialaktiviteter. En exceptionell vistelse för 4 personer i Marne, i Champagne i samarbete med turistbyrån i Marne .</w:t>
      </w:r>
    </w:p>
    <w:p>
      <w:r>
        <w:rPr>
          <w:b/>
          <w:color w:val="FF0000"/>
        </w:rPr>
        <w:t xml:space="preserve">id 358</w:t>
      </w:r>
    </w:p>
    <w:p>
      <w:r>
        <w:rPr>
          <w:b w:val="0"/>
        </w:rPr>
        <w:t xml:space="preserve">The Polo Färg: grå Den här produkten tillverkas nära dig och stöder lokal sysselsättning. Färg: grå Denna produkt är tillverkad nära dig och stöder lokal sysselsättning.Perfekt men saknar marinblått i xl Bra kvalitet. Jag är en förstagångsköpare och jag ångrar mig inte. Bra passform och kvaliteten är bra! Jag är mycket nöjd med produktens kvalitet och pris. Jag är mycket nöjd med produktens kvalitet och pris. Jag måste säga att jag är mycket nöjd med produktens kvalitet. Jag väntar på den första åldern för att utvärdera produktens kvalitet. Jag rekommenderar denna vackra produkt från Frankrike. Polotröjan är bekväm och passar bra. :-) Jag är mycket nöjd med produktens kvalitet och materialets kvalitet. Jag är mycket nöjd med produktens kvalitet och materialets kvalitet. Jag är mycket nöjd med produktens kvalitet och materialets kvalitet. Jag är mycket nöjd med produktens kvalitet och materialets kvalitet. Mycket elegant Vacker stickning, välskuren produkt och fin finish Högkvalitativ produkt, perfekt finish. Perfekt passform Kvalitetsprodukt Mycket bra skuret Mycket bra skuret. Mycket bra tvättbarhet. Högkvalitativ, vanlig och liten storlek Efter 4 månaders användning har polon inte rört sig! Bra produkt, passar i storlek Polotröjan passar i storlek och är ganska kort, vilket är perfekt för att bära över byxor. Bra Bra finish och mycket bra kvalitet. Jag beställer igen. Jag är mycket nöjd med produktens kvalitet. Jag tycker bara att det är synd att det inte finns någon storlek över XL. Bra kvalitet För varm och sexig, även med lite mage... perfekt! Polotröjorna är lite kortklippta, men jag är bara 1,75 m lång. Bomullens kvalitet är bra, men priset är lite för högt! Mycket trevlig bra produkt Perfekt skuret! Jag har använt den ett tag nu, men det är en fantastisk produkt och jag är mycket nöjd med dess kvalitet. Färgerna är mycket fina och bomullspikén är behaglig att bära. Bra passform Bra material Bra längd Nickel Mycket bra kvalitet För klassiskt Mycket bra finish Perfekt passform Extra super med de blå, vita och röda påminnelserna på ärmarna Bra passform och kvalitet Materialet stämmer bra överens med fotot och beskrivningen 100% bomull Maskintvätt 30-40° Vår modell Ibrahim är 1,80 m lång och bär storlek M.</w:t>
      </w:r>
    </w:p>
    <w:p>
      <w:r>
        <w:rPr>
          <w:b/>
          <w:color w:val="FF0000"/>
        </w:rPr>
        <w:t xml:space="preserve">id 359</w:t>
      </w:r>
    </w:p>
    <w:p>
      <w:r>
        <w:rPr>
          <w:b w:val="0"/>
        </w:rPr>
        <w:t xml:space="preserve">Jag (1) EVM-12L Zakk Wylde black label gitarrhögtalare - 300 watt 8 ohm - knappt använd, som ny, i kartong, till salu. Dessa anses vara de bästa gitarrhögtalarna på planeten! Objektet "ElectroVoice evm12l black label signature Zakk Wylde 12 gitarrhögtalare 8 ohm" lades ut till försäljning tisdagen den 24 september 2019. Detta objekt ingår i kategorin "musikinstrument och utrustning \ pro audio utrustning \ högtalare och monitorer". Säljaren heter "ggus01" och finns i lake dallas, Texas. Denna produkt kan skickas till USA, Kanada, Storbritannien, Danmark, Rumänien, Slovakien, Bulgarien, Tjeckien, Finland, Ungern, Lettland, Litauen, Malta, Estland, Australien, Grekland, Portugal, Cypern, Slovenien, Japan, Kina, Sverige, Sydkorea, Indonesien, Taiwan, Sydafrika, Thailand, Belgien, Frankrike, Hongkong, Irland, Nederländerna, Polen, Spanien, Italien, Tyskland, Österrike, Bahamas, Israel, Mexiko, Nya Zeeland, Singapore, Schweiz, Norge, Saudiarabien, Ukraina, Förenade Arabemiraten, Qatar, Kuwait, Bahrain, Kroatien, Malaysia, Antigua och Barbuda, Aruba, Belize, Dominica, Grenada, St Christopher och Nevis, St Lucia, Turks och Caicos, Barbados, bangladesh, bermuda, brunei darussalam, bolivia, egypten, franska guayana, gibraltar, guadeloupe, island, jordanien, kambodja, kajmanöarna, sri lanka, luxemburg, martinique, maldiverna, nicaragua, oman, pakistan, paraguay, återförening, uruguay</w:t>
      </w:r>
    </w:p>
    <w:p>
      <w:r>
        <w:rPr>
          <w:b/>
          <w:color w:val="FF0000"/>
        </w:rPr>
        <w:t xml:space="preserve">id 360</w:t>
      </w:r>
    </w:p>
    <w:p>
      <w:r>
        <w:rPr>
          <w:b w:val="0"/>
        </w:rPr>
        <w:t xml:space="preserve">Vi informerar våra besökare om att användningen av annonsblockerare av typen "AdBlock" i vissa fall kan störa visningen av webbplatsens innehåll. Vi uppmanar därför Internetanvändare att avblockera webbplatsen med hjälp av funktionen "AdBlock" som tillhandahålls för detta ändamål. Den information som presenteras här tillhandahålls kostnadsfritt som en rådgivningstjänst. Vi kan dock inte garantera att denna prognosinformation är 100 % korrekt, eftersom fel eller plötsliga förändringar i vädret kan leda till att vår algoritm inte fungerar. För din information är de väderleksdata som presenteras här beräknade för en höjd av trehundratrettio meter. Tack för ditt besök. météo.fr, . Kontakta oss om du vill ha ett partnerskap.</w:t>
      </w:r>
    </w:p>
    <w:p>
      <w:r>
        <w:rPr>
          <w:b/>
          <w:color w:val="FF0000"/>
        </w:rPr>
        <w:t xml:space="preserve">id 361</w:t>
      </w:r>
    </w:p>
    <w:p>
      <w:r>
        <w:rPr>
          <w:b w:val="0"/>
        </w:rPr>
        <w:t xml:space="preserve">Kommentar Glöm inte att kränkande, rasistiska osv. kommentarer är förbjudna enligt Skyrocks allmänna användarvillkor och att du kan identifieras genom din internetadress (130.232.253.13) om någon klagar. Det är sant att den här tof också är vacker. Mohh sorgligt, ha det är kanske på grund av de kontrasterande färgerna, som drivs till max av sin färg &amp; sedan speciellt "Symbolen" i denna bild....Där allas fantasi kan vara stor ;-) new-alphabet, Postat måndag 08 november 2010 10:26 Fin bild, även om ja faktiskt är sorglig! Jag förlorade min första spridare -_- den startar bra x) Jag måste köpa ett desinfektionsmedel ... Min mamma såg just min retraktor och sa: "Försöker du förstöra ditt liv eller vad? &gt;_&lt;'" Ritsukaa, Postat fredag, maj 11, 2012 5:43 PM ...nej.inte ledsen men jag tycker det är konstigt....</w:t>
      </w:r>
    </w:p>
    <w:p>
      <w:r>
        <w:rPr>
          <w:b/>
          <w:color w:val="FF0000"/>
        </w:rPr>
        <w:t xml:space="preserve">id 362</w:t>
      </w:r>
    </w:p>
    <w:p>
      <w:r>
        <w:rPr>
          <w:b w:val="0"/>
        </w:rPr>
        <w:t xml:space="preserve">Specifika uppgifter om fastigheter i Thailand. Bo i en studio, en lyxlägenhet eller en villa med privat pool... Bostadsutbudet i Bangkok är mångsidigt och varierat och det finns bostäder till alla priser. Alla erbjuder pool, gym, bastu, 24-timmars bevakning, parkeringsplats... När det gäller uthyrning bestäms hyran i allmänhet av läget (närhet till centrum/transport), enhetens storlek, antalet sovrum, möblering, kontraktets längd (föredra "servicelägenhet" för uthyrningar på mindre än 12 månader), byggnadens ålder och kategori. Tjänsterna ingår inte i hyran: cirka 20 Bahts per kubikmeter för vatten. Elräkningen är cirka 3,5 Bahts/enhet för en bostadsrätt ("enskild fastighet") och 6 Baths/enhet för en lägenhet ("familje- eller företagsägt hyreshus"). Ägaren ansvarar för avgifterna för bostadsrätterna. För att få en bra internetuppkoppling måste man räkna 1000 Bath/månad eller cirka tjugo euro. I Thailand är de flesta hyreslägenheter ofta möblerade och utrustade: säng, bord, skrivbord, skåp, utrustat kök, plasmaskärm... Allt finns tillgängligt och är utformat för att du ska känna dig som hemma. För dem som inte vill göra sig av med sina möbler finns det bostäder som erbjuder omöblerade lägenheter på hyresmarknaden. Råd: Vi rekommenderar därför att du undviker att ta med egna möbler. Tyvärr är våra djurvänner inte välkomna i lägenheterna i Thailand. Kvaliteten på fastighetsprojekten, de attraktiva priserna och de enkla förfarandena gör Thailand till ett mycket eftertraktat land för franska expatriater. Vill du flytta till Thailand snart? Tveka inte att kontakta Fabrice på +66 (0)8 12 71 71 71 55 eller via e-post: http://www.5stars-immobilier.com/nous-contacter.html</w:t>
      </w:r>
    </w:p>
    <w:p>
      <w:r>
        <w:rPr>
          <w:b/>
          <w:color w:val="FF0000"/>
        </w:rPr>
        <w:t xml:space="preserve">id 363</w:t>
      </w:r>
    </w:p>
    <w:p>
      <w:r>
        <w:rPr>
          <w:b w:val="0"/>
        </w:rPr>
        <w:t xml:space="preserve">Företag, precis som privatpersoner, har el- och gasbehov som kan variera kraftigt beroende på verksamheten. Många leverantörer erbjuder nu erbjudanden för företag av alla storlekar för att tillfredsställa kunder med blå, gul eller grön profil. Vill du spara pengar på din elräkning? Hitta ett billigare elerbjudande för din trefasinstallation genom att ringa en av våra specialiserade rådgivare på 09 71 07 17 17 15. Lista över gasleverantörer för yrkesverksamma och företag Avregleringen av energimarknaden 2007 har gjort det möjligt för andra energileverantörer att komma in på gasmarknaden och konkurrera med de historiska leverantörerna EDF och Engie. Här är alla gasleverantörer som finns i dag. - Alpiq ; - Alterna ; - Antargaz ; - Dyneff ; - EDF Entreprises ; - EDF Pro ; - Engie pro ; - Endesa Energia France ; - Energem ; - Energies du Santerre ; - Eni pro ; - Enovos ; - Gazel Energie (ex Uniper) ; - GEG, Gaz Electricité de Grenoble; - Gaz Européen; - Gaz de Bordeaux; - Gazprom; - Iberdrola; - Naturgy; - Primeo Energie (f.d. Energies Libres); - Selia; - Solvay Energy Services SES; - Total Direct Energie; - Vattenfall. Slutet på den reglerade gastariffen för yrkesverksamma och privatpersoner Pacte-lagen av den 11 april 2019 innebär att de reglerade gastarifferna för yrkesverksamma upphör definitivt 2020 och för privatpersoner 2023. Professionella och företag kommer inte längre att kunna prenumerera på ett erbjudande om reglerad tariff från ENGIE pro från och med den 20 november 2019. Lista över elleverantörer för yrkesverksamma och företag EDF Pro, den historiska gasleverantören, har inte längre monopol på leverans av denna energi i Frankrike. Företaget möter stark konkurrens från många alternativa energileverantörer. De senare har utnyttjat liberaliseringen av energimarknaden för att komma in på marknaden. Här är de leverantörer som erbjuder el till yrkesverksamma i Frankrike. - Alpiq ; - Alterna électricité - gaz ; - EDF Entreprises ; - EDF Pro ; - Engie ; - Edenkia ; - Electricité de Provence ; - Electricité de Savoie ; - Enalp ; - Enercoop ; - Energem ; - Energie d'ici ; - Energies du Santerre ; - Eni ; - Enovos ; - GEG - Gaz électricité de Grenoble ; - Iberdrola France ; - Lucia ; - Mega Energie ; - Planète Oui ; - Primeo Energie ; - Proxelia ; - Selia ; - Solvay Energy Services SES ; - Total Direct Energie ; - Uniper ; - Urban Solar Energy ; - Valoris Energie ; - Vattenfall Jämför individuella erbjudanden Med Selectra kan konsumenterna använda en energivägledare, en el- eller en gasjämförare beroende på deras behov. Öppnandet av marknaden för konkurrens Energimarknaden var tidigare monopoliserad av EDF, den historiska elleverantören, och Engie, den historiska gasleverantören. Detta har inte varit fallet sedan 2007, då marknaden öppnades för konkurrens. Vad innebär öppnandet av energimarknaden? Det innebär att EDF:s och Engie:s monopol upphör tack vare att verksamheterna produktion och leverans av energi skiljs åt. Alternativa leverantörer kan också komma in i denna sektor genom att erbjuda marknadsmässiga priser. Syftet med denna verksamhet är att se till att alla konsumenter har tillgång till den energi de vill ha, samtidigt som miljön respekteras. Samtidigt skapas erbjudanden om grön energi, med fasta eller indexerade priser, och dubbla el- och gaspriser. Internationaliseringen av energidistributionsnäten i Europa är planerad till 2020. Denna åtgärd är planerad som en logisk fortsättning på denna liberalisering. Det kommer att bidra till att bevara miljön samtidigt som det säkerställer konkurrenskraftig tillgång till miljövänlig energi. Vilka är fördelarna med denna avreglering? Marknadstarifferna fastställs fritt av varje</w:t>
      </w:r>
    </w:p>
    <w:p>
      <w:r>
        <w:rPr>
          <w:b/>
          <w:color w:val="FF0000"/>
        </w:rPr>
        <w:t xml:space="preserve">id 364</w:t>
      </w:r>
    </w:p>
    <w:p>
      <w:r>
        <w:rPr>
          <w:b w:val="0"/>
        </w:rPr>
        <w:t xml:space="preserve">BESACE LUNA Finns i svart och kamel: Luna är en vacker mellanstor väska med en flik. Dess volym med en ficka med dragkedja på baksidan är idealisk för att resa och ha snabb tillgång till dina tillhörigheter och förvara dem säkert. Den kan bäras korsvis eller på axeln tack vare den justerbara axelremmen. Vi älskar dess bohemiska och eleganta design. En vacker Nonna nyhet och särskilt en blinkning till min gyllene Lady Egenskaper: Läder: tvättad kohud: 1 platt ficka under fliken, 1 stor ficka med dragkedja på baksidan av väskan, 1 innerficka för telefonen: mått 26x22x13 cm.</w:t>
      </w:r>
    </w:p>
    <w:p>
      <w:r>
        <w:rPr>
          <w:b/>
          <w:color w:val="FF0000"/>
        </w:rPr>
        <w:t xml:space="preserve">id 365</w:t>
      </w:r>
    </w:p>
    <w:p>
      <w:r>
        <w:rPr>
          <w:b w:val="0"/>
        </w:rPr>
        <w:t xml:space="preserve">Kontakt Eftersom jag vanligtvis är väldigt upptagen är det bästa sättet att kontakta mig om du har bråttom att skicka ett SMS ;-). Annars kan du fylla i formuläret nedan. Som en påminnelse om att jag inte gör bröllops- eller födelsefotografier. Min verksamhet är helt och hållet konstnärlig och faller inom ramen för konstfotografering. Sammanfattningsvis säljer jag mina tryckta bilder i begränsade mängder och arbetar med kommunikationsbyråer, reklam, företag eller eventuellt enskilda personer med ett originellt konstnärligt projekt. Benoît Talayssat benoit.talayssat@gmail.com 06 25 22 25 25 90 | +33 6 25 22 25 25 90</w:t>
      </w:r>
    </w:p>
    <w:p>
      <w:r>
        <w:rPr>
          <w:b/>
          <w:color w:val="FF0000"/>
        </w:rPr>
        <w:t xml:space="preserve">id 366</w:t>
      </w:r>
    </w:p>
    <w:p>
      <w:r>
        <w:rPr>
          <w:b w:val="0"/>
        </w:rPr>
        <w:t xml:space="preserve">Marouane Jebbar, som är telekommunikationsingenjör, lämnade sitt jobb i Genève för att flytta till Elfenbenskusten och starta sitt företag för tillverkning av drönare 2017. Användningen av drönare ökar kraftigt i världen och särskilt i Afrika. Den lämpar sig för flera utmaningar och problem: - svårtillgängliga områden, - övervakning och inspektion av industrianläggningar, - topografiska undersökningar, - precisionsjordbruk, etc.... Undervattensdrönare och antichockdrönare kan också användas för att tillgodose särskilda behov. 2017 lanserade Marouane Jebbar Côte d'Ivoire Drone för att ta itu med dessa frågor i Elfenbenskusten, och varför inte i hela Västafrika. Om du vill veta mer om hans bakgrund kan du läsa hans intervju med tidningen InAfrik. Jag hoppas att jag kan prata med honom snart. Har ni några frågor till honom?</w:t>
      </w:r>
    </w:p>
    <w:p>
      <w:r>
        <w:rPr>
          <w:b/>
          <w:color w:val="FF0000"/>
        </w:rPr>
        <w:t xml:space="preserve">id 367</w:t>
      </w:r>
    </w:p>
    <w:p>
      <w:r>
        <w:rPr>
          <w:b w:val="0"/>
        </w:rPr>
        <w:t xml:space="preserve">Inter Milan hoppas att Wesley Sneijder, som varit borta i nästan en månad, ska återvända för att undvika en upprepning av sin besvikelse i Champions League i tisdags. Nerazzurri räknar med att Wesley Sneijder, som varit borta i nästan en månad och förväntas bli Messias, ska återvända från skada för att undvika att sjunka djupare in i krisen. Inter Milan var återigen nära att bli förlöjligat på lördagen. Det handlar inte bara om lagets förmåga att vinna, det handlar också om lagets förmåga att vinna och lagets förmåga att vinna och lagets förmåga att vinna och lagets förmåga att vinna. Det var ett nederlag som fick Inter att hamna på 17:e plats i tabellen med bara fyra poäng, och ett nederlag som Wesley Sneijder såg på från sidlinjen. Mittfältaren har inte spelat sedan den 20 september och 3-1-förlusten i uppflyttade Novara, vilket ledde till att Gian Piero Gasperini fick sparken. Sedan dess har Claudio Ranieri tagit över Inters ledarstab. Efter en bra start och två segrar, mot Bologna (1-3) och CSKA Moskva (2-3), föll Nerazzurri snabbt från sitt moln. I slutändan besegrades de med 3-0 av Napoli och sedan av det schweiziska andradivisionsklubben Lugano i en vänskapsmatch, men lördagens nederlag mot Catania visade att skadan var djup och att Inter var mer än bara konvalescent. Jag är tillbaka, mitt huvud är klart och jag är redo att börja. "Jag är tillbaka, mitt huvud och Lille och glad över att vara med i gruppen", meddelade holländaren på sitt Twitterkonto. Jag är tillbaka, mitt huvud är i spelet och jag är glad att vara med laget", säger holländaren på sitt Twitterkonto och han har kallats in till tisdagens Champions League-resa till Lille. Den före detta Real Madrid-mannen var en nyckelperson i Jose Mourinhos Inters fantastiska hattrick 2009-10, och sedan var han helt enkelt enorm med Nederländerna i VM, men han tycktes aldrig komma över det faktum att Ballon d'Or 2010 uteblev för honom. Det var första gången som en spelare röstades fram av journalister, men det var Lionel Messi som drog nytta av det nya röstningssystemet, som tar hänsyn till tränarnas och kaptenernas åsikter, för att vinna sin andra Ballon d'Or i rad. "Något magiskt händer alltid "Sneijder är en skugga av sitt forna jag och har förlorat sitt inflytande på Inters mittfält, som avslutade förra säsongen med bara en trofé i sitt pokalskåp. 27-åringen ryktades vara på väg bort under sommaren, bland annat till Manchester United, men till slut stannade han i Lombardiet. 27-åringen, som har ryktats vara på väg till Manchester United under sommaren, har stannat kvar i det lombardiska lägret och har förklarat att han vill "vinna många fler titlar" med Inter eller sitt landslag. Med tanke på klubbens start på säsongen verkar det komplicerat. Inter har också plågats av Gasperinis taktiska val, som har begränsats till en 3-4-3-formation. Det var ett taktiskt schema som ledde till förlusten och där Sneijder, som skulle göra mer av en defensiv insats, oftast satt ihop med Esteban Cambiasso på mittfältet, som var för långt bort från sina anfallare för att ha något verkligt inflytande. Gasperini begick till och med det helgerån att låta honom sitta på bänken mot Palermo (4-3) den 11 september, innan han tog in honom i stället för Mauro Zarate efter en halvtimme, i en ytterposition som inte passar honom särskilt bra. Claudio Ranieris ankomst och en återgång till en taktik som passar Inter bättre bör ge Sneijder nycklarna till spelet igen. Den fickstora mittfältaren (1,70 meter) förväntas spela i en axial playmakerposition, mycket närmare parkens mitt än planens mitt.</w:t>
      </w:r>
    </w:p>
    <w:p>
      <w:r>
        <w:rPr>
          <w:b/>
          <w:color w:val="FF0000"/>
        </w:rPr>
        <w:t xml:space="preserve">id 368</w:t>
      </w:r>
    </w:p>
    <w:p>
      <w:r>
        <w:rPr>
          <w:b w:val="0"/>
        </w:rPr>
        <w:t xml:space="preserve">De kungliga museerna för konst och historia (RMHA) är en grupp av flera kända museer som ligger på olika platser i Bryssel: Cinquantenaire-museet [1], som är huvudfokus på denna sida, Cinquantenaire-parken innehåller också paviljongen för mänskliga passioner, ett verk av Victor Horta och Jef LambeauxHal-porten [2], en rest av Bryssels andra stadsmur (1381) tillfälliga utställningarMuseet för musikinstrument (MIM) [3] som är inrymt i en art nouveau-byggnad. Old England MuseumFäröstens museer [4] som består av det japanska tornet, den kinesiska paviljongen och det senaste tillskottet, museet för japansk konst i Laeken Samlingarna Samlingarna Avdelningen för femtioårsjubileet vid de kungliga museerna för konst och historia i Bryssel omfattar antikens historia, utomeuropeiska civilisationer, nationell arkeologi och europeisk konsthantverkskonst. Stig av vid tunnelbanestationen Merode. Det ligger i hjärtat av Parc du Cinquantenaire. Museet har fyra huvudavdelningar: Antikviteten: Främre Orienten och Iran, Egypten, Klassisk antikvitet (Grekland och Rom), bysantinsk och östlig kristen konst: Näröstern, vår civilisations vagga, frammanas av reliefer, smycken och många lergodsföremål från förhistorisk tid till början av den islamiska perioden. Sälcylindrar, personliga sigill och lorestanska bronser är höjdpunkterna. Den egyptiska samlingen innehåller mer än 11 000 föremål och erbjuder ett brett utbud av egyptisk konst från ursprunget till den kristna perioden. De mest framstående verken är "Fruen från Bryssel", reliefen av drottning Tiy och det kolossala huvudet av en kung från den ptolemeiska perioden. En mastaba, mumier och deras sarkofager illustrerar de gamla egyptiernas begravningsseder. Grekland Samlingen av vaser är höjdpunkten i den grekiska avdelningen. Former, stilar, dekorationer och verkstäder presenteras här i all sin mångfald, från bronsåldern till den hellenistiska perioden. Rom De romerska samlingarna är centrerade kring några få viktiga verk: anmärkningsvärda etruskiska speglar, marmorbyster från kejsartiden, den imponerande modellen av Rom och flera mosaiker från Apamea i Syrien, inklusive "jakt"-mosaiken. Bysantinsk och östlig kristen konst Bysantinsk och östlig kristen konst representeras av ikoner, en biskopskatedra, silke, koptiska textilier och keramik från Bysans och Grekland samt från Östeuropa, Främre Orienten, Ryssland, Egypten och Etiopien. Utomeuropeiska civilisationer: Islam, Asien, Polynesien och Mikronesien, Amerika: Islam Den islamiska världens mångfald av folk och kulturer representeras av verk från Spanien, Nordafrika, Mellanöstern och Indien. Dessa vittnesmål, bland vilka textil och keramik är de konstnärliga discipliner som är bäst representerade, sträcker sig från 700-talet till 1900-talet. Asien Verk från Kina, Korea, Indien och Sydostasien låter besökarna upptäcka den världsliga och religiösa världen på denna stora kontinent med sina olika gudar och religioner. Vietnamesisk keramik, tibetanska målningar, khmeriska skulpturer, trummor från Laos, känslig kinesisk jade och en indonesisk dockteater visas upp.</w:t>
      </w:r>
    </w:p>
    <w:p>
      <w:r>
        <w:rPr>
          <w:b/>
          <w:color w:val="FF0000"/>
        </w:rPr>
        <w:t xml:space="preserve">id 369</w:t>
      </w:r>
    </w:p>
    <w:p>
      <w:r>
        <w:rPr>
          <w:b w:val="0"/>
        </w:rPr>
        <w:t xml:space="preserve">Vi delar också information med våra annonserings- och analyspartners, men inga av dina personuppgifter (e-post, inloggning). Jag är alldeles vit och snäll Är mina vänner, är mina vänner För vi kan leva mitt i djungeln och aldrig slåss Oavsett om vi är magra eller stora som en nål Vi har rätt att ha fred (Peace) Ring Leo! Ring Leo! När saker och ting går snett på savannens sol Ring Leo! Ring Leo! När allt går bra från Kenya till Togo Ring Leo! Ring Leo! När det gäller idéer är jag aldrig på tok Call Leo! Ring Leo! Glöm aldrig att ringa Leo (Whoa) Jag har vänner i djur- och människovärlden Buffeln Samson och Boulapo De hjälper mig, det är ett så stort djurrike (Djur, åh!) Och alla kan göra sin egen sak Långt borta från burar och djurparker (Djurparker!) Ring Leo! Ring Leo! När allt går fel under savannens sol Ring Leo! Ring Leo! Allt kommer att gå bra från Kenya till Togo Var och en har sitt eget lilla jobb på sin egen lilla bit av jorden Vare sig du är en giraff eller en elefant, en gam, en orm eller en panter (Åh) Vi har något att göra varje dag (Åh) Ring Leo! Ring Leo! När allt går fel under savannens sol Ring Leo! Ring Leo! Allt kommer att gå bra från Kenya till Togo (Till Togo) (Ring Leo!) (Ring Leo!) (Ring Leo!) (Ring Leo!) (Ring Leo!) (Ring Leo!) (Ring Leo!) Ring Leo! När allt går fel under savannens sol Ring Leo! Ring Leo! Allt kommer att gå bra från Kenya till Togo (Ring Leo!) (Ring Leo!) (Ring Leo!) (Ring Leo!) (Ring Leo!) - Ja, hallå? - Det är Leo! Texterna väntar på godkännande från rättighetsinnehavarna. Vi åtar oss att ta bort inlägget om de begär det. 6 kommentarer PhatalPå 12/10/2005 kl 11:44 King Leo är en japansk animerad film från 1969 om ett rättfärdigt lejon. Disneys pumpare är skyldiga honom mer än en hel del för Lejonkungen. Han är en Fenix som regelbundet reser sig ur askan. En slutlig avatar kommer att visas på bioduken i höst. Jag längtar efter att få se! abbey_road08/02/2006 kl. 14:25 Vad är Leos nummer? saberwarthog15/02/2006 kl. 15:00 För att vara exakt är "Kung Leo" eller "Jungle Tatei" (djungelns kejsare) ursprungligen en manga av Osamu Tezuka, ett av hans tre mest kända verk tillsammans med "Astro the little robot" ("Tetsuwan Atom") och "BlackJack". Medan "BlackJack" är Tezukas längsta (mer än 270 berättelser) och mest personliga verk, är "Kung Lejon" onekligen det verk som är mest genomsyrat av Tezukas viktigaste budskap: "älska livet, älska allt som är levande"... ^^ När det gäller "Lejonkungen", låt oss inte tveka: total pumpning... jgabmThe 21/02/2007 kl. 14:Jag vet inte om det är en bra idé eller inte, men jag är säker på att det är en bra idé. Jag har arbetat med detta ett tag nu, men jag är inte säker på om det är en bra idé att börja med en ny. Jag är inte säker på om det är en bra idé att börja med en ny, men jag är inte säker på om det är en bra idé att börja med en ny, men jag är inte säker på om det är en bra idé att börja med en ny, så jag är inte säker på om det är en bra idé att börja med en ny.</w:t>
      </w:r>
    </w:p>
    <w:p>
      <w:r>
        <w:rPr>
          <w:b/>
          <w:color w:val="FF0000"/>
        </w:rPr>
        <w:t xml:space="preserve">id 370</w:t>
      </w:r>
    </w:p>
    <w:p>
      <w:r>
        <w:rPr>
          <w:b w:val="0"/>
        </w:rPr>
        <w:t xml:space="preserve">Överhäng är den del av duken som faller över bordets sidor och täcker kanterna. Om utfallet är ovanför knäna eller nästan når golvet kallas det ett stort utfall. Överhäng är den del av duken som faller över bordets sidor och täcker kanterna. Om överhänget är precis över bordskanten kallas det för en dukskiva. Om nedfallet ligger nära eller vid knäna kallas det minimalt nedfall.</w:t>
      </w:r>
    </w:p>
    <w:p>
      <w:r>
        <w:rPr>
          <w:b/>
          <w:color w:val="FF0000"/>
        </w:rPr>
        <w:t xml:space="preserve">id 371</w:t>
      </w:r>
    </w:p>
    <w:p>
      <w:r>
        <w:rPr>
          <w:b w:val="0"/>
        </w:rPr>
        <w:t xml:space="preserve">Hur kan du krydda ditt sexliv? Cosmo är här för att hjälpa dig. Hitta de bästa sexuella positionerna, allt du behöver veta om kamasutra, förspel och sexleksaker i vår sexavdelning. Vi hjälper dig att hitta din själsfrände med våra förföringstips. Cosmo känner till alla hemligheter för par som håller ihop. Men också hur man övervinner en otrohet eller en separation. Vi svarar också på dina frågor om sex, sexuella problem och gynekologi.</w:t>
      </w:r>
    </w:p>
    <w:p>
      <w:r>
        <w:rPr>
          <w:b/>
          <w:color w:val="FF0000"/>
        </w:rPr>
        <w:t xml:space="preserve">id 372</w:t>
      </w:r>
    </w:p>
    <w:p>
      <w:r>
        <w:rPr>
          <w:b w:val="0"/>
        </w:rPr>
        <w:t xml:space="preserve">Ibland undrar jag om sådana kampanjer är användbara, men jag måste erkänna att de åtminstone har den förtjänsten att de får oss att tänka på vad vi gör. I går, efter en läsarkommentar, gick jag för att se om Claire Rose fanns tillgänglig på en webbplats för försäljning av rosor och jag blev förvånad när jag läste följande på dess kort: Underhåll: För att få ut det bästa av den är det en växt som behöver kärlek och uppmärksamhet. Den bör beskäras till halva höjden på våren och gödslas så mycket som möjligt. Även bladverket behöver uppmärksamhet. Tre förebyggande besprutningar med ett bra svampmedel i maj, juli och september och en naturlig behandling för att stärka motståndskraften hos bladverket. Detta är priset för att få njuta av dess gammaldags charm. Tre svampbekämpande besprutningar????? Bara det? Jag låter er bedöma hur mycket respekt denna herre har för naturen! Så strax efter tänkte jag... Jag behandlar, som jag nämner i min bok, bara en gång om året: strax efter beskärning med Bordeaux-blandning. Jag har alltid ansett att denna produkt är ofarlig eftersom den används i ekologiskt jordbruk. Men igår gjorde jag lite efterforskningar och hittade denna mycket intressanta artikel på Tousaupotager.fr. Även om Bordeauxblandningen inte är den giftigaste produkten, övertygade artikeln mig om att det vore bra att överge den. Så jag ska lyssna på Daniel och byta till homeocult också. Hej Isabelle, Jag har ingen mea culpa utan tackar dig tvärtom för denna påminnelse. Jag undrar var man kan hitta homeocult? I trädgårdsbutiken i hörnet, eftersom den är nästan unik, har den påtvingat sitt monopol på två strategiska platser genom att installera två butiker, man kan säga, gigantiska (priserna kunde lätt stiga, åh vad !!!!) Jag ser ekologiska näringsprodukter, men när det gäller behandlingar mot sjukdomar... det är av typen "Terminator", det är inte ett märke, men formeln för att karakterisera dem! med Bayer i fronten. ...Stackars bin och alla andra pollinerande insekter, stackars fåglar, stackars oss! Av rosa flaska, nej! Jag tror att du kan hitta den genom att söka på internet. Eftersom vi talar om att skydda naturen, här är namnet på en offentlig Facebook-grupp som jag nyligen upptäckte: "Om du som vi bevarar naturen...". Ha en trevlig dag. Hej Annie, jag känner väl till den här gruppen. Det finns en del intressant information och en del som inte är så intressant. För homeocult har vi i Belgien ett tiotal återförsäljare, men för Frankrike har jag sökt förgäves. Du kan alltid beställa den via postorder från Daniel: http://www.danielschmitz-roses.com/fr-nouveautes/homeocult-rosiers-500ml Vem säljer Homeocult i ditt område? MC Nobody! Så jag kommer att beställa några från Daniel eller köpa några av honom på en växtmässa. Jag har inte använt bekämpningsmedel eller Bordeaux-blandning på två år. Rosor är ofta utsatta för svarta fläckar, men det spelar ingen roll. Jag kommer att köpa homeocult av Daniel när jag åker till Aywiers. För tomaterna var det första året en skräck, allt var uppätet av mjöldagg. Sedan 2 år tillbaka har vi ett litet växthus och allt är bra, ingen mjöldagg längre och fina tomater :-) Kyssar, god dag Isa Jag följer André eves råd i denna fråga. Jag matar rosorna väl och pratar med dem. Jag tar bort döda blommor och sjuka blad. Jag ger nyckelpigorna tid att komma. Jag har små vänner i trädgården som jag måste skydda.</w:t>
      </w:r>
    </w:p>
    <w:p>
      <w:r>
        <w:rPr>
          <w:b/>
          <w:color w:val="FF0000"/>
        </w:rPr>
        <w:t xml:space="preserve">id 373</w:t>
      </w:r>
    </w:p>
    <w:p>
      <w:r>
        <w:rPr>
          <w:b w:val="0"/>
        </w:rPr>
        <w:t xml:space="preserve">Ladda ner Ali på VOD och streaming lagligt och mot en avgift. Filmen "Ali" är en biopic film regisserad av Michael Mann. "Ali" producerades för 18 år sedan, exakt år 2002. De viktigaste skådespelarna (och skådespelerskorna) i filmen "Ali" är Will Smith, Jamie Foxx och Jon Voight. Du kan enkelt ladda ner "Ali" som en hyrfilm (högst 48 timmar) eller som ett slutligt köp (slutlig VOD-download av videofilen "Ali"). Du kan ladda ner "Ali" på franska (VF), VO (vostfr = Version Originale Sous-Titré en Francais) eller VFSTFR (Version Francaise Sous Titré en Francais) och även i HD (High Definition)! Scenario : Genom att visa beslutsamhet, fysisk uthållighet, aggressivitet och intelligens blev Muhammad Ali en levande legend inom amerikansk boxning. Belinda, hans fru, Angelo Dundee, hans tränare, Drew Brown, hans rådgivare, Howard Bingham, hans fotograf och biograf, och Ferdie Pacheco, hans läkare, var privilegierade vittnen till hans briljanta och händelserika karriär både i och utanför ringen.Cassius Clay Jr:s uppgång till boxningens storhet inleddes 1960, när han vann en guldmedalj vid de olympiska spelen. Överväldigad av ambitioner blev han professionell och siktade på en världsmästartitel. Hans chanser att vinna mot Sonny Liston, titelhållaren, var dock små. Liston har aldrig förlorat en match. Ali på DVD BLU-RAY ? Letar efter Ali på dvd eller dvd-samlare . Ali DVD:n kan komma att släppas senare än när filmen publiceras på webbplatsen eller när den släpps på biograferna. För att ta reda på priset på Ali dvd, klicka här : Se DVD:n . Du letar efter Ali on blu ray eller blu ray collector . Utgivningen av Ali på BLU RAY kan försenas jämfört med när filmen publiceras på webbplatsen eller när den släpps på biograferna. Ibland släpps DVD:n före BLU RAY:n, så ha tålamod! För att ta reda på priset på Ali blu ray, klicka här : Andra filmer om Michael Mann Hitta alla filmer relaterade till Michael Mann tema för att ladda ner lagligt och gratis genom att klicka på "Michael Mann film" Hacker (2015) : Hacker följer en fånge på permission och hans amerikanska och kinesiska kompanjoner när de spårar upp och spränger en mäktig internationell cyberbrottsring, vilket drar dem från Chicago och Los Angeles till Hong Kong (...) Miami Vice - Two Cops in Miami (2005): Miami... Två federala agenter och en informatörs familj har brutalt avrättats. En ny utredning inleds för Sonny Crockett och hans lagkamrat Ricardo Tubbs, med en visshet: läckan som gjorde att detta kunde hända (...) Collateral (2004) : Max är natttaxichaufför i Los Angeles. En kväll blir han vän med Annie Farrell, en vacker åklagare som åker med i baksätet på hans bil. Några minuter senare är det dags för (...) Revelations (1999) : Lowell Bergman, känd undersökande journalist och producent för TV-programmet "60 Minutes", får en fil skickad av en anonym Philip Morris-anställd. Den beskriver nikotinets ondska och det beroende som det skapar. (...) The Last of the Mohicans (1991) : År 1757 i staten New York, medan kriget rasar mellan fransmännen och engelsmännen om att ta över indianska områden, får en ung engelsk officer, Duncan Heyward, i uppdrag att leda två systrar, Cora (...) Andra filmer om Will Smith Hitta alla filmer om Will Smith att ladda ner lagligt och mot en avgift genom att klicka på "Film Will Smith" Diversion (2015) : Förhållandet mellan en professionell hustler och en kriminell lärling stör varandras affärer när de möts igen några år efter sitt första möte. (...) After Earth (2013): 1 000 år efter att en katastrof tvingade människorna att lämna jorden har Nova Prime blivit den nya planeten för vår art. General Cypher Raige, tillbaka från ett långt uppdrag,</w:t>
      </w:r>
    </w:p>
    <w:p>
      <w:r>
        <w:rPr>
          <w:b/>
          <w:color w:val="FF0000"/>
        </w:rPr>
        <w:t xml:space="preserve">id 374</w:t>
      </w:r>
    </w:p>
    <w:p>
      <w:r>
        <w:rPr>
          <w:b w:val="0"/>
        </w:rPr>
        <w:t xml:space="preserve">CISS (Collectif Interassociatif Sur la Santé) har nyligen offentliggjort siffror om de privata patienternas kostnader, det vill säga skillnaden mellan de belopp som de privata läkarna fakturerar och de belopp som ersätts av försäkringskassan (Assurance Maladie, AM). Denna återstående kostnad består av: egenavgifter, en procentandel av vårdkostnaden som inte ersätts av AM i syfte att dämpa vårdkonsumtionen. självrisker, minimala schablonbelopp som dras av från ersättningarna. överpriser, belopp som faktureras av vissa yrkesgrupper inom hälso- och sjukvården utöver den konventionella taxan. Siffrorna finns här: De två viktigaste slutsatserna är följande: 1) Överdebitering förekommer nästan inte alls bland medicinska assistenter, t.ex. sjuksköterskor och sjukgymnaster (5,2 % av det återstående beloppet), sällan bland allmänläkare (15,3 %) och i stor utsträckning bland tandläkare (82,9 %). 2) Bland läkare (alla specialiteter) utgör extra arvoden mindre än hälften av patientens utgifter (43,9 %), resten, dvs. 56,1 %, utgörs av egenavgifter och självrisker. För närvarande är det största ekonomiska hindret för att få tillgång till vård (utom tandvård) den frivilliga politiken för att begränsa ersättningarna, den s.k. Ticket Modérateur, som tillämpas av Assurance-maladie. Detta är en viktig påminnelse i en tid då den liberala medicinen står under korseld från chefer och konsumenter, samtidigt som den är utsatt för ett massivt missnöje bland unga läkare. Jag tror att Medicare snart kommer att byta namn på Ticket Modérateur, vars namn börjar låta konstigt i det nuvarande sammanhanget. Om jag tar på mig min enarque-hatt föreslår jag: Finansiellt deltagande i den nationella insatsen för att spara pengar inom hälso- och sjukvården. Privata andelar för att trygga hälsovårdssystemet. PS: Optik saknas i CISS-tabellen. Optikernas överskridande är cirka 10 000 procent. Detta är vad man får när ett yrke som stryps av löjliga konventionella tariffer övergår massivt till fria tariffer. 29 maj 2013, 07:28, by a annetin När kommer CISS att studera ömsesidiga försäkringsbolag och sjukhusledning? Ojämlikheten mellan vårdgivare ökar och vissa yrken, vissa "specialiteter", blir ännu mer demotiverade varje gång CISS stigmatiserar den liberala sektorn. Föreslår CISS en omvärdering av grundavgifterna i utbyte mot en rigorös hantering av överskridanden? Föreslår CISS att betala vårdgivarna och begränsa den liberala sektorn eller att helt enkelt slå till med rekvisitioner och påföljder? Kort sagt, vad är syftet med CISS? Att konstatera det uppenbara och sedan ..... För att få ett problem eller en sjukdom att försvinna låtsas vi ignorera symptomen och när tillståndet förvärras letar vi efter skyldiga i stället för att analysera problemet och hitta lösningar. Vi vidmakthåller alltså ojämlikheterna genom att accentuera dem med hjälp av lobbygrupper som vill bevara sina fördelar genom att peka ut de skyldiga, som naturligtvis är aktörer men också offer ... osv. osv. På så sätt dör hela strukturen för den lokala hälso- och sjukvården, vilket ökar kostnaderna för systemet för patienten och samhället genom att minska dess effektivitet.CISS deltar också i denna konstellation som man inte vill se medan man pekar finger 12 juni 2013, 08:46 Reste à charge et équité, juste dépenses et incohérences, qui est really remboursé et sur quels critères ? Det nuvarande franska ersättningssystemet för hälso- och sjukvård är allmänt utbrett, bortom</w:t>
      </w:r>
    </w:p>
    <w:p>
      <w:r>
        <w:rPr>
          <w:b/>
          <w:color w:val="FF0000"/>
        </w:rPr>
        <w:t xml:space="preserve">id 375</w:t>
      </w:r>
    </w:p>
    <w:p>
      <w:r>
        <w:rPr>
          <w:b w:val="0"/>
        </w:rPr>
        <w:t xml:space="preserve">Skjortor och slipsar förbjudna på en gymnasieskola Mark Perry, skolans rektor, sa att han var ledsen över att skjortor och slipsar försvann från hans skola: "Det är olyckligt, men vi såg ett verkligt slöseri med tid och energi från lärarnas sida, som ständigt bad eleverna att stoppa in skjortan i byxorna eller knyta slipsen ordentligt. När frågan diskuterades i elevrådet vägrade tonåringarna: "Vi gillar våra uniformer och vill behålla dem", sa en av dem. Beslutet att förbjuda skjortor och slipsar har väckt olika reaktioner från elever och deras föräldrar. En del av dem accepterar den nya polotröjan och tycker fortfarande att den är chic och bekväm, medan andra är mindre positiva till den nya klädseln. Föräldrarna var förbluffade och trodde att rektorn inte ville att eleverna skulle se alltför "eleganta" ut.</w:t>
      </w:r>
    </w:p>
    <w:p>
      <w:r>
        <w:rPr>
          <w:b/>
          <w:color w:val="FF0000"/>
        </w:rPr>
        <w:t xml:space="preserve">id 376</w:t>
      </w:r>
    </w:p>
    <w:p>
      <w:r>
        <w:rPr>
          <w:b w:val="0"/>
        </w:rPr>
        <w:t xml:space="preserve">År 1733 fanns det i Jucu, som var Locus unitus purus valachicus (en rent rumänsk ort med grekisk-katolsk religion), säte för ett ärkediakonat och ett vicariat (Archidiaconatus Rmi Dni Vicarii generalis Sukiensis), 67 rumänska familjer, dvs. cirka 335 invånare. Det fanns ett församlingshem (Domus parochialis), en kyrka. Två präster var närvarande: Stephan och Stephan jun. Vi får dessa uppgifter från registret över värnplikten som organiserades av den rumänska grekisk-katolska biskopen (1728 - 1751) Inocențiu Micu-Klein (född 1692 i Sadu, i Sibiu, Transsylvanien - död i Rom, i Italien)[1].</w:t>
      </w:r>
    </w:p>
    <w:p>
      <w:r>
        <w:rPr>
          <w:b/>
          <w:color w:val="FF0000"/>
        </w:rPr>
        <w:t xml:space="preserve">id 377</w:t>
      </w:r>
    </w:p>
    <w:p>
      <w:r>
        <w:rPr>
          <w:b w:val="0"/>
        </w:rPr>
        <w:t xml:space="preserve">De två skattepolitiken har dock liknande resultat. En del av de skatteåtgärder som antagits av båda sidor är antingen relevanta i princip men ojämna i fråga om resultat, eller rent av irrelevanta eftersom de är uppenbart ineffektiva. Grunden till denna blandade effektivitet eller brist på effektivitet är att beskattning ibland används när den inte är uppenbart användbar eller när den inte är det mest effektiva instrumentet för det eftersträvade målet. Detta är till exempel fallet i Kamerun, där man har sänkt skatterna på basvaror för att påverka priserna nedåt, trots att de bestäms av lagen om utbud och efterfrågan på den internationella marknaden, och där man har infört ett skattesystem för aktiemarknadssektorn för att främja långsiktig finansiering av ekonomin. I Frankrike är detta också fallet när det gäller förstärkningen av skatteskölden för att begränsa effekterna av förmögenhetsbeskattningen, eller när det gäller sänkningen av mervärdesskatten inom restaurangsektorn för att sänka priserna och öka konsumtionen och sysselsättningen inom denna sektor. Å andra sidan används beskattningen ibland, där den är relevant och lämplig, antingen alltför försiktigt och med minimala fördelar (det särskilda skattesystemet för strukturerade projekt är ett perfekt exempel i Kamerun) eller med dålig inriktning, vilket leder till oväntade effekter eller optimering (fallet med ordningen för återinvesteringar i Kamerun, skattelättnaden för forskning och skattebefrielsen för övertid i Frankrike). Båda skattepolitiken har dock samma resultat. En del av de skatteåtgärder som antagits på båda sidor är faktiskt antingen relevanta i sin princip, men mildrade i sina resultat, eller rent av inte relevanta på grund av en ineffektivitet som sedan tydligt visat sig vara. Orsaken till denna begränsade effektivitet eller avsaknad av effektivitet är att skattesystemet ibland används där det inte har någon uppenbar nytta, eller där det inte är det mest effektiva instrumentet för att uppnå det eftersträvade målet. I Kamerun har man till exempel sänkt skatten på basvaror för att påverka prissänkningen och infört ett skattesystem för börssektorn för att få igång den långsiktiga finansieringen av ekonomin. I Frankrike är det också fallet med förstärkningen av den skattemässiga skölden för att begränsa effekterna av förmögenhetsbeskattningen, eller sänkningen av momsen i restaureringen för att sänka priserna, öka konsumtionen och sysselsättningen i denna sektor. Tvärtom är skatteincitamenten ibland för svaga där de är relevanta och anpassade, och vilar på en minimal nivå av fördelar (det särskilda skattesystemet för struktureringsprojekt är ett exempel på detta i Kamerun), eller är dåligt inriktade, vilket leder till slumpmässiga effekter eller optimeringseffekter (fallet med ordningen för återinvestering i Kamerun, skattelättnaden för forskning och skattebefrielsen för extra timmar i Frankrike). Vid Europeiska rådets möte i Lissabon i mars 2000 tog Europeiska unionens stats- och regeringschefer initiativ till ett program för att bemöta de ekonomiska förändringar som globaliseringen medfört. De åtog sig särskilt att genomföra politik och reformer för att göra Europa till världens mest konkurrenskraftiga och dynamiska kunskapsbaserade och innovativa ekonomi senast 2010. Två år senare, vid toppmötet i Barcelona den 15-16 mars 2002, enades EU:s ledare om att "de totala utgifterna för FoU och innovation i EU bör öka till nära 3 % av BNP fram till 2010", och att två tredjedelar av dessa nya investeringar bör komma från den privata sektorn, som bör uppmuntras att göra det. Reformen av skattelättnaden för forskning, som genomfördes i Frankrike 2008, följer denna logik (punkt 1). En annan, mer intern logik, som tillkännagavs av UMP:s kandidat under 2007 års presidentvalskampanj, var den som var kopplad till</w:t>
      </w:r>
    </w:p>
    <w:p>
      <w:r>
        <w:rPr>
          <w:b/>
          <w:color w:val="FF0000"/>
        </w:rPr>
        <w:t xml:space="preserve">id 378</w:t>
      </w:r>
    </w:p>
    <w:p>
      <w:r>
        <w:rPr>
          <w:b w:val="0"/>
        </w:rPr>
        <w:t xml:space="preserve">Swedish Fit - En trendig, komplett sport för nöjet att röra sig! - Nätverk med 100 gym i Frankrike, 3 filialer utomlands (London, Genève, Bryssel) - 500 lektioner per vecka, 16 olika aktiviteter som är tillgängliga för alla målgrupper (sport-hälsa) - Mest kvinnlig publik, huvudsakligen bosatt i Ile de France - 500 instruktörer och värdar/värdinnor, ambassadörer för Swedish Fit på daglig basis Kontakt Louise WALKDEN Marketing &amp; Communication Manager 01 45 00 18 22 louise.walkden@swedishfit.com communication@swedishfit.com</w:t>
      </w:r>
    </w:p>
    <w:p>
      <w:r>
        <w:rPr>
          <w:b/>
          <w:color w:val="FF0000"/>
        </w:rPr>
        <w:t xml:space="preserve">id 379</w:t>
      </w:r>
    </w:p>
    <w:p>
      <w:r>
        <w:rPr>
          <w:b w:val="0"/>
        </w:rPr>
        <w:t xml:space="preserve">ROM, tisdagen den 9 juni 2009 (ZENIT.org) - Rabbin Rivon Krygier säger att "dialogen med kristna" har "upplyst" honom, i denna intervju som Sylvain Sismondi gjorde för den katolska kyrkans veckotidning i Paris, "Paris Notre-Dame", som en del av en dossier om dialogen mellan judar och katoliker i Paris, som kan laddas ner från den katolska kyrkans webbplats. PND:s nummer av den 21 maj har lagts ut på nätet med vittnesmål och ytterligare artiklar på stiftets webbplats. I dag är ett antal judar engagerade i en dialog med kristna. Vilka är deras motiv? Hur ser de på Jesus? Tidningen publicerar denna intervju med en av dem, rabbin Rivon Krygier, ledare för Massorti-kommuniteten Adath Shalom (fredsförsamlingen) i 15:e distriktet.&lt;/p&gt; Paris Notre-Dame - Du är jude. Varför är dialogen med kristna viktig för dig? Rivon Krygier - Vi befinner oss i en globaliseringens era. Vi kan inte längre ignorera varandra. Religioner och troende måste lära känna varandra och föra en dialog. Dagligen visar oss aktuella händelser hur stora riskerna med religiösa konflikter är. För att undvika dem, för att frigöra oss från våra förutfattade meningar, måste vi absolut föra en dialog. Jag tror också att vi alla i dag är medvetna om att det finns en viss relativitet i sanningen. Det handlar inte om likgiltighet eller relativism... Låt oss helt enkelt säga att det finns verkliga andliga skatter i varje religion och att vi genom dialog kan berikas av den andras andlighet. Andligheter upplyser varandra och kan hjälpa oss att bättre förstå vår egen religion samtidigt som vi bygger upp det universella broderskap som eftersträvas i våra respektive religioners slutprojekt. Paris Notre-Dame - Vad innebär dialogen med kristna för dig i din judiska tro? Rivon Krygier - Mycket och alla möjliga saker. Men låt oss ge ett exempel: studiet av evangelierna och dialogen med kristna har upplyst mig mycket om min egen tradition. I själva verket har kristendomen i sitt minne eller i sin gudstjänst bevarat många judiska sedvänjor som helt och hållet övergivits i den judiska traditionen, som fortfarande var under utveckling. Jag tänker till exempel på påskvakan, som traditionellt i kyrkan varade hela natten. Det var faktiskt en viktig judisk tradition, men den har övergivits och glömts bort. I dag måste påskmåltiden avslutas före midnatt. Kristendomen är ofta ett sätt att hitta våra rötter! Men det sägs ofta att det snarare är kristendomen som har sina rötter i denna dialog. Paris Notre-Dame - Du erkänner inte Jesus som Messias och Guds son. Hur ser du på honom? Rivon Krygier - För mig är frågan om huruvida det kommer att bli en återkomst eller den förväntade Messias första ankomst en "ragnarök". För min del kommer jag inte att bli besviken den dag han kommer, vare sig han heter Shimon eller Jesus! På denna punkt måste kristna förstå att judarna har sin egen messianska andlighet. Det handlar inte om ett möte med den person som kallas Jesus. Förutsättningarna för och funktionen av den messianska tillkomsten tänkte och levde man på olika sätt. Vi är inte "messianskt inriktade" utan främst intresserade av att reformera vårt och världens beteende genom att uppfylla den gudomliga viljan. Men i slutändan finns det en konvergens. Paris Notre-Dame - Hur känns evangelierna och Jesu liv i dig? Rivon Krygier - Evangelierna är en rik vision, en reflektion över judendomen. Jag måste erkänna att när jag läser vissa avsnitt</w:t>
      </w:r>
    </w:p>
    <w:p>
      <w:r>
        <w:rPr>
          <w:b/>
          <w:color w:val="FF0000"/>
        </w:rPr>
        <w:t xml:space="preserve">id 380</w:t>
      </w:r>
    </w:p>
    <w:p>
      <w:r>
        <w:rPr>
          <w:b w:val="0"/>
        </w:rPr>
        <w:t xml:space="preserve">Den fattige och tiggaren Överflödet kommer inte från vad man har i fickan utan från vad man har i hjärtat. Sådan är den stackars utblottade mannen, tiggare i ett samhälle utan moral; sådan är han som tror att han äger världen, bara för ett ögonblick. Var och en erbjuds livets väg, var och en får en påse med möjligheter på sin resa. För den ene guld, diamanter, alla slags dyrbara rikedomar, för den andre plåga, elände, verkar den magra middag som bjuds. Tärningen är kastad och allt verkar sagt, men historien slutar inte här. Tiggaren har aldrig fått den rikedom han har i sitt hjärta att bära frukt, och den rike tänker inom sig själv: "Jag vill dela med mig av mitt överflöd, för att lära mig vad lycka är ... från det man har i fickan, utan från det man har i hjärtat. En sådan är den fattige utan pengar, en tiggare i ett samhälle utan moral, en sådan är den som tror att han äger världen, bara för ett ögonblick. Var och en erbjuds livets väg, var och en får en påse med möjligheter på sin resa. För den ene guld, diamanter, alla slags dyrbara rikedomar, för den andre plåga, elände, verkar den magra middag som bjuds. Tärningen är kastad och allt verkar sagt, men historien slutar inte här. Tiggaren har aldrig fått den rikedom som han har i sitt hjärta att bära frukt; den rike tänker inom sig själv: "Jag vill dela med mig av mitt överflöd, för att lära mig vad lycka är"... Vän, du som lyssnar till mig, vad lär du dig av denna livsfabel om livet? Att vi verkligen är herrar över vårt öde, att vi inte är slavar i rikedom och fattigdom, att allt beror på vad vi vill tjäna. Rikedom och fattigdom är dåliga rådgivare i livet och kan ibland leda oss vilse, min tro. Vi väljer inte hur vi ska lämna det här livet, utan hur vi vill att det ska sluta lyckligt. Vad lär du dig av livet? Att vi verkligen är herrar över vårt öde, att vi inte är slavar i rikedom och fattigdom, att allt beror på vad vi vill tjäna. Rikedom och fattigdom är dåliga rådgivare i livet och kan ibland leda oss vilse, min tro. Vi väljer inte hur vi ska lämna det här livet, utan hur vi vill att det ska sluta lyckligt. Patrick Etienne Det största misslyckandet i livet är att aldrig ha vågat älska, dela med sig av sitt hjärta, ta risken att ge allt! Patrick Etienne Någon har sagt något klokt: Jag tänker, därför är jag! Men han borde ha sagt: Jag finns för att jag älskar! Jag tänker, därför är jag! Men han borde ha sagt: Jag finns för att jag älskar! Patrick Etienne</w:t>
      </w:r>
    </w:p>
    <w:p>
      <w:r>
        <w:rPr>
          <w:b/>
          <w:color w:val="FF0000"/>
        </w:rPr>
        <w:t xml:space="preserve">id 381</w:t>
      </w:r>
    </w:p>
    <w:p>
      <w:r>
        <w:rPr>
          <w:b w:val="0"/>
        </w:rPr>
        <w:t xml:space="preserve">En saltvattenperl Hur kan man tala om Côte d'Azur utan att nämna stränderna med turkost vatten och ibland stormiga vågor? Våra Studios Perl i Antibes ger dig möjlighet att bo nära alla affärer och allmänna kommunikationer. Vi rekommenderar våra möblerade studior nära stränderna. Oavsett om du är student eller turist har du möjlighet att upptäcka Medelhavskustens skönhet. Sandstranden i Antibes med sina fina stenar lockar invånare och turister från hela världen året runt. Denna före detta hemvist för Pablo Picasso ligger nära vallarna och Antibes hamn. Det är en vänlig mötesplats som välkomnar dem som vill slappna av och koppla av på en söndag. Du kan välja mellan Plage du Ponteil och Plage de la Salis, som båda ligger nära restauranger, gamla stan och parkeringsplatser. De som gillar att promenera längs strandpromenaden kan välja Port Carré-stranden, som är mindre välbesökt på grund av sina stenar, som inte förstör landskapets skönhet. Boka en av våra Studios Perl i Antibes för att dra nytta av dess exceptionella läge, nära affärer och stränder. Bara 500 meter från ditt boende hittar du ett fantastiskt panorama där solen, som är regionens trogna följeslagare, bländar dig med sina gnistrande strålar.</w:t>
      </w:r>
    </w:p>
    <w:p>
      <w:r>
        <w:rPr>
          <w:b/>
          <w:color w:val="FF0000"/>
        </w:rPr>
        <w:t xml:space="preserve">id 382</w:t>
      </w:r>
    </w:p>
    <w:p>
      <w:r>
        <w:rPr>
          <w:b w:val="0"/>
        </w:rPr>
        <w:t xml:space="preserve">Bilden av den livlösa lilla Aylan som publicerades i världen och sågs på TV är en tragisk symbol för Europas misslyckande med att bemöta vår tids största kris. Låt oss mobilisera våra ledare att agera och få slut på drunkningarna! Vi föreslår att du läser tre mycket starka texter om flyktingar. 1) Monsignor Di Falcos ilska läste texten ....Honte av kristna som är snabba att gå ut på gatorna för andra orsaker men som verkar ignorera denna tragedi. Men vad har blivit av Manif pour tous? ..... 2) Koz' bländande reflektion: "rädda den franska själen"... läs texten ....I Österrike, Tyskland och Island välkomnar människor flyktingar. Tyskarna visar upp "Wilkommen"-spännare på arenorna. Men inte i Frankrike. .... 3) Öppet forum för flera föreningar, bland annat CCFD-Terre solidaire, CIMADE, Amnesty, Catholic Relief Services, men även YCW... : läs forumet ...Inför krisens omfattning och den mänskliga tragedin ber de viktigaste franska välgörenhetsföreningarna de offentliga myndigheterna att mobilisera sig för att ta emot fler flyktingar ......</w:t>
      </w:r>
    </w:p>
    <w:p>
      <w:r>
        <w:rPr>
          <w:b/>
          <w:color w:val="FF0000"/>
        </w:rPr>
        <w:t xml:space="preserve">id 383</w:t>
      </w:r>
    </w:p>
    <w:p>
      <w:r>
        <w:rPr>
          <w:b w:val="0"/>
        </w:rPr>
        <w:t xml:space="preserve">Célia Izoard och François Bérard, redaktörer för tidskriften Z, kommer att göra en kritisk genealogi av technopolen, en utvecklingsmodell som bygger på forskning och innovation och som uppfanns i Silicon Valley runt datorindustrin från 1970-talet och framåt. Vad är det egentligen som denna innovation, som människor dyrkar, producerar? Varför är denna modell, som i dag utgör kapitalismens kärna genom den digitala tekniken och dess nyföretagande, omgärdad av en "rebellisk" och "störande" bild, framför allt representerad av entreprenören-hackern? Z grundades 2008 och är en undersökande tidskrift som befinner sig halvvägs mellan engagerad journalistik och humaniora. Det är en resande tidskrift som tillämpar en originell princip som bygger på resande fot: för varje nummer åker redaktionen iväg under flera veckor för att göra en kollektiv undersökning kring ett tema och en plats. I det här numret som ägnas åt teknologiparken i Toulouse, från de prestigefyllda datalaboratorierna till logistiklagren i utkanten, analyserar Z de sociala och miljömässiga konsekvenserna av det som kallas innovation. Celia Izoard och François Bérard, redaktörer för tidskriften Z, har studerat filosofi och reflekterar kritiskt över teknik och vetenskap. De har bland annat varit medförfattare till Un futur sans avenir : pourquoi il ne faut pas sauver la recherche scientifique (Oblomoff group, L'Echappée, Paris, 2010). Inskrivning musik 2021 Dans les murs-evenemang - till 22 feb 2021 Inskrivning musik 2021 Inträdes- och antagningsprov Dans les murs-evenemang - till 16 mar 2021 Inskrivning konst, design, grafisk design 2021 Dans les murs-seminarier - 2021-2024 Paleolithic peregrinations, prehistory cycle Dans les murs masterclass - 26 &amp; 27 jan. 2021 Masterclass saxofon med Nicolas Arsenijevic Seminarier inom väggarna - fredag 29 jan. 2021 Utställningens historia med Christian Bernard Utställningar - 1 feb. till 22 aug. 2021 Föreläsningar inom väggarna - fredag 5 feb. 2021 Paleolithic Peregrinations #1 Experiments in Time: Measuring, Observing, Analysing Evenemang inom väggarna - 12 &amp; 13 feb. 2021 evenemang - till 15 mars 2021 Inom väggarna Lux fugit sicut umbra Inom väggarna Blue Fear - Dark Hours isdaT COVID-19 (coronavirus) - åtgärder som genomförts vid isdaT Inom väggarna masterclass - tisdag 19 jan. 2021 Cello masterclass med Emmanuelle Bertrand Inom väggarna Violin masterclass med Alexis Galpérine Inom väggarna Dans och visuell konst, Rosita Boisseau Inom väggarna masterclass - lördag 9 jan 2021 Trumpet masterclass med Nicolas Planchon Inom väggarna masterclass - lördag 9 jan 2021 Jazz vibrafon masterclass med Renaud Détruit evenemang - till 16 dec 2020</w:t>
      </w:r>
    </w:p>
    <w:p>
      <w:r>
        <w:rPr>
          <w:b/>
          <w:color w:val="FF0000"/>
        </w:rPr>
        <w:t xml:space="preserve">id 384</w:t>
      </w:r>
    </w:p>
    <w:p>
      <w:r>
        <w:rPr>
          <w:b w:val="0"/>
        </w:rPr>
        <w:t xml:space="preserve">Jag har arbetat hårt under de senaste månaderna och veckorna för att slutföra mitt senaste projekt och presentera det för er. Men innan jag går in på sakfrågan måste jag berätta hur jag hamnade här. Jag är en ganska reserverad person och jag vill inte avslöja mitt privatliv för allmänheten. Men när jag tror att det kan hjälpa många människor försöker jag vara mindre återhållsam. Om du läser mig i dag är det förmodligen för att vi har flera intressen gemensamt, varav ett är... Vi gillar pengar, vi vill tjäna mycket pengar eller tjäna ännu mer. Kort sagt är det vad MillionnaireZine handlar om. Jag diskuterar pengar och rikedom, men ofta även andra ämnen som direkt eller indirekt berör dessa två ämnen, t.ex. personlig utveckling, framgång, fastigheter, aktiemarknaden, personlig ekonomi osv. Om du har följt mig ett tag vet du förmodligen att jag tjänar mitt levebröd på Internet. Jag har redan talat om det några gånger... Jag började 2008. Vid den tiden var jag på väg att börja med en helt annan verksamhet. Automatverksamheten. Du vet, maskinerna som säljer drycker och snacks utan att du behöver göra något. En riktig liten robot som arbetar åt dig 24 timmar om dygnet utan att du ens är anställd. Min affärsplan var klar, min marknadsanalys var gjord och jag var på väg att köpa mina första maskiner, tills denna vändpunkt... Upptäckten av en ännu enklare och mer attraktiv möjlighet... 72 webbplatser senare skriver jag dessa rader. Jag visste att det fanns en liten förmögenhet bakom Internet, men att man bara måste veta hur man gör det. Det är därför jag sedan jag började har ägnat hundratals timmar åt utbildning i ämnet för att förstå allt. Jag betraktar dessa självlärda kurser som min andra universitetsexamen. De gjorde det möjligt för mig att aldrig mer behöva arbeta för någon annan. Jag försökte och testade många saker. Jag har bland annat sålt en hel del annonsutrymme, textlänkar, informationsprodukter från partners, mina egna produkter och så vidare... Och jag kan bekräfta att information och Internet är en riktig guldgruva. Information är den nya valutan och människor är villiga att betala mycket pengar för privilegierad information om vilket ämne som helst. Det är samma princip som advokaten eller revisorn som tar 200 dollar i timmen för att ge dig värdefull information. I dag har jag ett litet imperium som gör att jag kan vara helt fri tack vare Internet. Jag vet mycket väl att många människor också skulle vilja njuta av denna livsstil. På mångas begäran har jag äntligen bestämt mig för att sammanställa min erfarenhet och kunskap i en komplett utbildning. Jag håller för närvarande på att avsluta de sista detaljerna i detta projekt och kommer att hålla dig informerad när det är klart. Under tiden vill jag att du svarar på följande frågor: Har du redan en närvaro på Internet? Om så är fallet, berätta om din webbplats i kommentarerna. Det kommer att ge dig gratis publicitet 😉 Om inte, vad väntar du på för att starta din egen verksamhet på Internet för att tjäna mer pengar? Mickael skrev Hej sylvail, jag följer ditt mail och läser : "Jag har bestämt mig för att skriva till dig för att svara på de frågor du ställde i slutet av sidan. Har du redan en närvaro på internet? Om så är fallet, berätta om din webbplats. Det är en nätbutik som erbjuder personlig utveckling och coachning via mp3-ljud och e-böcker som kan laddas ner direkt från din dator, vilket gör att du slipper fraktkostnader och har möjlighet att få artikeln så snart som möjligt.</w:t>
      </w:r>
    </w:p>
    <w:p>
      <w:r>
        <w:rPr>
          <w:b/>
          <w:color w:val="FF0000"/>
        </w:rPr>
        <w:t xml:space="preserve">id 385</w:t>
      </w:r>
    </w:p>
    <w:p>
      <w:r>
        <w:rPr>
          <w:b w:val="0"/>
        </w:rPr>
        <w:t xml:space="preserve">contract credit steg fekher bahloul .pdf Original name: contract credit steg fekher bahloul.pdfAuthor: steg Det här dokumentet i PDF 1.5-format genererades av Microsoft® Office Word 2007 och skickades till fichier-pdf.fr den 06/03/2018 kl. 11:29, från IP-adressen 102.170.x.x.x. Den här sidan för filnedladdning har visats 293 gånger. Översikt över dokumentet AVENANT AU CONTRACT D'ACHAT PAR LA STEG DE L'EXCEDENT DE L'ENERGIE ELECTRIQUE PRODUITE A PARTIR DE L'ENERGIE SOLAIRE PHOTOVOLTAÏQUE PAR LE PRODUCTEUR RESIDENTIEL EN BASSE TENSION (Bénéficiaire du programme PROSOL ELEC) N°.................. ENTRE LES SOUSSIGNES: La Société Tunisienne de l'Electricité et du Gaz désignée ci-après par " S.T.E.G" och som i detta sammanhang företräds av ............................................................................................................... ..............................................................................................................., å ena sidan, och ....................................................................................... som har valt att ha sin hemvist på ..........................................................................., nedan kallad "producenten", å andra sidan. Mot bakgrund av avtalet om STEG:s köp av den överskottsenergi som produceras av solceller av en lågspänningshushållsproducent som omfattas av elprogrammet PROSOL och producentens begäran i skrivelse nr ..../...../........ om att öka toppeffekten för sin solcellsanläggning med ..... kWp, har man kommit överens om och beslutat att ändra de särskilda bestämmelserna i avtalet på följande sätt B. Särskilda bestämmelser 1) Den elektriska energin produceras vid : (plats) ......................................................... 2) STEG-prenumerationsreferens: ........ ......................................................... 3) STEG:s abonnerade effekt för leverans av elektrisk energi ............ (kVA) 4) Den elektriska energin produceras av ............. solcellsmoduler med en enhetlig effekt :..........(Wp) och vars maximala installerade effekt är ................kWp 5) Omriktarens nominella egenskaper är följande - Nominell spänning (Un): 230V/400V - Frekvens: 50 Hz 6) Noggrannhetsklass för leveransmätaren: 02 7) Avläsningscykel: .......................... månader 8) Kreditbelopp per faktura:... ............................................ ........................DT/Faktura i enlighet med PROSOL Electric Programs medlemskaps- och kreditabonnemangsblankett på ....... /...../........... 9) Anmälningar: Alla anmälningar i samband med detta kontrakt skall göras skriftligen eller per fax av en av parterna till den andra på följande adresser - Till producenten: ........................................................................................................................... ....................................... Tel: ..................................; Fax: ................................... - Till STEG: ........................................................................................................................... ......................................... Tel: .................................; Fax: ................................... Utfärdat på ....................., på ................ På producentens vägnar (Underskrift föregås av orden "läst och godkänt") Utfärdat på ........................, på .................. På STEG:s vägnar (Underskrift föregås av orden "läst och godkänt")</w:t>
      </w:r>
    </w:p>
    <w:p>
      <w:r>
        <w:rPr>
          <w:b/>
          <w:color w:val="FF0000"/>
        </w:rPr>
        <w:t xml:space="preserve">id 386</w:t>
      </w:r>
    </w:p>
    <w:p>
      <w:r>
        <w:rPr>
          <w:b w:val="0"/>
        </w:rPr>
        <w:t xml:space="preserve">Forum : Yrke sjuksköterska (IDE) Osteopati Jag är osteopat och eftersom jag vet att vissa av er är intresserade av detta yrke som kan uppnås på 6 år på deltid efter sjuksköterskeutbildningen, föreslår jag att jag besvarar era frågor. Om inte kan du hitta mycket information eller specifika frågor på osteopatiforumet. http://forum-osteo.xooit.com Vi ses snart... Vi ser fram emot att höra från dig! - osteo-pattes Re: Osteopati osteo-pattes skrev: Jag är osteopat och eftersom jag vet att vissa av er är intresserade av detta yrke som kan uppnås på sex års deltid efter sjuksköterskeutbildningen, föreslår jag att jag besvarar era frågor. En mycket intressant webbplats: http://www.pseudo-medecines.org/ har en sida om osteopati. Du kommer att få veta att i Frankrike är det endast läkare som får använda titeln osteopat (förutsatt att de har genomgått en utbildning). Framför allt sjukgymnaster nekades denna titel 1995. Detta innebär att en osteopat som inte är läkare för närvarande i Frankrike gör sig skyldig till olaglig utövning av läkaryrket. - Inspelat den: 06 maj 2004 14:45 I Journal Officiel nr 54 av den 5 mars 2002 sid 4118 offentliggörs LOI nr 2002-303 av den 4 mars 2002 om patienternas rättigheter och kvaliteten på hälso- och sjukvårdssystemet Artikel 75 : Osteopati och kiropraktik Yrkesmässig användning av titeln osteopat eller kiropraktor är förbehållen innehavare av ett examensbevis som styrker en särskild utbildning i osteopati eller kiropraktik som ges av en utbildningsinstitution som godkänts av hälsoministern på villkor som fastställs genom dekret. Programmet och varaktigheten för de förberedande studierna och de prov efter vilka detta examensbevis kan utfärdas fastställs i en förordning. Om det rör sig om ett examensbevis som utfärdats utomlands ska det ge innehavaren en erkänd likvärdig kvalifikation enligt de villkor som fastställs i dekret. De yrkesutövare som praktiserar vid den tidpunkt då denna lag börjar tillämpas kan erkännas som osteopater eller kiropraktorer om de uppfyller krav på utbildning eller yrkeserfarenhet som liknar dem som gäller för innehavare av det examensbevis som avses i första stycket. Dessa villkor skall fastställas genom förordning. Varje person som yrkesmässigt använder titeln osteopat eller kiropraktor är skyldig att fortbilda sig enligt villkor som fastställs i dekret. Haute Autorité en Santé ansvarar för att utarbeta och validera rekommendationer för god praxis. Den skall upprätta en förteckning över dessa goda rutiner som skall läras ut vid de utbildningsanstalter som utfärdar det examensbevis som avses i första stycket. I en förordning ska det fastställas en förteckning över de handlingar som utövare med titeln osteopat eller kiropraktor har rätt att utföra samt de villkor under vilka de ska utföra dem. Dessa yrkesutövare får endast utöva sitt yrke om de är upptagna i en förteckning som upprättas av statens företrädare i det departement där de är yrkesmässigt bosatta och som registrerar deras examina, certifikat, titlar eller auktorisationer. Detta innebär att om denna lag antas har läkarna inte längre monopol på utbildning. (eftersom de inte behövde någon lag för att använda osteopati själva!) När det gäller denna text om pseudomedicin skulle jag kunna lära dig att osteopati av WHO betraktas som medicin (Världshälsoorganisationen), att denna utbildning erkänns i de flesta europeiska stater och att osteopatisk medicin också erkänns. I USA väljer läkare under sina medicinska studier, osteopatisk medicin eller allopatisk medicin (D.O. eller M.D.), att undervisningen ges på universiteten på samma sätt som allopatisk medicin (jag tror inte att universitet som New York, Michigan, Ohio, Ohio, USA, USA, USA, USA, USA, USA, USA, USA, USA, USA).</w:t>
      </w:r>
    </w:p>
    <w:p>
      <w:r>
        <w:rPr>
          <w:b/>
          <w:color w:val="FF0000"/>
        </w:rPr>
        <w:t xml:space="preserve">id 387</w:t>
      </w:r>
    </w:p>
    <w:p>
      <w:r>
        <w:rPr>
          <w:b w:val="0"/>
        </w:rPr>
        <w:t xml:space="preserve">Detta krig är också känt som det stora kriget. Första världskriget eller "kriget som skulle avsluta alla krig". Mellan 1914 och 1918 var Europa och en del av världen inblandade i historiens första totala krig. De krigförande länderna mobiliserade alla sina militära, politiska och industriella resurser för att vinna, till priset av betydande sociala och materiella konsekvenser för civilbefolkningen. Det stora kriget inleddes den 28 juli 1914. Mordet på ärkehertig Franz Ferdinand av Österrike i Sarajevo av en ung serbisk nationalist den 28 juni 1914 utlöste en stor diplomatisk kris mellan Österrike-Ungern och kungariket Serbien. Olika internationella allianser hade skapats i årtionden och efter Österrike-Ungerns ultimatum gick alla europeiska stormakter i krig, och konflikten spred sig till andra geografiska områden som ett kägelspel. Efter flera år av dödläge började kriget i mars 1917 när den ryska regeringen föll, vilket gjorde det möjligt för den revolutionära ryska regeringen att underteckna ett fredsavtal med centralmakterna i mars 1918. Österrike-Ungern och sedan Tyskland bad om vapenstillestånd den 4 november och den 11 november 1918, vilket innebar att konflikten upphörde. Konflikten resulterade i mer än 9 miljoner döda bland de stridande och 7 miljoner civila. Det var ett av historiens dödligaste krig. Den medförde stora politiska förändringar i och med att imperier (tyska, ryska, österrikisk-ungerska och ottomanska) upphörde och förändrade Europas gränser, att flera nationer blev självständiga och att en revolution ägde rum.</w:t>
      </w:r>
    </w:p>
    <w:p>
      <w:r>
        <w:rPr>
          <w:b/>
          <w:color w:val="FF0000"/>
        </w:rPr>
        <w:t xml:space="preserve">id 388</w:t>
      </w:r>
    </w:p>
    <w:p>
      <w:r>
        <w:rPr>
          <w:b w:val="0"/>
        </w:rPr>
        <w:t xml:space="preserve">Efter att ha studerat medicin började Didier Sicard arbeta på sjukhusen i Paris: praktik, praktik, klinik, anställning som sjukhusläkare. Som docent blev han chef för en av de två internmedicinska avdelningarna vid Cochin-sjukhuset i Paris. Han skapade (tillsammans med Emmanuel Hirsch) det etiska rummet för Assistance publique - Hôpitaux de Paris. Genom ett dekret från president Jacques Chirac efterträdde han 1999 Jean-Pierre Changeux (som själv hade efterträtt Jean Bernard) som ordförande för den nationella rådgivande etikkommittén, en institution som han var ordförande för fram till februari 2008 och som han nu är hedersordförande för. Han har bland annat publicerat La Médecine sans le corps (Plon, 2002), L'Alibi éthique (Plon, 2006) och tillsammans med Georges Vigarello Aux Origines de la médecine (Fayard 2011). Sedan 2008 har Didier Sicard varit ordförande för expertkommittén för Health Data Institute.</w:t>
      </w:r>
    </w:p>
    <w:p>
      <w:r>
        <w:rPr>
          <w:b/>
          <w:color w:val="FF0000"/>
        </w:rPr>
        <w:t xml:space="preserve">id 389</w:t>
      </w:r>
    </w:p>
    <w:p>
      <w:r>
        <w:rPr>
          <w:b w:val="0"/>
        </w:rPr>
        <w:t xml:space="preserve">Skönheten och badkaret Gabriella återvänder till Hegre-Art den här veckan; du kommer att ha roligt igen! Gabriella är inte den som håller sig tillbaka, utan ses här när hon får sig en rejäl kick i badkaret. Och med en så attraktiv kropp som Gabriellas, vem kan klandra henne för att leka med den? Hon smeker sina tvålbröst, slickar sina bröstvårtor och låter vattnet rinna över sitt köttiga kön - det råder ingen tvekan om att Gabriella får ut mycket av det här badet! Bada med Gabriella - du kommer garanterat att ha roligt! </w:t>
      </w:r>
    </w:p>
    <w:p>
      <w:r>
        <w:rPr>
          <w:b/>
          <w:color w:val="FF0000"/>
        </w:rPr>
        <w:t xml:space="preserve">id 390</w:t>
      </w:r>
    </w:p>
    <w:p>
      <w:r>
        <w:rPr>
          <w:b w:val="0"/>
        </w:rPr>
        <w:t xml:space="preserve">... men det skulle kanske vara en av vår tids största missade möjligheter om fri programvara bara släppte G.A.F.A.M.-kod. Kategorin Google Apple Facebook Amazon Microsoft påminner om den skoningslösa kamp som dessa jättar utkämpar på alla fronter ... och deras girighet efter våra uppgifter och vår uppmärksamhet. Hur är det med fri programvara? Under de senaste veckorna har vi publicerat kapitel efter kapitel i vår översättning av Google Data Collection, studien av Douglas C. Schmidt, specialist på programvarusystem, forskare och lärare vid Vanderbilt University. Nedan hittar du en översättning av det sjunde kapitlet och en kort slutsats av Google Data Collection, studien av forskaren Douglas C. Schmidt, forskare inom programvarusystem och forskare och lärare vid Vanderbilt University. Om du har missat dem kan du hitta översättningen av det sjätte kapitlet i Google Data Collection, studien av Douglas C. Schmidt, expert på mjukvarusystem, forskare och lärare vid Vanderbilt University. Om du har missat dem kan du hitta de tidigare kapitlen redan i ... Läs mer Här finns redan översättningen av det femte kapitlet i Google Data Collection, studien som utarbetats av professor Douglas C. Schmidt, specialist på programvarusystem, forskare och lärare vid Vanderbilt University. Om du har missat dem kan du hitta de tidigare kapitlen redan i ... Läs mer Här finns redan översättningen av det fjärde kapitlet i Google Data Collection, studien som utarbetats av professor Douglas C. Schmidt, specialist på programvarusystem, forskare och lärare vid Vanderbilt University. Om du har missat dem kan du hitta de tidigare kapitlen redan ... Läs mer Vi är glada och hedrade över att välkomna Stéphane Bortzmeyer, som kombinerar en hög kompetensnivå i ganska tekniska frågor med en intressant förmåga att göra komplexa saker ganska tydliga. Vi tackar honom för att han förklarar för oss i den här artikeln ... Läs mer Här finns redan översättningen av det tredje kapitlet i Google Data Collection, studien som utarbetats av professor Douglas C. Schmidt, specialist på programvarusystem, forskare och lärare vid Vanderbilt University. Om du har missat dem kan du hitta de tidigare kapitlen redan översatta.</w:t>
      </w:r>
    </w:p>
    <w:p>
      <w:r>
        <w:rPr>
          <w:b/>
          <w:color w:val="FF0000"/>
        </w:rPr>
        <w:t xml:space="preserve">id 391</w:t>
      </w:r>
    </w:p>
    <w:p>
      <w:r>
        <w:rPr>
          <w:b w:val="0"/>
        </w:rPr>
        <w:t xml:space="preserve">Vi lämnade Grems på en enorm Broka Billy, ett galet rekord som bröt alla gränser, för att landa ensamma i hans hörn, där ingen någonsin hade satt sin fot på land. Vridna vägar, utbrända eskapader, man kunde känna att Mc hade släppt sig själv helt och hållet, och helt enkelt gjort det han gillade att göra, även om det innebar att han gick allvarligt över gränsen och inte lät som någon annan. Beväpnad med galna producenter som kastade diamanter på diamanter hade skivan fått sin lilla effekt i mina trumhinnor. Grems hade inte vilat på sina lagrar på ett år, och han hade hedrat oss med ett stort antal framträdanden, feat och videor, plus en baston-LP under namnet "Pour ma paire de Jordan" med Entek och MiM, som måste ha skakat om mer än en källare i London. Som Grems berättade för mig i en intervju för ett år sedan (mycket diskret självpromotorisk länk) var en skiva med Disiz La peste på gång. Disiz, jag ska inte göra mig skyldig till att presentera honom. Men han hade redan samarbetat med Grems under lång tid (Rouge à Lèvres projo, och några andra käftsmällar under de senaste åren). Och Klub Sandwich är förutom de två Mc:s två producenter. Son Of Kick, som upptäcktes tack vare Broka Billy för min del, och som sedan dess har exploderat med Playing The Villain och dess galna klipp, eller den utmärkta Guacha med Grems &amp; Disiz (och ett fantastiskt klipp Sm, Revolution B ). Annars är Son Of Kick Mc på sin fritid under pseudotypen Micro Coz, som vi skulle vilja höra oftare (en liten LP med Grems en av dessa dagar?) För att komplettera laget, Simbad, som också upptäcktes av undertecknad tack vare Broka Billy (verkligen) och som också har varit på allas läppar i år med denna Worldwide Family-skiva med Lefto, som finns i alla bra gräddfiler och till och med högst upp på hyllorna i skivbutikerna i Japan. Valcheux. Vi undrade vad som låg bakom denna term. Och efter Guacha verkar killarna gilla vilda västern. Valcheux är en stor, ful kille som har en ful tjej som kommer in i studion under inspelningen som måltavla. Och hon får det i ansiktet, damen. Men skämtenas humor och flegma avväger den onödiga sidan av det verbala angreppet. Disiz kastar alltså sina meningar i överljud, fulla av alliterationer, samtidigt som han ger intryck av att vara vid poolen med solglasögon och ett glas Martini. "She ain't got snags, she's got quenches / She ain't got fingers, she's got quenelles / I'm sure if she gets ken for her, it's Christmas / If you tell her you're good for her, it's a poem" Grems spottar alltid ut främmande faser, med krossade meningar, brutala rytmförändringar och diagonala rim. "Du är min räka / Föreställ dig hur hårt det är i doggy style / Vart min kuk tar vägen? Jag vill inte veta..." Son of Kick har till och med sin egen lilla ramsa. Prod är en grynig, krossad linje som passar perfekt till Mc:s flöde. Du skrattar åt varje tirad, men det är en liten lättnad för ditt samvete att flickan är engelsk. Den första halvan av skivan är ett gäng braskande låtar. Elektriska instrument, smällande trummaskiner, Son Of Kick och Simbad har det jättekul. Casse Ta Bouche har ett passande namn och siktar på tänderna. Bita i asfalten, så att vi kan trycka på ditt huvud med närvaro. Våld, skanderade kören, det är lönedag, det är du inte</w:t>
      </w:r>
    </w:p>
    <w:p>
      <w:r>
        <w:rPr>
          <w:b/>
          <w:color w:val="FF0000"/>
        </w:rPr>
        <w:t xml:space="preserve">id 392</w:t>
      </w:r>
    </w:p>
    <w:p>
      <w:r>
        <w:rPr>
          <w:b w:val="0"/>
        </w:rPr>
        <w:t xml:space="preserve">Vi önskar dig ett mycket, mycket bra år. Och återigen 2020: stöd till den pågående sociala rörelsen.Upptäck hur bilder innehåller åsikter, hur reportage använder sig av tekniker från fiktionsfilmer osv.Aktivitetsblad för bild- och medieutbildning (att genomföra tillsammans med barn/ungdomar).Ställ frågor, undersök, förstå... Webbsidan som presenterar unga européers drömmar i bild och ljud och som fokuserar på representationer av unga människor i medierna. Länkar till olika användbara webbplatser inom bild-, medie- och digitalkunskap...</w:t>
      </w:r>
    </w:p>
    <w:p>
      <w:r>
        <w:rPr>
          <w:b/>
          <w:color w:val="FF0000"/>
        </w:rPr>
        <w:t xml:space="preserve">id 393</w:t>
      </w:r>
    </w:p>
    <w:p>
      <w:r>
        <w:rPr>
          <w:b w:val="0"/>
        </w:rPr>
        <w:t xml:space="preserve">Pierre H�berts verk är komplexa, rikliga och atypiska, och de är imponerande. Mer än 20 filmer ingår i denna tre DVD-uppsättning: korta abstrakta m�trages, politiska filmer, experiment d�cuing från multidisciplinära utställningar, förutom den första långa animerade m�trage som producerades � NFB: La plante humaine. Pierre H�bert, som 2004 fick Albert-Tessier-priset för sin anmärkningsvärda karriär, erbjuder oss en av de mest unika manifestationerna av modern cin�matografisk qu�b�coise. Kontakta oss för alla förfrågningar eller frågor</w:t>
      </w:r>
    </w:p>
    <w:p>
      <w:r>
        <w:rPr>
          <w:b/>
          <w:color w:val="FF0000"/>
        </w:rPr>
        <w:t xml:space="preserve">id 394</w:t>
      </w:r>
    </w:p>
    <w:p>
      <w:r>
        <w:rPr>
          <w:b w:val="0"/>
        </w:rPr>
        <w:t xml:space="preserve">För att göra detta : - Steg 1: Klicka på den här länken för att logga ut - Steg 2: Klicka på den här länken för att återställa ditt lösenord. - Steg 3: Klicka på länken i e-postmeddelandet för att aktivera det nya lösenordet. - Steg 4: Du kan nu logga in normalt med det nya lösenordet (tveka inte att ändra det när du väl är inloggad) - Hjälp: Lagstiftning om arbete!!.... på nätet skriver du "work 2250 hours" och du får adresser där det finns en detaljerad lag som fastställer årsarbetstiden per arbetsgivare! Maximalt 2250 timmar per år. det är 48 timmar per vecka utan cp. utöver det kan du vägra utan att arbetsgivaren kan åtgärda det. Barnskötaren ska skriftligen godkänna att överskrida den maximala arbetstiden (48 timmar per vecka under en period på fyra månader), förutsatt att den inte överstiger 2250 arbetstimmar per år. Om du vägrar att överskrida denna tid kan det inte vara ett skäl till uppsägning. Notera i kontraktet att om du överskrider denna kvot (48h/vecka och/eller 2250h/månad) måste du veta det och acceptera det! annars kommer det inte att vara bra i händelse av kontroll, det är den enda aktiva "parad" som rekommenderas av "myndigheterna"... 4i 12-03-2008 23:45:07 Re: Arbete lagstiftning!!! vid acceptans (av mer än h) och kontroll av skatterna... du är exponent som assmat för att se till att du drar tillbaka abbatementet av 20% och med en fin dixit juristen av caf... sedan så mycket att reflechir och beräkna att det är värt kostnaden!!!! bortom 2250h föräldrarna hålls för att anställa en annan person .... lulu54 Re: Arbete lagstiftning!!! Jag är inte säker på att jag kommer att kunna göra detta, men jag är inte säker på att jag kommer att kunna göra detta... Jag är inte säker på att jag kommer att kunna göra detta... Jag är inte säker på att jag kommer att kunna göra detta... Jag är inte säker på att jag kommer att kunna göra detta... Jag är inte säker på att jag kommer att kunna göra detta...Jag väntar fortfarande på ett slutgiltigt svar från dem när det gäller den årliga minskningen av våra deklarationer, för att vara säker på att vi inte förlorar denna fördel... när det gäller syskon går det snabbt eftersom det är en kvot som är kopplad till arbetsgivaren och inte per barn... 4i Re: Arbetskraftslagstiftning!!! Här är den : Dekret av den 29 maj 2006 om de bestämmelser i arbetslagen som gäller för assistenter till mödrar och familjemedlemmar Detta dekret gäller senast från och med den 1 september 2006. När det gäller moderskapsassistenterna : - Definition och fastställande av minimibeloppet av underhållsbidraget: 85 % av det garanterade minimibeloppet för 9 timmars vård. Denna ersättning är inte av delbar karaktär och det finns inga bestämmelser om detta i kollektivavtalet: skillnaderna mellan dekretet och kollektivavtalet måste klargöras. - Föräldern och barnskötaren kommer överens om matbidraget. - Skriftligt anställningsavtal med obligatoriska omnämnanden: klargör varje parts rättigheter och skyldigheter för att förebygga svårigheter och konflikter. - Fast minimilön per timme: 0,281 x SMIC (0,281 = 2,25/8). lulu - Daglig vila på 11 timmar med möjlighet till undantag av skäl som har att göra med arbetet eller föräldrarnas hälsa. - Tilläggsersättning för arbetstimmar över 45 timmar per vecka. - Barnskötaren ska skriftligen godkänna att överskrida den maximala arbetstiden (48 timmar per vecka under en period på fyra månader), förutsatt att den inte överstiger 2250 arbetstimmar per år. Vägran att överskrida den maximala arbetstiden kan inte vara ett skäl till uppsägning. - Om det inte finns något avtal om ledighetsdatum med de olika arbetsgivarna kan barnskötaren själv bestämma sitt ledighetsdatum genom att meddela sina arbetsgivare före den 1 mars: 4 veckor på sommaren och 1 vecka på vintern. För mer information: - Dekret nr 2006-627 av den 29 maj 2006 om bestämmelserna i</w:t>
      </w:r>
    </w:p>
    <w:p>
      <w:r>
        <w:rPr>
          <w:b/>
          <w:color w:val="FF0000"/>
        </w:rPr>
        <w:t xml:space="preserve">id 395</w:t>
      </w:r>
    </w:p>
    <w:p>
      <w:r>
        <w:rPr>
          <w:b w:val="0"/>
        </w:rPr>
        <w:t xml:space="preserve">20 timmars autonomi för de första ARM-datorerna med Windows 10 Autonomi, autonomi och ännu mer autonomi: det var mottot för Qualcomm som under sitt Technology Summit lyfte på slöjan om de första datorerna med Windows 10 som är utrustade med ett Snapdragon 835 system-on-chip. Samma motor som ligger under motorhuven på alla avancerade Android-smartphones. Det ger de nya enheterna 20 timmars autonomi. Microsoft skryter till och med med att det kan ta minst en vecka att arbeta! Förutom processorn har dessa datorer gemensamt att de alla har en LTE-antenn som gör att de alltid kan vara anslutna till ett nätverk. Datorerna är inte bara fläktlösa, de är också lättare och mer kompakta. Bland de "Mobile PCs" som presenterades vid denna Hawaii-träff lanserade HP Envy x2, en hybridmodell som är halvt bärbar dator och halvt surfplatta (det bakgrundsbelysta tangentbordet kan tas bort). Den har en 12,3-tumsskärm med 1920 x 1080-upplösning, 8 GB RAM och 256 GB lagringsutrymme. Den här modellen, som har ett kickstand, väger 700 gram och är 6,9 mm tjock. Asus erbjuder ett mer traditionellt format för bärbara datorer med NovaGo. Den har en 13,3-tums 1080p-skärm, 4 till 8 GB RAM-minne och 64 till 256 GB lagringsutrymme. Det finns två USB-A 3.1 (gen. 1)-portar, en HDMI-utgång och en microSD-plats. PC-höljet väger 1,39 kg och är 14,9 mm tjockt. Märkligt nog körs Windows 10 S på dessa datorer, den "kastrerade" versionen av operativsystemet för utbildning. Det är dock möjligt att uppgradera till Windows 10 Pro mot en liten avgift. Asus kommer att sälja NovaGo för 599 dollar (4 GB RAM) och 799 dollar (8 GB). HP har ingen prisinformation, men Envy x2 kommer förmodligen att vara dyrare än NovaGo. Den kommer att säljas på våren. Dessa två datorer, som kommer att få sällskap av andra modeller (vi väntar på nyheter från Lenovo, till exempel) körs på Windows 10, och till skillnad från Windows RT av det ondskefulla minnet är de "historiska" applikationerna i operativsystemet också kompatibla (utöver dem i Windows App Store). Prestandan har ännu inte blivit uppskattad. När Microsoft och Qualcomm förra året tillkännagav den nya plattformen för Windows 10 demonstrerade de operativsystemet och Photoshop på en Snapdragon 820, föregångaren till 835 (video ovan). "Jag skulle ha skrivit "Sprinkler", men jag vill inte ställa till med problem, jag har tillräckligt att ta itu med i andra diskussioner? Skillnaden mot föreläsarna är att jag inte låtsades ge några. Jag menar att när du ger lektioner med en falsk överlägsenhet är det bättre att behärska ditt ämne. @thebarty "När jag ser att alla förutspår att Apple kommer att byta till sina Ax-processorer och du, Cyrano, tror att Apple kommer att vara sist med x86-processorer" Unix/linux har funnits ett tag på ARM Android finns på ARM Windows finns nu på ARM Apple kanske en dag byter sina Macs till ARM, men faktum är att Apple inte ens är sist, utan fortfarande på startlinjen. @C1rc3@0rc Unix/linux finns på ARM och x86 Windows finns på ARM och x86 MacOS finns på x86 och ... Det som händer är en abstraktion av hårdvara för allmänheten. Och det är bra, ISA spelar ingen roll i slutändan. Glöm inte att Apple var en av de första som började överge "Intel"... med iOS! ;) @L4P Men bra</w:t>
      </w:r>
    </w:p>
    <w:p>
      <w:r>
        <w:rPr>
          <w:b/>
          <w:color w:val="FF0000"/>
        </w:rPr>
        <w:t xml:space="preserve">id 396</w:t>
      </w:r>
    </w:p>
    <w:p>
      <w:r>
        <w:rPr>
          <w:b w:val="0"/>
        </w:rPr>
        <w:t xml:space="preserve">Hej!!!! Hade du en bra helg? Idag föreslår jag att du upptäcker ett nagellack av märket Golden Rose som jag köpte på Polishinail. Det är nr 42 och ingår i Rich Color-serien. Det är en vacker blå färg fylld med silverpartiklar som ger den en enorm charm, och jag tycker att den är mycket ovanligare. Ibland tycker jag att den är lite blågrå. Den är lätt att applicera tack vare sin goda konsistens och breda borste, den är täckande i ett eller två lager (jag applicerade två tunna lager) och torkar bra. Här är denna vackra Golden Rose nr 42: Så du gillar detta blå lack? Imorgon kommer jag att föreslå en dekoration som jag har gjort till den, jag hoppas att ni kommer att gilla den! Tack för ditt besök, vi ses i morgon! Kisses vacker nyans 😉 tack Muffin 🙂 biz Den är sublim! tack för den, och trevligt att se dig här 🙂 Hej Melyne, den är super vacker 🙂 kyssar tack för den 🙂 kyssar Cuckoo Melyne, den är super vacker, bara i de nyanser jag föredrar. Jag längtar efter att få se din dekoration. Jag tror att du skulle gilla den här 😉 kyss cuckoo min kära!!! jag tycker att han är väldigt vacker den här lilla!!! dina bilder visar honom väldigt bra!!!! big bizz cuckoo!! glad att du gillar honom, och tack för mina bilder det är ett nöje!! kyss cuckoo! han är så vacker!!! biz tack ^^ cuckoo, han är underbar, jag gillar verkligen den här nyansen. Det är lustigt att du tycker att det är en grå färg, jag tycker att det är lila. Jag är nyfiken på att se hur du har dekorerat den... Hej! Jag är glad att du gillar den! Du vet att jag har problem med färger ibland :p men du har rätt, jag tror att den har lila också 🙂 Fin färg! Jag hatar att se dess dekoration. kyssar min vackra. glad att du gillar den fröken 🙂 kyssar Cuckoo min vackra ^^ Den är mycket vacker ^^ Jag hade den, men det var förr lol! Jag tyckte att den inte passade mig ^^ " Det är väldigt fint ^^ Jag kan inte vänta på att se vad du har gjort på det ^^ Kiss ha ja? Jag gillar det mycket 🙂 Tack fröken! kiss cuckoo Det är ett bra lack, jag älskar det kiss cuckoo! tack för det! kiss Det är väldigt fint, jag älskar dess skimrande sida. tack för det, ja det är mindre vanligt och det är vad jag gillar 🙂 kiss cuckoo! Mycket fint och som alltid är bilderna fantastiska! Var hittade du det här lilla nagellacket ? 🙂 cuckoo ! tack så mycket 🙂 Jag köpte det på Polishinail, jag lade in det i artikeln 😉 cuckoo Jag måste ha missat en rad då eftersom jag läste artikeln. Inte douee ledsen! oroa dig inte, det är ingen stor sak ^^ Cuckoo, han är super vacker, jag älskar hans små paljetter! glad att du gillar honom Marie 🙂 kyss Wahou, han är vacker! Och dina bilder är en hyllning till honom! Kisses tack för honom, och tack för bilderna det är ett nöje!!! kyssar Pingback: Nail art weaving on Golden Rose 42 | melyne-nailart Super söt 🙂 tack för honom Aurélie 🙂 Dina bilder är sublima Melyne. Glad att du gillar den 🙂 Pussar från Rumänien glad att se dig här 🙂 och glad att mina bilder är tilltalande, jag försöker göra mitt bästa. Åh ja, jag gillade det här lacket väldigt mycket!! biz vi ses snart 🙂 Det är vackert! *-* ho ja jag håller med dig 🙂 kiss det är vackert vackert vackert vackert, jag älskar det 😉 tack för det 🙂 kiss jag är ganska absete på bloggarna men jag tittar alltid på dina underverk... mycket trevligt denna</w:t>
      </w:r>
    </w:p>
    <w:p>
      <w:r>
        <w:rPr>
          <w:b/>
          <w:color w:val="FF0000"/>
        </w:rPr>
        <w:t xml:space="preserve">id 397</w:t>
      </w:r>
    </w:p>
    <w:p>
      <w:r>
        <w:rPr>
          <w:b w:val="0"/>
        </w:rPr>
        <w:t xml:space="preserve">Ingen bil vid horisonten, vägen är klar så långt ögat kan se, men den lilla mannen på halvljuset är röd. Den tyska medborgaren kommer att stå där och frysa i -5 grader och vänta på grönt ljus. Ve den person (mig) som vågar bryta mot denna gyllene regel från andra sidan Rhen! Mina läsare - ni talar franska, så ni är förmodligen fransmän, eller belgare, eller senegaleser, eller martiniquais, eller malagassiska, eller till och med quebecois. Jag är säker på att den här artikeln kommer att beröra ditt känsliga hjärta, som liksom jag älskar att bryta mot trafikreglerna i staden. Om ni är schweizare ber jag om överseende. Fransmännen som kommer till Berlin skrattar alltid åt tyskarnas disciplin, och germanerna tar illa vid sig av gallernas fräckhet. Mer än en gång har jag blivit utskälld när jag korsat en röd gata - en mamma har till och med kallat mig till ordningen och hävdat att jag var "ett dåligt exempel för hennes barn". Och även om jag mer än en gång har sagt till mig själv att den här kvinnan hade rätt, så leder mina franska gener till att jag går över övergångsstället oavsett ljusets färg, så länge vägen är fri. Men varifrån kommer denna legendariska germanska självdisciplin som får många tyska städer att se ut som Playmobilbyar med blanka tak och polerade trädgårdar? Låt oss komma ihåg att Lenin sade: "Det enda land där det inte kommer att bli någon revolution är Tyskland. På grund av skylten "ingen får gå på gräsmattan framför parlamentet". Till och med i Berlin, en stad med punkare, narkomaner och konstnärer, sorterar man sina sopor, låter hunden kissa i rännstenen och diskar inte med rinnande vatten. Där du bor är jag säker på att folk går över gatan när som helst, så länge en bil inte är på utkik och en uniform inte har en bok med parkeringsböter i handen. Här i Berlin skulle det krävas ett kärnvapenlarm för att en tysk ska våga gå över övergångsstället när Ampelmännchen (den berömda lilla gubben vid övergångsstället i Berlin, känd världen över för sin roliga design) är röd. Tänk att en landsmaninna till Cyrano och Depardieu som jag kan korsa när hon vill. Här satt jag på min cykel och cyklade i samma hastighet som en lastad husvagn på en resa från Amsterdam till Ibiza, alltså i princip till fots. Trafikljuset var på väg att slå om till rött, jag tittade runt, till höger, till vänster, jaha, ingen, kom igen mina vänner, jag körde glatt vidare, körde lite förbi det tyska ljuset, trots att jag hade den vackra grönvita polisbilen i mitt synfält. Låt oss bara säga att min förseelse verkade liten, minorissimo, om jag vågar säga så. Det verkade osannolikt för mig att poliserna skulle vara intresserade av en blond flicka med pompom hatt på en cykel i storlek av en barncykel, som körde i 2 km/h i ett mycket lugnt hörn. Två bältessträckare stiger ut ur bilen, kräver mina papper och ger mig en tio minuter lång föreläsning. Jag minns min amerikanska vän James' ord ("I Tyskland är du skyldig tills det är bevisat att du är oskyldig") och håller en låg profil och svarar ödmjukt "Ja, ja, du har rätt" på allt som de gröna uniformerna säger till mig. Jag intalar mig själv att jag kommer undan med en varning, precis som jag skulle göra med (nästan) alla poliser i mitt hemland. Nej. Ett bötesbelopp på</w:t>
      </w:r>
    </w:p>
    <w:p>
      <w:r>
        <w:rPr>
          <w:b/>
          <w:color w:val="FF0000"/>
        </w:rPr>
        <w:t xml:space="preserve">id 398</w:t>
      </w:r>
    </w:p>
    <w:p>
      <w:r>
        <w:rPr>
          <w:b w:val="0"/>
        </w:rPr>
        <w:t xml:space="preserve">ERP Mid Cegid Konsolidering Programvara för konsolidering och rapportering Få effektivitet och produktivitet i hanteringen av din konsoliderings- och rapporteringsprocess. Lätt att använda Guidad genom varje steg i konsoliderings- och rapporteringsprocessen, använd en intuitiv lösning och implementera smidiga processer tack vare vår enkla och didaktiska programvara för konsolidering och rapportering. Riskkontroll Garantera din lagliga efterlevnad och kontrollera riskerna helt och hållet genom att välja Cegid Consolidation. Frihet och säkerhet Med Cegids moln slipper du IT-begränsningar och ekonomiska bördor. Dra nytta av utvecklingen av Cegids konsolideringslösning på ett öppet sätt. Det är enkelt att uppfylla ett lagstadgat krav och sköta din verksamhet med sinnesro Att presentera konsoliderade räkenskaper är ett obligatoriskt steg för börsnoterade koncerner och i allt högre grad för koncerner under extern kontroll. I mer än 25 år har vi tillhandahållit en expertlösning för konsolideringskonsulter och finanschefer för att hjälpa dig att hantera din verksamhet på ett optimalt sätt. Uppfyll dina behov av att producera konsoliderade räkenskaper och finansiell rapportering inom en kort tidsram och med en kontrollerad budget med en högpresterande programvara för konsolidering och rapportering. Skapa ett förtroendefullt förhållande till ditt ekosystem I en osäker ekonomisk miljö kräver en stor majoritet av investerarna konsoliderade räkenskaper för sina analyser. Kommunikation av finansiell information blir en klar konkurrensfördel för att utveckla verksamheten. Meddela dina konsoliderade räkenskaper till finansiärer med sinnesro för att ge nödvändiga garantier för att få lån. Säkra konsolideringsprocessen genom att ta fram indikatorer som kan användas direkt av dina intressenter för att analysera dina resultat. Nya IFRS 16: en ny era för leasingavtal Internationell standardisering innebär betydande förändringar i koncerners finansiella förvaltning, särskilt när det gäller att upprätta konsoliderade räkenskaper. IAS*- och IFRS**-standarderna påverkar insamling, analys och spridning av finansiell information. I ett alltmer legaliserat sammanhang gör Cegids konsolideringslösning det möjligt för dig att - Hantera dina IAS-IFRS 16-relaterade frågor med lätthet. - Hantera och centralisera dina leasing- och finansieringsavtal i ett smidigt och pålitligt verktyg. - Koppla samman alla dina dotterbolag, oavsett var i världen de befinner sig, oavsett valuta eller språk. - Dela och hantera finansiell information på ett enkelt sätt. *IAS = International Accounting Standard **IFRS = International Financial Reporting Standard Hantera din rapportering och databehandlingsprocess enkelt och i enlighet med standarderna. Oavsett om din konsolidering är obligatorisk eller frivillig kan du utföra konsolideringen med kontrollerade kostnader och inom kontrollerade tidsfrister - Automatisera och göra din produktion av finansiell information mer tillförlitlig - Optimera din verksamhet och hantera tillhörande risker - Få en modulär och skalbar lösning för din koncern Tack vare de avancerade rapporteringsfunktionerna och instrumentpanelerna som erbjuds kan du när som helst få en överblick över din koncerns resultat. Underlätta och påskynda ditt beslutsfattande med enkla, visuella och kraftfulla indikatorer som du enkelt kan komma åt var som helst. - Samla din lednings- och konsolideringsrapportering - Analysera ditt resultat och förbered dina budgetar - Kontrollera din verksamhet i realtid, oavsett var du befinner dig - Skapa snabbt professionella, säkra och helt anpassningsbara finansiella rapporter. Kommunicera enkelt den finansiella information som behövs för att analysera resultaten till dina partner. - Effektivisera processen för finansiell rapportering - Dela och distribuera finansiell information</w:t>
      </w:r>
    </w:p>
    <w:p>
      <w:r>
        <w:rPr>
          <w:b/>
          <w:color w:val="FF0000"/>
        </w:rPr>
        <w:t xml:space="preserve">id 399</w:t>
      </w:r>
    </w:p>
    <w:p>
      <w:r>
        <w:rPr>
          <w:b w:val="0"/>
        </w:rPr>
        <w:t xml:space="preserve">Att vara eller inte vara... ekologiskt, det är den fråga som plågar mig i varje ögonblick: vid kassan i snabbköpet, bakom skärmen, framför diskbänken, under mina resor... Ekologi, ett tema som är så lovande... och som kan ge mig kalla svettningar! Är jag den enda? Till slut bestämmer jag mig för att komma tillbaka hit, för att dela med mig av mina känslor och i hopp om att hitta andra stackare som, liksom jag, genom att gissa och ifrågasätta, nästan skulle sluta tvivla hela tiden... Det kan börja med ingenting, bara så där... Onsdag morgon. Misstänkt ljud vid ytterdörren. Dörren skakar, huset skakar, jag skakar. GrrrGrrrGrrr TCHVVVVVVVVVVVVVVV KSSSKSSSKSKSSS... PLOAF. Jag förblir förstenad. Inget mer. Tystnaden har återvänt. Jag håller andan. Efter några minuter vågar jag se mig omkring i korridoren. Telefonboken ligger på de (vackra, eller hur?) cementplattorna i entrén. Jag står där några ögonblick och är förvånad över storleken på den. Hur fick brevbäraren in den här saken genom den lilla springan i vår brevlåda? En märklig tanke dyker plötsligt upp, och mitt blod kallnar när jag tänker på brevbärarens stackars fru, men jag kommer ihåg att vår brevbärare är en brevbärare (som en författare, för fan*), vilket skulle kunna väcka andra frågor om hans beslutsamhet att få in en stor sak i en liten sak, men för en gångs skull bestämmer jag mig för att hålla mig fokuserad - vi ska inte gå vilse i våra tankar, Virginie, snälla du -. Så jag tar upp telefonkatalogen, redo att lägga undan den tillsammans med fjolårets och innan jag återvänder till mitt lilla jobb, stolt över att jag inte har förlorat mig själv i meningslösa överväganden igen. Men när jag lyfter upp den dras mitt öga till omslaget, som är märkligt vitt för att vara ett nummer av Gula sidorna. "Senaste utgåvan". Sista upplagan? Ja, Virginie, det står skrivet på den, svart på vitt, det är bra, du kan läsa, låt oss gå vidare nu? Um, okej. Men ändå... Sista upplagan?! Så där ja. Nu är det dags. Det var allt som krävdes. Telefonboken... och där är den, tråden av mina ekologiska tankar är igång... Den inre dialogen börjar. "Den inre dialogen börjar: "Det var på tiden, allt papper, alla träd och allt avfall varje år, och planeten är en enda röra! Ändå känner jag mig fortfarande lite nostalgisk, jag vet inte varför. Jag kan inte låta bli att undra hur det kommer att vara nu, utan de gula sidorna. "Är du dum eller vad? Som alltid under de senaste 10 åren! Grmmph. Det är inte fel. Precis som med nästan allt annat kommer det stora Internet, vår räddare, att ge oss numret till närmaste ögonläkare eller medium, samtidigt som tusentals träd räddas från att huggas ner. Underbart. Hur kunde jag ens fråga mig själv det? Och sedan fortsätter det så.... Sedan tänker jag tillbaka på gårdagen. Bam, här är jag och dyker lite djupare ner i mina ekologiska tankar. Detta är det andra lagret. De som har sett Inception kommer att förstå. (även om jag personligen fortfarande inte är säker på att jag gjorde rätt) Så jag sa att så sent som igår var jag tjugo år gammal, jag följde den här processen för att hitta en kosmetolog - utan framgång, men det är en detalj, och sedan är håret varmt, och vintern kommer. Tänkte jag en sekund på att öppna telefonboken? Inte alls.</w:t>
      </w:r>
    </w:p>
    <w:p>
      <w:r>
        <w:rPr>
          <w:b/>
          <w:color w:val="FF0000"/>
        </w:rPr>
        <w:t xml:space="preserve">id 400</w:t>
      </w:r>
    </w:p>
    <w:p>
      <w:r>
        <w:rPr>
          <w:b w:val="0"/>
        </w:rPr>
        <w:t xml:space="preserve">Du går sista året på gymnasiet och förbereder dig för ST2S-baccalaureate med sikte på att avlägga sjuksköterskeexamen. Förbered dig för studentexamen och examen samtidigt. Ett sätt att spara tid. Du avlägger dina konkurrensprov under ditt sista år. ST2S-bac är avsedd för ungdomar som är intresserade av en karriär inom hälso- och socialsektorn: det allmänna kulturprogrammet med inriktning på samhällsvetenskap behandlar den franska befolkningens hälsotillstånd och sociala välbefinnande, folkhälsopolitiken samt hälso- och sociala inrättningar och institutioner. De teman som förekommer i ST2S-bakgrundsutbildningen är mycket varierande och många. De omfattar i allmänhet de teman som ingår i sjuksköterskeexamen, t.ex. kultur, integration, fritid, hälsopolitik, den nuvarande uppfattningen om sociala band, finansiering av pensioner, folkhälsa, barnmisshandel, frågan om autonomi, konsekvenserna av ny teknik i samband med Internet och sociala nätverk för det sociala livet, utvecklingen av ungdomar, ungdomar och utbildning..... Se indexet över de 100 ämnena. Kultur G: De teman som utgör hälsokulturen och den sociala kulturen förnyas varje år med hänsyn till aktuella händelser. För att lyckas i ST2S bac krävs förståelse för alla ämnen, inte en ackumulering av kunskap eller enkla frågefrågor om allmän kunskap. Kort sagt kan man säga att varje kandidat måste kunna ta upp de rätta frågorna, det vill säga de verkliga frågorna som är logiskt kopplade till ett problem! Observera: Tvärtemot vad vissa kandidater tror är det inte längre tillräckligt eller inte tillräckligt att "plugga" för att klara ST2S-bac. Det skulle verkligen vara lite för enkelt! Juryn i Bac förväntar sig att en mycket exakt metodik följs. Vår förberedelse för provet ger dig möjlighet att uppfylla dessa förväntningar med över 100 anpassade utbildningsvideor. Distanskursen för Bac ST2S bygger på videolektioner och franska tester (sammanfattning, uppsats, syntes) så att du kan förutse dina kommande prov.</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docId:046A58E53A56DE8609602A9ED3CB1257</keywords>
  <dc:description>generated by python-docx</dc:description>
  <lastModifiedBy/>
  <revision>1</revision>
  <dcterms:created xsi:type="dcterms:W3CDTF">2013-12-23T23:15:00.0000000Z</dcterms:created>
  <dcterms:modified xsi:type="dcterms:W3CDTF">2013-12-23T23:15:00.0000000Z</dcterms:modified>
  <category/>
</coreProperties>
</file>