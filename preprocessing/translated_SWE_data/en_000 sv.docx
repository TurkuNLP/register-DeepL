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På tisdagskvällen besökte Sarah Palin Bill O'Reilly's show för att diskutera några av Laura Ingrahams senaste kommentarer, samt hur Romney/Ryan-biljetten bör gå till väga i slutspurten av kampanjen. Palin slog fast att Mitt Romney måste vara mer aggressiv och definierade valet som ett val mellan "gratis saker eller frihet". På frågan om Ingrahams anmärkning att om republikanerna inte kan vinna det här valet bör de stänga ner partiet, höll även Palin med om att det här är ett val som borde fungera till Romneys fördel. Rush Limbaugh sade på liknande sätt att presidentens omval skulle innebära slutet för GOP. Problemet, sade hon, är att budskapet når fram till väljarna. "Om man inte kan få ut sitt budskap genom det filtret av medierna så är vi illa ute", sade hon. Vad republikanerna misslyckas med är att förklara att väljarna har ett val: "Gratis saker eller frihet". Man kan inte ha båda. O'Reilly funderade på om det är möjligt att landet har förändrats. Med ett växande beroende av statliga program, sade han, kanske väljarna kommer att säga att de vill ha gratis saker. Att de är villiga att offra friheten. "Det är möjligt att vi är så långt på den vägen, ja", svarade Palin. När O'Reilly sedan talade mer specifikt om kampanjstrategi frågade han om Romney borde gå efter president Barack Obama "på ett mer personligt sätt". Om han skulle använda "modeord" som "inkompetent", "farlig" och "socialist". Palin hävdade att dessa ord inte är modeord - de är sanningen. Och ja, det borde han göra: "Han måste vara mycket aggressiv i sin artikulation." Under konventet påpekade O'Reilly att Clint Eastwood var den enda talare som gav presidenten "personligt ansvar" för landets tillstånd. Det handlar "inte så mycket om politik, det handlar om honom", sade O'Reilly. "Han är en hardcore fyll i." Att ge sig på Obama på "ett mer personligt sätt"? Jag undrar vad det innebär? Republikaner, förklara exakt vad det betyder, snälla... ttp://twitter.com/Lompemann Lompe Lämna det till Sarah Palin att få ut ordet sallad till folket. Anonymt Snälla Mitt följ Sarah Palins råd Snälla snälla snälla snälla snälla... Anonym Ja, för att det inte räcker att kalla honom en kommunist som hatar Amerika och visa hans "terroristfistbump". Eller kanske FOX inte fick personal nog när de sa att han var rasist. Eller att de insinuerade att Obama var en "thug" när han tog emot "radikala" rappare som Common". Yea....time to get more personal FOX. Anonyma Bill O'Reilly verkar ha roligt när han försöker samtala i allvarliga toner med Fox' "TV-realitystjärna", Sarah Palin... ...De är tydligt och djupt oroade över Romney! Caribou "QUIT" BarbieT sp var på FOX NEWS ikväll? Vänta lite, jag måste ändra min avatar. Herregud, den här bruden kommer inte att försvinna. Anonym Ja, se vad den strategin har gett BillO och Sarah. Helt klart gräddan i sina yrken. Anonym Hej Bill, berätta för oss om det fall av sexuella trakasserier som du löste utanför domstol för mer än en miljon dollar. Åh förlåt, är det för personligt? Gå efter president Obama "på ett mer personligt sätt". Jösses, undrar vad DET kan tänkas syfta på. "...inkompetent", "farlig" och "socialist". Samma sak som du gjorde under mindre än en halv mandatperiod som Alaskas "guvernör"? Kom igen, Sarah, säg det du längtar efter att säga. Billo kommer inte att göra det, för han är en feg fegis, han har en inbyggd ursäkt, men det har inte du, Sarah. Sätt dig upp, Sarah, men du kommer aldrig att hålla käften, vilket är anledningen till att Mitt aldrig kommer att komma närmare än 160 km från dig. ttp://twitter.com/veedahvandal veedahvandal smh..thats all i say..sad Anonym Det fungerade verkligen bra för Sarah Palin, som hade svårt att svara på de enklaste frågorna om politiska frågor... Timmar efter att Bill O'Reilly anklagade henne för ett försök att avhysa henne för flera miljoner dollar, sköt en kvinnlig Fox News-producent tillbaka mot TV-stjärnan och lämnade in en stämningsansökan där hon hävdar att han utsatte henne för upprepade fall av sexuella trakasserier.</w:t>
      </w:r>
    </w:p>
    <w:p>
      <w:r>
        <w:rPr>
          <w:b/>
          <w:color w:val="FF0000"/>
        </w:rPr>
        <w:t xml:space="preserve">id 1</w:t>
      </w:r>
    </w:p>
    <w:p>
      <w:r>
        <w:rPr>
          <w:b w:val="0"/>
        </w:rPr>
        <w:t xml:space="preserve">Feature Författare Ett läsande sinne är ett öppet sinne 27-09-2012 Håller pet peeves läsare tillbaka från nöjet av nya läsupplevelser? Litteraturbloggaren Greg Zimmerman menar att ja, oftast gör de det. Även om vi alla har pet peeves, säger han i ett inlägg med titeln "Literary Pet Peeves Are Counterproductive" på Huff Post-bloggen, gör de oss i slutändan en björntjänst. De begränsar vårt läsande liv. Vad är då, undrade jag, skillnaden mellan att vara en kritisk läsare och en läsare med litterära pet peeves? Jag tror att svaret är enkelt. En kritisk läsare är någon som diskuterar en boks fel och förtjänster efter att ha läst den. Det är viktigt att ha åsikter och kunna uttrycka varför man tycker att något fungerar eller inte fungerar i en bok. Att dela med sig av sina tankar gör det inte bara till en trevlig stund på puben eller på läsgruppsmötet, det tar dig också djupare in i bokens värld. När vi diskuterar vad vi har läst och våra idéer blir vi bättre läsare. Jag tror att detta har mycket att göra med att vi har en mer lyhörd synvinkel som förblir öppen långt in i nästa bok, och nästa. Vi öppnar oss och omfamnar det sätt på vilket vårt läsande liv kan utvecklas. Det betyder inte att jag inte själv faller i fällan för litterära pet peeves. Jag blir irriterad när jag plockar upp en bok och läser prospektet bara för att upptäcka att huvudpersonen är en författare. Var finns fantasin? Jag vill komma in i romanens värld, inte i författarens värld. Men att författaren klonar sig själv i sin bok är bara ett antagande som jag har gjort. Och det är också Zimmermans poäng - peeves tenderar att bara vara vanor och attityder som avslöjas ganska snabbt när vi gräver lite djupare i varför vi har dem. Jag har trots allt uppskattat On the Road och Lolita , för att nämna några böcker med oförutsägbara litterära huvudpersoner. I en tråd på vår Facebooksida om Zimmermans artikel kommenterade författaren Coral Atkinson: "Jag tror att Greg Zimmerman har rätt - det är lätt att avfärda en bok av någon trivial och ofta ganska ologisk anledning. Men det kan också vara nyttigt att undersöka våra pet peeves och försöka ta reda på vad de handlar om. När jag var barn älskade jag böcker med talande djur, men jag var helt fientligt inställd till alla berättelser som blandade antropomorfa djur med människor. Nu skriver jag historiska romaner och är mycket mån om exakthet. Min känsla är att det för mig finns ett behov av konsekvens i den skapade fantasivärlden. I efterhand kan jag se varifrån min avsky för att blanda talande djur och människor kom. Att dela med sig av våra bokåsikter och ta tillfället i akt att debattera och granska våra idéer hjälper oss att känna oss som en del av en stam, läsarnas stam. Här kommer många perspektiv i fokus, och det innebär att vi måste vara beredda att kliva ut ur våra bekvämlighetszoner. Att tänja på gränserna är något som vi hyllar författare för och det är något som vi som läsare också gör varje gång vi tar det första steget in i det outforskade området på sidan. Oavsett vilken metod du använder för att hålla dina läsalternativ öppna, oavsett om det är att bläddra i bestselleravdelningen på ditt lokala bibliotek eller att prova något lite annorlunda på ditt bokgruppsmöte, kan man lugnt säga att du blåser frisk luft i ditt läsande liv.</w:t>
      </w:r>
    </w:p>
    <w:p>
      <w:r>
        <w:rPr>
          <w:b/>
          <w:color w:val="FF0000"/>
        </w:rPr>
        <w:t xml:space="preserve">id 2</w:t>
      </w:r>
    </w:p>
    <w:p>
      <w:r>
        <w:rPr>
          <w:b w:val="0"/>
        </w:rPr>
        <w:t xml:space="preserve">Jag är glad över att vara i Townsville för att hålla Dalton Memorial Address. Jag vill tacka James Cook University - särskilt School of History and Politics - och North Queensland Branch of the Australian Institute of International Affairs för denna möjlighet. Det gläder mig mycket att kunna säga att min stabschef - Bill Tweddell - har examen från James Cook University, och det gläder mig att Bills far Doug kan vara här i kväll. Bill kände Brian Dalton personligen och minns honom med stor respekt och tillgivenhet. Denna serie föreläsningar hedrar livet och arbetet för en forskare i världsklass och osjälvisk institutionsbyggare - Brian Dalton - professor i historia vid James Cook University. Under de tjugo år som professor Dalton ledde institutionen fick den ett nationellt och internationellt rykte för sin forskning om regional historia, om Sydostasien och om rasrelationer. Även om föreläsningarna fortfarande är unga har de redan en mycket framstående historia. Det gläder mig särskilt att notera att Delia Domingo Albert, Filippinernas ambassadör i Australien, var Daltons gästföreläsare tidigare i år. Mitt ämne i dag - "Australien och Asien": The Way Forward" - kunde inte vara mer aktuellt eller viktigt. Den nyckelfråga som jag vill fokusera på är ekonomisk liberalisering inom ramen för Australiens övergripande engagemang i Asien och Stillahavsområdet. Ekonomisk liberalisering är regeringens första prioritet i regionen. De andra tre nyckelfaktorerna i vår regionalpolitik är: En beslutsamhet att öka Australiens säkerhet i regionen på ett samarbetsvilligt och praktiskt sätt. Ett insisterande på ett humant och principiellt förhållningssätt till regionala utmaningar. FÖRSTA DELEN: 1.1 Fördelarna med ekonomisk liberalisering Liberaliseringen av handel och investeringar har redan medfört enorma fördelar för Australien och dess regionala grannar. Jag vill nämna några av de viktigare exemplen. Australien har sänkt tullar och andra handelshinder avsevärt under de senaste decennierna. Detta har ökat konkurrensen och ökat de australiska företagens produktivitet. Det har breddat utbudet av importvaror och gjort dem billigare för australiska producenter och konsumenter. Det har gjort det möjligt för Australien att fokusera på att producera varor där vi är mest konkurrenskraftiga. I monetära termer uppskattas vinsterna av den inhemska liberaliseringen under de senaste tio åren ha ökat årsinkomsten för varje australisk familj med i genomsnitt tusen dollar. Dessutom finns det gott om bevis för att handelsliberaliseringen driver Australiens exporttillväxt. I takt med att skyddet har minskat har till exempel de australiska tillverkarna ökat sin produktivitet och gjort inbrytningar på de internationella marknaderna. Den australiska exporten har ökat med över en tredjedel under de senaste fem åren - en tid då liberaliseringen av marknaderna har gått ganska snabbt. Australiensiska producenter har fått bättre tillgång till sina produkter i regionen och i hela världen. I globala termer har de genomsnittliga tullarna på tillverkade produkter sjunkit från 40 procent på 1940-talet till cirka 4 procent nu. När åtagandena från Uruguayrundan har genomförts fullt ut: Andelen av Australiens export av industriprodukter som omfattas av nolltullar i utvecklade länder kommer att mer än fördubblas, från 20 procent till 43 procent. Och omkring 5 miljarder dollar per år förväntas läggas till den australiska varuexporten. Tjänstesektorn är ett utmärkt exempel på de fördelar som kommer Australien till del. Under det senaste decenniet har liberaliseringen av tjänsterna accelererat i hela världen. Australiens tjänsteexport har ökat 50 % snabbare än vår tjänsteimport. Som ett resultat av detta fick Australiens betalningsbalans 1996 ett överskott i vår tjänstehandel med resten av världen - för första gången i statistikens historia, som sträcker sig ungefär 40 år tillbaka i tiden. I praktiken innebär detta att australiska universitet och högskolor ger ett allt viktigare bidrag till utbildningen av unga människor i vår region, från Korea till Indonesien. Det betyder att vår fritids- och hotellindustri skördar frukterna av det stora flödet av turister och besökare från regionen till Australien. Det betyder att våra sektorer för försäkringar, finansiella och juridiska tjänster finner nya spännande möjligheter till expansion i hela regionen. Lägre tullar på våra snabbast växande marknader - i Asien och Stillahavsområdet - kommer att gynna australiska exportörer och skapa fler arbetstillfällen för australiensare. Det gläder mig att kunna säga att Asean under detta årtionde har sänkt de tillämpade tullarna - på handelsviktad basis - med två tredjedelar. Under samma period har Kina sänkt sin genomsnittliga tullsats från 35 till 23 procent och kommer att sänka den till 15 procent till år 2000. Fördelarna med handelsliberal handel</w:t>
      </w:r>
    </w:p>
    <w:p>
      <w:r>
        <w:rPr>
          <w:b/>
          <w:color w:val="FF0000"/>
        </w:rPr>
        <w:t xml:space="preserve">id 3</w:t>
      </w:r>
    </w:p>
    <w:p>
      <w:r>
        <w:rPr>
          <w:b w:val="0"/>
        </w:rPr>
        <w:t xml:space="preserve">Ett Fullscreen-partnerskap är mycket likt ett fullständigt YouTube-partnerskap, förutom att du delar en procentandel av intäkterna från annonserna med Fullscreen, men genom att dela intäkterna med Fullscreen får du tillgång till de funktioner som en fullständig partner har (t.ex. anpassade miniatyrbilder, kanalbanner och olika andra funktioner). Hur man får ett Fullscreen-partnerskap Först och främst måste du, innan du överväger att ansöka om ett partnerskap med Fullscreen, se till att ditt YouTube-konto (som du vill ha som partner) inte har några upphovsrättsliga strejker och att ditt konto är i gott skick. För att ansöka: Gå först till Fullscreen-webbplatsen och navigera till "Channel's Page". Scrolla sedan till botten av sidan och klicka på knappen "Request more information" (begär mer information). När du klickar på knappen visas ett formulär där du måste skriva in dina personuppgifter (t.ex. namn, e-post, YouTube-användarnamn och ditt meddelande). Skriv ditt meddelande där du anger varför du vill att Fullscreen ska överväga att bli partner för dig och klicka sedan på skicka. När du har skickat din "ansökan" bör det ta 1-7 dagar för dem att återkomma med sitt svar. Sedan kommer de att ta dig igenom stegen för att få ditt konto som partner (om du blir accepterad), vilket innebär att du måste skriva ett kontrakt och tillhandahålla skärmdumpar som visar att ditt konto för närvarande är i god ordning på YouTube. Krav för att få ett Fullscreen-partnerskap För närvarande finns det ett huvudkrav och det är att du tillhandahåller innehåll av god kvalitet till din publik inom din nisch, det finns inget minsta antal prenumeranter eller några trösklar för visning som måste uppnås innan du kan ansöka. Hur Fullscreen betalar dig Fullscreen betalar dig via PayPal, de räknar ut hur mycket du har tjänat på dina videor, sedan räknar de ut hur mycket du kommer att få och sedan överför de det till ditt konto. Du kan kontrollera hur mycket du har tjänat via din Fullscreen-instrumentpanel också. Detta är en förhandsvisning av Fullscreen-instrumentpanelen: Fullscreen.net Information Fullscreen grundades i januari 2011 av George Stompolos. Innan han grundade Fullscreen hjälpte George till att skapa och förvalta YouTubes partnerprogram. Fullscreen är baserat i Los Angeles, Kalifornien. Några av Fullscreen's annonsörer är Google, Proctor and Gamble, Mattel, Vice, 20th Century Fox och många andra stora företag.</w:t>
      </w:r>
    </w:p>
    <w:p>
      <w:r>
        <w:rPr>
          <w:b/>
          <w:color w:val="FF0000"/>
        </w:rPr>
        <w:t xml:space="preserve">id 4</w:t>
      </w:r>
    </w:p>
    <w:p>
      <w:r>
        <w:rPr>
          <w:b w:val="0"/>
        </w:rPr>
        <w:t xml:space="preserve">Feel The Same Way I Do Lyrics Destiny's Child Du vet, vi har tillbringat mycket tid tillsammans och jag undrar om du känner på samma sätt som jag gör Jag kan berätta för dig, jag vet att du vill att jag ska visa dig Men det är bättre om jag får höra det från dig Vet du vad, låt mig förklara mig Det är 7 på morgonen, du är fortfarande här med mig Och igår kväll höll jag dig hårt Så vad betyder det? Du förstår, jag vet vad det betyder för mig Det betyder att jag inte skulle släppa dig, säg mig Är ditt hjärta fortfarande i rörelse från kvällen innan? Du är riktigt bra, ja Och du måste verkligen låta mig veta Är du här bara för sexuella affärer Se om du är det så kan jag, jag kan bara inte leva i en lögn För jag är säker på vad jag känner för dig Men om du säger att jag är den rätta och att det här är rätt Vi kan tillbringa natten ikväll som alltid Men först måste du, berätta för mig Att du känner samma sak som jag gör Älskling, du vet Att jag inte kommer att låta dig veta om du inte känner samma sak som jag gör Så om du berättar för mig vad jag måste göra Innan jag blir fångad i dig, Så säg mig, säg mig att vi kan vara en bra sak Men du måste känna samma sak som jag Så nu är det midnatt, jag har inte hört något svar Men jag kan se sanningen i dina ögon Kan det vara så att du försökte Men jag såg inte solnedgången passera förbi mig när du älskade med mig Sa det tre gånger, du sa "du älskar mig" efter att du hållit om mig Men sedan sa du aldrig godnatt Vad jag än ber dig om, du ger det När du ville ha mig Jag lämnade in Fortfarande inget åtagande men om jag inte får det så kan jag inte leva i en lögn För jag är säker på vad jag känner för dig Men om du säger att jag, jag är den rätta och att detta är rätt Du kan tillbringa natten i natt som alltid Så länge du först berättar för mig Att du känner på samma sätt som jag gör Älskling du vet Att jag inte kommer att låta dig veta om du inte känner på samma sätt som jag gör Så om du berättar för mig vad jag måste göra Innan jag blir fångad i dig, Så säg mig, säg mig att detta kan vara en bra sak Men du måste känna på samma sätt som jag gör Åh, jag ser dina ögon, och jag hör dig ropa När du talar Och jag behöver höra något Det första jag vill höra är att jag har tänkt att säga något till dig Det andra är att om jag inte kan få dig så vill jag inte ha något Vem är det som knackar på min dörr så här dags på natten? Vad gör du här så sent? Jag ville säga dig något, men jag vet inte hur jag ska säga det. Har du något du vill säga? Okej, vet du vad, jag älskar dig. Känn samma sak som jag gör. Känn samma sak som jag gör. Känn samma sak som jag gör. Känn samma sak som jag gör.</w:t>
      </w:r>
    </w:p>
    <w:p>
      <w:r>
        <w:rPr>
          <w:b/>
          <w:color w:val="FF0000"/>
        </w:rPr>
        <w:t xml:space="preserve">id 5</w:t>
      </w:r>
    </w:p>
    <w:p>
      <w:r>
        <w:rPr>
          <w:b w:val="0"/>
        </w:rPr>
        <w:t xml:space="preserve">Bryt inte en dörr Jag gick runt till gfs systers lägenhet en kväll och slog på hennes dörr, ganska kraftigt och dörren var en billig tunn dörr gjord av kartong och det slutade med att jag gjorde ett hål i dörren. Jag talade med ägaren nästa dag och vi kom överens om att han skulle laga dörren och att jag skulle betala kostnaderna, inga problem. Några dagar senare var det min tur att någon knackade kraftigt på min dörr, den här gången var det polisen, jag sov fortfarande med en baksmälla och kände inte för att prata med dem, så jag ignorerade dem och somnade om. Jag gick ut på kvällen för att titta på fotboll på en bar, när jag satt med min drink och började titta på fotboll kom en polisbil och tre poliser hoppade ut och kom fram till mig och bad mig följa med dem till polisstationen, jag sa att jag skulle göra det så fort matchen var slut, men de sa att jag skulle komma nu. Handbojorna kom fram, jag fick handfängsel, blev omhändertagen och in i bilen. Jag var ganska orolig vid det här laget, jag hade just skaffat mig en öl och börjat titta på fotboll, nästa sak jag visste var att jag hade handfängsel och fördes till polishuset och jag visste att jag inte hade gjort något fel och jag trodde att de var ute efter pengar, så jag erbjöd dem pengar där och då, vilket de avböjde. När vi kom till polisstationen frågade jag dem vad jag hade gjort fel och varför jag hade gripits, de berättade att jag hade gjort motstånd mot gripandet, undvikit gripandet och försökt muta en polis och att det ger tre års fängelse, ja, men jag frågade dem varför de grep mig och de berättade att det var för att jag hade gjort motstånd mot gripandet, "Ni är ett gäng korrumperade jävlar", sa jag till dem..... "det blir ytterligare sex månader", sa han, "för att ha varit ohövlig mot polisen". Och jag blev körd till fängelset. Några dagar senare kom de och nämnde den trasiga dörren och jag sa att jag hade vidtagit åtgärder för att få den lagad. De anklagade mig för inbrott, olaga intrång och några andra saker, saker som jag inte hade gjort, även om jag inte åtalades för försök till mutor och motstånd mot gripande. De berättade sedan att jag hade två val: gå till domstolen och erkänna alla anklagelser och du kommer att gå hem, eller förklara dig oskyldig och kämpa emot. Om jag väljer att kämpa emot måste jag kämpa emot från fängelset och de skulle utse min advokat som inte är särskilt bra men dyr. Jag gick med på att bli skyldig. Jag erkände mig skyldig till alla anklagelser och fick böter och en villkorlig dom, jag ville bara åka hem. Jag betalade böterna och var fri att gå, så jag behövde en öl och gick direkt till min väns bar, men den var stängd. Jag ringde honom och frågade varför han var stängd, han sa att hans thailändska flickvän hade lämnat honom och tagit alla pengar och rensat ut honom och att han var på väg att skjuta sig själv i huvudet och bränna ner baren. Jag sa till honom att han inte skulle vara så dum, tänk på det, du har en bar full av öl, drick all öl, skjut dig själv i huvudet och bränn ner stället nästa vecka. "Bra idé" sa han "Kom runt" Så jag gick runt hans bar och vi började försöka dricka stället torrt. Tre dagar senare kom hans flickvän tillbaka, baren var lite rörig vid det laget och hon frågade vad vi höll på med, jag försökte förklara men hon var inte särskilt imponerad och bannlyste mig från baren. Jag har lärt mig min läxa men..... nästa gång ska jag ringa på klockan Även om replika rolex replika klockor är billiga, de plikt ge sina ursprungliga motsvarigheter en jaunt för sina pengar i termer av visuella egenskaper, konstnärliga utseende, igen funktionalitet. Repliken av några av de märkesvaror igen designer klockor är tillverkade med hjälp av planet hög humor material som används spell Breitling Replica originalmärken.</w:t>
      </w:r>
    </w:p>
    <w:p>
      <w:r>
        <w:rPr>
          <w:b/>
          <w:color w:val="FF0000"/>
        </w:rPr>
        <w:t xml:space="preserve">id 6</w:t>
      </w:r>
    </w:p>
    <w:p>
      <w:r>
        <w:rPr>
          <w:b w:val="0"/>
        </w:rPr>
        <w:t xml:space="preserve">Boltons ordförande Phil Gartside anser att klubben är i gott skick och insisterar på att han inte kommer att ha bråttom att utse en ny manager. Wanderers befriade Owen Coyle från sina uppgifter den 9 oktober och Jimmy Phillips, Sammy Lee och Julian Darby tog för första gången hand om laget i lördagens 3-2-seger mot Bristol City. När Gartside tillfrågades om det nuvarande läget på Reebok Stadium medgav han att han hade satt ett bra team i tillfälligt ledarskap och vägrade att utesluta möjligheten att den tillfälliga trion skulle få jobbet på permanent basis. "Vi har kvalitetsfolk här som gör ett bra jobb", sade Gartside till BBC Radio Manchester. "Jimmy är Bolton genom och genom och jag har känt honom länge. "Han, Julian och Sammy har en stor erfarenhet och att vi har kunnat lita på det var en stor bonus. Det är styrkan och kvaliteten på den struktur vi har satt upp här. "Den är inte trasig. Alla har sagt 'vad är det för fel på klubben'. Men det var inget fel förutom resultaten för första laget." På frågan om Phillips skulle kunna erbjudas managerposten på permanent basis sade Gartside: "Man vet aldrig. Jag tror att problemet med hur matcherna faller är att vi har matcher varannan eller var tredje dag och det blir inte lättare. "Vi kommer att översköljas av matcher och det kommer aldrig att bli någon lätt tid. "Det kan möjligen bli så, men det beror på om man hittar rätt person."</w:t>
      </w:r>
    </w:p>
    <w:p>
      <w:r>
        <w:rPr>
          <w:b/>
          <w:color w:val="FF0000"/>
        </w:rPr>
        <w:t xml:space="preserve">id 7</w:t>
      </w:r>
    </w:p>
    <w:p>
      <w:r>
        <w:rPr>
          <w:b w:val="0"/>
        </w:rPr>
        <w:t xml:space="preserve">Resolved Question Vilket fotbollslag var det första som hade nummer på baksidan av sina tröjor? Best Answer - Chosen by Asker Tröjnummer fanns inom klubbfotbollen innan det engelska laget använde dem för första gången, även om landslaget regelbundet hade tröjnummer innan Football League krävde det för ligaspel. Den 25 augusti 1928 bar Arsenal och Chelsea numrerade tröjor i sina matcher mot The Wednesday (som kort därefter bytte namn till Sheffield Wednesday) respektive Swansea Town. Detta är det tidigaste dokumentet om användning av tröjnummer i Football League-spel. Den 29 april 1933 användes tröjnummer för första gången i finalen av Football Association Challenge Cup. Evertons spelare bar nummer 1 till 11 och Manchester City nummer 12 till 22. Veckan därpå, den 6 maj 1933, bar Everton sina numrerade tröjor i en Football League-match mot Wolverhampton Wanderers på Molineux. Men vid sitt årsmöte 1933 förkastade Football League Management Committee ett förslag om att kräva tröjnummer efter att ha hört invändningar om att det skulle kosta för mycket och att det skulle förstöra klubbens färger. Den 4 december 1933 bar Arsenal, som var regerande mästare i Football League, nummer som ett experiment när de slog det fullständiga österrikiska landslaget, i form av F.C. of Vienna, med 4-2 på Highbury. Football League Management Committee förkastade dock återigen kravet på tröjnummer vid sitt årsmöte 1934. England hade nummer på baksidan av sina tröjor för första gången i samband med 3-1-förlusten mot Skottland på Hampden Park i Glasgow den 17 april 1937. Under de följande två decennierna och mer fortsatte England att spela i 2-3-5-formationen eller dess variant, W-M-formationen, och tröjnummer tilldelades i enlighet med spelarens position, där 1 gick till målvakten och 2 till 11 till utespelarna, med början på den högra ytterbacken, och fortsatte genom 2-3-5-formationen från bakåt till framåt och från höger till vänster, och slutade med den vänstra ytterbacken. Den 5 juni 1939 beslutade Football League Management Committee slutligen vid sitt årliga möte att spelarna i varje klubb skulle bära nummer 1 till 11 i ligamatcherna och att numren skulle tilldelas enligt position. William Cuff, den tillträdande ordföranden för Football League, avvisade ett förslag som skulle ha gjort tröjnummer frivilligt; antingen skulle alla klubbar bära dem eller ingen. Omröstningen resulterade i 24 röster för numrering och 20 röster emot. Tröjnummer användes för första gången i ligaspelet under säsongen 1939-40, som övergavs efter tre matchomgångar vid andra världskrigets utbrott. Den första officiella säsongen då tröjnummer användes i Football League-matcherna var alltså den första som genomfördes efter kriget, säsongen 1946-47.</w:t>
      </w:r>
    </w:p>
    <w:p>
      <w:r>
        <w:rPr>
          <w:b/>
          <w:color w:val="FF0000"/>
        </w:rPr>
        <w:t xml:space="preserve">id 8</w:t>
      </w:r>
    </w:p>
    <w:p>
      <w:r>
        <w:rPr>
          <w:b w:val="0"/>
        </w:rPr>
        <w:t xml:space="preserve">sponsra den kanadensiska turistbloggen med ditt varumärke här tisdag, 13 november, 2012 Bidra gärna. Donera några dollar för att hjälpa Rockaway Neighbourhood. Trestatsområdet har alltid varit en bra marknad för kanadensisk turism, både inkommande och utgående. Vem älskar inte New York? Donera gärna här . Varje krona hjälper till. Den amerikanska Thanksgiving är runt hörnet och semesterperioden är här. Även om det finns många värda ändamål, är det här ett som ligger nära hemmet. Jag är mycket glad över att Wendy Perrin är en av mina favoritvänner på Facebook. Jag kan inte påstå att vi är personliga vänner, utan snarare vänner inom eTourism- och turismmarknadsförings- och blogggemenskapen. Wendy, Cond Nast Traveler 's Director of Consumer News and Digital Community , är välkänd bland insiders inom turistbranschen och bland resenärerna i stort eftersom hon är författare till Perrin Post . Wendy är i princip en digital resestjärna och en av de mest kunniga yrkesmännen inom resebranschen. Period. Efter att orkanen Sandy drabbade den amerikanska östkusten vet vi alla vad som hände med New York och New Jersey. När jag kollade mitt Facebook-flöde såg jag att en annan vän i eTourism-gemenskapen, Joe Buhler, tänkte sova i sin källare i Connecticut ifall orkanen skulle drabba hans hem hårt (hans hus är omgivet av höga träd). Efter att Sandy slog till fick jag veta att han klarade sig, även om han var strömlös i flera dagar.  Under tiden i New Jersey såg Wendy Perrin stora träd som fälldes under orkanen. Hennes grannskap förlorade också strömmen, men Wendy, som är den bloggare hon är, omvandlade denna olägenhet till informativa blogginlägg, som till exempel "My Advice to Northeasterners Before the Next Storm". "Nästa storm var en nordoststorm som drabbade området en vecka efter Sandy! Så jag fortsatte att följa historien på Facebook och andra medier. I Ontario dog två personer i samband med orkanen, vilket är mycket olyckligt, men det går verkligen inte att jämföra med antalet dödsfall (minst 38 i tri-state-området) och skadorna i vissa delar av New Jersey och New York, särskilt i Roackaway-området i Queens. Föreställ er att vakna upp (om ni lyckades hitta en plats att sova på natten) och se spillror där ert hem brukade ligga. Vid en tidpunkt då vädret blir kallt och strömmen är avstängd. är hemlösa och riskerar bokstavligen att frysa ihjäl i den nya stormen som kommer i morgon. (Se mina tidigare FB-uppdateringar för mer bakgrund om detta.) Eftersom så många av oss inte kan leverera förnödenheter fysiskt själva har Roy nu inrättat en 501c3-kampanj så att folk har ett enkelt sätt att donera. Han övervakar personligen kampanjen och ser till att varje dollar går till att hjälpa dessa offer, som FEMA inte hjälper tillräckligt." Situationen har tvingat mig att skriva det här blogginlägget. Två veckor efter stormen är saker och ting inte alls tillbaka till det normala. Och människor behöver hjälp. Jag vet att våra grannar skulle hjälpa oss (som de gjorde under isstormen i Ontario och Quebec 1998). Många invånare i Rockaway är förståsigpåare och är vana vid att hjälpa människor i katastrofsituationer. Nu behöver de vår hjälp. Låt oss visa att den kanadensiska turismen ger tillbaka.  Du kan se vad Niederhoffer och hans volontärer gör genom att besöka deras Facebook-sida Niederhoffer Foundation/MJE Sandy Relief . Inga kommentarer: Maddy Rodriguez Music Välkommen till den kanadensiska turistbloggen Detta är en blogg för den kanadensiska turistbranschen. Observera att den kanadensiska turistbloggen är en oberoende blogg och inte på något sätt är kopplad till den kanadensiska turistkommissionen. Cet blog est pour notre industrie touristique du Canada. Si vous travailler dans ou pour le tourisme canadien, participez s'il vous plait. Bloggen är öppen för kommentarer från vem som helst om allt som har med kanadensisk turism att göra. Du får gärna kommentera. Uttryck dig om kanadensisk turism. Om du har frågor om bloggen kan du också skicka ett mejl till Jaime eller ansluta dig här: Jaime på LinkedIn</w:t>
      </w:r>
    </w:p>
    <w:p>
      <w:r>
        <w:rPr>
          <w:b/>
          <w:color w:val="FF0000"/>
        </w:rPr>
        <w:t xml:space="preserve">id 9</w:t>
      </w:r>
    </w:p>
    <w:p>
      <w:r>
        <w:rPr>
          <w:b w:val="0"/>
        </w:rPr>
        <w:t xml:space="preserve">Det är tekniskt sett olagligt att sova i en husbil vid sidan av vägen, men det är tillåtet på anvisade rastplatser för lastbilar. Det finns i allmänhet många rastplatser längs motorvägarna. Det skulle dock vara mycket sällsynt att faktiskt bli upptäckt av någon om du bara var där över natten. Var bara förnuftig och parkera någonstans som är lite "utom synhåll". Jag skulle inte gå för nära bostadsområden eftersom det kan göra vissa människor nervösa och då ringer de polisen. Stanna inte heller i någon nationalpark eftersom våra parkvakter är mycket nitiska och de kommer att hitta dig (det är olagligt att campa i nationalparker utan tillstånd). Det finns också många campingplatser runtomkring, de flesta städer har en sådan. Det kostar inte så mycket, högst 20-40 dollar. Du kan sova var som helst och det är ganska vanligt att se skåpbilar som dras upp vid en strandpromenad. Det är lagligt så länge du inte ställer något utanför skåpbilen, t.ex. stolar etc. och ser ut som om du campar där. I mer avlägsna områden finns det avgränsade områden där du kan övernatta och du ser ofta ett antal skåpbilar tillsammans för natten. Detta hjälper dig att hitta campingplatser i NSW National Park. Om du planerar att se många nationalparker kanske du vill skaffa ett årskort, men kom ihåg att du också måste skaffa campingtillstånd om du vill stanna över natten, vilket innebär en extra kostnad. För att förvirra det hela skiljer sig reglerna åt mellan de olika delstaterna och territorierna, och det beror också på vem som äger parken. Jag har hört att nationalparkerna i de östra delstaterna begränsar tillträdet till camping eftersom anläggningarna behöver uppgraderas och det därför är lättare att stänga dem. En del gratis campingplatser är bra, andra har använts för att dricka! Det finns en bok (med spiralbindning) "Camps Australia wide 5" som kostar ca 45-50 dollar, nästan 400 A4-sidor som innehåller en detaljerad förteckning över rastplatser, gratis lägerplatser, nationalparker, statliga skogar och billiga husvagnsparker samt kartor. De har också en webbplats med ändringar i takt med att informationen ändras. Parkera inte i lastbilsfält, eftersom halvfartygen kräver mycket utrymme och utanför bebyggda områden består de av en drivmaskin och tre släpvagnar, så de kan inte sicksacka runt en skåpbil som står i vägen ... plus att förarna är 6ft 4 inches, tatueringar etc. Fattar du budskapet? Kylbilarna låter sina motorer vara på och generatorerna igång hela tiden när de är i vila, och ett boskapståg är dubbeldäckat med flera hundra kor ombord, så din sömn kommer att störas. Det finns rastplatser endast för bilar/lastbilar. Turistbyråerna i städerna har gratis en förteckning över husvagnsparker i deras delstat och vissa parkkedjor har egna broschyrer med uppgifter om sina medlemmar. Vissa nationalparker ger också ut en campingbroschyr med information om vad som finns tillgängligt. I allmänhet är det säkert att campa vid sidan av vägen, ofta väljer en bil ut en plats och sedan kommer andra till, eftersom de föredrar att campa där andra fordon är för säkerhets skull. Priserna för en husvagnspark varierar beroende på säsong, läge, vilka faciliteter de erbjuder, om det är en plats med eller utan el och antalet personer. Kvaliteten varierar mycket. Det bästa sättet är att prata med andra resenärer om platser att besöka och sakna, den informationen kommer att vara aktuell. Ibland ser du skyltar med "Ingen parkering över natten", men varför bry sig? Följ Ellemays råd och använd campingplatser. Du hittar dem var som helst och följ rådet att inte parkera nära ett vägtåg på en parkeringsplats. Föraren kommer att tänka ... och du kommer att tänka osv. Det är riktigt roligt att bo på roadhouses/campingplatser i outback. Många förare av roadtrains stannar också där, i stället för på de övergivna parkeringsplatserna längs vägen, för natten och tillsammans med husgästerna, folk med husvagn, tält, husbilar etc. Ibland finns det en gemensam barbie och du kommer att knyta många kontakter. Håll din camping utanför vägen till ett minimum. Det finns ställen en bit utanför vägen, utan ljus, utan vatten och som tidigare nämnts, åk inte dit stående ensam.</w:t>
      </w:r>
    </w:p>
    <w:p>
      <w:r>
        <w:rPr>
          <w:b/>
          <w:color w:val="FF0000"/>
        </w:rPr>
        <w:t xml:space="preserve">id 10</w:t>
      </w:r>
    </w:p>
    <w:p>
      <w:r>
        <w:rPr>
          <w:b w:val="0"/>
        </w:rPr>
        <w:t xml:space="preserve">AGIdeas Nästa. Alternativt tror jag att barnen är vår framtid. I går hade jag den sällsynta förmånen att delta i AGIdeas Next, som är en del av AGIdeas designkonferens som anordnas varje år för studenter. Next handlar om att uppmuntra unga grundskoleelever att utforska hur de kan forma sin värld genom design. Jag antar att man lär dem att de faktiskt är designers, oavsett om det gäller hur de presenterar sig själva, sitt skolarbete, sin mat (om de lagar mat) eller hur de löser problem i den verkliga världen. Ken Cato gav en bra introduktion till idén att design berör och påverkar allt vi gör, och det var fantastiskt att se hur många av barnen fattade det när man gick från kranar och tvättmaskiner till leksaksdesign. Dagens fokus låg inte på tekniska färdigheter utan snarare på innovation och utforskning av idéer. Och detta tror jag är nyckeln till hela evenemanget. Det som verkligen uppmuntrades var obehindrat tänkande. Vid 10 års ålder eller så, vem bryr sig egentligen om man behöver x och y för att göra z. Vi kan ta reda på det senare, det vi vet är att vi vill göra Z. Teleportörer och tidsmaskiner Vi fick ett ark med förslag på områden där vi skulle kunna använda design för att göra saker och ting bättre, till exempel trafik, sömn, tvätt och mat. När det gäller idéerna verkade flickorna hålla sig till ämnet och försökte lösa problem, medan pojkarna i allmänhet gick direkt till teleportering, tidsmaskiner, allt som svävar och antigravitation som utgångspunkt. Utmaningen här var att utforska en idé som tidsresor, eller vad man skulle kunna göra med något som svävar och som skulle kunna vara användbart för en själv utöver att bara vara TOTALT VÄLDIGT häftigt. Det var fantastiskt att se hur allas idéer påverkade varandra och byggdes upp. Min grupp utvecklade ett "Wash n' Go"-bad som var en del spa-bad och en del Dyson dyrer. En svävande musikspelare baserad på den gyllene snoken från Harry Potter och en sked som värmer upp eller kyler ner maten (detta skulle vara bra för mig som har två småbarn som matar sig själva, mat på en konstant temperatur på 30 grader skulle vara fantastiskt). Det fanns en mängd olika robotar och en spegel där du kunde prova alla dina kläder innan den automatiskt klädde dig. Trevligt! På det hela taget var det en bra dag och jag tror att barnen fick ut mycket av den. Att redan vid åtta eller tio års ålder tänka på design i ett större sammanhang är fantastiskt och kommer förhoppningsvis att påverka deras sätt att se på världen. Även jag fick mycket ut av dagen, det var fantastiskt att arbeta med ett gäng barn. Med det sagt har jag nu en ännu större respekt för lärare, att hålla åtta barn på ämnet, även när de har en cool uppgift framför sig, är ett stort arbete. Att hålla 25 barn engagerade varje dag skulle vara helt galet. Tack till AGIdeas för att ni arrangerade detta evenemang och tack Tone för att ni ordnade det.</w:t>
      </w:r>
    </w:p>
    <w:p>
      <w:r>
        <w:rPr>
          <w:b/>
          <w:color w:val="FF0000"/>
        </w:rPr>
        <w:t xml:space="preserve">id 11</w:t>
      </w:r>
    </w:p>
    <w:p>
      <w:r>
        <w:rPr>
          <w:b w:val="0"/>
        </w:rPr>
        <w:t xml:space="preserve">Den östtimoresiska tidningen Tempo Semanal publicerade i veckan en artikel där det hävdas att den nya timoresiska regeringen representerar "en oligarki" och kritiserar den nya regeringen för dess storlek och för att den innehåller några bröder och systrar. Den förra timoresiska regeringen kritiserades av många skäl, bland annat för korruption. Samma regering inrättade dock antikorruptionskommissionen (KAK), vilket har lett till att vissa tidigare ministrar har undersökts och i ett fall befunnits skyldiga. De senaste påståendena om att regeringen är för stor och att den därför på något sätt är korrupt kräver dock en närmare analys. Min poäng med att skriva detta är att försöka lägga till en annan synvinkel till debatten, att försöka få människor att tänka på situationen lite djupare, i stället för att bara upprepa enkla slagord. Jag kanske har rätt eller fel. Det är inte det som är problemet. Debatten måste vara lite mindre dogmatisk och bryta sig ur det som Paolo Friere beskrev som en "cirkel av säkerhet" som den har fastnat i den här veckan. När jag säger detta vill jag delvis försöka placera debatten hittills inom ramen för en global politisk dagordning. I jämförelse med Australien är antalet ministerier inte stort. Timor kommer att ha 17 ministerier. Australien har 40. I Australien är dessa 40 ministerier koncentrerade till endast 21 personer, dvs. makten är mer centraliserad. Men detta är inte den egentliga poängen. Som svar på några av de kommentarer som har gjorts till artikeln skrev min kollega vid Deakin University, professor Damien Kingsbury, på ETAN:s sändlista: "Om man däremot förstår dem som motsvarigheter till ministrar, parlamentariska sekreterare (samma som vice ministrar i andra parlamentariska system) och departementschefer med ministeransvar, börjar allt detta se mycket mer ut som ett normalt parlamentariskt system. Om man jämför Östtimor med till exempel Sydaustralien (befolkningen i Sydaustralien är lite större än i Östtimor, men inte mycket) ser man att Sydaustralien har 15 ministrar - bara två färre än Östtimor, men utan de ytterligare ansvarsområden som följer av att styra ett land och inte en delstat, t.ex. försvar, telekommunikationer osv. Så kanske Timor-Leste inte har så många ministrar trots allt. Det ser bara ut så när en rad olika personer med olika ansvar och ansvarsnivåer placeras i samma kategori." Det finns en hel del förtjänster i det som professor Kingsbury har sagt. Det första är att sätta kritiken om storleken i perspektiv. Timor kommer inte att ha 55 ministrar utan en blandning av ministrar, viceministrar och statssekreterare. Tempo Semanal citerade min gamle vän och chef för den icke-statliga organisationen Luta Hamutuk, Mericio Akara, som sade: "Denna nya struktur kommer inte att vara effektiv och ändamålsenlig, eftersom den är för stor och full av politiska intressen. Och full av politiska intressen kommer den här strukturen att bli dyrare, och jag tror att regeringen varje år behöver mer budgetar för att tjäna dessa ministrar. För oss som civilsamhälle är det bättre att investera mer budget i utvecklingssektorn än att investera mer budget för att stödja nya ministrar." Bakom denna kritik tycks ligga ett antagande om att en liten regering alltid är bra. Argumentet tycks vara att ett stort kabinett är dyrt och därmed slösaktigt, att Timor är litet och har många problem och att detta slöseri inte är försvarbart. Å andra sidan har det skett och kommer fortfarande att ske en massiv upptrappning av regeringens inkomster och utgifter. Om detta behövs för att utveckla landet, anser kritikerna då verkligen att genomförandet av dessa expanderande program bör skötas av ett litet team av politiska utnämningar som kan hållas offentligt ansvariga eller av ett stort team av tjänstemän, som inte så lätt kan hållas ansvariga? Eller anser de att icke-statliga organisationer som inte kan ställas till svars bör vara ansvariga? Eller menar de att det parti som förlorade valet bör vara ansvarigt? Är det inte bättre att använda sig av politiska utnämningar och därmed politisk kontroll för att övervaka processen och på så sätt öka möjligheterna till offentlig ansvarsskyldighet? Eller borde Timor till och med be UNTAET att komma tillbaka och förvalta landet? Logiken med en liten regering var den logik som UNTAET drev under min tid i Timor och som genomfördes av en rad organ som IMF, Världsbanken och de icke-statliga organisationer som utgör det som kallas "det civila samhället". Det verkar som om inte mycket har förändrats och om något har kritisk analys nästan försvunnit. I stället har vi kritik av den nya regeringen som alla verkar vara hämtad från</w:t>
      </w:r>
    </w:p>
    <w:p>
      <w:r>
        <w:rPr>
          <w:b/>
          <w:color w:val="FF0000"/>
        </w:rPr>
        <w:t xml:space="preserve">id 12</w:t>
      </w:r>
    </w:p>
    <w:p>
      <w:r>
        <w:rPr>
          <w:b w:val="0"/>
        </w:rPr>
        <w:t xml:space="preserve">USA:s arbetsmarknad är i ett bedrövligt tillstånd Förra veckan, när den senaste rapporten -- BLS Employment Situation -- för september 2012 släpptes, som visade en minskning av den officiella arbetslösheten med 0,3 procentenheter, twittrade en av de stora företagsnördarna i USA -- Jack Welch (5 oktober 2012 kl. 22.35) "Otroliga jobbsiffror ... de här Chicago-killarna kommer att göra vad som helst ... de kan inte debattera, så ändra siffrorna". Det var tydligt vad han menade inför presidentvalet i november. Han ville ifrågasätta presidentens (Chicagokillen) integritet och, vilket är ännu mer oroande, ryktet hos de anställda vid det (utmärkta) Bureau of Labor Statistics. Hans kommentar avslöjade inte bara hans totala okunskap om hur dessa undersökningar utformas, utformas, genomförs och sedan bearbetas, utan nästan en vecka senare försökte han, efter att ha blivit tagen på sängen av olika kritiker, rationalisera sin okunskap i en artikel i Wall Street Journal (11 oktober 2012) -- I Was Right About That Strange Jobs Report . Problemet är att även om hans taktik är tvivelaktig och hans analys är dålig - så är det viktigaste att den amerikanska arbetsmarknaden befinner sig i ett bedrövligt tillstånd. WSJ-artikeln inleddes med att föreslå att de som kritiserade hans uppenbara okunnighet (enligt tweeten) förmodligen försökte göra USA till ett "Sovjetryssland kanske? Hur kan det vara: ... att i "USA just nu, när en person (som jag till exempel) föreslår att en viss statlig uppgift (som arbetslöshetssiffran på 7,8 % i september) inte stämmer. För övrigt kritiserades han för att ha sagt att uppgifterna "inte är vettiga". De av oss som övervakar denna typ av datautlämningar är ofta förvirrade över vissa siffror och avstår från att förlita sig på dem tills revideringar görs när statistikern får in fler uppgifter. Detta är vanligt när man använder data från urvalsundersökningar, särskilt data som kräver uppskattningar av underliggande populationer i regionala utrymmen mellan folkräkningarna. Men det är inte vad Welch gjorde. Han anklagade presidenten för att manipulera personalen vid BLS på ett sådant sätt att de medvetet skulle publicera en falsk, lägre arbetslöshetssiffra för att förbättra sina valutsikter nästa månad. Det var det som uppståndelsen handlade om. I WSJ-artikeln försöker han göra en statistisk analys för att stödja sitt påstående - som nu är - att siffrorna är förbryllande. Konspirationsvinkeln är dämpad i denna artikel, även om man kan känna att han fortfarande har för avsikt att främja den delen av berättelsen. Welch, som vädjar om sitt och sin frus politiska oberoende, som tydligen heter Suzy (för mycket information, Jack), påpekade att BLS:s uppgifter är resultatet av en stickprovsundersökning. Låt oss vara realistiska. De arbetslöshetsuppgifter som rapporteras varje månad samlas in under en veckas tid av folkräkningsarbetare, per telefon i 70 procent av fallen och resten genom hembesök. Sammanlagt försöker de kontakta 60 000 hushåll, ställa en lista med frågor och registrera svaren. Vissa frågor ger entydiga svar, andra mindre entydiga. Till exempel ligger intervallet för deltidsarbete mellan en timme och 34 timmar i veckan. Så om en arbetslös revisor säger till en folkbokförare: "Jag har fått ett barnvaktsjobb i veckan för att täcka barnens busskort, men jag har inte kunnat hitta något annat", kan det registreras som deltidsarbete. De som studerar dessa uppgifter varje månad vet allt detta och förstår variationen i urvalet. Variationer i urvalet innebär inte att siffrorna är "kokta". Det betyder bara att vi måste konsultera den bifogade tabellen med standardfel för att se konfidensintervallen. Helt öppet. Vi kan också diskutera de internationellt accepterade ramdefinitionerna för arbetskraften som kommer via ILO:s riktlinjer för arbetsmarknadsstatistik som de nationella statistikbyråerna är överens om att använda för att kunna jämföra. Om t.ex. övergången från arbetslöshet till sysselsättning är 1 timmes betalt arbete under undersökningsveckan, kan det säkert leda till att den obetänksamma användaren av uppgifterna tror att saker och ting är bättre än vad de är, om timfördelningen är snedfördelad mot 1 timme per vecka från heltidsarbete. Därför tittar vi djupare för att se vad som händer med fördelningen av arbetade timmar och graden av undersysselsättning. Welch tror att han har en vinnare när han säger: ... BLS:s egen "Handbook".</w:t>
      </w:r>
    </w:p>
    <w:p>
      <w:r>
        <w:rPr>
          <w:b/>
          <w:color w:val="FF0000"/>
        </w:rPr>
        <w:t xml:space="preserve">id 13</w:t>
      </w:r>
    </w:p>
    <w:p>
      <w:r>
        <w:rPr>
          <w:b w:val="0"/>
        </w:rPr>
        <w:t xml:space="preserve">Vinnaren betalar: Gränserna för oacceptabla skiljeavtal I det viktiga beslutet AT&amp;T Mobility v. Concepcion från 2011 begränsade USA:s högsta domstol kraftigt de grunder på vilka en domstol kan ogiltigförklara ett skiljeavtal. Ett nyligen avkunnat beslut av United States Court of Appeals for the Eleventh Circuit, In re Checking Account Overdraft Litigation MDL No. 2036 , illustrerar hur lägre domstolar börjar hitta vägar för att kringgå Högsta domstolens strikta tillämpning av skiljeavtal. Detta är det första publicerade fallet efter Concepcion där en federal appellationsdomstol har avvisat en del av ett skiljeavtal som oskälig enligt statlig lag. Beslutet ger också förslag på hur författarna av skiljeavtal kan undvika ett sådant rättsligt förkastande. Lacy Barras, kund hos BB&amp;T, en affärsbank, stämde banken som en del av en grupp av kärande som påstod att avgifter för övertrassering tagits ut på ett otillbörligt sätt. Sida ett i kundavtalet mellan Lacy Barras och banken innehöll en skiljedomsklausul som föreskriver att eventuella tvister ska avgöras enligt AAA:s regler. På sidan fjorton i avtalet fanns också en separat bestämmelse där det stod följande: KOSTNADER, SKADESTÅND OCH ADVOKATARVODEN. Du samtycker till att vara ansvarig gentemot banken för alla förluster, kostnader eller utgifter, inklusive, men inte begränsat till, rimliga advokatarvoden, rättegångskostnader och kostnader för att förbereda eller svara på stämningar, vittnesmål, ärenden om verkställighet av underhållsbidrag för barn eller andra upptäckter som banken ådrar sig till följd av en tvist som rör ditt konto. I strikt mening var kunden alltså ansvarig för alla BB&amp;T:s kostnader och arvoden i alla tvister eller skiljeförfaranden mot banken, oavsett hur tvisten gick ut. Även om Barras hade stämt BB&amp;T och vunnit, skulle hon ändå behöva ersätta banken för dess kostnader för att försvara stämningen. Fallet konsoliderades i en större multidistriktstvist som är baserad i United States District Court for the Southern District of Florida. BB&amp;T ansökte om att tvinga fram skiljedom i fråga om Barras' anspråk. Banken kanske insåg att det var svårt att försvara bestämmelsen om kostnadsfördelning i sak och hävdade att bestämmelsen inte var tillämplig på förfaranden som inleddes enligt skiljedomsklausulen och lovade i praktiken att inte försöka tillämpa den. Banken hävdade också att ärendet borde lämnas till skiljeförfarande även om bestämmelsen om kostnadsfördelning ogiltigförklarades. Distriktsdomstolen avslog två gånger BB&amp;T:s yrkande om att tvinga fram ett skiljeförfarande och ansåg att skiljeavtalet var oacceptabelt enligt South Carolinas delstatslag, som reglerade tvisten. BB&amp;T överklagade till United States Court of Appeals for the Eleventh Circuit, som tog hänsyn till distriktsdomstolens beslut mot bakgrund av Högsta domstolens Concepcion-beslut. I Concepcion tog Högsta domstolen ställning till den "räddningsklausul" som finns i avsnitt 2 i den federala lagen om skiljedom, enligt vilken en domstol kan vägra att verkställa ett skiljeavtal "på sådana grunder som finns enligt lag eller i rättvisan för att upphäva ett avtal". Högsta domstolen förklarade att denna klausul lämnar dörren öppen för att tillåta att skiljeavtal kan "ogiltigförklaras av allmänt tillämpliga avtalsavvikelser, såsom bedrägeri, tvång eller samvetslöshet". Men domstolen begränsade effektivt de potentiella grunderna för ogiltigförklaring genom att slå fast att en statlig regel mot avstående från grupptalan i kundavtal föregicks av FAA, eftersom regeln "stör grundläggande egenskaper hos skiljeförfarande" - även om regeln till synes var allmänt tillämplig på både skiljeförfarande och rättstvister. När den elfte kretsen granskade Barras fall upphävde den lägre domstolens beslut, men endast i den mån den hade nekat skiljedomsklausulen i kundavtalet verkan. Eleventh Circuit höll med distriktsdomstolen om att särskilt bestämmelsen om kostnadsfördelning var samvetslös enligt delstatlig lag, och ansåg att Concepcion inte ändrade detta resultat. Samtidigt ansåg appellationsdomstolen att den ogiltiga bestämmelsen kunde skiljas från skiljedomsklausulen och beordrade därför skiljedom om kraven. Det faktum att BB&amp;T:s bestämmelse om kostnadsfördelning var begravd mitt i ett långt avtal om anslutning, tillsammans med dess oerhört ensidiga innehåll, gjorde detta fall till ett relativt enkelt fall.</w:t>
      </w:r>
    </w:p>
    <w:p>
      <w:r>
        <w:rPr>
          <w:b/>
          <w:color w:val="FF0000"/>
        </w:rPr>
        <w:t xml:space="preserve">id 14</w:t>
      </w:r>
    </w:p>
    <w:p>
      <w:r>
        <w:rPr>
          <w:b w:val="0"/>
        </w:rPr>
        <w:t xml:space="preserve">är tillägnad åt att njuta av ljud- och bildstimulans. Besök våra arkiv där vi har upptäckt den verkliga betydelsen av nästan allting. Om du vill nå oss kan du skicka ett e-postmeddelande till alex dot carnevale at gmail dot com, men säg inget till skräppostrobotarna. Överväg att kontakta oss om du vill använda den här inspelningen i ditt klassrum eller din klubb. Vi har hållit flera föredrag på lokala Rotarys som vi tycker gick riktigt bra. Att beräkna exakt hur stort inflytande slumpen har på auts är ett knepigt ämne. En viss biomekanisk t illgång skulle kunna innehålla falskheter. Jag har gått igenom den här situationen med min terapeut, men hon kunde inte erbjuda någon lösning. Det fanns ingenting som utgjorde massan. (Vi var massan.) Jag började få meddelanden, om och om igen. Ni vet vilken typ av meddelanden det är. Jag skulle vilja träffa dig igen. En trolig historia. Slumpmässighetens början blev en krönika av en lycklig man. Kunde slå vad om att han var angelägen om att få sin egen idé genomförd. Tänk dig Kant efter att ha slutfört ett manuskript. Ren upprymdhet, det är vad en aut är. Någon skulle nog kunna uppfinna ett ord för det. Miniatyrer var en passion för min terapeut, och jag förstod hur lockande det var. Hon uppfattade dem som fogliga. De var hennes anhängare. Jag hade en vän i gymnasiet som samlade på dessa hårda, neonhåriga troll. Han gjorde dem till åtlöje. År 1948 omkom tre olika uppsättningar tvillingar i en global konflikt. Detta fortsatte att inträffa, tills någon kunde göra något av det. I reproduktionen glittrar deras ansikten som små, avlägsna stjärnor. Trollsamlaren - han som var min vän, menar jag - han slutade med att gå med i armén. Jag frågade honom om han någonsin hittade på röster till trollen och han skrattade. Jag kunde då inte erkänna att jag i mitt huvud hade gjort det. Meddelandena ökade i frekvens. Det var någon som kände min mamma, men all annan information om informatören förblev oklar. Min terapeut har den här teorin om banor. Hon har inte tagit patent på den ännu. Patentet är förmodligen på väg att tas fram. Patentet i sig är inte en aut, eftersom det bara reproducerar eller kategoriserar något som redan finns. En omloppsbana representerar en tillfällig länk, men underförstått i termen är att aut kommer tillbaka på sig själv. Det är en krönika som förklarar ödet alltför enkelt och därmed öppnar fältet för större spekulationer. Galileos teckningar av månen liknar captchas mer än något annat objekt i universum. I ett av meddelandena stod det att man skulle träffa henne vid en viss tidpunkt. Jag hade svårt att förstå vad någon ville. Att förändra inom en aut är ett värdigt mål. Jag skulle inte säga något annat. Att göra något enbart för sin egen skull är ett dåligt sätt att uttrycka det. Alex Carnevale är redaktör för This Recording. Han är författare och bor på Manhattan. Han tumlar här och twittrar här . Du kan hitta ett arkiv av hans texter på This Recording här . Senast skrev han på dessa sidor om The Real L Word .</w:t>
      </w:r>
    </w:p>
    <w:p>
      <w:r>
        <w:rPr>
          <w:b/>
          <w:color w:val="FF0000"/>
        </w:rPr>
        <w:t xml:space="preserve">id 15</w:t>
      </w:r>
    </w:p>
    <w:p>
      <w:r>
        <w:rPr>
          <w:b w:val="0"/>
        </w:rPr>
        <w:t xml:space="preserve">Din bil kan vara en av dina dyraste ägodelar och du kanske vill försäkra dig om att det försäkringsskydd du har erbjuder dig det bästa erbjudandet du kan hitta. När du har köpt ett försäkringsskydd kan ett av dina urvalskriterier ha varit nivån på självrisken i försäkringen, och du kanske har velat ha en så låg nivå som möjligt. Du kanske kan skydda dig från att behöva betala självrisk överhuvudtaget genom att också köpa en försäkring mot självrisk: Detta är en försäkring som betalar ut för att ersätta dig för självrisker som du kan behöva betala på din huvudsakliga bilförsäkring efter ett framgångsrikt krav. Du kan göra anspråk på din självriskförsäkring flera gånger under året och krav är möjliga upp till den gräns som du valde när du köpte skyddet; Om ditt anspråk på din huvudsakliga bilförsäkring är mindre än nivån på självrisken, så att du måste täcka hela förlusten själv, kommer din självriskförsäkring inte att betala ut. Du kan också upptäcka att vissa leverantörer av självriskförsäkringar kan erbjuda tilläggsförsäkringar som kan täcka kostnader för sådant som glasbrott och felaktig tankning som kan vara uteslutna från huvudförsäkringen; Du kommer vanligtvis också att upptäcka att det finns självrisker även när du hyr en bil, förutom att summan i det här fallet inte dras av från den utbetalning du får, utan debiteras direkt från ditt kreditkort. Beroende på ditt hyresavtal kan självriskerna vid biluthyrning vara mellan 500 och 1600+. Även om biluthyrningsföretaget kan erbjuda dig att sälja sitt eget självriskskydd är detta kanske inte ditt enda alternativ, och du kanske upptäcker att försäkringar som erbjuds av företag som ShazamXS kan erbjuda dig en mer kostnadseffektiv lösning. När du ordnar ditt självriskskydd kan du tänka på att du genom att acceptera en högre självrisk på din huvudförsäkring kan komma i fråga för en sänkning av din premie. Dessa besparingar kan mer än väl täcka kostnaderna för en extra självriskförsäkring. Tänk dock på att du bör undvika att höja nivån på din självrisk till en punkt där det kan bli svårt att någonsin göra anspråk på din huvudförsäkring.</w:t>
      </w:r>
    </w:p>
    <w:p>
      <w:r>
        <w:rPr>
          <w:b/>
          <w:color w:val="FF0000"/>
        </w:rPr>
        <w:t xml:space="preserve">id 16</w:t>
      </w:r>
    </w:p>
    <w:p>
      <w:r>
        <w:rPr>
          <w:b w:val="0"/>
        </w:rPr>
        <w:t xml:space="preserve">Hur du pratar med dina barn om naturkatastrofer När det gäller föräldraskap är ibland inget så skrämmande som verkligheten. Vi önskar att vi kunde hålla våra barns liv fulla av regnbågar, enhörningar och fina lastbilar som flyger. Men det kan vi inte. För någon gång kommer våra barn att lära sig om verkligheten med liv, förlust och skrämmande saker som vi inte kan kontrollera. Först och främst ska du se till att ditt barn vet att det är säkert Om inte annat är det ditt ansvar som förälder att hålla ditt barn säkert. Och det första sättet att göra det är att berätta för dem att de är säkra. Att erbjuda kramar och trygghet är ditt jobb. Så när du sätter ditt barn ner, se till att det vet att du kommer att göra allt du kan för att hålla det lika säkert som det är, alltid. Vid naturkatastrofer kan saker och ting alltid gå överstyr. Men dina barn kommer att känna sig trygga när de vet att du gör ditt bästa för dem. Var försiktig i din diskussion Berätta nästa gång för dina barn att något hemskt, skrämmande eller oplanerat har hänt i världen med en mycket lugn röst. Om det får dig att gråta är det okej, du delar med dig av dina känslomässiga band till historien. Låt dem veta att det som hände är något som ingen vill ska hända och hur svårt det är för dig att dela det eller veta det. Men berätta inte mer än vad de behöver veta. Låt ditt barn ställa frågorna När du har berättat grunderna för ditt barn kan du öppna upp för deras frågor och låta deras frågor leda dem dit de vill. De behöver förmodligen inte känna till all statistik som nyheterna delar med sig av. De kanske är mer intresserade av vad som händer med husdjur eller hur barnen kan ta sig till ett sjukhus. Mest troligt är att barnen behöver veta hur katastrofen kommer att påverka dem eller skulle kunna påverka dem. Håll dig till att svara på deras frågor så håller du dina barn i säkerhet. Förvänta dig en uppföljning, eller två En dag eller så efter att vi berättade om jordbävningen i Haiti 2010 för våra barn kom min fyraåring till mig och sa "Jag vet inte vad en jordbävning är". Det visade sig att han hade funderat på det hela dagen innan och funderat över möjligheterna och de svar vi hade gett då. Men hans personlighet är en person som behöver veta hur saker och ting händer. Så vi tog tillfället i akt och förklarade förkastningslinjer och jordförskjutningar. Om vi hade berättat allt detta när vi berättade om jordbävningen hade han kanske blivit överväldigad av fakta. Han frågade när han var redo. Erbjud sätt ni som familj kan hjälpa till Som Pennsylvanier hade vi tur under orkanen Sandy. Vårt hus hade minimala skador och vi förlorade aldrig strömmen. Vi vet att det kunde ha varit mycket värre. Under den värsta stormen rensade mina barn och jag ut sina garderober, provade kläder och lade undan saker för att ge dem till välgörenhet. När vi senare den veckan diskuterade vad vi skulle göra med de extra kläderna för den femårige pojken frågade min son om vi kunde ge dem till de barn som förlorat sina hem. Även om det inte var möjligt undersökte vi inlämningsställen och listor över förnödenheter och saker som behövdes. När vi hittade en inlämningsställe (damerna i PSMM gick samman för att donera) sprang min son till sitt rum för att hitta mer att hjälpa till med. Många barn vill hjälpa andra barn, särskilt de som kan föreställa sig att de skulle förlora sina egna hem. Ytterligare resurser för att diskutera katastrofer med dina barn Jag har lagt upp en lista över jordbävningar för barn med flera föräldrasamtal och resurser efter den japanska tsunamin 2011. Om Julie Meyers Pron Julie Meyers Pron har skrivit 1051 inlägg i den här bloggen. mamma till tre barn och hustru, Julie är en före detta grundskollärare och PR-chef. Hon är ägare/redaktör för Just Precious, grundande partner till Just Centsible och medlem i teamet för Splash Creative Media. Julie är PTO-medlem, volontär, grundskolepedagog och det är bara början på listan. Jag har en känsla av att det är väldigt annorlunda utanför detta område. Här har den uppslukat oss. Men jag har pratat med människor i mellanvästern som inte alls är lika drabbade. Jag är säker på att om det hade hänt på västkusten skulle våra barn knappt känna till det.</w:t>
      </w:r>
    </w:p>
    <w:p>
      <w:r>
        <w:rPr>
          <w:b/>
          <w:color w:val="FF0000"/>
        </w:rPr>
        <w:t xml:space="preserve">id 17</w:t>
      </w:r>
    </w:p>
    <w:p>
      <w:r>
        <w:rPr>
          <w:b w:val="0"/>
        </w:rPr>
        <w:t xml:space="preserve">Oops! Den godhjärtade Helen har fått sitt anti-tobakspris från FN:s näringslivspris till ITC För ungefär en månad sedan var Times of India en av flera medier i landet som basunerade ut nyheten om att ett diversifierat indiskt företag, ITC Ltd, hade fått "2012 World Business and Development Award" vid FN:s toppmöte Rio+20 i Brasilien. Priset hade tilldelats för de omvälvande landsbygdsinitiativ inom sociala program och skogsbruksprogram i Indien som företaget genomfört, sade det stolta företaget i ett uttalande. Priset instiftades av olika internationella organ, däribland FN:s utvecklingsprogram, Internationella handelskammaren och International Business Leaders Forum (IBLF). Några frågor. Vem är chef för FN:s utvecklingsprogram? Ja. Vår Helen Clark, som tog sin tillflykt dit efter att ha kastats ut från sitt ämbete i valet 2008. Och vad minns vi Helen Clark för? Just det - för att hon förvandlade landet till en mormorsstat, särskilt när det gällde saker som tobak (dåligt) och miljöarbete (bra). World Business and Development Awards är det första globala företagspriset som erkänner den privata sektorns avgörande roll i genomförandet av millenniemålen - åtta internationellt överenskomna mål för att minska fattigdomen och miljöförstöringen och förbättra utbildning, hälsovård och jämställdhet mellan könen senast 2015. I slutet av förra månaden, vid sidan av Rio+20-konferensen, fick Indiens största cigaretttillverkare ITC (tidigare Indian Tobacco Company) ta emot World Business Council for Sustainable Development's högsta pris för att ha förbättrat miljön och undanröjt fattigdomen. I släptåg fanns UNDP:s administratör och Nya Zeelands tidigare premiärminister Helen Clark och den högsta chefen för FN:s Global Compact. Priset är kanske den största parodi på rättvisa, även med tanke på FN:s och Världsbankens svaga etiska normer. Ooh. Hur kommer det sig? Vår upprörda kolumnist påpekar att ITC i första hand tillverkar cigaretter och handlar med tobak, även om företaget vill hävda att det är ett diversifierat företag som säljer tvål, kex och hotellverksamhet. Företaget startade för exakt 100 år sedan i Bihar och flyttade till Andhra Pradesh för att odla tobak och tillverka cigaretter. Att odla tobak och tillverka cigaretter är giftigt för miljön. Man måste röja skog och fält för att odla tobak, det krävs kemikalier för att se till att tobaksplantan är fri från sjukdomsalstrande organismer och att träd hackas för att behandla tobaken (för ett kilo tobak behövs ungefär åtta kilo torrt bränslevirke), man måste lägga till mer än 4 000 kemikalier som man inte har avslöjat för att göra cigaretten beroendeframkallande och man måste lägga till glansiga förpackningar av papper, kartong och plast, som vi ser skräpa ner på gatorna och kväva vattendragen. ITC:s fabriker har dessutom överutnyttjat vatten och förorenat floder. I april 2011 var till exempel desperata bönder i byarna Bhadrachalam och Irivendi tvungna att gå till domstol när distriktskollektören inte kunde stoppa ITC:s fabrik från att överutnyttja vatten från en uttorkande Godavari. I ett nötskal kan man säga att detta är en cigaretts livscykel. Tänk er att hugga ner torra skogar i centrala Indien för att ge bränsle till ett beroende! Organisationer som utför ITC:s miljöprövning använder inte hela den historiska miljökostnaden för sin verksamhet. De använder en årlig energi- och input-output-analys och detta får dem att se bra ut. Inte ens detta är dock den fulla effekten av ITC:s verksamhet. Men låt oss inte glömma att - Rökning dödar mer än en miljon vuxna i förtid i Indien. ITC:s cigaretter har varit en stor bidragande orsak, både direkt för rökarna och för dem som utsätts för röken, och även för ungdomarna, av vilka många är fattiga och vill röka ITC:s cigaretter. Rökning är också en av de främsta orsakerna till fattigdom. En studie som bygger på statliga uppgifter visar att hushållens direkta utgifter för tobak kan leda till att nästan 15 miljoner indier blir fattiga varje år. I en annan studie har man kommit fram till att behandlingen av bara fyra stora tobaksrelaterade sjukdomar står för 4,7 procent av Indiens nationella utgifter för hälsovård. Detta kommer att öka i framtiden eftersom fler ungdomar börjar röka cigaretter. Skulle det inte vara roligt om Helen dök upp i parlamentets frågestund i dag för att bli utfrågad om sin organisations roll i detta pris? Ah, men vi kan njuta av att hon vrider sig i en artikel som publicerades av NZ Herald ( här ) i dag - Nya Zeelands före detta premiärminister Helen Clark säger att det var en "allvarlig miss" att ett cigarettföretag</w:t>
      </w:r>
    </w:p>
    <w:p>
      <w:r>
        <w:rPr>
          <w:b/>
          <w:color w:val="FF0000"/>
        </w:rPr>
        <w:t xml:space="preserve">id 18</w:t>
      </w:r>
    </w:p>
    <w:p>
      <w:r>
        <w:rPr>
          <w:b w:val="0"/>
        </w:rPr>
        <w:t xml:space="preserve">Börja från början Vad betyder orden "volontärarbete med stöd" (som på den här webbplatsen ofta kallas SV ) när de används tillsammans? För många av er som besöker vår webbplats kan detta tyckas vara en retorisk fråga, men våra tidiga samtal med andra organisationer som engagerar volontärer har visat på motsatsen - särskilt när vi talar med dem som är beroende av volontärer men som ännu inte har något SV-initiativ på plats. För dessa personer låter frågan "vad är stöd till volontärarbete" ungefär som "vad gör ni för att stödja era volontärer". Men oavsett hur väl en tjänsteansvarig beskriver organisationens goda metoder för frivillighantering är det inte samma sak. Låt oss därför börja med en standardresurs i Storbritannien för allt som rör volontärarbete och vända oss till Volunteering England, som föreslår följande: Supported Volunteering avser system där volontärer får ytterligare stöd för att kunna utföra sina volontärroller. Kort, koncist och exakt. På internationell nivå verkar definitionen vara likartad: särskilda arrangemang för placering av volontärer och individuellt stöd för dem när placeringen väl har genomförts. Många av de brittiska projekt som vi har identifierat hänvisar dessutom ofta till att hjälpa personer med särskilda behov eller att nå ut till potentiella volontärer från underrepresenterade grupper. Men det verkar som om SV är något mer än att bara hjälpa en person att bli volontär - om det praktiseras på ett ansvarsfullt och proaktivt sätt är det mer komplext - det är en process, inte en enskild handling. Det vill säga att SV handlar om att förstå behoven hos dem man försöker hjälpa, att kunna bedöma dessa behov och skapa en gemensam förståelse för de hinder som de utgör och att genomföra en överenskommen handlingsplan för att övervinna de aktuella utmaningarna. Detta är en process som berör alla aspekter av ett projekt - från utformning och inledande förslag till genomförande och utvärdering. För den berörda organisationen är det mer än att bara "hjälpa" andra att bli volontärer. Med detta i åtanke föreslås följande som en mer processinriktad arbetsform för projektet: att arbeta för att identifiera och förstå de hinder för volontärarbete som en individ eller grupp möter och försöka skapa hållbara lösningar för att övervinna dessa hinder. Detta kan tyckas vara en ordlek för dem som har erfarenhet av att arbeta på detta område, men det är viktigt att vårt ämne är tydligt definierat för dem som bara befinner sig i de tidiga stadierna av att bygga upp ett SV-projekt. Det är också viktigt att vi bygger upp en definition som talar om en process som kan tillämpas oavsett vilken typ av hinder det rör sig om. Så vår fråga till er är om denna beskrivning stämmer överens med er erfarenhet av SV? Vad skulle kunna läggas till, strykas eller ändras för att göra den mer korrekt? Svar på ett poscard, vänligen ........eller du kan också lämna en kommentar nedan.</w:t>
      </w:r>
    </w:p>
    <w:p>
      <w:r>
        <w:rPr>
          <w:b/>
          <w:color w:val="FF0000"/>
        </w:rPr>
        <w:t xml:space="preserve">id 19</w:t>
      </w:r>
    </w:p>
    <w:p>
      <w:r>
        <w:rPr>
          <w:b w:val="0"/>
        </w:rPr>
        <w:t xml:space="preserve">Jag ska vara den första att erkänna att jag inte är världens bästa när det gäller att bygga listor eller ens generera försäljning från de få prenumeranter jag har. Ändå är det så många marknadsförare som prisar värdet av "listan" att pengarna tydligen slutar mitt i den. Jag ska också erkänna att jag finns med på andras listor och ja, ibland är de välsignade med en återkommande försäljning från mig själv, så jag antar att det måste ligga en viss sanning i det eller att det åtminstone är värt att anstränga sig lite mer. Kombinera denna nya entusiasm för list-byggande och min benägenhet för att "investera" i nya info produkter och du har dig själv en person som inte kan vägra en kurs som är särskilt inriktad på dem med mindre listor och en fyndpris punkt eller mindre än $ 10. Tja, jag köpte den och det verkade som så mycket av ett fynd att du kanske är intresserad av det till. Dela kärleken Få en länk Det är enkelt att få en länk. Det är bara att sätta in din URL och Anchor Text i formulärfälten och sedan klicka på Paypal-knappen. Du kommer till Paypal, där du debiteras 15 dollar, ja bara 15 dollar för en länk! URL Anchor Men du måste veta att dina 15 dollar INTE ger dig en permanent länk! Det maximala antalet länkar som kan erbjudas är bara 10 - all försäljning efter detta kommer att "auto bump" länkarna nedåt - när 10 länkar är uppnådda raderas den äldsta länken. I verkligheten innebär detta att din länk kan vara kvar i bara några minuter, eller så kan den vara kvar för evigt - det beror snarare på hur populär länkförsäljningen är. Länkarna görs levande först efter mänsklig granskning, och kan bli levande upp till 24 timmar efter betalningen. Vi förbehåller oss rätten att neka en länk, oavsett skäl. Om vi vägrar din länk kommer du att få full återbetalning.</w:t>
      </w:r>
    </w:p>
    <w:p>
      <w:r>
        <w:rPr>
          <w:b/>
          <w:color w:val="FF0000"/>
        </w:rPr>
        <w:t xml:space="preserve">id 20</w:t>
      </w:r>
    </w:p>
    <w:p>
      <w:r>
        <w:rPr>
          <w:b w:val="0"/>
        </w:rPr>
        <w:t xml:space="preserve">Larson började när hon var 8 år gammal och antecknade ständigt sina tankar. Drömmen om att skriva manifesterades i hennes blogg, No Makeup Required , "en digital fristad med humor och visdom för riktiga kvinnor", som det står i hennes slogan. Som grundare och författare av No Makeup Required älskar Larson inte bara att skriva. Hennes passion för att stärka och inspirera kvinnor har drivit henne att använda sitt skrivande i ett syfte. Hennes mål är att få kvinnor att känna sig bättre efter att ha lämnat hennes blogg, att känna sig mindre ensamma i sina prövningar och triumfer. Larsons kärlek till skrivandet tog sig uttryck i hennes blogg när hon fick en stunds inspiration. En av hennes vänner kämpade med ett barns död, medan en annan höll på att anpassa sig till att bli nybliven mamma; två kvinnor som samtidigt befann sig på motsatta sidor av spektrumet. Larson såg styrkan hos dessa kvinnor och fattade ett beslut. "I det ögonblicket insåg jag att det finns mycket verkligt liv som pågår mellan kvinnor och som behöver skrivas. Jag tänkte att jag måste börja med det här, jag väntar inte längre", säger Larson. Sedan 2010 har No Makeup Required rankats bland de fem bästa föräldrabloggarna för Kindle, i konkurrens med bland annat bloggen av en kolumnist från Washington Post. Larsons blogg har uppenbarligen dragit till sig en publik. Även om det är en viktig demografisk grupp är webbplatsen inte bara för föräldrar. Larson påpekar att när man är mamma är man också en kvinna. Kvinnor är systrar, mostrar, döttrar, vänner; Larson når många andra identiteter än enbart de som upplever moderskap. Det är en kvinnoblogg, med en del mamma i den. "När man är mamma fokuserar man ibland så mycket på att vara mamma att andra delar av livet försvinner i mängden. Vi är mer än bara mammor", säger Larson. För att återspegla detta gjorde Larson andra justeringar och bestämde sig för att göra om No Makeup Required efter att ha varit online i ett och ett halvt år. Hon ville lägga till fler funktioner, utrymme för kommentarer och även ett utrymme för män. Datumet för nylanseringen i våras hade ett syfte. Den 20 maj var årsdagen av Amelia Earharts transatlantiska flygning, och Earhart är en av Larsons favoritkvinnor i historien, så hon valde den viktiga dagen för sin lansering. Earhart var en stark kvinna som gick efter sina drömmar i en tid då det var svårt; en perfekt representation av vad Larson ville att hennes webbplats skulle stå för. De som bidrar till bloggen älskar att stödja No Makeup Required på grund av vad den symboliserar. Jamee Tenzer, som ofta bidrar, säger: "Tracy har skapat en användarvänlig miljö som är rolig och informativ. Jag älskar att vara en del av att hjälpa mammor att känna sig nöjda med vad de gör i livet." Autenticitet är en stor del av Larsons mål för No Makeup Required. Hon har ordnat sitt innehåll i sex centrala områden. De lyfter fram den äkta kvalitet som Larson har arbetat hårt för att upprätthålla. Catching Curveballs, Wisdom Wednesdays, Who is She, Conversations with Men och Conversations Between Girlfriends; alla sex bidrar till att göra No Makeup Required annorlunda. De återspeglar Larsons övertygelse om att kvinnor och mammor kan lära sig av varandra, av andra generationer och av kvinnor från det förflutna. Inslagen är en del av Larsons mål att se på livet på ett annat sätt än vad vanliga bloggar gör. I stället för att alltid skriva om hur frustrerande livet är strävar hon efter att påminna kvinnor om att tiden går fort och att de bör försöka njuta av sina liv. Eftersom Larson själv är en upptagen kvinna lever hon efter sina ord. När hon får frågan om hur man balanserar mellan att vara mamma, fru och arbeta är Larsons svar enkelt: Balans är en myt. Ibland blir disken kvar i diskbänken över natten, hunden råkar ut för en olycka på mattan eller barnen behöver få något med sig till skolan - livet händer. När livet händer kommer prioriteringarna in i bilden. "Jag vet att jag hellre tillbringar tid med mina barn än arbetar i min trädgård. Jag kan fixa trädgården när de är borta, just nu njuter jag av dem", säger Larson. I november planerar No Makeup Required att hjälpa LifeWire att förse offer för våld i hemmet med mobiltelefoner som de kan använda för att ringa efter hjälp i livshotande situationer eller för att kontakta stöd när de överlever. Larson anser att varje kvinna bör känna sig ansluten och få stöd. Genom No Makeup Required:s deltagande i en</w:t>
      </w:r>
    </w:p>
    <w:p>
      <w:r>
        <w:rPr>
          <w:b/>
          <w:color w:val="FF0000"/>
        </w:rPr>
        <w:t xml:space="preserve">id 21</w:t>
      </w:r>
    </w:p>
    <w:p>
      <w:r>
        <w:rPr>
          <w:b w:val="0"/>
        </w:rPr>
        <w:t xml:space="preserve">Är Apple övervärderat? Tillbehören verkar vara det NEW YORK ( MainStreet ) -- En av de mer omstridda aspekterna av den nya iPhone 5 är att den kommer att använda en ny typ av kontakt, Lightning, för att koppla in telefonen i vägguttaget eller datorn. Medan Apple har framhållit fördelarna med denna mindre, vändbara kontakt har många klagat på att detta gör telefonen inkompatibel med de många dockningsstationer och tillbehör som tredje part har tagit fram genom åren. Den goda nyheten är att Apple säljer en adapter som gör det möjligt att ansluta din nya telefon till din gamla högtalardocka, men den dåliga nyheten är att den inte är billig. Lightning-to-30-pin-adaptern, som Apple kallar den, kommer att säljas för 29 dollar från Apple Store. Detta kommer inte som en fullständig chock. Apple har länge varit ökänt för sina högpristillbehör - en enkel strömadapter som gör att du kan koppla in ditt USB-jack för iPod eller iPhone i ett vägguttag kostar till exempel 19 dollar. Men sparsamma Apple-fans har också länge vetat att tredje parter är lika kapabla att tillverka sladdar och nätadaptrar, som de säljer till en mycket lägre kostnad. Den gamla 30-poliga kontakten, till exempel, som fortfarande säljs för 19 dollar på Apple Store , kan hittas för bara 2,95 dollar på en tredjepartswebbplats. Den uppenbara frågan är därför när vi kan förvänta oss att börja se lika billiga kopior av den nya adaptern. När allt kommer omkring ska du inte behöva betala 29 dollar extra bara för att ansluta din nya iPhone till din gamla högtalardocka, eller hur? Otroligt nog erbjuder vissa tredje parter redan adaptrar som de säger kommer att göra samma jobb till en bråkdel av kostnaden. CNET pekar på den här adaptern som säljs av Nanotch för 18 dollar på Amazon, samt för 9,99 dollar från ett företag som heter iTronz. Samtidigt verkar andra återförsäljare och tillverkare av tillbehör förbereda sig för att sälja liknande produkter: En talesperson för tillbehörstillverkaren Monoprice säger att de "har blivit uppmärksammade av tillverkare i Asien på att iPhone 5 Lightning-till-30-stift-adaptrar finns tillgängliga på komponentnivå" och att de kommer att arbeta med leverantörer för att få dem till försäljning i slutet av oktober. Den stora frågan är förstås om man kan lita på dessa imiterade adaptrar, särskilt de som släpps innan de tekniska specifikationerna för den riktiga produkten är kända. Medan det allmänna antagandet är att prislappen på 29 dollar är Apples vanliga tillbehörstillägg, säger åtminstone en nyhetsbyrå att adaptern använder dyr digital-analog-omvandlare-teknik, vilket skulle förklara det höga priset. Om så verkligen är fallet är det mycket möjligt att dessa tidiga imitationsadaptrar inte har den teknik som krävs för att få jobbet gjort, och att det är bättre att betala mer för den riktiga adaptern. Vårt råd? Vänta tills den äkta varan har funnits på marknaden tillräckligt länge för att tredjepartstillverkare ska kunna plocka isär den och göra en riktig imitation. Och om det fortfarande är billigare efter det, se till att du bara köper från pålitliga återförsäljare med en bra returpolicy.</w:t>
      </w:r>
    </w:p>
    <w:p>
      <w:r>
        <w:rPr>
          <w:b/>
          <w:color w:val="FF0000"/>
        </w:rPr>
        <w:t xml:space="preserve">id 22</w:t>
      </w:r>
    </w:p>
    <w:p>
      <w:r>
        <w:rPr>
          <w:b w:val="0"/>
        </w:rPr>
        <w:t xml:space="preserve">Vind Arevas nya modell: först var det ett monster, nu är det en "mördare" När Areva ser bortom M5000-116, fortsätter Areva med den slutliga finjusteringen av en "mördarturbin" med längre blad som företagets ingenjörer kallar M5000-plus. Med flexibla 66 meter långa och 23,5 ton tunga blad av glasförstärkt plast kommer den nya 5 MW-turbinen för offshoreverksamhet - som marknadsförs som M5000-135 - att ha en rotordiameter som är 19 meter bredare än den nuvarande produktionsmodellen och en svepyta på 14 326 kvadratmeter. Det är nästan 4 000 kvadratmeter mer än den 116. Syftet med att utveckla den större M5000, som kommer att ha ett topphuvud på 365 ton, har varit att "öka kraftproduktionen utan att äventyra resultaten", säger Ren Balle, forsknings- och utvecklingsdirektör på Areva Wind. "116 har sedan 2004 erkänts som en monsterplattform både när det gäller innovation och storlek", säger han. "Men 2011 ansågs det att turbinplattformen behövde utökas med en förbättrad prestanda. "Eftersom vi är ett företag med en enda produkt - vi har trots allt bara M5000 - ansågs det också viktigt att vi inte gav oss ut på något vansinnigt äventyr när vi konstruerade nästa turbin. Vi ville bygga vidare på den trovärdighet som vi har uppnått under de senaste åren." För detta ändamål var kraftöverföringen, som har "mätts om och om igen från alla håll under de senaste åtta åren", "nästan helt omöjlig att använda" för konstruktionsgruppen, och de längre bladen var främst avsedda att ge en "buffert i maskinens belastningsomfång" i ett bredare spektrum av vindhastigheter. Även om 135:ans blad är baserade på "identiska" flygplansprofiler som 116:an har de mindre kol och är därför "mjukare", i linje med en designförändring som är avsedd att dämpa vindbygdsdrivna belastningar. "Även om den konventionella visdomen har varit att längre blad behöver mer kol för att bli styva, anser vi att simulerings- och kontrollmetoderna har utvecklats mycket under de senaste åren", konstaterar Balle. "Vår övergång till flexibla blad är ett steg in i en ny värld som vi känner oss mycket säkra på." Bladen är konstruerade för toppspetshastigheter på 90 meter per sekund (m/s) vid vindhastigheter på 9 m/s och har utformats för att uppfylla "flera tusen" vindbelastningsprofiler. Tyska Fraunhofer Windenergie &amp; Energiesystemtechnik är med i bilden för att utföra tvåaxliga belastnings- och extrema utmattningstester på bladen på Arevas testbänk i Bremerhaven, med början i början av nästa år. Under andra kvartalet kommer bladen att monteras på en 135-prototyp på en närliggande landbaserad plats med "offshore-liknande" vindförhållanden. Serieproduktionen förväntas starta mot slutet av 2013, när Areva "har klarhet om de första beställningarna på M5000-135". Den nya turbinen, som kommer att ha växelsystem för sin synkrona permanentmagnetgenerator som levereras av finska Moventas, kommer att ha 16 delsystem med full redundans och 1 300 sensorer som återkopplar data så att 80 % av driftsstörningarna kan hanteras på distans från land. "Det är uppenbart att detta är [det mest fullständiga förverkligandet] av M5000. Jag tror att detta gäller för vad man ser i branschen i stort", säger Balle. "Man börjar med en mycket konservativ belastningskonfiguration för en rotor och en drivlina, och när man har mätt maskinen och vet exakt var man befinner sig, skalar man upp till maximal storlek och effekt. "Vårt testprogram - även för en turbin som är en produktutveckling - är det mest omfattande vi någonsin har genomfört och har krävt en ganska stor budget, men för en offshore-maskin finns det verkligen inget utrymme för att underprestera när det gäller tillförlitlighet. "Även efter åtta års utveckling av plattformen genomgår den fortfarande det mest omfattande test- och verifieringsprogrammet."</w:t>
      </w:r>
    </w:p>
    <w:p>
      <w:r>
        <w:rPr>
          <w:b/>
          <w:color w:val="FF0000"/>
        </w:rPr>
        <w:t xml:space="preserve">id 23</w:t>
      </w:r>
    </w:p>
    <w:p>
      <w:r>
        <w:rPr>
          <w:b w:val="0"/>
        </w:rPr>
        <w:t xml:space="preserve">Ett av de vackraste krigsmonumenten i Nya Zeeland Hjälpsamhet Kakapo2 1857 recensioner Det finns större krigsmonument i Nya Zeeland, högre monument och naturligtvis också viktigare monument. Men du kommer inte att hitta många vackrare och i en kärleksfullare miljö än den i Akaroa. Grundstenen lades den 31 mars 1922 på platsen för den tidigare Akaroa Borough School, och den avtäcktes den 12 mars 1924. Minnesmärket är en gotisk paviljong, ritad av H. St. A. Murray. Du kan se den på långt håll eftersom den kröns av en obeliskliknande typ av spira som har ett kors i toppen. På flera paneler finns namnen på de män från Banks Peninsula som dog i det sydafrikanska kriget och första världskriget; namnen på dem som föll i andra världskriget lades senare till. En vacker trädgård omger minnesmärket, skyddad av en hög häck, med massor av rosor på den välskötta gräsmattan och fyra spektakulära etablerade palmer. Platsen ligger bredvid besökscentret på Rue Lavaud. Uppdatering november 2012 Krigsminnesmärket har skadats något i jordbävningarna. Det är inhägnat men du kan fortfarande sitta på gräsmattan och på sittplatser i trädgården som omger det. Uppdaterad 24 november 2012 Relaterat till: Var den här recensionen till hjälp? Coronation Library - not really in Use anymore Hjälpsamhet Kakapo2 1857 recensioner Det är en verkligt vacker byggnad som du inte får missa, som ligger i slutet av stranden och början av strandpromenaden (103 Rue Jolie), precis mittemot bageriet. Coronation Library är dock inte riktigt i bruk längre efter att ett kombinerat skol- och folkbibliotek har öppnat intill skolan i hörnet av Rue Jolie och Selwyn Avenue, lite längre ner på Rue Jolie och sedan till höger. Coronation Library-byggnaden öppnades den 22 maj 1875. Den fick sin nya fasad 1911, vilket gav den ett Arts and Crafts/English Domestic Revival-utseende - ja, jag läste denna detaljerade beskrivning på Civic Trusts webbplats ;-) Biblioteket uppfördes för att inrymma Literacy Institute som hade bildats 1863. Med renoveringen 1911 kom också namnbytet till Akaroa Coronation Library, med hänvisning till kung George V:s kröning. Uppdatering 2012 Denna byggnad har också stängts efter jordbävningarna, som så många andra byggnader som inte skadades allvarligt men som anses osäkra eftersom deras styrka är betydligt under den nya byggnadsstandarden. Var säker på att kröningsbiblioteket är lika vackert som alltid från utsidan - och du kommer att få en titt på det till hundra procent! Uppdaterad 24 november 2012 Relaterat till: Var den här recensionen till hjälp? Akaroa Museum - litet men fint Hjälpsamhet Kakapo2 1857 recensioner Uppdatering 2012 Akaroas museum har ansetts osäkert ett bra tag efter jordbävningarna och är nu stängt. Samlingarna finns på en säker plats tills det öppnar igen. "Muse trs intressant" skriver de på sin skylt på gångvägen. Ok, accenten på "trs" är fel, d'aigu i stället för grave, men franskan är nära nog perfekt. Och eftersom det bara är roligt spelar det ingen roll -- eftersom de också hävdar att Akaroas lilla museum är bättre än Te Papa. Detta förklarar förmodligen varför man måste betala en inträdesavgift på 4 NZ$ och Te Papa är gratis ;-) Akaroa Museum fokuserar särskilt på Akaroas och Banks Peninsula historia. De visar en 20 minuter lång film om Akaroas historia. Utställningarna är växlande. Museibutik. Langlois-Etveneaux House, ett av de äldsta på Sydön, Court House och Custom House (1852) vid Daly Wharf ingår också i museet. Uppdatering: The Duvauchelle Hotel har försvunnit Hjälpsamhet Kakapo2 1857 recensioner 1 mer bild Uppdatering maj 2011 - Uppdatering nov. 2012 The Duvauchelle Hotel skadades svårt i jordbävningen som skakade Canterbury den 4 september 2010. Delar av det har rivits just nu. De kommer att bygga upp igen och hoppas vara igång igen till jul. Nov. 2012 ... vilket var en trevlig dröm. Ännu en jul står för dörren och det finns inga tecken på någon byggnadsverksamhet. Duvauchelle Hotel vid den norra spetsen av Akaroa Harbour, precis vid SH 75, cirka 10 km från Akaroa, sägs vara det äldsta i landet. Hotellet är uppkallat efter bosättningen, och den</w:t>
      </w:r>
    </w:p>
    <w:p>
      <w:r>
        <w:rPr>
          <w:b/>
          <w:color w:val="FF0000"/>
        </w:rPr>
        <w:t xml:space="preserve">id 24</w:t>
      </w:r>
    </w:p>
    <w:p>
      <w:r>
        <w:rPr>
          <w:b w:val="0"/>
        </w:rPr>
        <w:t xml:space="preserve">7 Habits of highly effective women Enkla tips för kvinnor för att hålla jämna steg i en arbetsvärld i utveckling Det är förmågan att fortsätta trots alla utmaningar och hinder. -- Maseena Ziegler, författare till "Ladies Who Launch in Hong Kong" Trots ekonomiska nedgångar är det inte lätt att lyckas som affärskvinna. Även om förhoppningen är att arbetslivet är könsblint, står kvinnor inför vissa utmaningar som män ofta undviker. Lyckligtvis finns det gott om framgångsrika, effektiva kvinnor som har dödat det i affärsvärlden för att hålla resten av den kvinnliga befolkningen hoppfullt motiverad. Och även om många av dessa kvinnors tillgångar är könsneutrala, kommer några av de vanor och färdigheter de delar med sig av att utnyttja och forma unikt kvinnliga styrkor till sin fördel. Allt som krävs är uthållighet, organisation och en orubblig självkänsla. Lätt som en plätt, eller hur? 1. Ha självförtroende Oavsett vad din bana kan vara, är självförtroende och förtroende för dig själv och dina mål utan tvekan den främsta egenskapen du behöver för att lyckas. Detta självförtroende kommer att ge bränsle till den ultimata fördelen i alla yrken: uthållighet. "(Uthållighet) kräver en orubblig känsla av självförtroende för dig själv, din produkt och ditt uppdrag", säger Maseena Ziegler, författare till den bästsäljande boken "Ladies Who Launch in Hong Kong", som är nummer ett i Hongkong. Uthållighet är en egenskap som är gemensam för de 12 kvinnliga entreprenörer som Ziegler skrev om. "Det är förmågan att fortsätta trots alla utmaningar och hinder", säger hon. Medan män tenderar att vara överdrivet självsäkra lär sig kvinnor att vara ödmjuka och blygsamma. För att övervinna detta på arbetsplatsen är det viktigt att identifiera dina bästa egenskaper och lyfta fram dem. En egenskap som kvinnor har i överflöd är intuition. "De flesta kvinnor kan gå in i ett rum, läsa av rummet och vara ganska träffsäkra", säger Lisa Johnson Mandell, författare till den bästsäljande boken "Career Comeback". Hon uppmuntrar kvinnor att lita på och uppmärksamma dessa känslor och - innan de kommunicerar dem - kritiskt analysera och förstå varför de känner på ett visst sätt i en situation. Om du kan översätta dessa känslor till ett objektivt affärsspråk kommer du att slå männen med häpnad. Kimberly Roussel, en framgångsrik entreprenör som öppnat restaurangen Kitchen 24 i Los Angeles, Hollywoodklubben Cinespace och en cateringfirma, säger att hon känner sig lyckligt lottad som fick förtroende av sina föräldrar. Hon anser att det är viktigt att ha en övertygelse som gör att man kan ta risker och släppa rädslan för att misslyckas. När man väl har besegrat denna oro kan världen öppna sig på överraskande sätt. Klä dig för att lyckas Det är bra att visa upp din klyfta eller din nyformade Pilates-röv vid en social tillställning. Men Lisa Johnson Mandell, författare till den bästsäljande boken "Career Comeback", råder kvinnor att hålla klyftan täckt på kontoret. "En lågt skuren topp kan väcka uppmärksamhet, men på fel sätt", säger Mandell. Även om sexiga kläder bör stanna i garderoben från 9 till 5 finns det ingen anledning att undvika smickrande, formsydda arbetskläder med genomtänkta accessoarer. Sådana kläder framkallar klass och uppmärksamhet på detaljer, säger hon. Mandell rekommenderar en välskräddad kavaj och - för kvinnor som är benägna att bära dem - högklackade klackar. "Det gör att du hamnar på samma fysiska nivå som en manlig motsvarighet och ger dig höjd, vilket gör dig mer kraftfull", säger hon. Rätt klackar kan också hjälpa kvinnor att ha en bättre hållning och gå rakare, vilket ger dem en större känsla av makt. Och klackarna är också en fördel som män inte har, så desto bättre. Var bara försiktig så att du inte trampar på några tår på vägen till toppen. 2. Bevaka känslor Medan män kämpar med att vara sårbara och känslosamma uppmuntras kvinnor från tidig ålder att uttrycka sina känslor. Detta kan visa sig vara problematiskt på arbetsplatsen. Att låta känslorna ta över i en affärsmiljö kan ofta innebära att man förlorar kontrollen över situationen. "Män tar inte affärsutmaningar personligt", säger Ziegler, "De kan förbli objektiva och ha kontroll - och kanske fattar de bättre affärsbeslut som ett resultat av detta." Roussel säger att hon dagligen kämpar med att hantera sina känslor i affärslivet. "Jag anstränger mig för att hålla känslorna borta från situationer och vara mer rationell", säger hon. "När allt kommer omkring är affärer en sak.</w:t>
      </w:r>
    </w:p>
    <w:p>
      <w:r>
        <w:rPr>
          <w:b/>
          <w:color w:val="FF0000"/>
        </w:rPr>
        <w:t xml:space="preserve">id 25</w:t>
      </w:r>
    </w:p>
    <w:p>
      <w:r>
        <w:rPr>
          <w:b w:val="0"/>
        </w:rPr>
        <w:t xml:space="preserve">The Other Side Gallery Teahouse The Other Side Gallery Teahouse är ett unikt café och galleri som ligger vid Pacific Highway norr om Taree. Här finns både inomhus- och utomhusrestauranger, inbäddade vid floden Ghinni Ghinni, och det är ett underbart stopp för både resenärer och lokalbefolkningen. Besök de inhemska porträttkonstnärerna som arbetar och undervisar i studion på övervåningen. Njut av den konst som visas upp av lokala konstnärer från Manning Valley. The Other Side Gallery Teahouse är känt för sina honungskakor med smörkaramellsås och glass och bakar fantastiska scones. Här serveras ekologiskt australiskt kaffe.</w:t>
      </w:r>
    </w:p>
    <w:p>
      <w:r>
        <w:rPr>
          <w:b/>
          <w:color w:val="FF0000"/>
        </w:rPr>
        <w:t xml:space="preserve">id 26</w:t>
      </w:r>
    </w:p>
    <w:p>
      <w:r>
        <w:rPr>
          <w:b w:val="0"/>
        </w:rPr>
        <w:t xml:space="preserve">En kinesisk tonåring gick till ytterligheter och sålde en njure för att betala för den dyra iPad 2 som han var så sugen på. (Källa: The Oatmeal) Sjukhuset där njuren avlägsnades hävdade att det kontrakterade kontoren där operationen utfördes till en affärsman vars identitet de inte var säkra på. Därmed har fallet i huvudsak hamnat i en återvändsgränd. (Källa: Asia Insider) En kinesisk tonåring har gjort rubriker på grund av de ansträngningar han gjorde för att få tag på Apple Inc. ( AAPL ) senaste och bästa pryl, surfplattan iPad 2 . I. "Jag vill ha den med större GB!" "Jag ville köpa en iPad 2, men jag hade inte pengar", minns en 17-årig pojke som bara identifieras med sitt efternamn, "Zheng". Men utan en högskoleexamen såg Zhengs utsikter inte särskilt bra ut.  Genomsnittslönen i större kinesiska städer ligger mellan 1 000 och 5 000 RMB (CN).  Zheng skulle vilja hamna i den nedre delen och tjäna mellan 1 000 och 1 500 RMB.  Med den nuvarande växelkursen på 500 RMB mot 77,13 US-dollar skulle det ta den unge mannen flera månader att skaffa den smarta apparaten. Så han fattade ett chockerande beslut som för tankarna till en legendarisk webbserie från serie- och satirbloggen The Oatmeal - han bestämde sig för att sälja ett organ för Apple-enheten.  Han minns: "När jag surfade på internet hittade jag en annons som lagts ut på nätet av en agent som sa att de kunde betala 20 000 RMB för att köpa en njure". Ungdomen smög sig ut ur sitt hem och reste norrut till staden Chenzhou i Hunanprovinsen.  Han besökte ett lokalt sjukhus och lät operera bort sin njure.  Han var inlagd på sjukhus i tre dagar och skrevs sedan ut med 22 000 RMB (ca 3 394 US-dollar) i handen.  Han använde pengarna till att köpa sin iPad samt en MacBook och en iPhone. Han försökte dölja sina nya vinster för sin mamma, men hon blev misstänksam när hon såg Appleprylarna.  Efter att ha drabbats av medicinska komplikationer erkände den unge mannen vad han gjort.  Hans mamma, identifierad som "Miss Liu", uppger följande: "När han kom tillbaka hade han en bärbar dator och en ny Apple-lur. Jag ville veta hur han hade fått tag på så mycket pengar och han erkände till slut att han hade sålt en av sina njurar". Den chockade fröken Liu tog med sin son till polisen i Chenzhou för att anmäla att han hade blivit utsatt för ett brott.  Men agenterna som Zheng hade mäklat affären med hade försvunnit, deras mobiltelefoner var döda.  Och sjukhuset hävdade att det lagt ut sin urologiavdelning på entreprenad till en privat affärsman.  Det förnekade att det kände till affärsmannens identitet eller vilka operationer han utförde.  Det verkar som om fallet nu har lagts ned på grund av brist på bevis. II. Fallet belyser olaglig organhandel Ironin i händelsen är ganska stor, med tanke på att Apples VD Steven P. Jobs själv är en organdonator, som fick en ersättningslever efter att ha drabbats av komplikationer i sin kamp mot bukspottkörtelcancer. Det som gör händelsen ännu mer sorglig och ironisk är att Zhengs organ sannolikt inte kommer att gå till någon av hans många landsmän som behöver det.  Det uppskattas att en miljon människor i Kina behöver en transplantation varje år, men mindre än 10 000 får organ. Vissa lokalbor kan köpa organ på den svarta marknaden, men många organ på den svarta marknaden går i stället till utländska "transplantationsturister".  Enligt en rapport i japanska medier förra året betalade utlänningar över 80 000 dollar för transplantationer på svarta marknaden i Kina.  Till det priset har de flesta kineser helt enkelt inte råd med den potentiellt livräddande transplantationen (årsinkomsten för arbetare i Kina är cirka 6 000 dollar per år). III. Efterfrågan från Apple: Ett dubbeleggat svärd för Kina Äldre medborgare i Kina har tagit nyheten till intäkt för att Kina har förlorat sitt kommunistiska styre till förmån för den oreglerade kapitalismens "ondska".  En kommentator på Hongkongs webbplats Phoenix TV skriver: "Detta är ett misslyckande för utbildningen, vars första syfte är att 'sprida moral'. Tonåringens dumma beteende är en manifestation av hans radikalt materialistiska värderingar." En annan kommentar: "Att sälja en njure för att köpa konsumtionsvaror? Vilken fåfänga! Det går inte att förneka att de moderna kinesiska tonåringarnas moral sjunker. Detta är något som vi alla måste tänka på." I Kina är Apples enheter ofta dyrare än i USA.</w:t>
      </w:r>
    </w:p>
    <w:p>
      <w:r>
        <w:rPr>
          <w:b/>
          <w:color w:val="FF0000"/>
        </w:rPr>
        <w:t xml:space="preserve">id 27</w:t>
      </w:r>
    </w:p>
    <w:p>
      <w:r>
        <w:rPr>
          <w:b w:val="0"/>
        </w:rPr>
        <w:t xml:space="preserve">California Condor Attention Hunters: "Efter nästan ett helt år av offentliga vittnesmål, diskussioner och miljöanalyser ändrade Fish and Game Commission i december 2007 de metoder som är tillåtna för att fånga storvilt (Section 353, Title 14, CCR) för att förbjuda användningen av projektiler som innehåller bly vid jakt på hjort, björn, vildsvin, älg och pronghornantilop i områden som är utpekade som kaliforniska kondorområden. Ändringar av fångstmetoderna för icke vilda fåglar och däggdjur (Section 475, Title 14, CCR) antogs också för att förbjuda användningen av blyprojektiler i samma områden vid jakt på prärievargar, jordekorrar och andra vilda djur som inte är viltlevande. Dessa bestämmelser träder i kraft den 1 juli 2008. Om du jagar i detta område måste du använda blyfria projektiler vid jakt på storvilt och andra arter än vilt från och med den 1 juli 2008. Dessutom får jägare som jagar dessa arter i detta område inte inneha blyprojektiler/ammunition och ett skjutvapen som kan avfyra blyprojektiler eller ammunition. Blyprojektiler är fortfarande tillåtna för jakt på höglandsvilt inom den blyfria zonen.</w:t>
      </w:r>
    </w:p>
    <w:p>
      <w:r>
        <w:rPr>
          <w:b/>
          <w:color w:val="FF0000"/>
        </w:rPr>
        <w:t xml:space="preserve">id 28</w:t>
      </w:r>
    </w:p>
    <w:p>
      <w:r>
        <w:rPr>
          <w:b w:val="0"/>
        </w:rPr>
        <w:t xml:space="preserve">Om du vill skriva ut våra artiklar kan du kopiera webbsidan genom att först markera texten och sedan klicka på Kopiera i webbläsaren och sedan klistra in artikeln i ett ordprogram på din dator. När texten är överförd till word, klicka på för att spara eller skriva ut. Hur man håller sabbaten Vad krävs för att hålla sabbaten enligt den mosaiska lagen: 1. Inget arbete alls (2 Mos 20:10; 3 Mos 23:3; Jer 17:21-22). Ingen vattning av gräsmattan, inget arbete i trädgården, inga hobbies, ingen surfing, ingen reparation av punktering osv. Om en person inte slutade med alla typer av aktiviteter för att hedra sabbaten bröt han enligt lagen mot lagen. I 4 Mosebok 15:32-36 blev en man ertappad med att samla pinnar på sabbaten, och han fick en rockkonsert av de människor han kände. 2 Inget tändande av eld (2 Mos 35:3). Inga gemensamma grillkvällar eller grillfester. Du kan inte gå in på en restaurang och få en hamburgare som har blivit flamspissad, du kan inte koka ägg eller pannkakor på morgonen eftersom du skulle tända en eld för matlagning. Att köra bil skulle vara att "tända en eld" i förbränningskammaren i din motor. 3. Inga resor (2 Mos 16:29). Senare lade judarna till denna lag och tillät endast en halv mils färd på sabbaten, vilket vi ser att den iakttas i NT. Men den rena lagen säger "stanna hemma". Om du höll denna del av lagen kunde du faktiskt inte resa till din kyrkliga sammankomst om den inte låg mindre än en kvarts mil från hemmet. Om du hade en nödsituation kunde du inte köra till sjukhuset. 4. Ingen handel (Amos 8:5). Om du råkade behöva bensin för att ta dig till gudstjänsten fick du inte "byta" pengar mot bensin. Du skulle inte få köpa ett kassettband med morgonens budskap eller en bok i affären. Det får inte ske något utbyte av pengar mot varor. Om du arbetade med aktier och behövde sälja fick du inte göra det. 5. Ingen marknadsföring (Neh 10:31; 13:15,19). Se till att du inte gör några som helst inköp. Du får inte köpa någon glass till efterrätt efter middagen eller något annat. Om du får slut på mat eller dryck hemma kan du inte gå ut och köpa något, du kan inte ens köpa ett tuggummi. 6."... en helig församling med dubbla dagoffer tillsammans med de andra offren. Med andra ord ska man ge dubbelt så mycket på sabbaten (4 Mos 28:9). praktiserade vi detta i dag I enlighet med Gamla testamentets lag. Praktiserar sabbatarianerna verkligen lagen? Jag har ännu inte sett människor som går på sabbaten och ger dubbelt så mycket varje vecka. 7. Nya skådebröd På den heliga platsen (3 Mos 24:8). Detta kan naturligtvis inte göras idag eftersom det inte finns något tempel, så denna del av sabbaten kan inte följas av kyrkan. Faktum är att sabbaten inte gjordes för hedningarna, utan för judarna och deras generationer Ex. 31:12-17). Det är en lag som gavs mellan Gud och judarna. 8.Den sista delen av kraven för att hålla lagen om sabbatsdagen är straffet för att bryta mot den.  DÖD ( anpassad från B. Stonebrakers trac Sabbath breakers ) Gud instruerade hur sabbaten skulle hållas: Håller sig sabbatarianer till alla dessa lagar? DETTA ÄR VILLKOREN FÖR ATT NÅGON SKA KUNNA AVRÄTTAS. Lev 16:2 7.Obehörigt inträde i tabernaklets heliga rum: Lev.20:1, 2 -- Offrar sina barn till Molok (abort, dödande av spädbarn) Detta var en hednisk gudomlighet som tillhörde ammoniterna. v.6 Om man går till medium och bekanta andar. v.9 Förbannar sina föräldrar. v.10 Begår äktenskapsbrott. v.12 "Om en man ligger med sin svärdotter, skall båda två straffas med döden". v.13 Homosexualitet, en man som ligger med en annan man. v.14 Gifter sig med en kvinna och hennes mor. v.15, 16 Män eller kvinnor som har sex med djur. både människa och djur ska dödas. v.16 "Och den som hädar HERRENS namn v.27 Om man är ett medium, en häxa eller någon som utövar ockult.                       ( astrologi</w:t>
      </w:r>
    </w:p>
    <w:p>
      <w:r>
        <w:rPr>
          <w:b/>
          <w:color w:val="FF0000"/>
        </w:rPr>
        <w:t xml:space="preserve">id 29</w:t>
      </w:r>
    </w:p>
    <w:p>
      <w:r>
        <w:rPr>
          <w:b w:val="0"/>
        </w:rPr>
        <w:t xml:space="preserve">Obesluten Fråga Skulle du säga att "straight camps" kan driva människor till självmord? De har varit en viktig orsak som nämns i många självmordsbrev. Jag tror att det är säkert att säga att kyrkan dödar människor på detta sätt, via den transitiva egenskapen. Det är naturligtvis inte ett överlagt mord, men de tvingar människor att förtrycka vem de är och allt de gör är att få homosexuella människor att inse att de aldrig kommer att bli accepterade av sådana människor. är det inte äckligt hur vissa människor fortfarande tror att det är ett val att vara homosexuell? trots att de aldrig har varit i en situation där de har varit tvungna att välja att vara heterosexuell, bi eller homosexuell. Ingen väljer att vara homosexuell, precis som ingen väljer att älska djur "lite för mycket" och ingen väljer att vara pedofil. om de KAN välja, tror du inte att de skulle gå "tillbaka" till att vara heterosexuella? tillbaka är inom citationstecken eftersom de hävdar att alla föds heterosexuella och att vissa väljer att vara homosexuella, men detta är helt klart löjligt.</w:t>
      </w:r>
    </w:p>
    <w:p>
      <w:r>
        <w:rPr>
          <w:b/>
          <w:color w:val="FF0000"/>
        </w:rPr>
        <w:t xml:space="preserve">id 30</w:t>
      </w:r>
    </w:p>
    <w:p>
      <w:r>
        <w:rPr>
          <w:b w:val="0"/>
        </w:rPr>
        <w:t xml:space="preserve">Det är roligt att starta ett nytt företag, och en del av det roliga är att välja vilken teknik man ska använda - särskilt om man är en nörd som jag. Det som är intressant nu är att det är mycket lättare att starta ett företag i en värld av webbapplikationer och mjukvara som en tjänst. ...vi fördubblar våra ansträngningar för att sätta ihop ett program för blivande digitala ledare. Om du vill veta mer, antingen för dig själv eller för din chef, så hör av dig till oss . Om du har några idéer om hur programmet bör fungera eller vilket innehåll som bör ingå vill vi också gärna höra om det! Vi har anordnat konferenser och workshops om sociala medier i några år nu, men de tenderar att ha ett gemensamt problem, nämligen att det alltid är samma personer som deltar - vanligtvis webbies eller kommunikatörer.</w:t>
      </w:r>
    </w:p>
    <w:p>
      <w:r>
        <w:rPr>
          <w:b/>
          <w:color w:val="FF0000"/>
        </w:rPr>
        <w:t xml:space="preserve">id 31</w:t>
      </w:r>
    </w:p>
    <w:p>
      <w:r>
        <w:rPr>
          <w:b w:val="0"/>
        </w:rPr>
        <w:t xml:space="preserve">Nya Zeeland hanterar Waitangidagen mycket bättre än Australien gör på Australiendagen när det gäller ursprungsbefolkningen, sade Patrick McAllister, professor vid University of Canterbury (UC), i dag. Professor McAllister, som just har släppt en bok om frågan, sade att Australiens ursprungsbefolkning avvisar att delta i Australia Day och anordnar alternativa evenemang som protesterar mot deras marginaliserade status och missgynnade situation. Ursprungsbefolkningen kallar Australia Day för Survival Day, Day of Mourning eller Invasion Day. Istället för att fira Australien försöker de utveckla och stärka sin identitet som ursprungsbefolkning som utsattes för folkmord", sade han i dag. "Men trots detta lyckades de överleva och de sträcker ut handen till andra australiensare i ett försök att främja enighet utan att behöva fira invasion och förskingring. I Nya Zeeland däremot är maorierna fullvärdiga deltagare i Waitangidagen, som äger rum i enlighet med principerna i Waitangifördraget, och där dagens evenemang och innebörd förhandlas fram av fördragsparterna. Ja, det förekommer ofta protester från maorier vid Waitangi, men detta är i enlighet med fördragets karaktär som något som ständigt förhandlas. Professor McAllister sade att den andra viktiga skillnaden som påverkade både ursprungsbefolkningens inställning till nationaldagen och frågan om lokala firanden av nationen, gällde omfattningen av statlig kontroll och föreskrifter om hur nationaldagen skulle firas. I Australien förvaltas och utformas Australia Day av det federalt finansierade National Australia Day Council, som hade motsvarande organ i varje delstat. Rådet påverkade på ett subtilt sätt hur Australia Day firades, så att lokala myndigheter, även om de hade ett visst mått av självständighet när det gällde hur Australia Day skulle organiseras, direkt påverkades av nationella politiska frågor och trender. I Nya Zeeland fanns det ingen motsvarighet till Australia Day Council, och staten dikterade inte hur Waitangidagen skulle firas på vare sig nationell eller lokal nivå. Som det står i boken ger detta lokala samhällen, som Okains Bay nära Christchurch, friheten att organisera Waitangidagen på det sätt som de anser lämpligt. I Okains Bay, där ett årligt evenemang på Waitangidagen har ägt rum i över 30 år, samarbetar lokalsamhället nära med Ngai Tahu runanga (råd) i Port Levy för att organisera ett evenemang på Waitangidagen. Den liknar på många sätt de årliga evenemangen i Waitangi, men kännetecknas av en uppvisning i enighet och samarbete mellan maorier och pakeha som gemensamma invånare i landet med ett gemensamt och ömsesidigt stödjande intresse för Okains Bay-området. Detta står i tydlig kontrast till de årliga protesterna och motsättningarna mellan Pakeha och Maori i själva Waitangi.</w:t>
      </w:r>
    </w:p>
    <w:p>
      <w:r>
        <w:rPr>
          <w:b/>
          <w:color w:val="FF0000"/>
        </w:rPr>
        <w:t xml:space="preserve">id 32</w:t>
      </w:r>
    </w:p>
    <w:p>
      <w:r>
        <w:rPr>
          <w:b w:val="0"/>
        </w:rPr>
        <w:t xml:space="preserve">3:21 Dessa hudkappor hade en betydelse. De djur vars hudar de var måste slaktas, slaktas inför deras ögon för att visa dem vad döden är. Och troligen antas det att de slaktades för att offras, för att föreställa det stora offer som vid världens sista slut skulle offras en gång för alla. Det första som dog var alltså ett offer, eller Kristus i en gestalt. PASTOR BENJAMIN BOTCHWAYs kommentar 2011-05-26 09:52:32: Inte om vad jag tycker, jag ville hitta kommentarens innebörd och förståelse för varför Gud klädde Adam och hustrun innan han skickade iväg dem från trädgården.Det är på grund av deras nakenhet som är orsaken till att Gud täcker dem, eller vilken typ av nakenhet Bibeln talar om.</w:t>
      </w:r>
    </w:p>
    <w:p>
      <w:r>
        <w:rPr>
          <w:b/>
          <w:color w:val="FF0000"/>
        </w:rPr>
        <w:t xml:space="preserve">id 33</w:t>
      </w:r>
    </w:p>
    <w:p>
      <w:r>
        <w:rPr>
          <w:b w:val="0"/>
        </w:rPr>
        <w:t xml:space="preserve">30 oktober 2012 19:00. 10 personer deltog. Photo Talk - 'Around the oval table : on Fashion Photography' Den här platsen visas endast för medlemmar Vi bjuder in dig till ett informellt Photo Talk runt ett ovalt bord om Fashion Photography . Är du en riktig nybörjare som aldrig har gjort en modefotografering tidigare men som nu är sugen på att göra ett försök, en halvproffs som behöver få lite tips för att skapa variation och ett annorlunda tillvägagångssätt för sina egna fotograferingar eller helt enkelt en proffsfotograf som vill se hur andra gör det? Då bör du vara med oss; du kan inte bara lära dig mycket utan du kan också reda ut dina tvivel om vissa relaterade ämnen, få några tips eller till och med dela med dig av dina egna erfarenheter med oss, så det är en win-win-situation. Ämnen som täcks: * Hur man förbereder sig för sin första modefotografering * Hur man castar sina modeller / Vilka modeller man ska arbeta med * Om Castingbyråer / vilka vi använder och vad vi letar efter * Vad man ska tänka på när man gör sin första modefotografering * Ska jag göra TF- eller betalda fotograferingar / När vet jag att jag är redo? * Att arbeta med ett team och dess betydelse * Tips och tricks * Frågor och svar Samtalet kommer att pågå i 2 timmar med 15 minuters paus. Formatet är ganska informellt och jag kommer att leda samtalet personligen. Alla uppmuntras att ta med sig en lista med frågor du vill ställa, penna och papper. Tack så mycket kille för din feedback; det gläder mig mycket att höra att du tog med dig några tips och ser fram emot att se hur du tillämpar dem i ditt arbete. Kom ihåg att aldrig ge upp något som du inte kan gå en dag utan att tänka på och ;låt oss inse det, vi ser alla "bra bilder" överallt :) Utforska vad som ligger bortom traditionell fotografering och lär dig hur du kan skapa ett originellt konstverk av en traditionell bild. Upptäck din visuella, tekniska och kreativa potential, och ha kul att nätverka med alla, från nybörjare till proffs.</w:t>
      </w:r>
    </w:p>
    <w:p>
      <w:r>
        <w:rPr>
          <w:b/>
          <w:color w:val="FF0000"/>
        </w:rPr>
        <w:t xml:space="preserve">id 34</w:t>
      </w:r>
    </w:p>
    <w:p>
      <w:r>
        <w:rPr>
          <w:b w:val="0"/>
        </w:rPr>
        <w:t xml:space="preserve">Några av er kanske minns att jag i ett nyligen publicerat inlägg verkade uttrycka en motvilja mot pompoms. Låt mig förklara: Jag ogillar faktiskt inte pompoms i sig själva, utan hatar bara processen att göra dem. Jag har helt klart blivit märkt av oändliga kvällar där jag har brottats med sneda kartongringar, saxar och garnsträngar som inte går att få tag på. . . Jag trodde att jag aldrig mer ville skapa en pompom någonsin... men nyligen har jag ändrat mig Efter att ha läst mitt inlägg om anti-pompom var Ina och Pokey vänliga nog att skicka en pompomtillverkare till mig. De plastbitar du ser ovan finns i flera olika storlekar, de kan sättas ihop på ett otroligt smart sätt och är en total uppenbarelse! Åh, snygga plastpompomtillverkare, var har du varit hela mitt liv? Innan jag visste var jag var hade detta hänt: och sedan detta: och sedan detta: De av er som lämnade en pro-pompom-kommentar på mitt anti-pompom-inlägg kommer utan tvekan att bli glada att höra att jag nu har designat en hatt på vilken en av dessa mahootiska ullbollar kommer att sitta och konkurrera med bärarens huvud med sina gigantiska proportioner. Om allt går bra kommer jag att kunna avslöja Pompom-designens hämnd om ett par dagar. . . En av de mest givande aspekterna av detta mycket givande arbete är att se folk som glatt bär de saker som man har designat. Jag tycker särskilt om att se stickares uppfinningsrika ändringar av mina arbeten, och nyligen stötte jag på tre versioner av min Boreal-tröja som är så underbara att jag bara var tvungen att visa dem för er. Här är vännerna Shannon, Maggy och Carol som ser helt fantastiska ut i sina Boreal-kofta. Varje storlek av Boreal-designen är helt symmetrisk längs en central axel ... ... ... denna symmetri gör det verkligen lätt att omvandla den till en kofta. Du lägger bara till några maskor i mitten av kroppens diagram, stickar dem i en randig eller rutig sticksekvens, klipper framsidan på mitten när du är klar och lägger sedan till knappbandskanter. Shannon, Carol och Maggy ändrade också mönstret genom att sticka det i motsatt riktning mot hur det står skrivet - uppifrån och ner. Även detta är mycket lättare än man kan tro: det handlar helt enkelt om att vända diagrammen upp och ner (varje storlek har sin egen separata uppsättning diagram) och sticka i motsatt riktning genom att vända på formningsinstruktionerna. Jag gillar verkligen de snygga sidofickorna som Carol och Maggy har lagt till på sina koftakläder. Men det jag älskar mest av allt med Shannon, Maggy och Carols modifierade Boreals är att de är deras. Var och en av dem verkar ha valt en palett som passar perfekt till deras färgning; varje kofta ser helt annorlunda ut, men varje kofta passar helt och hållet till sin respektive bärare. Att se stickare som är lyckliga i vackra tröjor gör mig lycklig - särskilt när de har producerats och modifierats utifrån min design. Shannon , Carol och Maggy förde noggranna anteckningar om de ändringar de gjorde, som du kan se på ravelry (följ länkarna för att se deras enskilda projektsidor). Tack så mycket Shannon, Carol och Maggy för att ni låter mig dela med er av dessa bilder! Kates nya bok, Colours of Shetland , kommer att publiceras den 1 december 2012 Med sina vackra fotografier, engagerande texter och signaturhändigt stickade mönster kommer Colours of Shetland att inspirera dig med de varierande nyanserna och färgerna från Storbritanniens nordligaste öar. Vanliga frågor Vad finns i boken? Colours of Shetland innehåller tio signaturmönster, fem plagg och fem accessoarer. Varje par mönster är en del av en annan Shetland-"färghistoria" som utforskas i ord och bild. Dessa färgberättelser är placerade i det rika sammanhanget av Shetlands landskap, djurliv, föremål och människor som har inspirerat Kate och ger liv åt den kreativa processen med handstickad design på ett spännande nytt sätt. Tillsammans med unika mönster som är en fröjd att göra och bära erbjuder Colours of Shetland handstickaren mat till eftertanke och en fest för ögonen. Var kan jag köpa den? När boken publiceras kommer den till en början att vara exklusivt tillgänglig för köp från Kate Davies Designs webbutik . Varje exemplar som köps från nätbutiken kommer att vara personligen signerat av Kate. Andra återförsäljare kommer att ha boken i lager från</w:t>
      </w:r>
    </w:p>
    <w:p>
      <w:r>
        <w:rPr>
          <w:b/>
          <w:color w:val="FF0000"/>
        </w:rPr>
        <w:t xml:space="preserve">id 35</w:t>
      </w:r>
    </w:p>
    <w:p>
      <w:r>
        <w:rPr>
          <w:b w:val="0"/>
        </w:rPr>
        <w:t xml:space="preserve">Det är en sällsynt man som kan behålla sin kärlek till livet genom blindhetens svaghet, krigets fasor och nazisternas koncentrationslägers fasor. En sådan man var Jacques Lusseyran, en fransk ledare för det franska motståndsrörelsen under andra världskriget. Den här boken är hans övertygande och gripande självbiografi. Jacques Lusseyran förlorade synen i en olycka när han var åtta år gammal. Vid sexton års ålder bildade han en motståndsgrupp tillsammans med sina skolkamrater i det naziockuperade Frankrike. Småningom utvidgades den lilla motståndskretsen av pojkar, cell för cell. I en fascinerande scen berättar författaren om hur han intervjuar potentiella underjordiska rekryter, "ser" dem med hjälp av deras röster och på så sätt tidigt gallrar bort de svaga och förrädiska. Så småningom förråddes Jacques och hans kamrater till tyskarna och förhördes av Gestapo. Efter femton månaders fångenskap i Buchenwald var författaren en av trettio som överlevde från en första leverans på två tusen. Recensioner "Detta är en anmärkningsvärd sann historia av en anmärkningsvärd man. Det är en fängslande läsning som gör att jag känner mig upplyft och mycket stärkt. Rekommenderas starkt. -- Stephanie Sorrell, New Vision, september 2000 Om författaren Jacques Lusseyran blev senare universitetsprofessor i USA. Han dog i en bilolycka 1971.</w:t>
      </w:r>
    </w:p>
    <w:p>
      <w:r>
        <w:rPr>
          <w:b/>
          <w:color w:val="FF0000"/>
        </w:rPr>
        <w:t xml:space="preserve">id 36</w:t>
      </w:r>
    </w:p>
    <w:p>
      <w:r>
        <w:rPr>
          <w:b w:val="0"/>
        </w:rPr>
        <w:t xml:space="preserve">Du'a request for one of the brothers on this forum Detta är en diskussion om Du'a request for one of the brothers on this forum inom forumet Food For The Soul, en del av kategorin Main Topics; Assalamu alaikum, Jag fick veta idag att fadern till en av våra bröder på detta forum ska ... Du'a-förfrågan för en av bröderna på detta forum Assalamu alaikum, Jag fick veta idag att fadern till en av våra bröder på detta forum kommer att genomgå eller genomgår just nu en njurtransplantation. Jag kommer inte att nämna namnet på brodern för att hålla det diskret. Men han är en kär bror för oss och det skulle vara bra om vi alla kunde göra du'aa för att operationen ska lyckas, ha tålamod för familjen och tazkiyaa från alla synder. Ameen. Re: Må han få en lyckad operation. en försoning av sina synder. och må Allaah subhaanu wa ta'ala ge honom ett fullständigt och snabbt tillfrisknande. Må hans familj vara en stor tröst för honom under hela tiden och bli beviljad tålamod och styrka Re: Du'a-förfrågan för en av bröderna på detta forum Fick precis reda på för ett tag sedan att operationen har gått bra alhamdulillah. Snälla fortsätt att göra du'aa att vår brors far återhämtar sig snabbt och kan återgå till normala angelägenheter utan komplikationer. Jag vände mig inte till en specifik person, så jag tycker att det är lite annorlunda, och jag syftade också på vanemässiga porrtittare i allmänhet när jag skrev mitt inlägg. Jag hade vanemässiga porrskådare i allmänhet...</w:t>
      </w:r>
    </w:p>
    <w:p>
      <w:r>
        <w:rPr>
          <w:b/>
          <w:color w:val="FF0000"/>
        </w:rPr>
        <w:t xml:space="preserve">id 37</w:t>
      </w:r>
    </w:p>
    <w:p>
      <w:r>
        <w:rPr>
          <w:b w:val="0"/>
        </w:rPr>
        <w:t xml:space="preserve">Jag köpte nyligen ett N2A-kort (CM10 Jellybean) till en Nook Tablet och jag har stött på ett par problem som jag hoppas att någon kan hjälpa mig med. 1) Vid uppstart bokar det in Nook-systemprogramvaran. Jag läste att om du har problem ska du försöka strömförsörja medan Nook är under ström - inkopplad. Detta fungerar, men nästa gång jag startar upp efter att ha stängt av (Nook urkopplad), startar den tillbaka till Nook-systemprogramvaran igen. Så min fråga är: Är detta ett bestående problem (att bara kunna starta upp när Nook är inkopplad) - eller försvinner problemet så småningom? 2) När jag försöker starta om till Nook-systemet från Android med hjälp av reboot-verktyget från N2A får jag ett meddelande som säger att på grund av att jag inte har superanvändarrättigheter är det inte möjligt att starta om till Barnes &amp; Noble-systemet. Hur korrigeras detta? Jag ser en behörighetsinställning på inställningsmenyn för Android men jag ser inget som hänvisar till "superuser eller root"-behörighet? Det finns en liten andel Nook Tablets som kräver att strömkabeln är ansluten för att kunna starta upp från något SD-kort. Det har diskuterats mycket om vad det är för speciell hårdvara i dessa surfplattor som orsakar detta. Det verkar som om dessa surfplattor bara behöver en liten strömökning för att starta upp kortet. N2A har hittat ett mycket bra bärbart batteri för att hantera uppstart "på språng" Eftersom du bara behöver batteriet för en stund, tills surfplattan börjar starta upp Android och då kan det tas bort, bör batteriet räcka mycket länge på en enda laddning. Min surfplatta gör samma sak. Det är bara att inte stänga av den helt och hållet. En gång i tiden, efter att ha stängt av min surfplatta (viloläge eller vad man nu vill kalla det), ville den inte slå på igen. Jag var tvungen att hålla in strömbrytaren så att den så småningom startade om och startade upp igen i B&amp;N-programvaran. Detta hände alltid när jag inte var hemma i närheten av min strömsladd. Så jag försökte bara byta ut ROM:n i stället för att använda den från ett SD-kort. Jag hade samma problem med att surfplattan inte kunde slås på igen ibland, men den startade i alla fall om till CM7 och jag kunde så småningom återgå till det jag höll på med. Jag blev trött på att den inte kom igång igen. Det hände tillräckligt ofta för att irritera mig. Så jag gick tillbaka till den ursprungliga ROM:n från B&amp;N och lär mig att vara nöjd med den. Jag har faktiskt också samma problem som du beskriver, men det är inte ett problem som uppstår en gång i taget. När jag lägger min dator i vila upptäcker jag vanligtvis att jag måste göra en fullständig uppstart för att kunna slå på den igen och att den också startar om till Nook-gränssnittet. Det finns några olika handledningar på XDA Developers webbplats. Jag kommer inte ihåg vilken jag följde. Egentligen har båda problemen nu gått från konsekventa till sällsynta, även om jag inte har någon aning om varför. Jag har inte gjort några ändringar men min Nook startar nu normalt upp till Android med några få undantag och problemet med viloläget har i stort sett försvunnit också. Alla som hade problem med Sleep-of-Death (SoD) med senaste CM10 bör prova CM10-versionen cm-10-20121114-UNOFFICIAL-acclaim.zip som finns här; den kan flasheras till intern emmc, eller installeras för att köras från SD med hjälp av den procedur som finns här . Jag har provat den (på SD) och SoD-problemet verkade vara löst. ... Det finns en liten andel Nook Tablets som kräver att strömkabeln är ansluten för att starta från ett SD-kort. Det har diskuterats mycket om vad det är med den särskilda hårdvaran i dessa surfplattor som orsakar detta. Det verkar som om dessa surfplattor bara behöver en liten strömökning för att starta upp kortet. ... För vissa versioner av CM7 finns det ett trick som publicerats här för att få NT att starta upp från SD-kortet utan koppling. Tyvärr har jag inte lyckats få det att fungera på CM9 eller CM10. Alla som har haft problem med Sleep-of-Death (SoD) med den senaste CM10 bör prova CM10-versionen cm-10-20121114-UNOFFICIAL-acclaim.zip som finns här; den kan flasheras till intern emmc eller installeras för att köras från SD med hjälp av den procedur som finns här . Jag har provat den (på SD) och SoD-problemet verkade vara löst.</w:t>
      </w:r>
    </w:p>
    <w:p>
      <w:r>
        <w:rPr>
          <w:b/>
          <w:color w:val="FF0000"/>
        </w:rPr>
        <w:t xml:space="preserve">id 38</w:t>
      </w:r>
    </w:p>
    <w:p>
      <w:r>
        <w:rPr>
          <w:b w:val="0"/>
        </w:rPr>
        <w:t xml:space="preserve">Arrington Sucks Blog Archive Det senaste Need For Speed-spelet Köp billiga Xbox 360 - Billiga Xbox 360 Bundle Deals Lita på mig - titta på Blu-Ray ... Med den fantastiska titeln "Most Wanted" och sedan den utförslöpa som var titeln "ProStreet" behövde Need For Speed-serien ett lyft. Och jag tror att den nya Need For Speed-titeln är det lyftet. Spelet kastar in dig i handlingen ganska plötsligt, den inledande filmiska jaktscenen skär in dig i handlingen en bit in på vägen, så se till att du inte dricker som jag gjorde. ...</w:t>
      </w:r>
    </w:p>
    <w:p>
      <w:r>
        <w:rPr>
          <w:b/>
          <w:color w:val="FF0000"/>
        </w:rPr>
        <w:t xml:space="preserve">id 39</w:t>
      </w:r>
    </w:p>
    <w:p>
      <w:r>
        <w:rPr>
          <w:b w:val="0"/>
        </w:rPr>
        <w:t xml:space="preserve">Kontrollera de kanadensiska universitetens referenser Här följer en kort diskussion om hur du kontrollerar de kanadensiska universitetens referenser innan du skriver in dig på ett universitet. Att ansöka till universiteten i Kanada kan vara lite intrikat och konkurrensutsatt medan universiteten också tar emot ansökningar för studenter med bra perspektiv. Sådana program har begränsad inskrivning och kvoter som antagningskommittén använder sig av både subjektiva och element i ansökningsprocessen för att avgöra vilken student som har större sannolikhet att göra bra ifrån sig vid institutionerna. Ta reda på vad som krävs Varje kanadensiskt universitet har sina egna krav för antagning. Tidigare har du bestämt hur du ska ansöka och kontaktat antagningskontoret eller registratorn vid varje institution för att undersöka exakt vad som krävs i ansökningspaketet. Dessutom erbjuder de flesta kanadensiska universitet denna information på sina webbplatser och har vanligtvis en särskild sektion för internationella studenters behörighetskrav. Krav och stödjande referenser Många universitetsprogram har genomsnittliga antagningstider och krav för specifika kurser. Därför krävs främst officiella avskrifter från gymnasiet. Dessutom är referensbrev, avsiktsförklaring, CV, kontroll av brottsregister, portfölj, medicinskt formulär och en uppsats mycket viktiga, särskilt beroende på institution och program. Nästan alla universitet tillhandahåller exakta uppgifter och instruktioner enligt deras krav. I allmänhet krävs det att studenter från olika nationer ger tydliga bevis på att de är skickliga på engelska genom konsekventa provresultat i språket. Olika universitet godkänner olika poäng och tester, så det är mycket viktigt att ta reda på detaljerna. Utöver detta måste internationella studenter också uppge att kvaliteten på den utbildning de fått är likvärdig med den som ges vid kanadensiska lärosäten. Varje kanadensiskt universitet har sina egna kriterier för att skilja internationella studenters kvalifikationer åt. Det är alltid värt för internationella studenter att kontakta universitetets antagningskontor för att fråga om bedömning av globala kvalifikationer. Dessutom kan de sökande kontakta CICIC eller "Canadian Information Centre for International Credentials" för att få erkännande av utbildningskvalifikationer. De flesta studenter föredrar att konsultera utvärderingstjänster för internationella meriter som är populära som "International Qualifications Assessment Services". Ingen kan förneka att kanadensiska universitet inte bara är konkurrenskraftiga utan också populära. Detta är den främsta orsaken till att det är bra att förbereda sig och ansöka om ansökningar lite tidigt. Många ansökningar till kanadensiska universitet innebär att man laddar ner ansökningsformuläret online för grundutbildning. Det bästa är att du kan skicka dessa ansökningsblanketter antingen elektroniskt eller per post tillsammans med de styrkande handlingar som illustreras i ovan nämnda avsnitt. Detta steg inkluderar vanligtvis inlämning av ansökningsavgifter som inte är återbetalningsbara och varierar mellan 50 och 100 dollar. Den mest ökända aspekten är att denna ansökan måste nå institutionen före tidsfristen. Pengar för resefantaster Backpackers försäkring är ett måste eftersom den är laddad med stora fördelar för en mycket nominell avgift och gör resan rolig och avkopplande. Den tar hand om risker i samband med säkerhet för bagage, återlämning av fordon etc.</w:t>
      </w:r>
    </w:p>
    <w:p>
      <w:r>
        <w:rPr>
          <w:b/>
          <w:color w:val="FF0000"/>
        </w:rPr>
        <w:t xml:space="preserve">id 40</w:t>
      </w:r>
    </w:p>
    <w:p>
      <w:r>
        <w:rPr>
          <w:b w:val="0"/>
        </w:rPr>
        <w:t xml:space="preserve">Sökformulär Den typ av seger för Tea Party som jag kan ställa mig bakom Igår hade Politico en artikel med rubriken "Tea Party Finds Success Blocking Reform". Historien berättade om hur de konservativa i många delstater med republikanska guvernörer och lagstiftare undergräver Affordable Care Act och "blockerar lagens genomförande" genom att vägra att sätta igång med att inrätta de utbyten genom vilka människor utan arbetsgivares sjukförsäkringar kommer att få sin täckning efter 2014. En seger för Tea Party, eller hur? De blockerar genomförandet! Men nej. Enligt ACA gör den federala regeringen det åt dem om en delstat inte inrättar ett eget försäkringsutbyte. Så Tea Partiers som tror att de har slagit ett slag för friheten genom att vägra inrätta ett utbyte i sin delstat utökar i själva verket bara den federala regeringens makt. Deras medborgare kommer fortfarande att gå via ett utbyte för att få sin försäkring, men det är bara det att det kommer att vara ett utbyte som byggs av de federala myndigheterna och inte av delstaten South Carolina, Montana eller Georgia. Jonathan Cohn säger: "Ironin här är att liberaler som jag under hela debatten om hälsovård ville ha federala utbyten, delvis för att vi fruktade att delstater med motvilliga eller fientliga folkvalda skulle göra ett uselt jobb." Om du bodde i South Carolina, vem skulle du lita på för att få till stånd ett utbyte som fungerar bra: Obama-administrationens Department of Health and Human Services, som desperat vill att denna reform ska lyckas, eller din delstatsregering, som styrs av republikaner som anser att det hela är en ondskefull socialistisk komplott? Därmed inte sagt att ett utbyte som inrättas av motvilliga republikaner inte skulle kunna fungera bra, till och med bättre än ett utbyte som inrättas av den federala regeringen. Det är möjligt. Men det finns incitament som talar emot det. Om republikanerna verkligen var machiavelliska skulle de faktiskt ta de federala pengar som avsatts för att delstaterna ska kunna inrätta sina utbyten, sedan skapa ett så uselt system som möjligt, arbeta för att underminera det vid varje tillfälle och sedan säga: "Ser du? Vi sa ju att det här inte skulle fungera." (Det finns skyddsåtgärder i lagen för att förhindra detta, men jag är säker på att om man var kreativ kan man hitta ett sätt att göra utbytet så konsumentfientligt som möjligt.) Så den nuvarande situationen verkar vara en win-win-situation. I stater där lagstiftare och guvernörer vill göra en seriös ansträngning för att få utbytena att fungera så bra som möjligt för medborgarna, kommer de att göra det. I delstater som domineras av Tea Partiers kommer de att vägra att ha något med saken att göra, och den federala regeringen kommer att träda in. Tea Partiers får låtsas att de står upp mot den stora regeringen, och reformerna av ACA blir mer sannolika att lyckas.</w:t>
      </w:r>
    </w:p>
    <w:p>
      <w:r>
        <w:rPr>
          <w:b/>
          <w:color w:val="FF0000"/>
        </w:rPr>
        <w:t xml:space="preserve">id 41</w:t>
      </w:r>
    </w:p>
    <w:p>
      <w:r>
        <w:rPr>
          <w:b w:val="0"/>
        </w:rPr>
        <w:t xml:space="preserve">Viktigt: Ditt kreditkort kommer INTE att debiteras när du startar din kostnadsfria provperiod eller om du avbryter under provperioden. Om du är nöjd med Amazon Prime, gör ingenting. I slutet av den kostnadsfria provperioden kommer ditt medlemskap automatiskt att uppgraderas till ett helt år för 49. Fulfilment by Amazon (FBA) är en tjänst som Amazon erbjuder säljare som låter dem lagra sina produkter i Amazons lager, och Amazon sköter direkt plockning, packning, frakt och kundservice för dessa varor. Något som Amazon hoppas att du kommer att uppskatta särskilt mycket: FBA-artiklar är berättigade till GRATIS Super Saver Delivery och för precis som om de vore Amazon-artiklar. {"itemData":[{"priceBreaksMAP":null, "buy\\... till varukorgen", "Lägg båda i varukorgen", "Lägg alla tre i varukorgen"], "showDetailsDefault": "Visa tillgänglighet och leveransinformation", "shippingError": "Ett fel inträffade, försök igen", "hideDetailsDefault":"Dölj tillgänglighet och leveransinformation", "priceLabel":["Pris:", "Pris för båda:", "Pris för alla tre:"], "förbeställning":["Förbeställ denna artikel", "Förbeställ båda artiklarna", "Förbeställ alla tre artiklarna"]}} Produktbeskrivning Recension Vattna ner The View för en marknad som inte uppskattar de korkade och kaxiga sidoföreställningar som följer med Dundee-kvartettens oskadliga och optimistiska indiepop, och vad har du då? I huvudsak det här: Tommy Reillys debutalbum är den typ av perfekt glömbar sak som endast kännetecknas av en sak, hans tjocka skotska accent. Vilket för vissa kommer att vara ett tilltalande försäljningsargument - hans senaste singel, Jackets, sjönk på den nationella listan, men om man ska tro Wikipedia var den skotsk etta. Även om en sådan statistik tyder på att sångaren åtnjuter en viss popularitet på sin hemmaplan, är bakgrunden till den här skivan inte en där Reilly har släpat sig runt i pubars festlokaler och källarklubbar i jakten på sin dröm - i stället för att bygga upp en fanskara genom regelbundna spelningar vann han en talangjakt på TV. Samma tv-talangjakt som påminde musikvärlden om Envy &amp; Other Sins och gav dem möjlighet att spela in ett album med A&amp;M, som genast begravde dem igen när det stod klart att inga hits var att vänta. Reillys showvinnande låt Gimme a Call hamnade högt på listorna i januari 2009, men uppföljningens flopp måste få A&amp;M att återigen oroa sig för att deras tävlingsvinnande förvärv är ganska kort om kommersiell attraktionskraft. Och de skulle ha rätt att vara oroliga, eftersom Words on the Floor inte är mycket mer än en samling genomsnittliga arrangemang kompletterade av en röst som antingen hänför eller upprör. Det är inte en smärtfri lyssning, eftersom dess skapare - som arbetade med producenten Bernard Butler, vilket åtminstone garanterar att rätt mängd glans läggs på varje spår - har en förkärlek för ett skrik som den här skribenten trodde bara kunde produceras av ett barn med handen instängd i en bildörr. Men som sagt, det finns säkert några lyssnare som kommer att finna hans sångstil märkligt älskvärd. Sjukt smickrande nummer som Having No One och skivans titelspår är anmärkningsvärda lågpunkter på en samling som knappast är sprängfylld med höjdpunkter, men med tanke på Reillys ungdom - han ser knappt gammal nog ut för att göra sitt teoriprov - kan den lyriska förutsägbarheten i de hjärteförtrollande styckena förlåtas, för tillfället. Med mognad kan han kanske utvecklas till en låtskrivare med kompositionskänsla nog att göra sin åsiktsskiljande röst till ett jämnt element, men med den så långt framme i mixen här är Words on the Floor anmärkningsvärd endast för sin varför-är det ens-är det-om-medelmåttighet. -- Mike Diver Utmärkt debutalbum. När "Gimme A Call" först kom ut som singel fruktade jag att branschproffsen hade berövat Tommy Reillys musik den råhet och charm som gjorde hans framträdanden på Orange Act Unsigned förra året till en sådan veckovis njutning. Det här albumet är dock en fantastisk debut. Rekommenderar det absolut om du vill höra något fräscht. Tommy Reilly har verklig talang och förtjänar mycket framgång! Hans musik är fantastisk och ännu viktigare hans texter är så känslosamma och fantastiska! Jag kan inte säga hur bra detta är! Lyssna och ta reda på det själv.</w:t>
      </w:r>
    </w:p>
    <w:p>
      <w:r>
        <w:rPr>
          <w:b/>
          <w:color w:val="FF0000"/>
        </w:rPr>
        <w:t xml:space="preserve">id 42</w:t>
      </w:r>
    </w:p>
    <w:p>
      <w:r>
        <w:rPr>
          <w:b w:val="0"/>
        </w:rPr>
        <w:t xml:space="preserve">Hermit kommer ut ur sitt skal med en berättelse om Keith Moon, en polis och en pistol Det var när polisen drog en pistol mot The Who-trummisen Keith Moon och beordrade honom att dra upp sina byxor som Barry Whitwam insåg att födelsedagsfirandet kanske hade gått för långt. Det var 1967 och Barry, trummis i sextiotalets popikoner Herman's Hermits, var på turné i USA. Ovan: Barry Whitwam (tredje till vänster) Herman's Hermits nu och till vänster, under deras storhetstid på 1960-talet. Bandet, som har sålt 75 miljoner album världen över, spelar i Derby den 16 november.   Några dagar tidigare, i Las Vegas, hade han firat sin 21-årsdag med vänner och nu, i Michigan, hjälpte han The Who-trummisen Keith Moon att fira samma milstolpe. Men saker och ting hade blivit väldigt rock'n'roll. Barry, som ska spela på Derbys Assembly Rooms med resten av Hermits senare den här månaden, berättade att det började helt oskyldigt. Han sa: "Vi befann oss i matsalen på Holiday Inn i Flint, Michigan. En eller två tårtor hade levererats till matsalen på hotellet för Keiths födelsedag, så vi bestämde oss för att få ytterligare 50 tårtor levererade för min födelsedag, som var några dagar tidigare. "Naturligtvis hade vi tagit några drinkar och Keith gick och åt en gaffel full av kakan. Jag stoppade honom och sa att förra året försökte någon förgifta oss, så att han inte skulle äta någon. Han lade ner gaffeln och bestämde sig sedan för att fnissa grädde mot (Herman's Hermits basist) Karl Green, vilket träffade honom i ansiktet." Det följde ett apokalyptiskt matbråk som lämnade grädde smetad över mattorna och uppför väggarna. Sedan sprang Moon, som är känd för sina hotellförstörande bedrifter på turné med The Who, över till Karl Green och drog ner hans byxor. Karl återgäldade tjänsten och det var då som en polis som hade bevakat rummet klev in. Han drog sin pistol, viftade med den mot Keith och beordrade honom att klä på sig. Barry minns: "Vi samlades runt Keith och drog upp hans byxor, bad polisen om ursäkt och knuffade Keith ut genom brandutgången. Den stackars killen snubblade över trottoaren och slog ut sina två framtänder. Han tillbringade resten av natten på ett akut tandvårdssjukhus." Hur otroligt det än låter är historien sann och bara en av dussintals liknande historier som man får höra om man ägnar lite tid åt att prata med Barry. Med hits som Mrs Brown, You've Got a Lovely Daughter, I'm Into Something Good och No Milk Today blev Herman's Hermits en stor framgång i England, Amerika och resten av världen. Deras stilrena image gjorde dem till stjärnor bara några månader efter att de bildats i Manchester 1963, och under deras karriär har de sålt 75 miljoner album och genomfört många världsturnéer. Ett bevis på deras popularitet är gruppens livslängd, eftersom de fortfarande spelar shower 48 år efter att de bildades. Nästa fredag kommer gruppen att göra sällskap med The Tremeloes, The Union Gap UK och The Ivy League för Sensational 60s Experience, en show med originalhits som framförs av de grupper som gjorde dem berömda. Och för Barry, som är pappa till tre barn, är det fortfarande lika roligt att spela inför publik. Han säger: "Varje show är en annan utmaning, men man tröttnar aldrig på spänningen när folk hejar på en och applåderar. Det är en naturlig drog, den är beroendeframkallande och vi har aldrig behövt några hårda droger på grund av den." Barry, som bor i Gatley nära Manchester, har spelat i Derby flera gånger med the and the Hermits och ser fram emot att få dela scenen med några av sina jämnåriga. Han säger: "Vi spelade med The Tremeloes när de började, så det är fantastiskt att vara tillbaka med dem. Och det är en riktigt rolig spelning där vi efteråt möter och hälsar på publiken i foajén. Så fansen kan komma nära och personligt och det är en fantastisk upplevelse." Barry har otaliga minnen från en karriär som nått upp till åtta år av berömmelse och som går in i musikhistoriens annaler. Han säger: "Vi träffade Elvis en gång, på en filminspelning. Han var en så generös person. När han närmade sig oss var jag förtrollad, det var som om Gud hade kommit ner från himlen. "Vi hade ungefär två timmar med Elvis och pratade.</w:t>
      </w:r>
    </w:p>
    <w:p>
      <w:r>
        <w:rPr>
          <w:b/>
          <w:color w:val="FF0000"/>
        </w:rPr>
        <w:t xml:space="preserve">id 43</w:t>
      </w:r>
    </w:p>
    <w:p>
      <w:r>
        <w:rPr>
          <w:b w:val="0"/>
        </w:rPr>
        <w:t xml:space="preserve">Elefanter är grå. Grisar är rosa. Det är bara kameleonten som inte har någon egen färg. Han är lila som ljung, gul som en citron och till och med svart och orange randig som en tiger! En dag får kameleonten en idé om att förbli enfärgad för alltid genom att stanna på det grönaste bladet han kan hitta. Men på hösten förändras bladet från grönt till gult till rött ... och det gör kameleonten också. När en annan kameleont föreslår att de ska resa tillsammans lär han sig att sällskap är viktigare än att ha en egen färg. Oavsett vart han åker med sin nya vän kommer de alltid att vara lika varandra. Från Trade Paperback-utgåvan. "Lionnis karakteristiska akvareller spänner över regnbågen i den här berättelsen om en kameleont som på jakt efter sin identitet hittar en vän som han kan dela sin föränderliga natur med." -- Publishers Weekly "Lika fängslande nu som den var när den först publicerades 1975." -- Barnlitteratur Leo Lionni, en internationellt känd designer, illustratör och grafiker, föddes i Holland och bodde i Italien tills han kom till USA 1939. Han mottog 1984 American Institute of Graphic Arts Gold Medal och hedrades postumt 2007 med Society of Illustrators' Lifetime Achievement Award. Hans bilderböcker utmärker sig genom sina bestående moraliska teman, sin grafiska enkelhet och sin briljanta användning av collage och inkluderar fyra Caldecott Honor Books: Inch by Inch, Frederick, Swimmy och Alexander and the Wind-Up Mouse. Han hyllades som "en mästare på den enkla fabeln" av Chicago Tribune och dog 1999 vid 89 års ålder.</w:t>
      </w:r>
    </w:p>
    <w:p>
      <w:r>
        <w:rPr>
          <w:b/>
          <w:color w:val="FF0000"/>
        </w:rPr>
        <w:t xml:space="preserve">id 44</w:t>
      </w:r>
    </w:p>
    <w:p>
      <w:r>
        <w:rPr>
          <w:b w:val="0"/>
        </w:rPr>
        <w:t xml:space="preserve">Det har snöat... ...i England, som jag har fått veta. Det har det dock inte gjort i Kanchanaburi. Det är ungefär 30 grader och egentligen ganska fuktigt. Jag försöker faktiskt bestämma mig för hur jag ska kyla ner mig nästa gång. Ta ett dopp i floden Kwai eller ta min tredje dusch för dagen. Vi kom till Kanchanaburi med avsikt att stanna tre dagar. Det har nu gått en vecka och jag skulle stanna längre om det inte vore för alla andra platser jag vill se i Thailand. Det är inte så att det finns så mycket att göra, utan platsen är bara så vacker. Vår träkåta står på styltor i floden. När jag svänger i hängmattan på vår terrass kan jag tillbringa hela dagen med att läsa, lyssna på musik och titta på när longtailbåtarna åker förbi. När dagsljuset försvinner får vi se en vacker djupröd solnedgång över floden innan vi vandrar till restaurangen/loungen (som också hänger över floden) för att träffa andra resenärer, spela biljard och njuta av grön curry med Chang Beer. Priset för ett sådant underbart boende? Lite mer än 3 pund per rum. Vi har inte bara kopplat av överdrivet mycket vid floden. Vi hyrde en (mycket) liten motorcykel och tillbringade två dagar med att turnera runt i närområdet. Jag skulle definitivt kunna vänja mig vid det här motorcykelskiten. Som jag har fått höra många gånger tidigare känner man verkligen att man befinner sig i miljön när man sitter på en motorcykel, snarare än att man är så avskild från den när man sitter i en bil. Vi tillbringade en dag med tempelhoppande söder om staden, varje tempel var större och mer imponerande än det föregående. Många av dessa tempel är byggda på sidan av kalkstensbergen och grottor utgör en del av templet. Mitt favorittempel var ett som hade trappor som steg uppför berget och som fortsatte upp i en drakens mun. Inne i draktrappan fanns en buddhistisk bildberättelse som avslutades med en målning av just det tempel vi befann oss i. På toppen belönades vi med en fantastisk utsikt över floden nedanför och staden i fjärran. Det sista templet var enormt, med 8 eller 10 byggnader byggda i antingen thailändsk eller kinesisk stil. Platsen var så imponerande, särskilt den enorma gyllene Buddha (kolla in Espe på bilden för att få en uppfattning om skalan). Vi såg också ett mycket stort träd. Dagen efter gjorde vi den 65 km långa resan upp till Erawans vattenfall. Dessa består av sju separata fall inom cirka en kilometer. Landskapet var helt fantastiskt med det djupblå vattnet och den omgivande djungeln. Att simma i fallen var den verkliga höjdpunkten, trots de små fiskarna som nappade på mina fötter. I går badade vi i några varma källor (ännu en avkopplande aktivitet). Att byta från den 35-gradiga bassängen till den 40-gradiga innan man hoppar i den kalla floden har fantastiska effekter på kroppen. Naturligtvis har vi också varit på flera av krigsmuseerna, och tagit del av de grymheter som japanerna begick mot lokalbefolkningen och krigsfångarna under byggandet av järnvägen mellan Thailand och Burma (se Death Valley Railway eller Bridge over the River Kwai). Hårda, men fascinerande saker (får mig att vilja plocka upp mina historieböcker igen), men jag ska bespara er detaljerna eftersom detta kan hittas på annat håll. Låt mig slutligen förklara min fascination för dessa longtailbåtar. De är långa tunna vackert målade träbåtar. De har baktill monterat en bilmotor och växellåda, som via en lång propelleraxel driver propellern. De är osläckta så de låter mycket, men det häftigaste av allt är de med glänsande stora turbomotorer på displayen som visslar sig fram längs floden ...</w:t>
      </w:r>
    </w:p>
    <w:p>
      <w:r>
        <w:rPr>
          <w:b/>
          <w:color w:val="FF0000"/>
        </w:rPr>
        <w:t xml:space="preserve">id 45</w:t>
      </w:r>
    </w:p>
    <w:p>
      <w:r>
        <w:rPr>
          <w:b w:val="0"/>
        </w:rPr>
        <w:t xml:space="preserve">Sony har just skrivit in ett releasedatum den 25 september 2015 för den film som för närvarande kallas Hotel Transylvania 2. Projektet är i ett tidigt utvecklingsstadium och har ingen regissör. Genndy Tartakovsky , som regisserade Transylvania , går vidare för att regissera SPA:s Popeye-filmprojekt, som just fick ett releasedatum den 26 september 2014. Transylvanien har spelat in mer än 253 miljoner dollar världen över sedan premiären den 28 september, vilket vida överträffade förväntningarna och blev den mest inkomstbringande SPA-titeln någonsin. Adam Sandler ledde en röstbesättning som även inkluderade Andy Samberg , Kevin James , Selena Gomez och andra.</w:t>
      </w:r>
    </w:p>
    <w:p>
      <w:r>
        <w:rPr>
          <w:b/>
          <w:color w:val="FF0000"/>
        </w:rPr>
        <w:t xml:space="preserve">id 46</w:t>
      </w:r>
    </w:p>
    <w:p>
      <w:r>
        <w:rPr>
          <w:b w:val="0"/>
        </w:rPr>
        <w:t xml:space="preserve">Finns det civilisationer där ute som lyssnar? Vi vet ännu inte svaret, men Dr. Frank Drake, ordförande för SETI Institute, har tagit fram en ekvation som gör det möjligt att göra en uppskattning genom att multiplicera sju storheter som har med förekomsten av liv att göra. Sedan den introducerades 1961 har detta verktyg kommit att kallas Drakeekvationen. Använd Drakeekvationen för att göra din egen uppskattning av antalet kommunicerande civilisationer i Vintergatan. Det stora tomrummet i den interstellära kommunikationen är inte rymden utan tiden. I den här animerade presentationen får du veta hur en civilisations livslängd påverkar dess förmåga att kommunicera. Antalet lämpliga stjärnor ? stjärnor som solen ? som bildas i vår galax per år. Mer Andelen av dessa stjärnor som har planeter. (1=100 procent. .25=25 procent.) Mer Antalet jordliknande planeter ? det vill säga planeter som har flytande vatten ? inom varje planetsystem. Mer</w:t>
      </w:r>
    </w:p>
    <w:p>
      <w:r>
        <w:rPr>
          <w:b/>
          <w:color w:val="FF0000"/>
        </w:rPr>
        <w:t xml:space="preserve">id 47</w:t>
      </w:r>
    </w:p>
    <w:p>
      <w:r>
        <w:rPr>
          <w:b w:val="0"/>
        </w:rPr>
        <w:t xml:space="preserve">Bokbeskrivning Fred Landon är fyrtiotvå år gammal, utan jobb, utan äktenskap och bara försiktigt i samklang med sin roll som far till sin sjuttonåriga dotter, ett blomsterbarn. Men allt förändras när han en dag blir medveten om den mystiska Margaret. Då verkar ett långsökt jobb som fastighetsförsäljare vara hans chans att ta sig an det. Plötsligt blir ett ensamt liv komplicerat med kraven från ett nytt jobb, hans ex-fru, hans irrande dotter och hans passionerade älskare. Fred Landon har fått ett ryck tillbaka till livet - men vart ska hans liv ta vägen nu? Fred Landon är fyrtiotvå år gammal, utan jobb, utan äktenskap och bara försiktigt i samklang med sin roll som far till sin sjuttonåriga dotter, ett blomsterbarn. Men allt förändras när han en dag blir medveten om den mystiska Margaret. Då verkar ett långsökt jobb som fastighetsförsäljare vara hans chans att ta sig an det. Plötsligt blir ett ensamt liv komplicerat med kraven från ett nytt jobb, hans ex-fru, hans irrande dotter och hans passionerade älskare. Fred Landon har fått ett ryck tillbaka till livet - men vart ska hans liv ta vägen nu? Produktbeskrivning Om författaren RICHARD B. WRIGHT är författare till tio romaner, bland annat Sunset Manor, Tourists, TheWeekend Man och The Age of Longing , som nominerades till både Giller Prize och Governor General's Award. Clara Callan vann Giller Prize, Governor General's Award och CBA Libris Awards för Årets författare och Årets bok. Richard B. Wrights verk har publicerats i Kanada, USA och Storbritannien och fått utmärkta recensioner. Han bor i St. Catharines, Ontario, med sin fru Phyllis.</w:t>
      </w:r>
    </w:p>
    <w:p>
      <w:r>
        <w:rPr>
          <w:b/>
          <w:color w:val="FF0000"/>
        </w:rPr>
        <w:t xml:space="preserve">id 48</w:t>
      </w:r>
    </w:p>
    <w:p>
      <w:r>
        <w:rPr>
          <w:b w:val="0"/>
        </w:rPr>
        <w:t xml:space="preserve">Sälja en fastighet Är du redo att sälja? Rådgör med din advokat eller överförare. Om du har bestämt dig för att sälja din fastighet är det första du bör göra att rådgöra med din advokat. Lagen kräver att ett kontrakt ska finnas tillgängligt för inspektion för potentiella köpare, så om du gör detta innan din fastighet listas eller annonseras för försäljning sparar du tid.  En del säljare (säljare) vill agera själva, men du måste ändå få ett kontrakt upprättat innan du går vidare. Om du antar att du använder en agent kan Metro Conveyancing förbereda ett kontrakt i enlighet med dina instruktioner och de rättsliga kraven för vidarebefordran till din utsedda agent. STANDARDKONTRAKT FÖR FÖRSÄLJNING AV LAND Kontraktet måste visa ägaren/ägarna, uppgifter om äganderätten, alla villkor för försäljningen och vad som ingår i kontraktet. Det är viktigt att vara tydlig med vilka (om några) möbler, belysningsarmaturer, golvbeläggningar etc. som du avser att sälja tillsammans med fastigheten och vilka du vill behålla och därför har uteslutit från kontraktet.  Vi lämnar fältet för köparens namn och försäljningspriset tomt i detta skede. Vissa dokument ("föreskrivna dokument") måste ingå i kontraktet.  Om de inte är det kan en köpare (köpare) som du har bytt kontrakt med dra sig ur kontraktet och lämna dig utan försäljning. De obligatoriska dokumenten är följande: (1) Ett zonindelningscertifikat (s149 ) från det berörda rådet, (2) ett avloppsdiagram som visar var avloppsledningen är placerad, (3) en titelundersökning som visar ägar- och ränteuppgifter och eventuella restriktioner för fastigheten, och (4) om en byggnad ingår, ett intyg om att rökvarnare har installerats i enlighet med lagstadgade krav. Dessutom finns det vissa garantier ("föreskrivna garantier") som du som säljare måste ge. De obligatoriska garantierna är att, per dagen för kontraktet: (1) den mark som erbjuds till försäljning inte är föremål för någon negativ påverkan; (2) marken inte innehåller någon del av en avloppsledning; (3) det zonindelningsintyg som bifogas kontraktet anger markens verkliga status och tillåtna användningsområden; och (4) det finns inga frågor i samband med någon byggnad som skulle kunna motivera utfärdandet av ett upprustnings- eller rivningsbeslut, såvida inte något annat anges i kontraktet. Om något byggnadsarbete har utförts under de senaste sex åren (vars värde översteg 12 000,00 dollar) måste kontraktet också innehålla bevis på att ägaren-byggaren har en garantiförsäkring för husägaren. Du bör diskutera detta med oss innan du släpper ut din fastighet på marknaden. MÄTTERIAVTAL En fastighetsmäklare måste få ett mäklaravtal undertecknat innan han eller hon kan lägga ut din fastighet till försäljning. Om du är osäker på villkoren i agentavtalet kan du be Metro Conveyancing förklara det för dig. Du kan stöta på flera olika typer av agentavtal: Exklusivt förmedlingsavtal: Denna typ av avtal erbjuds oftast till säljare som säljer bostadsfastigheter. Om du undertecknar ett sådant avtal ger du mäklaren ensamrätt att sälja din fastighet. Så länge exklusivt agentavtal gäller och någon annan säljer fastigheten (inklusive du själv) har agenten fortfarande rätt att få den överenskomna provisionen.   Vissa agenter går endast med på att lista en fastighet enligt denna typ av avtal. Ensamagent: Detta är mycket likt ett exklusivt agentavtal, förutom att det ger dig rätt att sälja fastigheten själv utan att vara ansvarig för provisionen gentemot agenten. Multipel listning: Ett avtal om multipel listning gör det möjligt för en agent som kan ingå i ett nätverk av agenter som samarbetar att sälja din fastighet. Du betalar endast provision till den mäklare som du har undertecknat avtalet med. Auktionsbyrå: Denna typ av avtal används när fastigheten ska erbjudas till försäljning på auktion. Det liknar en exklusiv agentur eftersom du ger agenten ensamrätt att sälja fastigheten. Öppen agentur: Med ett öppet agentavtal kan du lista med hur många agenter du vill. Du betalar endast provision till den agent som hittar en köpare till din fastighet.  Många agenter erbjuder inte denna typ av avtal. De flesta agentavtal gäller för en bestämd tidsperiod och kan inte sägas upp före periodens slut om inte både du och agenten kommer överens om det. Avtalsperioden är vanligtvis 90 dagar men kan vara för vilken period som helst som båda parter kommer överens om. Se till att du bara har ett avtal åt gången och förbinda dig inte att betala provision till fler än en agent. Se till att alla avtal avslutas på ett korrekt sätt innan du ingår ett nytt avtal. UTLÅTANDE AV AVTAL Avtal om försäljning av mark undertecknas av säljaren och köparen när de har kommit överens om priset, de ingående delarna och alla villkor för försäljningen. </w:t>
      </w:r>
    </w:p>
    <w:p>
      <w:r>
        <w:rPr>
          <w:b/>
          <w:color w:val="FF0000"/>
        </w:rPr>
        <w:t xml:space="preserve">id 49</w:t>
      </w:r>
    </w:p>
    <w:p>
      <w:r>
        <w:rPr>
          <w:b w:val="0"/>
        </w:rPr>
        <w:t xml:space="preserve">Utbildning i fältarbete Fältarbete är kanske den mest efterlängtade delen av utbildningsprogrammen för socialt arbete. Studenterna kan uppleva en rad motstridiga känslor inför praktiken, från spänning till självtvivel. När fältarbetet väl börjar kan det vara spännande, ansträngande, bekräftande och utmanande. Det är i praktiken som kunskaperna börjar prövas och färdigheter tillämpas och vidareutvecklas. Före praktikplatsen har studenterna många frågor, så vi hoppas att den här webbplatsen kommer att besvara några av dem. Målen med fältarbete Det främsta målet med fältarbete är att studenterna ska få uppleva den "verkliga världen" av socialt arbete genom att arbeta i en mängd olika sociala miljöer med olika typer av människor. Studenterna börjar arbeta med teori, tillämpa metoder och modeller och experimentera med de färdigheter som de har lärt sig i klassrummet. Lärandet sker genom att man arbetar tillsammans med erfarna och kunniga socialarbetare i en mängd olika sociala miljöer. Programmet för fältarbete erbjuds av institutionen för sociologi, genus och socialt arbete i samarbete med socialarbetaryrket och samhället. Strukturen för våra program Vid Otago finns det två helåriga fältarbeten, SOWK491 Fieldwork Practice 1 och SOWK492 Fieldwork Practice 2. Tillsammans uppgår placeringarna till totalt 120 dagars handledd praktik. Bachelor of Social Work (BSCW) är vårt yrkesprogram där fältarbete är centralt i läroplanen. Programmet ges på campus och genom distansutbildning. Det finns strukturella och leveransmässiga skillnader mellan program som ges på campus och distans och de riktar sig till olika studentgrupper. Distansalternativ Distansalternativet för BSCW är särskilt utformat för mogna och erfarna socialarbetare från hela Nya Zeeland som normalt arbetar inom socialtjänsten men som inte har en examen i socialt arbete. Dessa studerande kan studera på deltid för att anpassa sig till sin anställning. Praktikplatser finns under BSCW:s tredje och fjärde år. Alternativ med undervisning på campus Studenterna på campus är i allmänhet yngre (men inte enbart) och har mindre erfarenhet av sociala tjänster. De flesta i denna studentgrupp studerar på heltid och har socialt arbete som huvudämne. Studenterna på dessa program måste ha genomfört tidigare akademiska studier och ett färdighetsdokument innan de påbörjar fältarbete. Placeringarna sker vid fasta tidpunkter under året och äger normalt rum i Otagoregionen på grund av studieåtaganden på campus. Det finns dock mycket mer flexibilitet för Fieldwork Practice 2 eftersom de flesta studierna är avslutade när praktiken börjar, så allt fler studenter väljer att flytta till andra platser runt om i landet. Vanliga frågor F. Hur går det till när man organiserar fältpraktik? Det första steget är att fylla i formuläret för önskemål om praktikplats (formuläret kan laddas ner från Blackboard eller finns i arbetsboken) och en kopia ska skickas till den akademiska samordnaren för fältarbete senast på förfallodagen. Denna information kommer sedan att ligga till grund för din förhandling om placering. Varje student har ett individuellt möte med samordnaren för fältarbete för att förhandla om en lämplig placering. F. Ska jag leta efter min egen praktikplats? Nej. Sociologi, genus och socialt arbete har personal för fältarbete vars främsta ansvar är att hantera alla aspekter av fältarbetsprogrammet. Du kommer att ha en medlem av fältarbetsteamet som kommer att samarbeta med dig vid valet av en lämplig byrå. Det är personalens uppgift att ordna en placering för dig hos en av de många byråer som vi samarbetar med, baserat på byråns behov, dina intressen och programmets mål. Du får inte leta efter en praktikplats på egen hand om inte en överenskommelse i förväg har träffats med samordnaren för fältarbete. F. Hur mycket valmöjligheter har jag när det gäller valet av plats för fältarbete? Din samordnare för fältarbete kommer att diskutera dina intressen och inlärningsmål med dig och klargöra målen för uppsatsen. Samordnaren kommer sedan att förhandla fram en placering med dig med hänsyn till dina intressen, din kompetensnivå och deras kunskap om vad varje plats erbjuder. Alla ansträngningar görs för att tillgodose dina inlärningsbehov, men det krävs ofta vissa kompromisser på grund av att det inte finns några platser tillgängliga. Eleverna måste delta i en intervju före placeringen med en potentiell förmedling för att fastställa lämpligheten och få möjlighet att besluta om placeringen sannolikt kommer att tillgodose dina inlärningsbehov. Du måste ta med dig en aktuell meritförteckning till intervjun. Det är förmedlingen som har sista ordet när det gäller din lämplighet. F. Hur många dagar i veckan kommer jag att vara på praktik? Reglerna för praktik kräver minst två sammanhängande dagar i veckan, eller mer, upp till en</w:t>
      </w:r>
    </w:p>
    <w:p>
      <w:r>
        <w:rPr>
          <w:b/>
          <w:color w:val="FF0000"/>
        </w:rPr>
        <w:t xml:space="preserve">id 50</w:t>
      </w:r>
    </w:p>
    <w:p>
      <w:r>
        <w:rPr>
          <w:b w:val="0"/>
        </w:rPr>
        <w:t xml:space="preserve">Om kärleken vinner, vad går då förlorat? Del 6 Omvändelse och tro Paul Coulter Dr Paul Coulter har en bakgrund som läkare och har även examen i teologi och genetik. Han arbetar för närvarande på heltid för en kyrka i Belfasts norra utkanter. Han brinner för Guds ord, den lokala församlingen och för att relatera Bibelns budskap till den samtida kulturen. Visa alla resurser av Paul Coulter Bell om nödvändigheten av omvändelse och tro Varför är det viktigt? Vi kan i det här läget fråga oss vad hela denna diskussion har för praktisk betydelse. Varför spelar det någon roll hur Gud planerar detaljerna i den kommande världen? Kan vi inte överlåta dessa frågor till Gud och förbli oöverbevisade om någon ståndpunkt? Det har betydelse av en mycket viktig anledning. Det budskap som Bell förkunnar är inte brådskande eftersom det inte är slutgiltigt. Det är som om han säger: "Svara på Guds kärlek (hur skulle du kunna låta bli), men om du inte gör det kommer Gud bara att vänta och vänta tills du gör det, så ta god tid på dig själv". Resultatet av detta är att det ger oss kontroll över situationen och gör Gud till vår tjänare. I stället för att förstå att vi är moraliska varelser som är ansvariga inför vår skapare, blir vi herre och Guds plan om ett universum där allting blir rättvist ställs in på obestämd tid medan vi fortsätter att njuta av vår synd och vår självdyrkan. Denna version av "evangeliet" innehåller ingen uppmaning till omvändelse. När de "goda nyheterna" eller "evangeliet" är en del av en ny värld, är det inte nödvändigt att göra en uppmaning till omvändelse. (som kan uppfattas i snäv mening som påståendet att Jesus är Herre eller i bred mening som hela den stora berättelsen om Guds frälsningsplan) förkunnas i Nya testamentet innehåller det alltid en uppmaning att, med Jesu ord, "omvända sig och tro på de goda nyheterna" (Markus 1:15). Detta gäller även Johannes döparens förkunnelse (Matteus 3:2), Petrus och de andra apostlarnas förkunnelse i Jerusalem (Apg 2:38; 3:19) och Paulus budskap till både judar (Apg 13:39) och hedningar (Apg 17:30). Även om vissa av dessa avsnitt betonar tro (tro) och andra betonar omvändelse, bör vi inte se skillnaden som motsägelsefull i någon mening. Faktum är att kopplingen mellan omvändelse och tro är en viktig aspekt av en korrekt förståelse av den bibliska innebörden av tro. Tron är inte bara en tro på att vissa saker är sanna, utan en överföring av tillit (förtroende) från vår egen förmåga att forma och styra våra liv till Kristus. I stället för att dyrka falska gudar och tjäna oss själva vänder vi oss bort från dessa saker (omvändelse) för att dyrka och tjäna den levande Guden (tro). Vi litar på Kristi död som den grund genom vilken Gud gör oss rättvisa med sig själv och på hans uppståndelsekraft som den grund genom vilken vi kan leva ett liv som behagar Gud. Vad är räddande tro? Innehåller Bells "evangelium" denna uppmaning till omvändelse och tro? Han säger en del saker om "tro", även om han inte förstår det i de termer som vi just har beskrivit. Han begår ett grundläggande fel när han, mot toppen av en lång lista med förmodat motsägelsefulla bibliska berättelser om frälsning, nämner demonerna som tror och inte verkar inse att denna tro inte är samma sak som frälsande tro, eftersom han av detta drar slutsatsen att tro kanske inte är nödvändig för frälsning (s. 18). Detta är ironiskt med tanke på att det bibliska sammanhang i vilket demonernas tro nämns är ett argument från Jakob att "tro" som inte resulterar i förändrade handlingar inte alls är tro (Jakob 2:19 i sammanhanget). Jakob antyder aldrig att tro inte är nödvändig för frälsning! Bell verkar vara som en drunknande man som tror att en flytväst är ett slags ankare och därför vägrar att be om att få en sådan kastad till sig! Ett annat ställe som Bell använder för att antyda att tro kanske inte är nödvändig för frälsning är Johannes 14:6 (vi har redan hänvisat till en del av hans diskussion om denna vers vid ett tidigare tillfälle) där han hävdar att Jesus "inte säger [...] hur, eller när, eller på vilket sätt den mekanism fungerar som leder människor till Gud genom honom". (p.154). Sammanhanget ger dock "mekanismen", eftersom Jesus redan har uppmanat lärjungarna att lita på både honom och Gud (vers 1) och han återkommer till vikten av tro senare i kapitlet (verserna 11-12). Senare i samma tal talar han</w:t>
      </w:r>
    </w:p>
    <w:p>
      <w:r>
        <w:rPr>
          <w:b/>
          <w:color w:val="FF0000"/>
        </w:rPr>
        <w:t xml:space="preserve">id 51</w:t>
      </w:r>
    </w:p>
    <w:p>
      <w:r>
        <w:rPr>
          <w:b w:val="0"/>
        </w:rPr>
        <w:t xml:space="preserve">Om det här är ditt första besök, se till att läsa FAQ genom att klicka på länken ovan. Det kan hända att du måste registrera dig innan du kan skriva: klicka på länken Registrera ovan för att fortsätta. För att börja titta på meddelanden, välj det forum du vill besöka från urvalet nedan. Re: Aucklander dömd till världens bästa homosexuella man Jag är säker på att Christchurch gör det, och ingen av dem vann världstiteln, faktiskt skulle jag inte veta om någon av dem deltog. Kanske kommer Chchch homosexuella män att notera detta och försöka göra anspråk på den nästa gång den utlyses. När det gäller din sista del så ignorerar jag den, det är uppenbart att du har något slags problem som du behöver få undersökt.</w:t>
      </w:r>
    </w:p>
    <w:p>
      <w:r>
        <w:rPr>
          <w:b/>
          <w:color w:val="FF0000"/>
        </w:rPr>
        <w:t xml:space="preserve">id 52</w:t>
      </w:r>
    </w:p>
    <w:p>
      <w:r>
        <w:rPr>
          <w:b w:val="0"/>
        </w:rPr>
        <w:t xml:space="preserve">Det är lätt att göra hemgjorda munkar! Med det här otroligt enkla receptet kan du bjuda hela familjen på en söt frukost med kaffe och munkar, allt gjort i egen regi. Du behöver bara några grundläggande ingredienser och en liten kastrull att laga dem i. Ärligt talat är den enda delen som kanske kan få dig att snubbla är stekdelen, särskilt om du aldrig har arbetat med heta oljor tidigare, men med rätt utrustning kan det vara väldigt enkelt! Ingredienser 16 gram snabbjäst (ca 5 teskedar eller 2 kuvert) 1 kopp vatten , varmt 3 msk socker 1 ägg 1/2 tsk kanel 1/3 kopp smält smör 1 tsk vanilj 1 tsk salt 2 1/2 kopp mjöl matolja Användning I en stor skål blandar du jäst, vatten och socker. Låt stå tills jästen löses upp och bubblar. Tillsätt ägg, smör, kanel, vanilj, salt och mjöl och blanda till en deg. Rulla ut degen på en mjölad yta och skär ut dina munkar. Låt dem stå tills de har gått upp, det bör ta ungefär 30 minuter. Hetta upp oljan i en stor kastrull till en temperatur på 390 grader Fahrenheit. När oljan har nått rätt temperatur steker du dina munkar tills de är gyllenbruna.* Ta bort dem från värmen och täck dem med en blandning av kanel och socker (eller någon av dina andra favoritbeläggningar).</w:t>
      </w:r>
    </w:p>
    <w:p>
      <w:r>
        <w:rPr>
          <w:b/>
          <w:color w:val="FF0000"/>
        </w:rPr>
        <w:t xml:space="preserve">id 53</w:t>
      </w:r>
    </w:p>
    <w:p>
      <w:r>
        <w:rPr>
          <w:b w:val="0"/>
        </w:rPr>
        <w:t xml:space="preserve">Bokbeskrivning Publiceringsdatum: 16 nov 2010 Lekfull, finurlig och ironisk är denna vackra bilderbok med ett enkelt budskap i hjärtat. Den är också klassisk Margaret Atwood och en underbar present till alla som älskar hennes ord. "Up In the Tree" är skriven, illustrerad och handbokstäverad av Um.A. och publicerades första gången 1978. Det är berättelsen om två barn som har sitt hem uppe i grenarna på ett träd, där de är fria att göra vad de vill. Men när stegen som de är beroende av för att ta sig ner igen förstörs försvinner också en del av deras frihet, och barnen börjar undra vad de kanske missar, nere bland jordborna - tills de får en genial idé som hjälper dem att bestämma sig för vad de egentligen föredrar en gång för alla! --Den här texten hänvisar till en sluten eller otillgänglig utgåva av den här titeln. Detta är en lekfull, finurlig och ironisk bilderbok med ett enkelt budskap i hjärtat. Det är också en klassisk Margaret Atwood och en underbar gåva till alla som älskar hennes ord. "Up In the Tree", som skrevs, illustrerades och handbokstäverades av Um.A., publicerades första gången 1978 och är berättelsen om två barn som har sitt hem uppe i grenarna på ett träd, där de är fria att göra vad de vill. Men när stegen som de är beroende av för att ta sig ner igen förstörs försvinner också en del av deras frihet, och barnen börjar undra vad de kanske missar, nere bland jordborna - tills de får en genial idé som hjälper dem att bestämma sig för vad de egentligen föredrar en gång för alla! Mer om författaren Produktbeskrivning Recension `En charmig liten bok.... Söt och finurlig på ytan, men det finns ändå en mörk och mystisk strimma som löper genom sidorna." --Teach Primary --Denna text hänvisar till en sluten eller otillgänglig utgåva av denna titel. Om författaren Margaret Atwood är författare till mer än trettio böcker med skönlitteratur, poesi och kritiska essäer. Förutom klassikern The Handmaid's Tale omfattar hennes romaner Cat's Eye, som var nominerad till Bookerpriset, Alias Grace, som vann Gillerpriset i Kanada och Premio Mondello i Italien, och The Blind Assassin, som vann Bookerpriset 2000. Oryx and Crake, var nominerad till Man Booker Prize 2003. Bland hennes andra barnböcker finns Bashful Bob and Doleful Dorinda och Rude Ramsay and the Roaring Radishes. Hon bor i Toronto, Kanada. --Den här texten hänvisar till en sluten eller otillgänglig utgåva av den här titeln. Jag har läst "Upp i trädet" för min dotter sedan hon var nästan två år (nu 4), och det är en av de få böcker i våra hyllor som inte bara tål flera hundra omläsningar utan att det känns som om döden värmde sig, utan som faktiskt gynnas av dem. Det enkla budskapet i denna klassiska, vackert illustrerade och underbart skrivna bok handlar om den överordnade betydelsen av frihet och valfrihet. Som ni kanske har förstått har den blivit en av mina och min dotters favoritböcker. Till följd av de många omläsningar som min dotter och jag har gjort för att överbrygga annars potentiellt frustrerande väntetider i köer etc. genom att recitera bokens ord för varandra - det ger alltid ett leende. Detta är en fantastisk liten bok som jag skulle rekommendera till alla som har barn - den skulle vara en underbar dop-/första födelsedagspresent. Den är vackert illustrerad och den rimmade berättelsen verkar verkligen ha gjort mina barn (2 och 5 år), som båda älskar den, förtjusta. Vacker rolig liten bok. Barnen älskade den. Det är bra att läsa något för dem som handlar om frihet och skoj och som har en sann humor. De ställde många frågor om orden och bilderna.</w:t>
      </w:r>
    </w:p>
    <w:p>
      <w:r>
        <w:rPr>
          <w:b/>
          <w:color w:val="FF0000"/>
        </w:rPr>
        <w:t xml:space="preserve">id 54</w:t>
      </w:r>
    </w:p>
    <w:p>
      <w:r>
        <w:rPr>
          <w:b w:val="0"/>
        </w:rPr>
        <w:t xml:space="preserve">Ganghwa - en del av det enormt viktiga tidvattenområde som kommer att förstöras På webbplatsen för FN:s ramkonvention om klimatförändringar erbjuds människor för närvarande en möjlighet att lämna sina synpunkter på den gröna uppfattningen (eller inte) om ett enormt tidvattenkraftverk (yta: 196 km2) i Incheon, ROK. Syftet med detta kraftverk är att omvandla det största återstående sammanhängande området med våtmark i Sydkorea till en reservoar. Det område som berörs är hela det visuellt slående området med saltkärr, tidvattenbäckar, små öar och öppna tidvattenflak som sträcker sig norrut från Incheons internationella flygplats till Ganghwa Island. Det finns möjlighet att lämna synpunkter fram till den 12 december 2011. Denna möjlighet ges som en del av Incheon Tidal Power Station's ansökan om koldioxidkrediter som de sedan skulle sälja. Enligt förslaget till ansökan skulle tidvattenkraftverket inte vara "ekonomiskt genomförbart" utan koldioxidkrediter. (P. 16). Om inga kommentarer lämnas vid denna tidpunkt kan det uppfattas som ett internationellt stöd; kommentarer som uttrycker oro kommer med stor sannolikhet att bidra till att undergräva stödet för detta tidvattenkraftverk och liknande projekt på andra håll - både här i ROK och i andra länder med hotade flodmynningar. Birds Korea anser att detta projekt är mycket dåligt planerat. I sitt naturliga tillstånd är det intertidala område som hotas av tidvattenkraftverket i Incheonbukten delvis skyddat enligt inhemsk lagstiftning. Det är ett område med flera arter i internationellt viktiga koncentrationer (inklusive världens största häckningskoncentration av den globalt utrotningshotade svartsynta skedbulten Platalea minor i och i anslutning till detta område), och det är en förutsättning för att ett stort antal människor ska kunna försörja sig, både direkt och indirekt. Det bör därför bevaras i sitt nuvarande skick och utses till ett Ramsarområde. Black-faced Spoonbills, copyright Tim Edelsten Det kraftverksprojekt som man försöker få godkänt för sitt bidrag till hållbar utveckling kräver dock att man bygger enorma havsvallar, 20,9 km långa, för att skapa en stor reservoar som matas av inkommande högvatten (som sedan kommer att sjunka vid lågvatten för att driva turbinerna). Sammanfattningsvis anser vi att: Det kommer att ha en negativ inverkan på den biologiska mångfalden, inklusive globalt hotade arter. Det kommer att leda till att ett mycket stort område med naturliga livsmiljöer går förlorat (berg som grävts ut för att bygga havsvallar och framför allt omfattande internationellt viktiga saltsjöar och öppna tidvattenområden som permanent översvämmas eller torkas ut). Förutom ökade utsläpp under byggandet verkar det möjligt att den naturliga kolbindningen kommer att minska samtidigt som utsläppen av växthusgaser ökar (eftersom naturliga saltsjöar och tidvattenområden är fantastiska sänkor för växthusgaser, men kan släppa ut mycket koldioxid och metan när de förstörs). Objektivt sett uppfyller det föreslagna tidvattenkraftverket inte definitionen av hållbar utveckling eller de mål som fastställs i millennieutvecklingsmålen, och det uppfyller inte heller befintliga bevarandeförpliktelser eller mål enligt Ramsar eller CBD:s strategiska plan för biologisk mångfald 2011-2020 (där den senare kräver att man senast 2020 ska "halvera förlusten av alla naturliga livsmiljöer och när det är genomförbart föra den nära noll" (mål 5) och "förbättra och bibehålla bevarandestatusen (för hotade arter), särskilt för de arter som är mest utsatta för nedgång," (mål 12). Projektet bör därför inte valideras som en del av mekanismen för ren utveckling genom att det tillåts sälja koldioxidkrediter. Om du är villig att ta ytterligare fem minuter för att läsa mer om projektet, registrera din kommentar eller vidarebefordra detta mail till personer eller organisationer som kan vara intresserade, skulle vi vara mycket tacksamma. Om författaren Jag är en passionerad naturvårdare, vegetarian (och mjölkfri sedan förra veckan) och bor på Great Chalfield Estate på landsbygden i Wiltshire (Storbritannien) med min fru och dotter. Jag observerade fåglar över hela världen i tjugo år innan jag slutade mitt flygbolagsjobb i juli 2010 och är nu frilansare. Följ mig på Twitter @charliemoores One Comment Jag är förkrossad när jag läser detta. Efter att ha varit med på förra veckans övervakning av Saemangeum hoppades jag att jag aldrig skulle få höra talas om en sådan tragedi igen. Jag kände bara till Incheonprojektet.</w:t>
      </w:r>
    </w:p>
    <w:p>
      <w:r>
        <w:rPr>
          <w:b/>
          <w:color w:val="FF0000"/>
        </w:rPr>
        <w:t xml:space="preserve">id 55</w:t>
      </w:r>
    </w:p>
    <w:p>
      <w:r>
        <w:rPr>
          <w:b w:val="0"/>
        </w:rPr>
        <w:t xml:space="preserve">Faunagraphic bor och arbetar för närvarande i Sheffield, South Yorkshire, England.Hon växte upp i Yorkshire, omgiven av en böljande landsbygd i den lilla staden Todmorden, och det är tydligt var hennes inspiration kommer ifrån. Hennes vackra och känsliga målningar innehåller fåglar, organiska former, djur, natur och karaktärer med ett inslag av fantasi. Rocket01 växte upp på landsbygden i utkanten av Sheffield, där det inte fanns några väggmålningar eller graffiti på 1980-talet.  Rocket01 började sin graffititid med att måla spårsidor och övergivna byggnader i området. Han tog en examen i Fine Art 2003 och har sedan dess målat tillsammans med sin partner Faunagraphic. Max Ehrman eller EON (extermination of normality) 75 växte upp i Florida, han fick en master i arkitektur från Dessau Institute i Tyskland. 7 Responses to "A beautiful fairy on the side of Harrington's Pub" Trevlig bevakning av denna ganska fantastiska väggmålning på en av de mycket få kvarvarande gamla Tenderloin-affärerna. Jag antar att du fick åtminstone en del av informationen från en av ägarens söner? Alla är mycket trevliga och kunniga killar. Ett intressant samarbete. Jag förstår grönsakerna, älvorna och hakkorsen. Men en kolibri? Är det en del av den brittiska/irländska ikonografin? Är det inte fantastiskt hur många gatukonstnärer som har en utbildning i konsthantverk. Jag älskar ironin i det hela.</w:t>
      </w:r>
    </w:p>
    <w:p>
      <w:r>
        <w:rPr>
          <w:b/>
          <w:color w:val="FF0000"/>
        </w:rPr>
        <w:t xml:space="preserve">id 56</w:t>
      </w:r>
    </w:p>
    <w:p>
      <w:r>
        <w:rPr>
          <w:b w:val="0"/>
        </w:rPr>
        <w:t xml:space="preserve">Ricki-Lee blir ansiktet för Red Ribbon Appeal Vi kommer att få se ännu mer av Ricki-Lee Coulter, eftersom den popsångerska som är uppvuxen på Guldkusten är ansiktet för årets Red Ribbon Appeal. Hon kommer att samarbeta med musikdrottningen Marcia Hines för att hjälpa till att samla in pengar till personer som lever med hiv. GNN rapporterar att Hines som ambassadörer för uppropet kommer att synas i TV-reklam på Foxtel/Austar och Network 10, medan Coulter också kommer att främja den goda saken genom att synas i tryckta annonser, på affischer och på nätet. Hines, som har varit engagerad i Red Ribbon Appeal i många år, sade att hiv var en fråga som berörde henne personligen: "Jag har förlorat vänner till följd av hiv/aids och jag har vänner som lever med viruset". "Just nu finns det nästan 25 000 australiensare som lever med hiv", tillade Hines. "När man tar hänsyn till deras partner, familj, vänner och vårdare finns det hundratusentals människor bara här i Australien vars liv har påverkats". Coulter, som för första gången var ambassadör under förra årets appell, sade att hon ville fortsätta att använda sin profil som offentlig person för att hjälpa till att belysa viktiga frågor. Red Ribbon Appeal, som drivs av AIDS Trust of Australia och delstatsbaserade hiv/aids-organisationer som ACON, är ett årligt landsomfattande evenemang som äger rum inför och under Världsaidsdagen lördagen den 1 december. De ikoniska röda banden kan köpas på nätet eller i deltagande butiker och företag.</w:t>
      </w:r>
    </w:p>
    <w:p>
      <w:r>
        <w:rPr>
          <w:b/>
          <w:color w:val="FF0000"/>
        </w:rPr>
        <w:t xml:space="preserve">id 57</w:t>
      </w:r>
    </w:p>
    <w:p>
      <w:r>
        <w:rPr>
          <w:b w:val="0"/>
        </w:rPr>
        <w:t xml:space="preserve">Det konstiga är att jag är säker på att detta fungerade antingen med gamla versioner av calibre eller med gamla versioner av samba. Finns det något jag kan justera i Calibre, eller något jag kan justera i samba för att försöka åtgärda detta? Det konstiga är att jag är säker på att detta fungerade antingen med gamla versioner av calibre eller med gamla versioner av samba. Finns det något jag kan justera i Calibre eller något jag kan justera i samba för att försöka åtgärda detta? Andra kanske svarar med råd som fungerar, men jag tror att du förmodligen inte kan rätta till detta. Flera användare har rapporterat att deras nätverksinstallationer av calibre nyligen har fått problem. Den officiella linjen är att inte köra den på ett nätverk. Min nybörjarmetod skulle vara att exportera böcker lokalt och sedan använda en filhanterare för operativsystemet eller en inbyggd synkroniseringsprogramvara för att få ut böckerna till delningsplatsen. Lycka till. __________________ -- Walt -- Jag stannar för att kolla... *lättnadens suck* ...allt mitt hår är kvar.</w:t>
      </w:r>
    </w:p>
    <w:p>
      <w:r>
        <w:rPr>
          <w:b/>
          <w:color w:val="FF0000"/>
        </w:rPr>
        <w:t xml:space="preserve">id 58</w:t>
      </w:r>
    </w:p>
    <w:p>
      <w:r>
        <w:rPr>
          <w:b w:val="0"/>
        </w:rPr>
        <w:t xml:space="preserve">Fredag 27 juli 2012 Barbie In A Blender , är en antologi med flera författare som nu är öppen för poesi om eller med anknytning till Barbie. Amerikas favoritdocka har alltid varit en inspirationskälla för barn, nu är hon en inspirationskälla för oss. Skicka oss din humor, din sentimentalitet, din ironi, din ilska, vad du än känner för Barbie. Allt är tillåtet! Sista inlämningsdag: 31 oktober! Mistletoe Madness är en antologi med flera författare som nu är öppen för poesi med temat jul. Ja, pojkar och flickor, det är dags igen! Sista inlämningsdag: 15 november! Kom också ihåg... Backlit Barbell , vår första antologi med flera författare, är också fortfarande öppen för dikter på temat hälsa/fitness/träning . Sista inlämningsdag: 30 september ! Fredag 29 juni 2012 Kind of a Hurricane Press söker några bra författare för sina nya satsningar . . . Backlit Barbell , vår första antologi med flera författare, är öppen för poesi med temat hälsa/fitness/träning .  Mer information finns på vår sida om antologier. Pyrokinection , vår första poesijournal, och Jellyfish Whispers , vår poesijournal med naturtema, har varit igång och har tagit emot en del utmärkta verk.  Men vi välkomnar alltid fler.  Se deras sidor med riktlinjer för mer information: Och nu ansluter sig två nya poesijournaler till Kind of a Hurricane-familjen!!! Napalm And Novocain hyllar de känslomässiga efterdyningarna av ett romantiskt uppbrott.  Medan The Mind[less] Muse hyllar den experimentella poesins roliga sida.  Om du vill veta mer om hur du skickar in bidrag till dessa nya projekt kan du läsa deras respektive riktlinjer: Fredag 22 juni 2012 Jag vill bara tacka alla poeter som har stöttat Jellyfish Whispers!  Den nyaste tidskriften i vår press har fått ett mer än välkomnande gensvar!  Kom förbi och kolla in den nya webbplatsen om du inte redan har gjort det, och fortsätt att skicka in bidrag!!! Om redaktören A.J. Huffman är poet och frilansskribent i Daytona Beach, Florida. Hon har tidigare publicerat fyra diktsamlingar: The Difference Between Shadows and Stars, Carrying Yesterday, Cognitive Distortion och . And Other Such Nonsense. Hon har också publicerat sina verk i nationella och internationella litterära tidskrifter som Avon Literary Intelligencer, Writer's Gazette och The Penwood Review. Hitta mer om A.J. Huffman, inklusive ytterligare information och länkar till hennes verk på faceboook och twitter.</w:t>
      </w:r>
    </w:p>
    <w:p>
      <w:r>
        <w:rPr>
          <w:b/>
          <w:color w:val="FF0000"/>
        </w:rPr>
        <w:t xml:space="preserve">id 59</w:t>
      </w:r>
    </w:p>
    <w:p>
      <w:r>
        <w:rPr>
          <w:b w:val="0"/>
        </w:rPr>
        <w:t xml:space="preserve">Få starkare, sexigare armar Spendera inte höst- och vintermånaderna med att gömma dig i långa ärmar. Utnyttja din rätt till tonade armar! Nyckeln till starkare, sexigare armar är att utveckla mer muskelmassa och minska ditt totala kroppsfett. Fitnessexperten och certifierad personlig tränare Jessica Smith har utvecklat den här träningsplanen för tonade armar, som kan utföras upp till fyra icke sammanhängande dagar i veckan, med 30-60 minuter av din favoritkardioaktivitet på lediga dagar. För bästa resultat kan du försöka eliminera 500 överflödiga kalorier från din dagliga kost med hjälp av någon av dessa enkla kaloribesparingsstrategier. Armtoner #1: V plie raise Mål: armar, axlar, övre delen av ryggen och benen Upprepningar: 15 Den här rörelsen ger inte bara axlarna form, utan även den övre delen av ryggen (så att du ser bra ut i den axellösa klänningen). Tillägget med plie squat engagerar dina underkroppsmuskler, och fler muskler som jobbar samtidigt innebär mer kaloriförbränning, vilket leder till snabbare fettförbränning. Håll i dina vikter och börja stå med fötterna placerade ungefär en meter från varandra, med knäna och tårna utåtriktade i ungefär 45 grader. Sträck ut armarna framför låren med handflatorna inåt (se bild A) . Sänk ner till en plie-position genom att böja knäna så att de pekar rakt ut över tårna, samtidigt som du lyfter båda armarna över huvudet i en bred V-position (se bild B) . Sänk långsamt armarna medan du reser dig upp ur pliepositionen och återgår till början. Armtoner #2: triceps kickbacks Mål: Triceps, rygg Upprepningar: Du får också arbeta med musklerna som kantar ryggraden i ryggen för att förbättra hållningen, vilket kan leda till ett smalare utseende. Armtoner #3: biceps curl och front press Denna två-i-ett-toner träffar framsidan av armarna och axlarna och utvecklar den funktionella överkroppsstyrka som du behöver för att lyfta och bära runt tunga föremål (som ditt barn eller tunga handväska) under din hektiska vardag. Börja med att stå med fötterna på höftbredd, knäna lätt böjda, armarna vid sidorna med en vikt i varje hand. Böj armbågarna och böj vikterna in mot kroppen och vänd handflatorna uppåt när du lyfter (enligt bild A) . Därefter sträcker du ut armarna framför bröstet och vänder handflatorna nedåt när du sträcker dig (se bild B). Böj armarna tillbaka till curlpositionen och sänk sedan armarna tillbaka till startpositionen. Armtoner #4: 90-graders höjning Mål: Axlar Upprepningar: 15 Tonade armar börjar med starka axlar. Den här rörelsen hjälper till att stärka axelmusklerna inifrån och ut och bygger en stark grund för din överkroppsstyrka. Ställ dig med vikterna i handen och armarna vid sidan om med fötterna på höftbredd (enligt bild A) . Lyft upp vänster arm direkt framför axeln och höger arm vid sidan av axeln (armarna ska vara helt utsträckta i ungefär 90 graders vinkel), med handflatorna nedåt (se bild B) . Sänk ner båda armarna vid sidan av dig och upprepa sedan, byt sida (lyft höger arm framför, vänster arm åt sidan). Upprepa totalt 15 gånger och byt sida varje gång. Armtoner #5: Standing shoulder fly Mål: axlar, bröst, biceps Upprepningar: 15 Träna flera muskler - inklusive bröstets "klyvningsmuskler" - med den här rörelsen. Börja med att stå med fötterna på höftbredd, lätt böjda knän och en vikt i varje hand. Böj armbågarna i ungefär 90 grader och lyft båda armarna ut åt sidorna (armarna ska likna en målstolpe i detta läge), spänn in magmusklerna ordentligt (se bild A) . Behåll 90-graders vinkeln med armbågarna och för samman armarna framför bröstet utan att låta armbågarna sjunka under axelhöjd (se bild B ). Öppna armarna tillbaka ut åt sidorna och upprepa sedan. Armtoner #6: reverse curl &amp; side press Mål: biceps, underarmar, axlar Upprepningar: 15 Du träffar biceps och axlar med den här rörelsen, och positionen på dina armar och axlar är</w:t>
      </w:r>
    </w:p>
    <w:p>
      <w:r>
        <w:rPr>
          <w:b/>
          <w:color w:val="FF0000"/>
        </w:rPr>
        <w:t xml:space="preserve">id 60</w:t>
      </w:r>
    </w:p>
    <w:p>
      <w:r>
        <w:rPr>
          <w:b w:val="0"/>
        </w:rPr>
        <w:t xml:space="preserve">Jag har väckt henne när himlen var som mörkast, alla stjärnor var borta, ingen måne att tala om, och lett henne längs den främre stigen till vår brygga, där vi simmade till flotten och hittade den genom beröring femtio eller sextio slag från stranden. Vi satt och lyssnade på saker och ting, vattnets rörelser runt omkring oss drog oss närmare varandra, en dubbelknut av barn och far som hörde allt som fanns att höra, nära fladdermöss som ser utan att se, vars hunger matas av mörkret. Grannarna ser henne ofta i skogen, på händer och knän, när hon jämnar ut mossan där den breder ut sig i skuggan, när hon förundras över fåglarnas tungor, det fläckiga kronbladet på en kornell, den färgade ådran som följer kanten på en omvänd sten. I morse vaknade hon till magnolians första ljussken, och hon kommer att spara kronbladen när de faller, deras purpurfärgade lockar sig vita på gräsmattan. Vi tänkte berätta för henne hur regnbågarna kommer, hur de sluter sig till skuggor, hur vi ändå skulle vara där; vi tänkte berätta för henne innan de anlände till kvällsmaten i kväll och omgav allt i sikte. Hon undrar om vi ser dem när de kuperar stjärnorna, kökslampan, varandras ansikten, och vi säger att vi gör det. Dumpningen väcker henne alltid när hon sitter vid vardagsrumsfönstret och samlar en sjal tätt runt halsen, hennes näve är en blek brosch, med hårda och svullna ådror. Hon har hört det varje natt sedan han åkte utomlands: den leriga jeepen som backar vid trottoarkanten, hans flaggklädda kropp som stöter mot marken, stjärnor som flimrar ljus på häckarna när han rullar mot huset. Hennes käpp hittar hörnet av saker och ting och hon tar sig fram till verandadörren, vars skärm är fläckig av insekter som lockas av ljuset från skafferiet. På det översta trappsteget skakar hon sin käpp mot mörkret och mumlar en privat förbannelse; hon lutar sig mot räcket och tar varje steg som det kommer, sväljer snabba klunkar luft och anstränger sig för att se gräsmattan. Hon går vidare nerför gången till den bortre sidan av häcken där gatlyktan klumpar sina skuggor på löven. Hon plockar i buskarna och kallar på honom med samma röst som hon använde ovanför hans spjälsäng för tre år sedan och vädjade om sin bambino, förväntade sig att se honom ung och varm i sin amning och längtade efter att få dia vid hennes bröst. Hon tar sig upp till midjan och letar i buskarna, men hittar inget annat än en ekorre, stel i löven, med munnen torkad i pälsen. Han är barfota i bäcken igen, vandrar mellan sitt hus och nästa, inte helt vaken från drömmar om granater som sprängts i orange. Iklädd en sommarpyjamas smeker han sig själv för att se hur de inte kan rosta när de stiger upp ur strömmarna av hans kött: gråa hårstrån som vägrar att böja sig. Han går in i tunneln under vägen och sätter sig på huk där; hans röst som når båda sidorna beordrar grannskapet att ta skydd. Det kommer inga svar från leden; åren har täckt dem med gräs som vuxit vilt i minnet. Hans fingrar fortsätter sitt sökande, känner rörelser inom sig, och lyckas vid hans vänstra handled där en stålprickare står stel - en soldat i miniatyr - vars bajonettspets tränger igenom huden för att fly. Han drar åt den med tänderna och känner att den ger efter; med sin fånge klämd mellan finger och tumme kryper han med strömmen mot ljuset. Han är fångad i sin grupps död och har bara månen kvar som vägledning. Han frågar ut sitt offer och är desperat för att få veta invasionsplanerna för dem som lämnats kvar för att tömma hans hjärta. I morgonens oskärpa ser han sin fiende vrida sig en gång innan han rullar ihop sig död i sin handflata. Han överlämnar honom nu till strömmen, med ett blad som pall, och knäböjer för den dödes resa. Draget av en avlägsen värme, öppnar monarken sig från sömnens silke och snubblar längs en gren innan hon lär sig att glida till det mörka fönstret i en gråstenad byggnad som är tystad för de döende. Hon är omedveten om glas, men svävar genom det och slår sig ner på den mjuka upphöjningen av en handled där blek tu</w:t>
      </w:r>
    </w:p>
    <w:p>
      <w:r>
        <w:rPr>
          <w:b/>
          <w:color w:val="FF0000"/>
        </w:rPr>
        <w:t xml:space="preserve">id 61</w:t>
      </w:r>
    </w:p>
    <w:p>
      <w:r>
        <w:rPr>
          <w:b w:val="0"/>
        </w:rPr>
        <w:t xml:space="preserve">min vän ..... är en av de närmaste saker jag har fått till en familj / syster shes min bästa vän jag gör allt för henne för att göra henne lycklig hon säger att hon är redo att ha sex och saker och im som woah hun är du säker jag skulle aldrig leda henne ner på fel väg . Jag sa till henne att hon inte skulle göra det eftersom jag bara vill ha det bästa för henne ... Har någon råd till mig Ohkay, jag pratar i telefon med dem just nu, de säger att hon inte är hemma och att hon inte svarar i telefonen &amp;gt;...&amp;lt; så de vet i alla fall, men jag tror att hon redan har gjort det jag sa åt henne att inte göra. Jag känner mig som en dålig vän, eftersom det tyvärr är så att om du kan komma på hur du kan hindra henne från att ha sex medan hon är alldeles för ung för att ta ansvar för de känslomässiga och fysiska konsekvenserna av att bli sexuellt aktiv, har du gjort vad resten av landet aldrig har lyckats göra. Jag skulle aldrig leda henne in på en dålig väg, för när jag var 13 år blev jag våldtagen av min egen farbror, värre än någonsin, jag var inte redo och för min egen farbror var det sorgligare än någonsin.... men nu är jag 16 och jag svimmade hemma hos min väninna och hennes bror och hennes vän (som höll på att runka) och jag sov och jag blev snart gravid men jag har en son nu men jag kan ärligt säga att det inte är lätt att vara en ensamstående ung mamma, det är inte lätt, det kan jag säga dig, det kan jag säga dig med säkerhet jag måste vakna upp för att ta hand om Alante mitt i natten och jag måste gå till skolan supertidigt jag var tvungen att sluta med hejaklacksledning och allting :/ jag saknar det väldigt mycket jag kan inte ha roligt längre.... jag vill inte att hon ska ha ett sånt liv. Få en förälder eller vuxen inblandad omedelbart. 13 år är för ung för att ha sex, särskilt oskyddat sex, och det är alldeles för ung för att göra abort eller få ett oavsiktligt barn. Det kan verka som om du "tjallar" på din väninna, och hon kan bli arg på dig för det, men det finns vissa hemligheter som du inte bör hålla eftersom de inte ligger i din bästa väns intresse. Det bästa sättet att vara en sann vän nu är min första mening. Beroende på åldern på den person som hon vill ha sex med bör du förmodligen också anmäla detta till polisen - om inte personen är i samma ålder, vilket jag tvivlar på, så är de ett sexuellt rovdjur och barnmisshandlare. Hon kanske är arg på dig nu men när hon växer upp kommer hon att förstå helt och hållet. Jag antar att när du ringde hennes föräldrar berättade du för dem vad hon hade sagt och du berättade för dem om den hemska vuxna med henne, eller hur? Om så är fallet gjorde du allt rätt och jag är ganska säker på att hon kommer att tacka dig en dag.</w:t>
      </w:r>
    </w:p>
    <w:p>
      <w:r>
        <w:rPr>
          <w:b/>
          <w:color w:val="FF0000"/>
        </w:rPr>
        <w:t xml:space="preserve">id 62</w:t>
      </w:r>
    </w:p>
    <w:p>
      <w:r>
        <w:rPr>
          <w:b w:val="0"/>
        </w:rPr>
        <w:t xml:space="preserve">Pretend That This Is Fiction Lyrics Pink Spiders Oh brother, now we're going undercover 'Cause she's more than just a lover to me Can't you see that there's a reason for this heresy and treason? Det är säsong för instabilitet Good lovin', two and one more in the oven This is way above a discovery Superside your jurisdiction, let's pretend that this is fiction Make a story out of all that we see So can we agree enough is enough? Madeline ser tidningarna för fullt så hon säger till mig att allting behöver lite tid i solen Alla andas sitt syre tyst och försiktigt och bär med sig Hej granne, kan jag be dig om en tjänst? Jag skissar på grannskapets drömmar för jag måste gå in på väggarna i kaffebarer och köpcentra och visa världen en sida som de aldrig har sett. Tyngdkraften sover när vi ser att allt vi är inte är allt vi kommer att bli För allting behöver lite tid i solen Alla andas sitt syre tyst och försiktigt, så kan vi komma överens om att nog är nog? Madeline ser tidningarna för fullt så hon berättar att Allt behöver tid i solen Alla andas sitt syre tyst och försiktigt med sig Kan vi komma överens om att det räcker? Madeline ser tidningarna för träden Så hon berättar för mig att Allt behöver lite tid i solen Alla andas sitt syre tyst, försiktigt bärande med Så kan vi komma överens om att tillräckligt är tillräckligt? Kan vi komma överens om att det räcker? Kan vi komma överens om att det räcker? Kan vi komma överens om att tillräckligt är tillräckligt?</w:t>
      </w:r>
    </w:p>
    <w:p>
      <w:r>
        <w:rPr>
          <w:b/>
          <w:color w:val="FF0000"/>
        </w:rPr>
        <w:t xml:space="preserve">id 63</w:t>
      </w:r>
    </w:p>
    <w:p>
      <w:r>
        <w:rPr>
          <w:b w:val="0"/>
        </w:rPr>
        <w:t xml:space="preserve">Relaterade dokument getin2marketing TESTIMONIAL Kort efter att ha avslutat min Professional Diploma in Marketing blev jag befordrad från marknadsföringsansvarig till kommunikationschef, så detta har direkt bidragit till min befordran på jobbet. Rhiannon Bates, kommunikationsansvarig Att inte gå på universitet Getin2marketing utan att gå på universitet Om du är en ivrig talare och en riktig "människokännare" kan marknadsföring vara en karriärväg för dig. Det är en bransch med många varierande roller och befattningar, där du kan få utföra många uppgifter som att organisera evenemang eller marknadsföra några av världens mest spännande företag. Att vara marknadsförare handlar om personliga färdigheter: god kommunikation, flexibilitet, organisation, förmåga att arbeta under press och att producera kreativa idéer är alla viktiga egenskaper. Hur? Du kanske vill komma igång med yrkesarbete eller fortsätta att studera vidare eller kanske vill kombinera båda. Vi finns här för att stödja dig oavsett vilket val du gör. Bli affilierad På Chartered Institute of Marketing (CIM) ger vi dig allt stöd för att komma igång i denna dynamiska bransch utan någon tidigare marknadsföringskvalifikation eller arbetslivserfarenhet. Du kan bli affilierad till CIM och utnyttja alla fördelar för att komma igång. Du kan visa ditt professionella engagemang och din trovärdighet gentemot branschen och dina framtida arbetsgivare och kollegor genom att bli professionell medlem i ett av världens ledande professionella marknadsföringsorgan. Ta reda på mer om medlemsförmåner och om att bli affiliate . Fortsatt professionell utveckling Chartered CPD Programme är öppet för alla medlemmar och är en ram som gör det möjligt för dig att hantera din professionella utveckling. Genom att delta i programmet får du ett formellt erkännande av ditt engagemang för att hålla dig uppdaterad och förbättra dina kunskaper och färdigheter. Ta reda på mer om vårt CPD-program för chartermedlemmar . Det ultimata målet för en marknadsförare är att uppnå status som Chartered Marketer, vilket endast CIM kan erbjuda. Som Chartered Marketer kan du bli en del av en elitgrupp med över 5 000 marknadsförare runt om i världen, som alla har åtagit sig att upprätthålla de allra högsta standarderna när det gäller kunskap, förmåga och erfarenhet. Ta reda på mer om att bli Chartered Marketer . Kvalificera dig och förbättra din anställningsbarhet Även om marknadsföring är en professionell tjänst är det en tjänst som lämpar sig väl för att "tjäna pengar samtidigt som du lär dig". Några av Storbritanniens största arbetsgivare investerar kraftigt i arbetsplatsbaserat lärande och erbjuder fantastiska utbildningsmöjligheter och tillgång till företag som vissa människor bara kan drömma om när de börjar sitt första jobb. Hundratals företag, stora som små, rekryterar nu folk till sina marknadsavdelningar från skolnivå och hjälper de anställda att skaffa sig kvalifikationer medan de jobbar. Det är en språngbräda för att hjälpa dig att få en kvalifikation på den nivå du vill ha och är ett verkligt alternativ till att ta en examen vid ett universitet. CIM:s Introductory Certificate in Marketing hjälper dig till exempel att förstå marknadsföringens funktion och roll i en organisation. Det hjälper dig också att förstå mer om kunder och att hantera kundrelationer samt att kunna kommunicera med både interna och externa kunder på olika sätt. Läs mer om våra yrkeskvalifikationer . Vad händer härnäst? Så om du lockas av en karriär inom marknadsföring kan du ta reda på mer om alla jobbprofiler inom marknadsföring samt de löner som erbjuds i denna bransch. Vi har också en uttömmande lista över praktikresurser för att hjälpa dig att ta reda på mer om organisationer och byråer som rekryterar akademiker inom marknadsföring. Ta också reda på mer om de färdigheter som arbetsgivarna kräver i olika skeden av din karriär för att se till att du har vad som krävs för att komma in i marknadsföringsbranschen. Börja ditt sökande i marknadsföringsvärlden. Upptäck marknadsföring här.</w:t>
      </w:r>
    </w:p>
    <w:p>
      <w:r>
        <w:rPr>
          <w:b/>
          <w:color w:val="FF0000"/>
        </w:rPr>
        <w:t xml:space="preserve">id 64</w:t>
      </w:r>
    </w:p>
    <w:p>
      <w:r>
        <w:rPr>
          <w:b w:val="0"/>
        </w:rPr>
        <w:t xml:space="preserve">Onsdag 31 oktober - Onsdagen den 31 oktober kl. 17.00 är föreställningen Dracula på Chapel Arts inställd. Vi ber om ursäkt för eventuella olägenheter. Lördag 27 oktober - 5th ANNUAL FAMILY HALLOWE'EN DANCE - starttid är 18.30, inte 18.00 som anges i programguiden. STUDIOWORKS ART STUDIO/GALLERY - Adressen till StudioWorks Art Studio/Gallery saknas av misstag på festivalkartan i vår tryckta och online programguide. Den ligger på 335 Princess Avenue. Demitri Harris - Observera att Demitri Harris stavas korrekt i poesiavsnittet Voices From the Hood på sidan 48 i vår programguide. Vi ber om ursäkt till "Demi" för detta fel. Vancouver stad proklamerar tisdagen den 30 oktober 2012 som en festivaldag i Vancouver Downtown Eastside Heart of the City Festival Day. I samarbete med Carnegie Community Centre och Association of United Ukrainian Canadians arrangerar den 9:e årliga festivalen Downtown Eastside Heart of the City Festival onsdagen den 24 oktober till söndagen den 4 november 2012 Över 80 evenemang på över 25 platser i Downtown Eastside Med fokus på de rika och olika samhällena i Downtown Eastside firar den nionde årliga festivalen Downtown Eastside Heart of the City Festival de kreativa och engagerade konstnärer och aktivister som trivs i hjärtat av Vancouver. För att fira talangerna, visdomen och kraften i vår hemkommun är festivalens tema 2012: "Röster från hjärtat". Downtown Eastside är stadens hjärta, den stadsdel där Vancouver började, och är det hem som tusentals av stadens invånare väljer att bo i. Årets festival speglar kärnan i Downtown Eastside - dess lokala konstnärer och olika konstformer, historia, människor och kulturer. Festivalen inspireras av orden från poeten och historikern Sandy Cameron från Downtown Eastside: Var och en av oss har något att berätta, något att lära ut. Vi talar hjärtats språk - här - i Downtown Eastside - Vancouvers själ. I ett särskilt partnerskap med Miscellaneous Productions presenteras i år Kutz &amp; Dawgs, en ny hiphopmusikal i regi av Elaine Carol. Med Romeo och Julia och West Side Story som inspiration gestaltar de unga artisterna rivaliserande Kutz (katter från gränden) och Dawgs (hundar från skroten) i en varnande berättelse om gängvåldets destruktiva kraft.</w:t>
      </w:r>
    </w:p>
    <w:p>
      <w:r>
        <w:rPr>
          <w:b/>
          <w:color w:val="FF0000"/>
        </w:rPr>
        <w:t xml:space="preserve">id 65</w:t>
      </w:r>
    </w:p>
    <w:p>
      <w:r>
        <w:rPr>
          <w:b w:val="0"/>
        </w:rPr>
        <w:t xml:space="preserve">Möjligen den vackraste reklamen för äktenskapsjämlikhet som vi har sett BY Lucas Grindley November 27 2011 12:39 PM ET GetUp! i Australien släppte en reklamfilm på torsdagen från perspektivet av den ena halvan av ett förälskat homosexuellt par. Den bygger upp det stora ögonblicket som de vill ha legaliserat - ett förslag om att gifta sig. Opinionsundersökningar i Australien visar att stödet för äktenskapsjämlikhet har ökat till nästan två tredjedelar av väljarna. Men premiärminister Julia Gillard är fortfarande emot och hävdar att "äktenskapsinstitutionen har fått en särskild betydelse och ställning i vår kultur och nation och det bör fortsätta oförändrat". I reklamfilmen verkar paret vara som vilket annat par som helst som skulle kunna passa in i den "betydelsen", med undantag för deras kön. Grupper som The Third Way i Washington har på grundval av ny forskning hävdat att det är ett budskap om engagemang som detta - och inte om förmåner eller rättigheter - som kommer att få störst effekt hos väljarna.</w:t>
      </w:r>
    </w:p>
    <w:p>
      <w:r>
        <w:rPr>
          <w:b/>
          <w:color w:val="FF0000"/>
        </w:rPr>
        <w:t xml:space="preserve">id 66</w:t>
      </w:r>
    </w:p>
    <w:p>
      <w:r>
        <w:rPr>
          <w:b w:val="0"/>
        </w:rPr>
        <w:t xml:space="preserve">Viktigt: Ditt kreditkort kommer INTE att debiteras när du startar din kostnadsfria provperiod eller om du avbryter under provperioden. Om du är nöjd med Amazon Prime, gör ingenting. I slutet av den kostnadsfria provperioden kommer ditt medlemskap automatiskt att uppgraderas till ett helt år för 79 dollar. Format Bokbeskrivning Utgivningsdatum: Dr Natasha är på ett uppdrag att hjälpa dig att få tillbaka sex och intimitet i ditt liv för gott! Får "att bli kinky" dig att rodna? Låter det smutsigt och kanske lite olagligt? Det är det inte, säger dr Natasha. Kinky är bara ett annat sätt att ha roligare i sängen - och vilket par som har varit tillsammans i några år skulle inte kunna dra nytta av det? Dr Natasha kommer till undsättning genom att hjälpa er båda att komma i kontakt med er kinky sida - med instruktioner som är lika enkla som de är fräsande. Vare sig det handlar om att skriva meddelanden på dina underkläder, hitta nya användningsområden för isbitar eller lära sig lite häftiga rollspel, kommer ni att tänja på gränserna för era hämningar för att prova och smaka på nya sexuella läckerheter. Den gemensamma nämnaren är att om ni blåser nytt liv i välkänt sex kommer ert förhållande att bli mer kärleksfullt och intensivt både i och utanför sovrummet. Dr Natasha är på ett uppdrag att hjälpa dig att få tillbaka sex och intimitet i ditt liv för gott! Får "att bli kinky" dig att rodna? Låter det smutsigt och kanske lite olagligt? Det är det inte, säger Dr Natasha. Kinky är bara ett annat sätt att ha roligare i sängen - och vilket par som har varit tillsammans i några år skulle inte kunna dra nytta av det? Dr Natasha kommer till undsättning genom att hjälpa er båda att komma i kontakt med er kinky sida - med instruktioner som är lika enkla som de är fräsande. Vare sig det handlar om att skriva meddelanden på dina underkläder, hitta nya användningsområden för isbitar eller lära sig lite häftiga rollspel, kommer ni att tänja på gränserna för era hämningar för att prova och smaka på nya sexuella läckerheter. Den gemensamma nämnaren är att om ni blåser nytt liv i välkänt sex kommer ert förhållande att bli mer kärleksfullt och intensivt både i och utanför sovrummet. {"itemData":[{"priceBreaksMAP":null, "buy\\... till önskelistan", "Lägg både till önskelistan", "Lägg alla tre till önskelistan"], "addToCart":["Lägg i varukorgen", "Lägg både till varukorgen", "Lägg alla tre till varukorgen"], "showDetailsDefault": "Visa tillgänglighets- och fraktinformation", "shippingError":"Ett fel inträffade, försök igen", "hideDetailsDefault": "Dölj tillgänglighet och fraktinformation", "priceLabel":["Price:", "Price For Both:", "Price For All Three:"], "preorder":["Förbeställ denna artikel", "Förbeställ båda artiklarna", "Förbeställ alla tre artiklarna"]}} Redaktionella recensioner Om författaren DR. NATASHA JANINA VALDEZ är en framgångsrik sexterapeut, klinisk sexolog och före detta radiopratare som har rådgivit tusentals par genom åren genom sin egen radioshow och framträtt i andra program som The Howard Stern Show . Hon har skrivit för många nationella publikationer och har sålt mer än 100 000 exemplar av sina instruerande sex-DVD:er. Vem har inte klagat på att de sedan de gifte sig bara aldrig gör det? Eller om de gör det, att det inte är så roligt längre? Och hur många av oss svor att detta aldrig skulle hända oss när vi dejtade? Tyvärr har de flesta gifta människor inte tillräckligt med kvalitetssex. Förr eller senare kan alla långvariga par hamna i en sexrutin, särskilt när man har barn. Föräldraskapet tar ut sin rätt fysiskt, mentalt och känslomässigt. Med allt springande och stora utgifter som läggs ihop är det lätt att se hur sex kan glida bort från prioriteringslistan för båda parter. Sex behöver inte vara först på listan för ett hälsosamt förhållande, men det måste ligga ganska högt upp på listan. Så låt oss börja från början. En av de viktigaste ingredienserna för roligt, kinky sex har egentligen inte så mycket med sex att göra överhuvudtaget. Det första steget är att bli återförälskad, och lusten kommer snart att följa. Du kommer att se att om du lägger grunden på rätt sätt kommer saker och ting att börja klicka på plats. I det här korta kapitlet får vi</w:t>
      </w:r>
    </w:p>
    <w:p>
      <w:r>
        <w:rPr>
          <w:b/>
          <w:color w:val="FF0000"/>
        </w:rPr>
        <w:t xml:space="preserve">id 67</w:t>
      </w:r>
    </w:p>
    <w:p>
      <w:r>
        <w:rPr>
          <w:b w:val="0"/>
        </w:rPr>
        <w:t xml:space="preserve">Sista ansökningsdag Sista ansökningsdag för denna tjänst är onsdagen den 28 november 2012. Ansökningar som inkommer efter sista ansökningsdagen kommer inte att beaktas. Om du inte har blivit kallad till en intervju inom två veckor efter sista ansökningsdag, ska du anta att din ansökan inte har godkänts. Hur man ansöker Arbetsbeskrivning Tjänsten är placerad vid Defence Materiel Branch (Washington) [DEFMAT(W)] vid det australiska försvarsdepartementet. DEFMAT(W) ansvarar för anskaffning av utrustning, utbildning, tjänster och reparationer från Förenta staterna genom Foreign Military Sales-programmet (FMS) och via Direct Commercial Sales-arrangemang (DCS). Tjänsten är underställd en chef (BB3) inom DEFMAT(W), men den sökande måste arbeta självständigt och ibland under begränsad övervakning. Befattningen innebär ett nära samarbete med australiensiska och amerikanska myndigheter samt försvarsindustrin vid hantering och genomförande av upphandlingsärenden. Erfarenhet av FMS- eller DCS-processen är mycket önskvärt, men inte nödvändigt, och den sökande kommer att få en kombination av intern och extern utbildning. Tjänsten innebär ett nära samarbete med både kollegor och externa intressenter i hanteringen av upphandlingsärenden, och därför ses förmågan att bygga relationer och utmärka sig i en gruppmiljö som en viktig egenskap. Förmågan att resa till platser utanför Washingtonområdet kan komma att behövas för att upprätthålla kontakter och utbilda. Arbetsuppgifter Befattningen innebär ansvar för följande arbetsuppgifter under begränsad ledning och med vägledning vid behov och i enlighet med principerna och praxis för mångfald på arbetsplatsen, hälsa och säkerhet på arbetsplatsen samt industriell demokrati: 1. Hantera en portfölj av upphandlingsärenden och ge råd om efterlevnad och politik till australiska regeringsorgan i ärenden (40 %). 2. Ansvara för kontakterna med Förenta staternas regering och kommersiella organ för att föra upphandlingsärenden framåt och företräda den australiska regeringens intressen (25 %). 3. Utarbeta formell korrespondens och utföra administrativa uppgifter för att föra upphandlingsärenden framåt (25 %) 4. Aktivt utveckla och upprätthålla utmärkta arbetsrelationer med interna och externa intressenter. (10 %) Urvalskriterier De sökande måste uppfylla alla urvalskriterier. Uppvisad förståelse för den bredare FMS- och DCS-upphandlingsprocessen, inklusive den roll som Försvarets materielorganisation spelar. 2. Dokumenterad erfarenhet av projektledning och upphandling inom en statlig och/eller kommersiell miljö. 3. Dokumenterad förmåga att anpassa sig och övervinna fluktuationer i arbetsbelastningen samt förändringar i uppgifternas omfattning och komplexitet. 4. Dokumenterad förmåga att arbeta i små grupper, inklusive att utveckla effektiva relationer med kollegor och externa intressenter på alla nivåer i organisationen och i rang. 5. Förmåga att agera med initiativ och att arbeta självständigt. 6. Uppvisad välutvecklad muntlig och skriftlig kommunikationsförmåga, inklusive användning av informationsteknik.</w:t>
      </w:r>
    </w:p>
    <w:p>
      <w:r>
        <w:rPr>
          <w:b/>
          <w:color w:val="FF0000"/>
        </w:rPr>
        <w:t xml:space="preserve">id 68</w:t>
      </w:r>
    </w:p>
    <w:p>
      <w:r>
        <w:rPr>
          <w:b w:val="0"/>
        </w:rPr>
        <w:t xml:space="preserve">Post navigation För knappt ett år sedan tog jag ett livsförändrande steg och gick från att vara mamma på heltid, ha ett jobb på kontoret och jonglera med hemmet, till att stanna hemma på heltid och jobba som mamma. Vad är skillnaden, frågar du? Jag måste definiera vad jag menar med varje fråga: Som heltidsanställd, med ett jobb på kontoret (jag arbetade också mycket hemifrån) och jonglerande hemmamamma sköttes vårt hushåll med militär precision. Alla skolförfrågningar eller andra administrativa uppgifter som rörde barnomsorg fylldes i och skickades tillbaka samma dag som de skickades via e-post eller lades i skolväskan. Alla matvaror beställdes online och levererades under den tid som tilldelades dem.  Alla meddelanden om ändringar i våra rutiner skickades till dagiset eller skolan (samtidigt som vi satt i telefonkonferens, bör jag tillägga) eller så skickades i extrema fall hjälptexter till vänner som stöttade oss (som att det är Världsbokdagen i morgon och jag har ingen dräkt för vår son att gå i... är det någon som har en extra dräkt som vi kan övertyga honom om att det var en bok som han gillade? -- jag vet -- men militär precision innebar att det var den utstyrseln eller att gå till skolan i pyjamas!). Min hjärna verkade komma ihåg mycket mer och det var sällan jag glömde ett datum, och om min hjälpsamma make inte hade skrivit in att han skulle vara ute i hushållskalendern och det blev en schemakrock - då var det en kapplöpning om vem som först kunde sätta pennan på kalenderfältet för att hävda rätten att gå ut! Kort sagt - det kändes som om jag hade mycket mer tid (ironiskt, jag vet!) Som heltidsarbetande mamma som stannar hemma, vänta ett ögonblick... det finns ett avbrott i denna tankeprocess - ha tålamod - min fyraåring har skrikit av oro över att hans glasögon har ramlat ner i toaletten och måste återställas omedelbart.  Okej, förlåt för det. Jag är tillbaka, var var jag var? Ja, jag är mer upptagen med att göra ärenden och sitter mycket sällan framför en dator/laptop i hela 10 timmar per dag som jag brukade göra. Teorin är alltså att jag har mer tid att organisera mig bättre. Fel! Oops. Jag är ledsen. Jag måste rusa iväg och köra skolskjuts. Okej - det har tagit mig ett par minuter att komma ihåg min tankegång. Ah man! Jag skulle just sätta mig på rätt tåg - kom just ihåg - jag glömde att det var skolsimning och att det är min tur att hjälpa till och att jag måste gå så att jag hinner med till skolbussen. Jag kom just hem och upptäckte att det bara fanns sex varor på min inköpslista på nätet (som alla har levererats och det är tvål!). oops! Nästa gång kanske jag borde göra en fullständig "shopping" innan jag checkar ut. Måste gå och köpa lite bröd och mjölk då, annars blir det tvål till lunch. Jag är säker på att jag inte behöver lägga till fler exempel och att ni förstår vad denna definition innebär. Om jag skulle jämföra de båda rollerna som heltidsarbetande mamma har de båda sina fördelar och jag är lyckligt lottad nog att jag kan tillbringa denna värdefulla tid med våra pojkar. De växer så fort och snart nog är det jag som ber om deras hjälp. Jag kan säga att det aldrig finns en tråkig stund i vårt hus och min stödjande make undrar hur länge till jag kommer att klara mig utan den mentala stimulansen från mitt gamla jobb som jag älskade. Jag kan säga att jag nästan ett år senare inte ångrar beslutet som vi båda tog att sluta arbeta och ta hand om våra pojkar, och även om det vissa dagar känns som om vi bara rusar runt, så är det så att vi får prata i bilen eller att jag kan bevittna en liten prestation som de gör när vi är ute och reser (det är allt från att se om jag har satt tillbaka en gren på trädet till att simma med färre flytkroppar!) Om Mumof2 : Jag heter Kelly och vi har två underbara pojkar och två söta, men stygga hundar. Vår familj med fyra personer bodde i London i många år och flyttade sedan ut på landsbygden. Jag brukade vara en heltidsarbetande mamma och efter några katastrofala au pair-träffar är jag nu en heltidsboende hemmamamma (och nu bloggare). Om du vill höra mer om livet i vårt hushåll kan du besöka www.mumof2.com för att läsa min blogg. Du kan också hitta mig på twitter.com/2mumof2 eller facebook.com/mumof2.com Jag tillhör flera stödgrupper på internet för mina olika psykiska störningar. Nyligen, i en av dessa grupper, ställde någon en fråga i stil med... Är det svårare att ha agorafobi när man har barn? Jag gav ett kort svar, baserat på det faktum att jag har</w:t>
      </w:r>
    </w:p>
    <w:p>
      <w:r>
        <w:rPr>
          <w:b/>
          <w:color w:val="FF0000"/>
        </w:rPr>
        <w:t xml:space="preserve">id 69</w:t>
      </w:r>
    </w:p>
    <w:p>
      <w:r>
        <w:rPr>
          <w:b w:val="0"/>
        </w:rPr>
        <w:t xml:space="preserve">FYSISK AKTIVITET OCH VÅRA BARN: HUR GÅR DET FÖR OSS? När Betty Lee säger åt sina pojkar att gå ut och leka vet hon att de förmodligen kommer att vara de enda barnen på gatan. Tyvärr är detta sant i hela landet. För femte året i rad gav rapporten Report Card on Physical Activity for Children and Youth 2009 Kanada betyget D, vilket är ett underkänt betyg. Rapporten visar att barn fortfarande tillbringar dubbelt så mycket tid framför tv-skärmen som de tillbringar med att vara aktiva. Mindre än 10 procent av barnen och ungdomarna får de rekommenderade 90 minuterna av måttlig till kraftig fysisk aktivitet varje dag. "Vi sparkar alltid ut dem utomhus på sommaren för att de ska vara aktiva. Om de fick välja skulle de vara inne och spela videospel", säger Lee, en mamma från Edmonton. "Barn i dag har större tillgång till teknik, datorer, 24-timmars TV och datorspel. Deras aktivitetsnivåer är mycket lägre än tidigare." Dr Mark Tremblay, chef för forskning om hälsosamma levnadsvanor och fetma vid Children's Hospital of Eastern Ontario och ordförande för Active Healthy Kids Canada, säger att fler barn i Kanada blir överviktiga. Han tillägger att vi har sett den här trenden åtminstone under den senaste generationen. "Detta är ett nytt biologiskt fenomen. Att ha ett stort antal barn som är överviktiga är nytt för arten. Jag tror inte att någon av oss förstår vilka konsekvenser det får", säger dr Tremblay. "Nästan alla verkar förstå att mer aktivitet är bättre, men vi verkar inte kunna få människor att agera utifrån det. Det handlar inte bara om att vara informerad. Det handlar om att skapa miljöer som gör det hälsosamma valet till ett enkelt val", säger dr Tremblay. Betty Lee säger att en sak som verkar fungera med hennes två äldre söner är att anmäla dem till en aktivitet tillsammans med sina vänner. "Min äldsta son klarar sig särskilt mycket bättre i simning när han tar det genom skolan. Jag ser en positiv effekt när han är med någon han känner väl och som är i hans egen ålder." Att vara fysiskt aktiv med hela familjen verkar också uppmuntra till fysisk aktivitet, säger Lee. "Vi cyklar varannan kväll på sommaren som en familj", säger hon. "Visst är det trevligt om de gör spontana lekar, men för att se till att de får fysisk aktivitet regelbundet måste vi schemalägga det." Dr Tremblay säger att moderna apparater, till exempel fjärrkontroller som minskar arbetet, är en stor faktor som minskar barnens dagliga fysiska aktivitet. Huvudorsaken till fetma kan kokas ner till för mycket energiintag i förhållande till mängden energiuttag. Men dr Tremblay säger att de faktorer som bidrar till fetma är otroligt komplicerade. "Min gissning är att det inte kommer att bli någon bra nyhet när vi äntligen får reda på vad det är", säger dr Tremblay. "Vi ser redan ett stort antal fall av barn med typ 2-diabetes, vilket är en följd av otillräcklig fysisk aktivitet." Han tillade att de psykosociala, emotionella och mentala delarna av fetma ofta kan få tragiska konsekvenser. Dr Tremblay sade att många av dessa faktorer är värre hos aboriginska barn och ungdomar. Mindre än hälften av aboriginalbarnen är aktiva 30 minuter per dag fem dagar i veckan. "Ibland försvinner en rimlig del av denna skillnad om man kontrollerar för socioekonomisk status", sade dr Tremblay. "Ganska ofta lever dessa grupper under dåliga levnadsförhållanden och har dålig utbildning och låga inkomster." Han pekade dock på amish- och mennonitiska barn som inte har tillgång till elektroniska apparater. "De är mycket mer aktiva trots att de inte har några idrottslektioner eller idrottslag. Många av dem lever i vad vi anser vara fattigdom. Men dessa grupper uppnår mycket högre konditionsnivåer. De har nästan en fullständig frånvaro av fetma. De går, de leker, de jagar. Det är tråkigt att sitta i vardagsrummet." Ökningen av övervikt och fetma i kombination med låga nivåer av fysisk aktivitet utgör ett allvarligt hot mot hälsan hos Kanadas barn och ungdomar. Som svar på denna kris har Kanadas folkhälsoinstitut och Canadian Society for Exercise Physiology utvecklat Canada's Physical Activity Guides for Children and Youth. HEALTHY U NEWS Healthy U Food Checker Jämför näringskriterierna från en näringsfaktatabell för att ta reda på om ditt mat- eller dryckesval är ett Välj oftast, Välj ibland eller Välj minst ofta enligt Alberta Nutrition Guidelines. more Healthy School Communities Award Tio utmärkelser</w:t>
      </w:r>
    </w:p>
    <w:p>
      <w:r>
        <w:rPr>
          <w:b/>
          <w:color w:val="FF0000"/>
        </w:rPr>
        <w:t xml:space="preserve">id 70</w:t>
      </w:r>
    </w:p>
    <w:p>
      <w:r>
        <w:rPr>
          <w:b w:val="0"/>
        </w:rPr>
        <w:t xml:space="preserve">Vertical Church Band - Not For A Moment After All tab Not For A Moment (After All) Nyckel: E Intro: C#m A E B C#m A E B Vers 1: A E B C#m Du nådde genom stormen, gick på vattnet A E B Även när jag inte kunde se. A E B C#m Mitt i allt, när jag trodde att du var tusen mil bort A E C#m B A E C#m B A E C#m B Inte för ett ögonblick övergav du mig, Inte för ett ögonblick övergav du mig Refräng: A E B C#m A E B F#m Trots allt, Du är konstant. Du är trots allt bara god. A E B C#m När allt kommer omkring är Du suverän. A E C#m B A E C#m B Inte för ett ögonblick kommer Du att överge mig. Inte för ett ögonblick kommer Du att överge mig. [ Tab från: http://www.guitaretab.com/v/vertical-chu\\... ] Vers 2: A E B C#m Du sjöng i mörkret, viskade ditt löfte A E B även när jag inte kunde höra. A E B C#m Jag hölls i dina armar, bars tusen mil för att visa A E C#m B A E C#m B A E C#m B Inte för ett ögonblick övergav du mig, Inte för ett ögonblick övergav du mig Bridge: A E C#m B A E C#m B Varje steg, varje andetag Du är där. Varje tår, varje gråt, varje bön. A E C#m B I min smärta, i min värsta, när min värld faller samman. A E C#m B A E C#m B Inte för ett ögonblick kommer Du att överge mig. Inte för ett ögonblick kommer Du att överge mig. Outro: C#m A E B C#m A E B Vertical Church Band Site: http://www.jamesmacdonald.com/vertical-c\\....</w:t>
      </w:r>
    </w:p>
    <w:p>
      <w:r>
        <w:rPr>
          <w:b/>
          <w:color w:val="FF0000"/>
        </w:rPr>
        <w:t xml:space="preserve">id 71</w:t>
      </w:r>
    </w:p>
    <w:p>
      <w:r>
        <w:rPr>
          <w:b w:val="0"/>
        </w:rPr>
        <w:t xml:space="preserve">6-8 oktober 2012 Recenserad av Jana Perkovic Brett Baileys medEia. Foto: Pieter Hugo Den sydafrikanska konstnären Brett Bailey rörde upp spöken från Tysklands koloniala förflutna med Exhibit B , som nyligen presenterades på Berlins festival Foreign Affairs. En "installation med mänskliga utställningsföremål" där afrikanska människor, som så många skyltdockor i etnologiska museer eller "vildar" i 1800-talets mänskliga djurparker , står frusna i ögonblick strax efter koloniala massakrer, koncentrationsläger och, så småningom, flyktinghantering, blev flitigt omskriven i medierna. Spjut eller pass i handen, en bild av misshandel, stirrar tillbaka på åskådarna. Under den finns en förteckning över material: stol, kläder, papper eller "afrikaner, åskådare".  Det är ett verk som på alla sätt är djupt berörande, men jag skriver om ett annat verk. Som en del av sitt pågående projekt att konfrontera den "civiliserade" europeiska konstpubliken med dess egna (ny)koloniala brott presenterade Bailey också en naket rasifierad iscensättning av Oscar van Woensels MedEia . MedEia är ursprungligen en text som först uppfördes 1998 av Van Woensel, Manja Topper och Kuno Bakker (de två anges ibland som medförfattare), som ingår i den nederländska performancegruppen Dood Paard.  Texten är en våldsam översättning av myten till euroengelska, den förenklade och klichéfyllda engelska som används av personer som inte är infödda i landet - Eurovisionens, Euronews, den belgiska performance- eller tyska dansens lingua franca. Ett språk som är vävt av stora tankar som förenklats till ett vardagligt popspråk, långa substantiv och enkel syntax, en del av det som Rule och Levine har analyserat som International Art English . Medeas historia berättas helt och hållet av kören, som ibland tar på sig Jasons eller Medeas röst och sörjer hela tiden sin maktlöshet att ingripa i den historia som de bara kan berätta. Den väver samman sångtexter (över 80 artister tackas i eftertexten), slagord och inaniteter. Det blir otäckt. Gissa med vilka ord Medea avstår från Jason? "Så vänd dig om nu/ Du är inte längre välkommen". Nog sagt. Den enorma förtrogenheten med denna banala text ger den dock en stor resonans hos alla utom den mest okunniga tittaren, och den är ett eko av den enkelhet och saklighet med vilken grekiska myter behandlar extremt våld. Effekten av språkets brutalisering i MedEdia är överraskande nog en känsla av universell meningsfullhet. Som Umberto Eco noterade (när han talade om Casablanca): "När alla arketyperna skamlöst bryter fram når vi homeriska djup. Två klichéer får oss att skratta. En hundradel kliché berör oss. För vi känner svagt att klichéerna talar med varandra och firar en återförening. Precis som smärtans höjdpunkt kan möta sinnlig njutning, och perversionens höjdpunkt gränsar till mystisk energi, så låter banalitetens höjdpunkt oss få en glimt av det sublima." MedEia , även om den har spelats flitigt, har den ovanliga skillnaden bland dramatiska texter att den har ett original, ur-stagningen, mot vilken alla andra kan mätas. Dood Paards debut från 1998 är extremt stram och ligger runt 0C i teaterlighet, med bara en enkel uppsättning, platta och odramatiska spelningar och inga gester eller rörelser. På en intellektuell nivå är den extremt stimulerande. Men den är framför allt ett utforskande av icke-dramatik, en övning i självbehärskning. I likhet med mycket postdramatisk teater från millennieskiftet är den främst intresserad av en extrem avskalning av den teatrala illusionen. Även om Baileys MedEdia knappast är ett spektakel är den i jämförelse positivt flamboyant. Three Women -- of -- Colour munhugger kören samtidigt som de svänger sina höfter själfullt till den utmärkta Frank Pacos levande trummor. Till och med huvudpersonerna dyker upp på scenen: Kreon och Medea som två mycket förkroppsligade svarta afrikaner, och en vitskinnad Jason i läderbyxor, som någon kolonial rocksångare. Apollo Ntshokos Kreon är nästan camp när han förvisar Medea från Korint, ett steg från att säga åt henne att gå, tjejen. EU:s flagga är</w:t>
      </w:r>
    </w:p>
    <w:p>
      <w:r>
        <w:rPr>
          <w:b/>
          <w:color w:val="FF0000"/>
        </w:rPr>
        <w:t xml:space="preserve">id 72</w:t>
      </w:r>
    </w:p>
    <w:p>
      <w:r>
        <w:rPr>
          <w:b w:val="0"/>
        </w:rPr>
        <w:t xml:space="preserve">Först och främst de dåliga punkterna vi hade var myror angreps vårt rum även i sängen rapporterade det till receptionen hade det sprutas men de fortfarande kom tillbaka dusch bröt ner ett par gånger och toaletten fick blockeras upp ett par gånger men vi kom inte att stanna i rummet, bortsett från det AMAZING mat var fab alltid något annat att äta underhållning var ok kunde vara bättre dock, Enda nackdelen är att vi fastnade där när Sandy slog till och vi alla blev flyttade till Fun Club nere på vägen som är som ett fängelse, vi blev tillsagda att stanna i våra rum från 10 på morgonen till nästa dag och var tvungna att få mat och dryck till våra rum, efter det var vi tvungna att stanna där en extra dag eftersom det andra hotellet hade skadats svårt inklusive stranden så bli inte förvånad om du åker dit i de närmaste veckorna att se stranden ser ut som en byggarbetsplats eftersom orkanen Sandy skadade den svårt.!! Stannade i oktober 2012, reste med vänner Värdefullt läge Sömn Kvalitet Rummen Renlighet Service Var den här recensionen till hjälp? Ja Problem med denna recension? Fråga reggaegyal om Royal Decameron Club Caribbean Den här recensionen är en TripAdvisor-medlems subjektiva åsikt och inte TripAdvisor LLC:s. Just arrived home yesterday from a week at the RDFC. Med tanke på att det var bara dagar efter att orkanen Sandy drog in var hotellet fläckfritt. Vissa barer och pooler var inte igång men med endast minimal kapacitet är det att vänta. CHECK IN: Lobbyn var mycket inbjudande och processen var smärtfri. Tog ungefär 5 minuter max och sedan togs vi till våra rum. RUM: De hölls fläckfria och alla handdukar och lakan byttes dagligen. Sängarna var bekväma och rummet hade en bra storlek. Eftersom detta hotell tidigare varit Hedonism 3 var speglarna över sängen och duschen intressanta. Vårt rum 738 hade havsutsikt och utsikt över vuxenpoolen. Mycket lugnt och inte alltför långt till fots från huvudpoolen, baren och buffén. MAT: var ganska bra. En del upprepningar men välsmakande. De bestämde sig för att öppna den italienska och japanska restaurangen efter att några besökare hade klagat på att de var stängda. Båda var goda. Man kan även använda a la carte på systerhotellet Royal Decameron Club Caribbean. Pastabaren var god och ägg gjorda på beställning varje morgon var delikata. STRAND: Det finns 2 stränder. båda var små men hölls mycket rena från tång och palmblad. De kontinuerligt skulle kratta stranden under hela dagen. Jag önskar bara att de satte ut kuddarna på swing cabanas för att göra dem mer bekväma. Snorkling var inte det bästa men det kan bero på att vattnet var väldigt vågigt. Det fanns röda flaggor ute de första 3 dagarna vi var där. Massor av stolar på stranden att välja mellan. Om du vill ha en lugnare miljö gå till vuxenpoolen eller stranden. INTERNET: Vi hade aldrig problem med att få gratis internet på något av hotellen. Jag vet att vissa personer hade problem men vi betalade aldrig för något och vi hade full tillgång till internet. Vissa hade köpt ett wi fi-kort men det fungerade inte riktigt. PERSONAL: Personalen på det här hotellet var enastående. De gjorde det här hotellet till det som vi älskade mest med det. Ledningen borde verkligen berömma personalen för att de gick utöver det vanliga för att göra varje gäst välkommen. En stor eloge till Sprinkles, Chocolate, Pepper, Carlon, Michael och Noreen. Ni gjorde verkligen vår semester till den bästa!!!!! Vi älskade absolut det här stället och hoppas kunna besöka det igen någon gång i framtiden. Du kommer inte att bli besviken om du letar efter en rolig och billig semester. Rumstips: 700 kvarter och uppåt ligger närmare vuxenpoolen och är lugnare. Se fler rumstips Stannade i oktober 2012, reste som ett par Prisvärt läge Sömn Kvalitet Rummen Renlighet Service Var den här recensionen till hjälp? Ja Problem med denna recension? Fråga KWF523 om Royal Decameron Club Caribbean Den här recensionen är en TripAdvisor-medlems subjektiva åsikt och inte TripAdvisor LLC Charly W Bristol, United Kingdom 1 recension 21 användbara röster "Keep an open mind and decide for yourself when you arrive... if this resort will blow your mind!!!" Recenserad 3 november 2012 21 personer tyckte att denna recension var till hjälp Mina recensioner lite försenade, men jag besökte RDCC för 3:e gången (dock mitt första besök på över 5 år i juni i år, 13-28) Jag ber om ursäkt i förväg eftersom det kommer att bli en lång sådan, eftersom jag vill att ni alla ska ha en välinformerad kunskap om varje del av semestern!!!! På den tiden blev denna resort en Gold Star-klassificering i semesterbroschyren trots att den</w:t>
      </w:r>
    </w:p>
    <w:p>
      <w:r>
        <w:rPr>
          <w:b/>
          <w:color w:val="FF0000"/>
        </w:rPr>
        <w:t xml:space="preserve">id 73</w:t>
      </w:r>
    </w:p>
    <w:p>
      <w:r>
        <w:rPr>
          <w:b w:val="0"/>
        </w:rPr>
        <w:t xml:space="preserve">För att uppfylla denna önskan hos publiken skapar skaparen av ett verk vanligtvis en person med en åsiktsbild och gör denna person under berättelsens gång till en Badass . På så sätt kan publiken identifiera sig med personen i fråga och uppleva badassery genom att vara en ställföreträdare för denne. Ett annat sätt för författaren att uppfylla publikens önskan är att ta en karaktär som redan har etablerat sin tuffhet och ge den karaktären ett drag som den avsedda publiken kan identifiera sig med. Dessutom kan en författare ta en karaktär med redan etablerade Badass-egenskaper och ta bort icke-badass-element från nämnda karaktär för att framhäva badassery . Å andra sidan kan den här tropen användas i samband med Be Yourself , eftersom vi ser en hjälte försöka efterlikna mer machoaktiga förebilder och misslyckas kapitalt med att imitera deras macho. Vid den punkten ger de upp i förtvivlan och fokuserar på vad de kan göra, övertygade om att de inte är något speciellt, även om de lär sig några nya kunskaper eller färdigheter som ingen runt omkring tycker är viktiga. Men när de uppmanas att göra vad de måste för andra upptäcker de att dessa saker som han har lärt sig har gjort honom till en nästan oövervinnerlig Badass Bookworm som räddar dagen medan machokaraktärerna ser på i förvåning. En eskapistisk karaktär som riktar sig till den manliga målgruppen kommer ofta att vara en produkt av denna önskan. Denna trope kan i Fan Fic leda till skapandet av en Gary Stu . Den är också starkt kopplad till en Power Fantasy (som är ett sätt att uppfylla denna önskan). Denna trope är mycket benägen att dekonstrueras . En möjlig orsak till detta är att medieproducenter vanligtvis inte är särskilt Badass och därför kan betrakta denna önskan från publiken som omogen eller naiv. Detta är naturligtvis bara en spekulation. Hela industrier bygger dock på att spela denna tropp rakt av och låta publiken uppfylla sina badassery-fantasier genom ombud. Detta kan liknas vid att hänga en skylt på huvudet där det står: "Jag söker en deal med djävulen, ansök inom dig". Eller en inbjudan till träning från helvetet . Det är svårt att se skillnaden till en början.... Man kan hävda att videospel i allmänhet har ett starkt inslag av detta som lockelse. Många FPS-spel avvärjer eller omintetgör dock åtminstone delvis detta. Under vissa actionspel finns det en nivå där spelet radikalt ändrar tempo och blir något annat . Ett actionspel kan till exempel innehålla en stealth-nivå där spelarkaraktären blir av med alla sina vapen. Dessa nivåer är en subversion av denna trope och får sitt genomslag genom den plötsliga maktförlust som spelarens karaktär har upplevt. Survival Horror-spel förlitar sig ofta på att vända på detta för att skapa rädsla hos spelaren. Att känna sig mäktig och kompetent är inte gynnsamt för att känna sig rädd, skrämd, ensam och svag. Den här tropen gäller under två omständigheter. Det första är att en karaktär i verket motiveras av tropen ( in-universe-versionen ). Det andra är att verket engagerar sig i (uppfyller, parodierar eller i viss mån motiveras och/eller förändras av) att tittarna vill vara tuffa ( metaversionen ). Det finns ofta en betydande överlappning mellan de två typerna; om denna önskan inte var förhärskande hos tittarna skulle dessa tittare förmodligen reagera annorlunda på karaktärer som motiveras av denna önskan. Den senare är så vanlig att endast exempel på lek med eller undergrävande av denna förväntan bör listas. Återigen, kom ihåg att varken uppfyllelse av önskningar eller uppfyllelse av någon specifik önskan (inklusive denna) är något dåligt. Om verkligheten motsvarade våra fantasier skulle vi inte behöva skapa fiktion. Exempel på en karaktär med denna egenskap eller på ett verk som spelar med denna förväntan hos publiken öppna/stäng alla mappar Anime &amp; Manga Isidro i Berserk kan betraktas som ett exempel på detta: även om han fungerar mycket bättre som en Fragile Speedster med korta blad och kastar stenar, avgudar han Guts (en Lightning Bruiser ) och hans BFS . Detta leder till problem, eftersom han alltid insisterar på att slåss som Guts i stället för att fokusera på sina verkliga styrkor (som innefattar kast). Eftersom hans önskan att vara tuff orsakar problem finns det åtminstone ett visst inslag av dekonstruktion i arbetet här. Guts själv är möjligen den mest badass-karaktär som finns i hela skönlitteraturen, men man kan vara säker på att ingen som följt serien faktiskt</w:t>
      </w:r>
    </w:p>
    <w:p>
      <w:r>
        <w:rPr>
          <w:b/>
          <w:color w:val="FF0000"/>
        </w:rPr>
        <w:t xml:space="preserve">id 74</w:t>
      </w:r>
    </w:p>
    <w:p>
      <w:r>
        <w:rPr>
          <w:b w:val="0"/>
        </w:rPr>
        <w:t xml:space="preserve">I de länder vars skuldsättning har ökat avsevärt - och särskilt i de länder vars skuldsättning har blivit oöverkomlig - kommer behovet av att begränsa underskotten att sätta den sociala sammanhållningen på prov. Testet kommer att bli ännu mer uppenbart i takt med att tillväxten sviktar och räntorna stiger. I flera länder.... krävs stora uppoffringar av respektive befolkning. ................ Under 2010 kommer den pågående krisen att ytterligare sätta denna styrka på prov. Vi följer noga tecken på ekonomisk återhämtning samt politiska och sociala spänningar som tidiga indikatorer på hållbarheten i de finanspolitiska ansträngningarna. Har jag missat något här, eller säger Moody's verkligen att de kommer att mäta effektiviteten i ländernas åtstramningsansträngningar utifrån i vilken utsträckning deras befolkningar börjar göra uppror på gatorna? I efterhand kan jag säga: Ja, det är precis vad de sa. Problemet med kreditvärderingsinstituten - och ett problem som går rakt in i hjärtat av den nyliberala agendan efter kraschen - är mindre att de hade fel, utan att de hade rätt om vad åtstramningar skulle medföra, och välkomnade det. Polis- och kriminalkommissionärerna var alltså lite av en fuktig sak då. Här är vad lagen säger att de måste göra nu, i egenskap av offentlig tjänst inom ramen för TCF.  Nej, jag är inte heller tydligare. Hur som helst, vi går snabbt vidare...... Nästa i raden av Tory-kucklingar och förolämpningar mot vår intelligens är Healthwatch. Healthwatch är, som ni säkert minns, de lokala organ som i april 2013 kommer att ersätta Labours Local Involvement Networks (LINKS).  Se Health and Social Care Act här, även om det är lite förvirrande, eftersom den hänvisar till och ändrar Labourpartiets Local Government and Public Involvement in Health Act 2007, som finns här . Förutom att det inte är särskilt tydligt vilka "de" de egentligen är.  I 2012 års lag står det att kommunerna måste ordna så att en hälsovårdare kan inrättas i deras område, och att: Problemet med detta är att det inte finns någon definition i lagen av vad ett socialt företag egentligen är, så lagen klargör på ett bra sätt att detta kommer att klargöras senare genom en förordning: Vid tillämpningen av detta avsnitt är ett organ ett socialt företag om -- (a) en person rimligen skulle kunna anse att det agerar till förmån för samhället i England, och (b) det uppfyller de kriterier som kan föreskrivas i föreskrifter som utfärdas av ministern. Jag hör er säga: "Ah, briljant". "Inget är bättre än lite förtydligande. Så vi vet nu alltså vilken typ av organisation som kan driva Healthwatch, eftersom ministern har föreskrivit det genom en förordning?" Nej, inte riktigt.  Frågan gick ut på ett detaljerat samråd under våren, direkt efter att 2012 antogs, och många människor gav sina synpunkter på vad som bör eller inte bör utgöra ett socialt företag för att vara berättigat att driva en lokal Healthwatch eller tio. Men sedan verkar frågan ha glömts bort.  När Tory:s talesman för hälsa Earl Howe pressades på frågan sade han den 24 oktober: "Vi planerar att i slutet av året offentliggöra lagstadgade instrument som handlar om krav på uppdragsgivning för NHS Commissioning Board och Clinical Commissioning Groups (CCG), regler för styrelsen och CCG, lokala myndigheters folkhälsofunktioner, lokala Healthwatch, vårdförvaltningar och partnerskapsarbete. Regeringen kommer alltså att utfärda bestämmelser om vilka råd som kan ingå avtal med för att tillhandahålla hälsovårdande organ bara tre månader innan dessa arrangemang enligt lag måste träda i kraft. Det är bra.  Självfallet arbetar inte kommunerna på det sättet, och de flesta har redan utfärdat anbudshandlingar med uppgifter om vilken typ av organisationer de tror skulle kunna komma i fråga, men i mitt område (Lancashire) har kommunen beslutat att inte utfärda något anbudsförfarande, utan att inrätta en egen organisation *. Vi har alltså en situation där kommunerna, på grund av att man inte lyckats anta sekundärlagstiftning i tid, kan hamna i en situation där de kan få rättsliga processer mot sig från företag som känner sig orättvist uteslutna från anbudsförfarandet (beroende på vad som slutligen står i bestämmelserna) eller, i de fall där "sociala företag" kan inrättas som rena passportingfronter för privata företag, från kampanjgrupper som hävdar att arrangemangen inte uppfyller det kriterium som redan fastställs i lagen, nämligen att</w:t>
      </w:r>
    </w:p>
    <w:p>
      <w:r>
        <w:rPr>
          <w:b/>
          <w:color w:val="FF0000"/>
        </w:rPr>
        <w:t xml:space="preserve">id 75</w:t>
      </w:r>
    </w:p>
    <w:p>
      <w:r>
        <w:rPr>
          <w:b w:val="0"/>
        </w:rPr>
        <w:t xml:space="preserve">Ta ett steg bort från miniräknaren! Jag bor alltså i turiststaden Didim, även känd som Altinkum ... som faktiskt bara är en liten del av hela staden. Hur som helst, låt oss hålla oss till ämnet: en turiststad, en mycket ung stad, vi kämpar fortfarande med vår image, ungefär som en obekväm tonåring med finnar i ansiktet, men vi vet att vi en dag kommer att övervinna dessa fläckar och att allt kommer att gå som smort från och med nu. Under mina åtta år här, mycket likt den tonåring som jag just talade om, kan jag inte vänta på dessa dagar med smidig segling, eftersom den apaverksamhet som pågår ibland här gör mitt hår grått omedelbart och höjer mitt blodtryck till ohälsosamma nivåer). Vår stad besöks främst av britter, många har köpt hus här, bor här delvis eller hela året. Det är för att detta anses vara "normalt" som många företag har lagt all sin fokus på denna grupp utlänningar (observera att jag inte använder ordet TURIST när jag talar om denna grupp). Det finns "full english breakfasts", "Quizz nights" (helt bisarrt sätt för vuxna att roa sig där jag kommer ifrån), "Karaoke nights" (överlevde den verksamheten verkligen 80-talet?) och en organiserad "Charity Event" för varje brittisk utlandsboende som stubbar sin tå och är soffbunden på grund av det. Dessa saker är lika främmande för mig som att dricka från en ince belli ay barda?? var, men jag har vant mig vid det och jag navigerar försiktigt runt dessa platser (blir svårare och svårare för varje år) för att hitta andra saker att göra. Vad jag däremot ALDRIG kan vänja mig vid på detta ställe är att allt turistrelaterat debiteras i utländsk valuta. Och inte vilken valuta som helst, utan i POUND STERLING. Jag går till marknaden, jag betalar för min frukt och grönt i turkiska lira, jag går till nästa stånd för att köpa en billig huvtröja och en t-shirt att skicka hem i present; skrivna skyltar eller en man med dålig engelsk dialekt skriker "3 for a tener" till mig. När jag tar fram 10 TL säger mannen "Yok abla, on paund". Okej... 10 GBP, hur mycket i lira då, herr man? ....och då kommer den fruktade miniräknaren fram .... "I dag 25 Lira Abla" ... Jag tycker att det är absurt att man i en liten stad .... verkligen en liten fläck på kartan över hela Turkiet tydligen har Sterling som valuta. Jag gick för att boka en flygplatstransfer. "Hur mycket kostar en tur-och-retur-transfer", damen tittar på sin lista och säger "100 pund sterling". Jag ger henne min "blick igen och snabbt - höjt ögonbryn" och säger: "Nasil Paund? KAC LIRA?!? Då kommer hennes miniräknare fram. "Åh, idag är pund sterling högt 2,9 .... Så 100 x 2,9 .... 290 Lira, tack" . Menar du allvar? Har du just I TURKIEN, för en tjänst I TURKIEN, med en TURKISK VEHIKEL som tankas med bränsle som betalats I TURKIEN, och som ska användas av personer som bor i TURKIEN, berättat för mig att ditt baspris för den tjänsten är pund sterling? Och tog du sedan din miniräknare och lurade mig helt och hållet? Gjorde du just det? Kan du bekräfta detta för mig?! "Ja, priset är 50 pund sterling för en enkel resa, damen" Jag tycker att det är en total skam att detta händer och jag bojkottar gärna alla företag som från och med nu annonserar endast i utländsk valuta. Poängen är inte att jag är emot att annonsera en dubbel prislista för att hjälpa semesterfirare som verkligen inte vet hur man konverterar till sin egen valuta, utan poängen är att all prissättning bör vara i lira, och om någon hellre vill betala i en annan valuta kan man ta fram en miniräknare och tala om vad det omräknade priset är i den valuta som de vill betala i. Eftersom det brittiska pundet för närvarande är 2,9 förstår jag att företagen älskar sedlar med drottningen, men att öppet lura människor som tjänar en turkisk lön och spenderar den lilla lönen (jämfört med Europa) på turkiskt sätt är äckligt och girigt. Uppdatering: Jag sitter på Izmir INTERNATIONAL Airport .... Bara för att klargöra en sak .... om priserna på en internationell flygplats är i lira (men man kan betala i vilken valuta man vill), varför är det då nästan omöjligt att göra detta i Altinkum/Didim?!?!?!</w:t>
      </w:r>
    </w:p>
    <w:p>
      <w:r>
        <w:rPr>
          <w:b/>
          <w:color w:val="FF0000"/>
        </w:rPr>
        <w:t xml:space="preserve">id 76</w:t>
      </w:r>
    </w:p>
    <w:p>
      <w:r>
        <w:rPr>
          <w:b w:val="0"/>
        </w:rPr>
        <w:t xml:space="preserve">Christian Louboutin (franska: [kʁis.tjɑ̃ lu.bu.tɛ̃] ; född 7 januari 1963) är en fransk skodesigner vars skor har glänsande, rödlackerade sulor som har blivit hans signum. [ 1 ] Louboutin föddes och växte upp i Paris 12:e arrondissement. Han var ende son till Roger, en ébeniste (möbelsnickare), [ 2 ] och Irene, en hemmafru, båda fransmän från Bretagne. Han har tre andra systrar. Louboutin sade i en intervju 2012 att han var "mycket mörkare än alla andra i sin familj". Du vet, jag kände att jag inte var fransk. Min familj var mycket fransk och därför bestämde jag mig för att de förmodligen hade adopterat mig. Men i stället för att känna att det var hemskt och att jag var en outsider som var tvungen att gå och hitta min riktiga familj, uppfann jag min egen historia, full av karaktärer från Egypten eftersom jag var väldigt förtjust i faraonerna". [ 3 ] Louboutin blev relegerad från skolan tre gånger och bestämde sig sedan för att rymma hemifrån vid 12 års ålder, [ 4 ] då hans mamma lät honom flytta ut för att bo hos en vän. [ 5 ] Han mötte mycket motstånd när han bestämde sig för att hoppa av skolan. Han hävdar dock att det som hjälpte honom att bestämma sig var en intervju på TV med Sophia Loren , där hon presenterade sin syster och sa att hon var tvungen att lämna skolan när hon bara var 12 år, men när hon fyllde 50 år tog hon sin examen. Senare påpekade han: "Alla applåderade! Och jag tänkte: 'Om jag ångrar mig kommer jag åtminstone att vara som Sophia Lorens syster!'". Landskapsarkitekten Louis Benech har varit hans partner sedan 1997. Louboutin och hans partner tillbringar tid mellan sina hem i Paris 1:a arrondissement , [ 6 ] en fiskarstuga i Lissabon , [ 7 ] ett palats i Aleppo , [ 8 ] en husbåt på Nilen döpt till Dahabibi - min kärleksbåt , och ett hus i Luxor . Huset i Luxor är en före detta hantverksverkstad av lertegel som han har lagt till ett extra våningsplan och ett belvedere på taket. [Dessutom delar han ett 1200-talsslott i Vendée med sin affärspartner Bruno Chamberlain. [ 5 ] Louboutin hävdar att hans ovanliga tidsfördriv inkluderar trapetsflygning, inspirerad av filmen Wings of Desire , och att inspirationen kommer från showgirls och musikhallar - inte från mode (eller la mode ), som han hävdar blir snabbt daterat. [Han började skissa skor i tidiga tonåren och ignorerade sina akademiska studier. Han gick igenom en punkfas och var med i några filmer, bland annat kultklassikern Race d'ep och The Homosexual Century från 1979 , som lockade en engelskspråkig publik. Hans första jobb var på Folies Bergères, en kabaré där han assisterade underhållarna bakom scenen. Han var också en av stadens festsamhällen, där han klubbade nätterna ihjäl tillsammans med Mick Jagger och Andy Warhol . [ 5 ] Hans lilla formella utbildning omfattade teckning och dekorativ konst vid Académie d'Art Roederer. Louboutin hävdar att hans fascination för skor började 1976, när han besökte Musée national des Arts d'Afrique et d'Océanie på avenue Daumesnil. Där såg han en skylt från Afrika som förbjöd kvinnor i skarpa stilettskor att gå in i en byggnad av rädsla för att skada det omfattande trägolvet. Denna bild stannade kvar i hans minne och han använde senare denna idé i sin design. "Jag ville trotsa detta", säger Louboutin. "Jag ville skapa något som bröt mot reglerna och fick kvinnor att känna sig självsäkra och starka." [ 13 ] Fascinerad av världskulturer rymde han i tonåren till Egypten och tillbringade ett år i Indien. Louboutin återvände till Paris 1981, där han sammanställde en portfölj med ritningar av genomarbetade höga klackar . Han tog den med sig till de främsta couturehusen. Arbetet resulterade i en anställning hos Charles Jourdan . Därefter träffade Louboutin Roger Vivier , som påstår sig ha uppfunnit stilettskorna, eller skorna med spetsiga klackar. Louboutin blev lärling i Viviers ateljé. Därefter var han frilansande designer och designade damskor för Chanel, Yves Saint Laurent och Maud Frizon. I slutet av 1980-talet vände han sig bort från</w:t>
      </w:r>
    </w:p>
    <w:p>
      <w:r>
        <w:rPr>
          <w:b/>
          <w:color w:val="FF0000"/>
        </w:rPr>
        <w:t xml:space="preserve">id 77</w:t>
      </w:r>
    </w:p>
    <w:p>
      <w:r>
        <w:rPr>
          <w:b w:val="0"/>
        </w:rPr>
        <w:t xml:space="preserve">Den goda boken: Get Out Of Debt Få din ekonomi under kontroll nu. Känn lugnet i vetskapen om att ditt checkhäfte är balanserat och i balans. Njut av lyckan att betala dina räkningar i tid och njut av kraften när du har ett sparande och har kontroll över dina utgifter. Inga fler sömnlösa nätter där du undrar hur du ska kunna betala dina räkningar. Inga fler slag mot dig själv för omedvetna utgifter, gömma kvitton och kreditkortsutdrag. Inget mer behov av godkännande från andra. Inget mer bekymmer när det gäller pengar. Pams roliga verktyg och övningar kommer snart att hjälpa dig att ta itu med dina penningproblem. Lär dig det hemliga, tankeväckande vapnet som hon använde för att befria sig från 26 000 dollar i kreditkortsskulder. Du kommer genast att vilja använda det varje dag för att sluta sabotera dina goda intentioner när det gäller din ekonomi såväl som andra områden i ditt liv. Den här humoristiska boken skrevs för att underhålla dig medan Pam hjälper dig att växa till en ekonomiskt mogen vuxen. Det är hennes bön att du ska skratta hela vägen till banken och till ekonomisk lycka samtidigt som du tar med dig din familj. The GOOD Book finns i flera olika format så att den kan läsas på din dator eller bärbara dator (Adobe PDF), på mobila enheter och på e-läsare som Kindle och Nook! Ljudfilerna finns tillgängliga i antingen MP3- eller iTunes M4A-format. Efter köpet får du tillgång till nedladdningen av alla tillgängliga format beroende på vad du har valt att köpa. Ljudfilerna ovan finns i antingen MP3- eller iTunes M4A-format. E-boken finns i flera olika format så att den kan läsas på din dator eller bärbara dator (Adobe PDF), mobila enheter och e-böcker som Kindle och Nook! Efter köpet får du tillgång till nedladdningen av alla tillgängliga format baserat på ditt köpval. De nedladdningsbara ljudfilerna är tillgängliga i antingen MP3- eller iTunes M4A-format. E-boken finns i flera olika format som gör att den kan läsas på din dator eller bärbara dator (Adobe PDF), mobila enheter och e-läsare som Kindle och Nook! Efter köpet får du tillgång till nedladdningen av alla tillgängliga format beroende på vad du har valt att köpa. De goda bokvalen: The GOOD Book: Den goda boken: Ljudbok på CD: $19,95 Innehåller sex ljud-CD:er. The GOOD Book: The GOOD Book: The GOOD Book: Ladda ner ljudbok: $9.95 Innehåller ljudfiler som kan laddas ner till din dator . The GOOD Book: Ladda ner E-bok: $9.95 Innehåller E-boksfilerna som ska laddas ner till din dator . The GOOD Book: innehåller E-boken och ljudfilerna som ska laddas ner till din dator .</w:t>
      </w:r>
    </w:p>
    <w:p>
      <w:r>
        <w:rPr>
          <w:b/>
          <w:color w:val="FF0000"/>
        </w:rPr>
        <w:t xml:space="preserve">id 78</w:t>
      </w:r>
    </w:p>
    <w:p>
      <w:r>
        <w:rPr>
          <w:b w:val="0"/>
        </w:rPr>
        <w:t xml:space="preserve">Huvudmeny Postnavigation Så här tar du reda på om din iPhone-app körs i iPhone-simulatorn Ibland är det bra att köra olika koder när din iPhone-applikation testas i iPhone-simulatorn i stället för på en riktig iPhone- eller iPod Touch-enhet. Om du t.ex. testar CoreLocation-funktionen i simulatorn kommer alla CoreLocation-platser som returneras att vara för någonstans i Cupertino - inte särskilt användbart för att testa med data från andra länder än USA. Bara för att förtydliga - i mitt ursprungliga inlägg föreslog jag att du skulle kontrollera om __i386__ finns och att du skulle dela upp din kod beroende på om den är inställd eller inte. H påpekade att detta är en dålig idé, så jag har uppdaterat inlägget för att återspegla hans mycket bättre förslag istället. H har full kredit för korrigeringen. Den här koden fungerar faktiskt inte korrekt. TARGET_OS_IPHONE fungerar även i emulatorn eftersom iPhone-emulatorn kör iPhone OS. Den enda anledningen till att denna kod fungerar i ditt exempel är att du först kontrollerar emulatorn. Om du kontrollerade enheten först skulle din kod misslyckas. Eftersom det första if-uttalandet misslyckas, går du över till det andra, vilket får det att se ut som om du är på telefonen, när det andra uttalandet i själva verket är sant även när du kör i emulatorn. Du kan testa detta genom att göra ett antal #if/#endif-uttalanden i stället för ett #if/#elif/#else/#endif-uttalande.</w:t>
      </w:r>
    </w:p>
    <w:p>
      <w:r>
        <w:rPr>
          <w:b/>
          <w:color w:val="FF0000"/>
        </w:rPr>
        <w:t xml:space="preserve">id 79</w:t>
      </w:r>
    </w:p>
    <w:p>
      <w:r>
        <w:rPr>
          <w:b w:val="0"/>
        </w:rPr>
        <w:t xml:space="preserve">Jag tänker inleda diskussionen från en techno-triumfatorisk vinkel: varför hjälper inte fysiska videospel, från Dance Dance Revolution till Wii och Kinect, till att lösa problemet? posted by Apocryphon at 11:06 PM on June 18 [ 1 favorit ] Lathet hade inte varit det ord jag skulle ha valt. Väldigt värdeladdat. Sedentariness är det ord som används i primärkällan. posted by wilful at 11:09 PM on June 18 [ 11 favoriter ] Jag älskar att jag var tvungen att se en annons för en gratis sittsäck från Microsoft innan jag fick läsa den första artikeln. posted by raysmj at 11:10 PM on June 18 [ 6 favoriter ] I dagens samhälle har folk mindre pengar till gymmet. Vad vi behöver i samhället är inte bara universell sjukvård, utan även universellt medlemskap i gym. varför hjälper inte fysiska videospel, från Dance Dance Dance Revolution till Wii och Kinect, till med detta problem? Förmodligen är det som med gymutrustning för hemmabruk: folk köper dem och kastar dem sedan i garderoben/förvandlar dem till klädställ på en vecka. postat av delmoi kl. 23:12 den 18 juni [ 2 favoriter ] Det här låter som goda nyheter när det gäller koldioxidutsläpp. Huh? Den koldioxid som du andas ut kommer helt och hållet från "förnybara" källor som togs upp ur luften medan växterna växte. Endast om du åt mat som syntetiserats direkt från råolja (vilket jag tror kan vara möjligt) skulle det vara ett problem. Faktum är att inte bara vältränade människor promenerar mer, utan i teorin kommer människor som fysiskt väger mindre att förbättra bränsleeffektiviteten i bilar. postat av delmoi kl 11:14 den 18 juni [ 1 favorit ] Artikeln antyder att gym medlemskap och Wii/Dance/Kinect inte riktigt är relevant - den viktigaste faktorn är att det dagliga "arbetet" för att leva har gått ner, Fler jobb är mer stillasittande och kräver mindre rörelse. I hemmet har också sättet att laga mat och städa förändrats dramatiskt. ... I vissa länder har den fysiska aktiviteten minskat kraftigt under de senaste åren på grund av övergången från jordbruk till tillverkning. Kina och Brasilien hade de största nedgångarna på grund av denna förändring postat av jacalata kl 23:20 den 18 juni \o/ Yay! Oooh. Lyfte armarna lite snabbt där. Jag kan behöva lägga mig ner. posted by zoo at 11:46 PM on June 18 [ 2 favorites ] Vi skulle alla vara bättre betjänta om våra vyer inte var täppta av förortsbostäder med enbart bilar, noll verkliga alternativ för fotgängare eller cyklister och en kultur som ghettoiserar fysisk aktivitet till skitgym. posted by Emperor SnooKloze at 11:46 PM on June 18 [ 36 favorites ] Vilken fräckhet! Vem är redo för en grupptalan om förtal? posted by Cranberry at 11:49 PM on June 18 Ibland blir jag överväldigad av det här problemet. Folk rör inte längre sina kroppar. Det oroar mig. Det är en deprimerande känsla. Jag håller med delmoi om att samhället behöver universell gymanvändning, även statligt subventionerade gym. Jag kan tänka mig att de stora framstegen kommer när gymmen ersätter barer och kaféer som mötesplatser, kanske på grund av mer sällskapliga övningar. posted by jeffburdges at 2:01 AM on June 19 varför hjälper inte fysiska videospel, från Dance Dance Revolution till Wii och Kinect, till med detta problem? Därför att de inte får dig ut ur huset och bort från snacks och sockerhaltiga drycker och en snabb släng på soffan. Fysiska videospel bör använda headset, kartor och förstärkt verklighet för att göra världen till ett videospel för flera spelare som människor vill ge sig ut i. (Alla som spelar får ett visst antal poäng för att klättra uppför en viss kulle eller för att göra en viss runda på en viss tid. Speldesignerna kan undersöka lokala geografiska förhållanden och hitta på alternativa verkligheter om faktiska platser, och de kan ge högre poäng för att gå längre bort från bekvämligheter och för att ta sig fram på svårare vägar. Du kanske måste klättra upp till toppen av en viss verklig kulle i staden, dansa en viss dans med osynliga (utom för dig) danspartners på toppen av kullen och sedan springa tillbaka ner för kullen för att få poäng. Du kanske måste undersöka vissa historiska platser och svara på frågor om dem genom att till exempel springa med osynliga partners till den östligaste bastionen på ett fort och sedan till den äldsta porten eller den äldsta porten.</w:t>
      </w:r>
    </w:p>
    <w:p>
      <w:r>
        <w:rPr>
          <w:b/>
          <w:color w:val="FF0000"/>
        </w:rPr>
        <w:t xml:space="preserve">id 80</w:t>
      </w:r>
    </w:p>
    <w:p>
      <w:r>
        <w:rPr>
          <w:b w:val="0"/>
        </w:rPr>
        <w:t xml:space="preserve">Online MBA #1 Online MBA News Destination 30 beprövade sätt att bli mer övertygande Vare sig vi inser det eller inte använder vi övertygande tekniker varje dag för att få det vi vill ha genom att påverka andra. Även om det kan tyckas att vissa människor är födda till att charma sig genom livet och övertyga andra med en avundsvärd lätthet, är hela den här tekniken i grund och botten en vetenskap - något som alla kan lära sig att behärska med tillräckligt mycket övning. Om du vill förbättra dina övertalningsfärdigheter, oavsett om det är för att få in en fot i ett företag, sälja en produkt eller till och med få en befordran, finns här några knep och tips som kan hjälpa dig att få den önskvärda silvertungan. Dessa tekniker, som stöds av massor av samhällsvetenskaplig forskning, kommer garanterat att ge dig ett övertag i alla förhandlingar och debatter. Ömsesidighet är en stark kraft i vårt samhälle och en kraft som kan användas för att påverka andra. Att göra en tjänst åt någon som du vill övertala kan bidra till att sätta dem i din skuld och kan göra dem mer villiga att hjälpa dig i framtiden. En studie visade att servitörer som gav matgästerna minttabletter innan de lade notan på bordet fick genomgående mer dricks än de som inte gjorde det. När andra ser dig som mer pålitlig är de mycket mer benägna att gå med på det du försöker övertala dem att göra, oavsett om det handlar om att anställa dig eller köpa det du säljer. Det kan låta kontraintuitivt, men studier har bekräftat giltigheten i att erkänna svagheter. I en sådan studie skickades identiska CV:n ut med olika följebrev, där ett av breven erkände en svaghet. Den ärliga kombinationen av följebrev och CV fick många fler återbud än den andra kombinationen som endast fokuserade på de positiva aspekterna. De flesta människor som söker jobb lyfter bara fram vad arbetsgivarna har att vinna på att anställa dem, men forskningen visar att det är viktigt att också peka på vad andra har att förlora i en affär. Potentiella förluster skapar faktiskt en större inverkan än potentiella vinster i beslutsprocessen, så oavsett vad du försöker övertyga andra om att göra, visa båda sidorna av myntet. Människor är mycket sociala djur och vi fattar ofta beslut utifrån andras handlingar och övertygelser. Det är till exempel mer sannolikt att hotellgästerna återanvänder sina handdukar om de får se ett meddelande om att många andra redan gör det, snarare än ett meddelande som enbart lyfter fram miljöaspekterna av återanvändning. För dem som arbetar kan vittnesmål och rekommendationer vara kraftfulla faktorer som hjälper andra att fatta beslut. Att vara sympatisk är ofta en nyckelfaktor för att vinna människor över och studier har gång på gång visat att en av de viktigaste faktorerna för att påverka hur mycket en person tycker om en annan är hur många likheter de delar. Så om du försöker övertyga, ta dig tid att ta reda på den andra personens intressen och ta reda på vilka gemensamma nämnare ni två kan ha. Ibland kan man övertyga någon effektivt genom små steg, och om man får dem att säga ja till något litet kan det leda till en större chans att de kommer att vara med på en större idé i framtiden. En studie om detta fenomen visade att husägare som gick med på att sätta upp en liten skylt i sina fönster där de bad bilister att sakta ner var mycket mer benägna att senare gå med på att sätta upp en större, mer påträngande skylt på sin gård än de som inte ombads att sätta upp den mindre skylten. Ingen vill uppfattas som inkonsekvent eller som en flip-flopper, och du kanske kan använda detta till din fördel när du försöker övertyga. Lyft fram andras tidigare åsikter och beteenden för att uppmuntra dem att bete sig på ett sätt som är förenligt med dessa ståndpunkter eller handlingar. Men om du vill få människor att ändra sig från tidigare beteenden ska du förstärka att omständigheterna har förändrats och att det är naturligt att ha olika åsikter i nuet. Det är inte troligt att du kan påverka någon om du inte har ett leende på läpparna, men det leendet måste vara äkta. Människor är mästare på att upptäcka ett falskt leende. Ett äkta leende gör dig mer sympatisk, pålitlig och i slutändan mer framgångsrik i att övertyga andra. Vill du att ditt skrivande och tal ska vara så övertygande som möjligt? Håll det enkelt. Studier har visat att skrivandet är mycket mer övertygande när det är skrivet på åttondeklassnivå, även för dem som kan förstå ett mycket mer komplicerat språk. Enkelhet gör saker och ting lätta att förstå och lätta att komma ihåg, och är ett mycket effektivt verktyg för att få din vilja igenom. Även om det finns negativa aspekter av det du försöker övertala andra att göra, bidrar det till att skapa en mer övergripande positiv syn på det som du försöker övertala andra att göra, genom att vända dessa element till det positiva. Ta den här studien som exempel. Forskarna skapade</w:t>
      </w:r>
    </w:p>
    <w:p>
      <w:r>
        <w:rPr>
          <w:b/>
          <w:color w:val="FF0000"/>
        </w:rPr>
        <w:t xml:space="preserve">id 81</w:t>
      </w:r>
    </w:p>
    <w:p>
      <w:r>
        <w:rPr>
          <w:b w:val="0"/>
        </w:rPr>
        <w:t xml:space="preserve">Den inkonsekventa Schopenhauerianska avslutningen i Wagners Gtterdmmerung Skrivet av The Wagnerian på söndag, 4 november 2012 | 1:02:00 AM På senare tid har vi undersökt en rad tyska filosofers inflytande på Wagners tankar och utvecklingen av hans dramer Med detta i åtanke trodde vi att följande kunde vara av intresse - särskilt eftersom det börjar föra samman många av dessa trådar. Huruvida man håller med om Locus' teser är naturligtvis en annan sak, även om han har en övertygande argumentation. Ursprungligen publicerad i Stanford Uni's in house Journal (vars arkiv finns här): Stanford Undergraduate Research Journ al) tyckte vi att det var synd att den inte nådde en bredare Wagner-publik och vi återger därför en del av den här. Den fullständiga artikeln kan läsas genom att följa länken nedan. The Incongruence of the Schopenhauerian Ending in Wagner's Gtterdmmerung James Locus I Richard Wagners musikdrama i fyra delar, Nibelungens ring, upplevde kompositören stora svårigheter med att slutföra det slutliga utkastet till det sista stycket, Gtterdammerung. Innan musiken hade komponerats förblev texten till stycket - librettot - ofullständig i många år. Wagner planerade fem slut, men ett av dem är särskilt distinkt när det gäller sammanhang och filosofiska grunder. Musikforskare kallade senare den oanvända texten för Schopenhauers slut för att återspegla hur starkt Arthur Schopenhauers filosofi påverkade Wagner under librettostadiet. Med fokus på librettot utforskar Locus Wagners upptagenhet med Schopenhauers verk och det sätt på vilket det inspirerade till ett slut som inte stämmer överens med både det större sammanhanget för Nibelungens ring och den rådande kulturen på Wagners tid. Inledning Richard Wagners Nibelungens ring är ett exempel på toppen av den romantiska västerländska traditionen av musikkomposition.  Det musikaliska dramat, som består av ett förspel och tre episoder, berättar om de händelser som leder till gudarnas fall och om de tragiska, sammanflätade öden som karaktärerna drabbas av.  Den sexton timmar långa produktionen, som omfattar fyra nätter, tog tjugosex år att färdigställa och resulterade i flera versioner - var och en med sin egen inblick i skaparens kompositionsprocess.  Slutscenen i det sista verket, Gtterdmmerung, är ett sådant exempel som krävde fem betydande försök för att komma fram till ett lämpligt slut. Ringen har en komplex berättelse.  Handlingen beskriver hur ett stulet magiskt smycke påverkar livet för en släkt av gudar i flera generationer. Tidigt i berättelsen smids en ring av guld som stulits från de tre Rhinemaidens.  Den besitter stor kraft och ger därmed dess innehavare möjlighet att dominera världen - om han eller hon så önskar.  Denna otroliga potential lockar till sig många makthungriga friare, vilket leder till ett långt spår av bedrägeri när var och en försöker få tag på ringen.  Wotan, gudarnas överhuvud (och den manliga huvudpersonen under en stor del av berättelsen), är en av de första som fångas av denna maktlystnad.  Hans fel fortsätter att hemsöka hans ättlingar när förräderi och lögner orsakar förödelse i hans en gång så välordnade värld.  Det är inte förrän Wotans dotter Brunnhilde återlämnar ringen till sina ägare och förstör gudarnas värld efter sin älskares död som bedrägeriets historia tar slut.  Sagans moral talar om kärlekens förlösande kraft när det gäller att övervinna maktbegäret. En närläsning av de olika sluten avslöjar Wagners kamp när han associerade sig med och sedan tog avstånd från en alltmer filosofisk ton. Denna förskjutning är särskilt tydlig i de senare revideringarna av Brunnhildes slutmonolog i Gotterdammerungens sista akt.  Av dessa avviker Schopenhauers slut starkt från både det slutliga publicerade slutet och andra förkastade slut.  Dess förändring i ton och struktur förtjänar att undersökas, eftersom den tyder på en betydande förändring i kompositörens konstnärliga vilja. Revideringarna gäller librettot och scenanvisningarna, som står i fokus för hela dramats slutscen. Brunnhilde, Wotans före detta förmyndare och dotter (som också är den ledande kvinnliga huvudpersonen), står över kroppen av sin dödade älskare Siegfried. Han har blivit lurad och dödad som ett resultat av gudarnas önskan att få tag på</w:t>
      </w:r>
    </w:p>
    <w:p>
      <w:r>
        <w:rPr>
          <w:b/>
          <w:color w:val="FF0000"/>
        </w:rPr>
        <w:t xml:space="preserve">id 82</w:t>
      </w:r>
    </w:p>
    <w:p>
      <w:r>
        <w:rPr>
          <w:b w:val="0"/>
        </w:rPr>
        <w:t xml:space="preserve">Meddelande till de boende i Guy-Metro-byggnaden Möbler som flyttats för att möjliggöra finjustering av värme- och kylsystemet har återställts Detta meddelande är till alla boende i Guy-Metro-byggnaden (GM).Dela denna information med dina kollegor. De boende i GM-byggnaden ombads nyligen att ta bort personliga tillhörigheter från värme- och kylaggregaten så att HVAC-systemet kunde justeras. De flyttade möblerna har nu återställts till sina ursprungliga platser och de personliga tillhörigheterna kan flyttas tillbaka. Alla enheterna justerades och mättes sedan av ingenjörer. Majoriteten av enheterna är nu korrekt inställda och kräver inget ytterligare arbete. Det kan dock finnas några enheter som fortfarande behöver vissa justeringar. I dessa få fall kommer möbler och personliga tillhörigheter att tillfälligt flyttas åt sidan för arbetet och senare återställas. Arbetet kommer att utföras utanför kontorstid. Arbetsgruppen kommer alltid att åtföljas av en säkerhetsansvarig. Vid frågor eller kommentarer kan du kontakta servicecentret på 514-848-2424, tfn 2400.</w:t>
      </w:r>
    </w:p>
    <w:p>
      <w:r>
        <w:rPr>
          <w:b/>
          <w:color w:val="FF0000"/>
        </w:rPr>
        <w:t xml:space="preserve">id 83</w:t>
      </w:r>
    </w:p>
    <w:p>
      <w:r>
        <w:rPr>
          <w:b w:val="0"/>
        </w:rPr>
        <w:t xml:space="preserve">Det tog ungefär tre timmar att ta sig upp till höjden på hoppplatsen och sedan tog det knappt tio minuter att nå fast mark. Under vissa delar av sin resa tros han ha nått hastigheter på 833 miles per timme, vilket är det snabbaste någon människa har gjort utan hjälp av en motor och har brutit ljudets hastighet. Innan han sköt sig själv förklarade Felix: "Ibland måste man komma riktigt högt upp för att veta hur liten man är."  Detta var uppenbarligen en väl inövad fras i ett gripande ögonblick, men det fick mig att tänka. Nu är jag en person som får ett lätt illamående när jag ser bilderna av människors fötter på en bungy jump-planka sekunderna innan de hoppar ner i tomrummet under sig! Men det som slog mig är att jag inte tänkte Wow, jag önskar att jag hade gjort det, utan snarare hur fantastiskt det var att Felix hade gjort det. Jag hyllar den tanken att vi alla är unika. Bra jobbat för det inblandade teamet och för Felix för att han får oss att inse att våra möjligheter är större än vad vi ibland ser dem.</w:t>
      </w:r>
    </w:p>
    <w:p>
      <w:r>
        <w:rPr>
          <w:b/>
          <w:color w:val="FF0000"/>
        </w:rPr>
        <w:t xml:space="preserve">id 84</w:t>
      </w:r>
    </w:p>
    <w:p>
      <w:r>
        <w:rPr>
          <w:b w:val="0"/>
        </w:rPr>
        <w:t xml:space="preserve">Det var helt enkelt inte rätt tidpunkt Det var inte ett lätt beslut att ställa in 2012 års ING New York City Marathon. Oavsett om maratonloppet genomfördes på söndagen eller inte skulle det ha funnits människor som var upprörda.  Anledningen till att människor skulle ha varit förtvivlade är den viktigaste motivationsfaktorn i detta beslut - människor gråter för att de har förlorat allt de någonsin ägt eller för att de inte kan tävla i maratonloppet. Den förstnämnda faktorn har uppenbarligen företräde framför den sistnämnda. Även om vissa idrottare kanske gråter kommer de att kunna torka bort sina tårar när de går in i sina varma hem. Andra är inte lika lyckligt lottade. Marginaliseringen av dessa upprörda maratonlöpare är dock oacceptabel. Ilskan bör inte riktas mot borgmästare Bloomberg, NYRR:s vd Mary Wittenberg eller den antropomorfa orkanen Sandy. Vissa New York-bor borde vara besvikna på sig själva. Under den officiella presskonferensen nämnde Wittenberg ständigt att det fanns en negativ uppfattning om löparna och volontärerna. Vi trodde att det var en överdrift för att helt enkelt stärka beslutet att avbryta maratonloppet. Men när vi pratade med volontärer blev historien legitimerad. Varje volontär får en ING-sponsrad ljusorange jacka och Asics-skor. Volontärer bör kunna bli erkända eftersom det är deras jobb att hjälpa människor. Men volontärerna blev erkända av fel anledning. De var inte längre hjälpens fyrar utan lätt upptäckta måltavlor för missbruk. När en volontär avslutade sina uppgifter lämnade Central Park konfronterades hon av två främlingar. "Hur kan du [uttryckslöst] se dig själv i spegeln", sa en av männen. "Jag hoppas att du är glad över vad som händer i staden", sa en annan. Vad hade denna unga volontär gjort för att dra med sig så mycket hat och illvilja? Straffet för att vilja ge upp sin fritid för att hjälpa andra belönades med spott i ansiktet och en spark mot skenbenet. Detta är bara ett exempel på hur NYC-maffian ställde in maratonloppet. Även om deras ilska var berättigad var projiceringen av deras hat missriktad. En volontär berättade att en New York-bo hade skrikit förolämpningar mot dem från sitt lägenhetsfönster. "Varför går ni inte och hjälper de behövande", skrek han. Det är "slacktivism" i sin finaste form. Förolämpa människorna på gatan och återvänd sedan till din bekväma lägenhet där du inte gör något annat än att ge näring åt elden. Flamman fick så mycket bränsle delvis tack vare de sociala medierna. "Cancel the 2012 NYC Marathon" hade över 50 000 gillningar innan tillkännagivandet gjordes. Ett av de mest populära ämnena under fredagen och lördagen var "nyc marathon". Sociala medier utgör ett otroligt forum för individer att uttrycka sin åsikt. Hashtaggar, ämnen och modeord ger användarna en hemvist för att sammanställa sina tweets och inlägg. När man söker på "nyc marathon" var den allmänna uppfattningen överväldigande; det bör ställas in. Även om miljön i New York inte var gynnsam för att hålla maratonloppet fanns det extrema åsikter. En tweet löd: "Jag hoppas att generatorerna i Central Park exploderar och dödar några av löparna". Det har varit så mycket död och förstörelse; varför dra på sig mer för dessa åskådare. Denna "populära" åsikt ledde till slut till att maratonloppet ställdes in. På presskonferensen upprepade Wittenberg att maratonloppet är ett evenemang som ska skapa enighet i staden och att årets evenemang inte skulle uppnå det målet. Det fanns alldeles för mycket fientlighet mot maratonloppet för att det skulle kunna göra en 180 graders vändning och skapa glädje bland massorna. Bloomberg och Wittenberg måste båda hålla sig till utilitaristiska uppfattningar - den största lyckan uppnås genom att så många som möjligt är lyckliga. Men är det så att sociala medier snedvrider antalet arga New Yorkare? Kanske, men det krävs bara några få galna individer för att springa ut på banan, skada idrottare och för alltid smutskasta bilden av NYC Marathon. Förra året i New York gav sociala medier bränsle åt Occupy Wall Street-rörelsen. De kan till och med avgöra presidentvalet nästa vecka. Internet lyckades ställa in NYC Marathon. Det skulle ha varit "The Race to Recover" (loppet för att återhämta sig). Detta skulle vara Bloombergs och Wittenbergs magnum opus. Staden var förstörd och detta maraton skulle hjälpa till att få den på fötter igen. Sådana händelser har inträffat tidigare i New York. Den tidigare borgmästaren Rudy Giuliani kommer för alltid att bli ihågkommen som New Yorks borgmästare den 11 september. Han</w:t>
      </w:r>
    </w:p>
    <w:p>
      <w:r>
        <w:rPr>
          <w:b/>
          <w:color w:val="FF0000"/>
        </w:rPr>
        <w:t xml:space="preserve">id 85</w:t>
      </w:r>
    </w:p>
    <w:p>
      <w:r>
        <w:rPr>
          <w:b w:val="0"/>
        </w:rPr>
        <w:t xml:space="preserve">Anslut e-postkonton till din smartphone Dana: Hej, jag heter Dana Strauss och kommer från Best Buy i American Fork, Utah. Ett riktigt häftigt faktum med smarta telefoner nuförtiden är att du kan få e-post på din telefon. Det är väldigt enkelt, allt du behöver göra är att gå till din telefon och klicka på menyknappen, du hittar knappen Konfigurera och du kommer att klicka på den. Där står det e-postkonto och du klickar på den också. Sedan kommer det att dyka upp ett popup-fönster där det står "skapa ett nytt konto". Du ska markera skapa ett nytt konto. Klicka på det. Du kommer att gå igenom och göra dina ansvarsfriskrivningar. Nästa del kommer att visa dig den del där du lägger in din e-postadress. Det kan vara Gmail, Yahoo, MSN eller något annat. Så du skriver in den och sedan kommer de två följande att vara ditt lösenord. Så du skriver in ett lösenord och bekräftar det och sedan trycker du på nästa och sedan kommer all din e-post att finnas på din telefon.</w:t>
      </w:r>
    </w:p>
    <w:p>
      <w:r>
        <w:rPr>
          <w:b/>
          <w:color w:val="FF0000"/>
        </w:rPr>
        <w:t xml:space="preserve">id 86</w:t>
      </w:r>
    </w:p>
    <w:p>
      <w:r>
        <w:rPr>
          <w:b w:val="0"/>
        </w:rPr>
        <w:t xml:space="preserve">28 juli 2011 16:04 Farming: en fruktansvärd idé? Vi brukar anta att framsteg är en bra sak. Nya och bättre saker kommer att dominera och sopa undan gammal teknik. När bilen uppfanns blev hästen omedelbart föråldrad. Detsamma gäller skjutvapnet och långbågen, ångfartyget och clippern, turbojetflygplanet och propellern. Det kallas historiens teori om "den bättre musfällan" - att förändring drivs av uppfinningen av överlägsen teknik. Fast det är inte så enkelt. Ibland tar det förvånansvärt lång tid innan en ny uppfinning etableras, även om den är uppenbart "bättre" än den tidigare. De första bilarna var klumpiga, opålitliga och dyra bruttor som i nästan alla avseenden var sämre än de hästar som de skulle ersätta. De första musköterna var mindre träffsäkra och tog längre tid att ladda om än de lång- och armborst som hade nått sin designmässiga höjdpunkt i det medeltida Europa. De sista klipparna var mycket snabbare än de första ångpaketen som skulle ersätta dem. I en fascinerande essä i veckans New Scientist påpekas att den kanske näst största mänskliga uppfinningen av alla (efter språket), jordbruket, inte alls var omedelbart framgångsrik. I själva verket hade den stora övergången från en livsstil som jägare och samlare till fasta jordbrukssamhällen för 11 000 år sedan, under neolitikum, mer att göra med skapandet av nya sociala och ekonomiska strukturer än att öka tillgången på livsmedel. Man har länge insett att jordbrukets tillkomst inte nödvändigtvis var bra för människan. Skelettbevisen tenderar att stödja idén att de första jordbrukarna var kortare, svagare och dog yngre än sina föregångare som levde i vildmarken. Människor har faktiskt krympt i årtusenden sedan paleolitisk tid och det är först på senare tid som människor i den rika världen återigen har börjat närma sig våra förhistoriska förfäders storlek. I sin bok "Pandora's Seed" från 2010 hävdar genetikern Spencer Wells att jordbruket har gjort människorna stillasittande, ohälsosamma, offer för fanatiska trosuppfattningar och utlöste psykiska sjukdomar. Det är säkert sant att stora bosatta samhällen - som endast är möjliga med specialisering av arbetskraft och organiserad livsmedelsproduktion - är mer utsatta för sjukdomar. Naturligtvis blev stenålderns människor sjuka, men de drabbades oftast inte av de farsoter och epidemier som förknippas med den senare tidens historia. Mycket av detta är spekulationer, men i sin uppsats i New Scientist beskriver Samuel Bowles sin kvantitativa analys av den relativa effektiviteten hos födosökande och jordbruk - i termer av vad som ger mest kalorier för minst ansträngning. Med hjälp av en mängd uppgifter som samlats in av antropologer som studerat jägar- och samlarstammar och analyserat den ansträngning som krävs för att hantera repliker av gamla jordbruksredskap har han kommit fram till att de första jordbrukarna, precis som de första bilarna, inte var bättre än vad som fanns före dem när det gäller att föda massorna. I själva verket var de förmodligen sämre. Så varför gjorde vi det? Bowles påpekar att jordbruket inledde en ny era av äganderätt, skapade enorma ojämlikheter, banade väg för en förmögenhetsbaserad ekonomi, delade upp könen och ledde till skapandet av de militärer som behövdes för att försvara allt detta. Tillsammans med jordbruket fick vi krig och brottslighet, galenskap och sjukdomar, grymhet, diktatur och religioner som handlade om att tala om för oss vad vi skulle göra i stället för att betona våra band med jorden. Författaren Jared Diamond har kallat jordbruket för "det största misstag som människan någonsin har gjort", och det är frestande att se berättelsen om Edens lustgård och syndafallet som en allegori för människans nedstigning till ett fast bosatt barbari. Det är en övertygande tes. Under större delen av vår hundratusenåriga historia har människan inte levt som vi gör i dag. Kanske kan en stor del av våra problem, från de moderna plågorna depression och ångest, fetma och miljöproblem, tillskrivas den neolitiska revolutionen. Till slut gick det dock inte att stoppa bönderna. Tillsammans med de dåliga sakerna fick vi också konst, medicin, vetenskap och litteratur - allt mer eller mindre omöjligt i ett nomadiskt stenålderssamhälle. Bilar blev så småningom bättre än hästar, vapen vann över långbågar och ångbåtarna tog över de graciösa clippers. Men framgången för det nya är sällan så uppenbar vid tidpunkten som den verkar i efterhand. En tanke</w:t>
      </w:r>
    </w:p>
    <w:p>
      <w:r>
        <w:rPr>
          <w:b/>
          <w:color w:val="FF0000"/>
        </w:rPr>
        <w:t xml:space="preserve">id 87</w:t>
      </w:r>
    </w:p>
    <w:p>
      <w:r>
        <w:rPr>
          <w:b w:val="0"/>
        </w:rPr>
        <w:t xml:space="preserve">Ta tillfället i akt att göra något annorlunda i dag. Hiya, Om du är en vanemänniska som jag så går det emot strömmen att göra saker annorlunda. Jag förespråkar faktiskt i starkaste ordalag att det är viktigt att göra vissa uppgifter till en vana för att du ska få dem gjorda. Med det sagt, genom att göra saker lite annorlunda från tid till annan tar vi ett steg ut ur rutinens tristess, vi engagerar våra sinnen och vår kreativitet och vi ger oss själva möjlighet att hitta ett nytt sätt. Ett bättre sätt kanske. Genom att göra detta ofta kan vi upptäcka att det sätt vi gör något på är det bästa sättet - så vi får en trygghet. Men vi kan också hitta nya intressanta, tidsbesparande och stressreducerande sätt som annars skulle förbli okända. Om du engagerar någon annan i denna process kan era gemensamma ansträngningar ge rikliga belöningar. Du vet bara genom att försöka. Enjoy Stu PS: This is page 373 of ' How To Change Your Life One Day At A Time ' Köp ditt exemplar till det speciella lanseringspriset som upphör efter jul, klicka här nu 4 Responses to Ta chansen idag att göra något annorlunda. Jag fick redan tidigt i morse möjlighet att göra något annorlunda ... Jag öppnade mitt sinne för möjligheten att bryta mina barns rutin bara lite, även om den yngsta kände sig nervös över denna förändring för mig visade det sig vara en bra stressreducerare och ett alternativ jag alltid kommer att ha i åtanke som plan B när morgonrusningen till skolan blir avledd ... du har så rätt Tack för tipset, jag läser dig snart, Alexandra Kloka ord, min vän. Jag är en vanemänniska och ja, jag får saker gjorda. Men ibland försöker jag prova en annan väg hem från jobbet eller ändra ordningen på mina dagliga sysslor och det känns bra, som om något är nytt.</w:t>
      </w:r>
    </w:p>
    <w:p>
      <w:r>
        <w:rPr>
          <w:b/>
          <w:color w:val="FF0000"/>
        </w:rPr>
        <w:t xml:space="preserve">id 88</w:t>
      </w:r>
    </w:p>
    <w:p>
      <w:r>
        <w:rPr>
          <w:b w:val="0"/>
        </w:rPr>
        <w:t xml:space="preserve">Så här mappar du Salesforce.com-kontofält till kontaktfält Du har förmodligen datafält i dina Salesforce.com-kontoposter (t.ex. årlig omsättning, antal anställda, bransch, etc.) som du skulle vilja ha i kontaktposter också. Kanske vill du att informationen ska vara mer synlig för säljare, och kanske vill du kunna mappa och synkronisera fält på individuell kontaktnivå med andra anslutna verktyg, till exempel ett system för automatiserad marknadsföring eller ett verktyg för distribution av e-post. Man skulle kunna tro att den här uppgiften skulle vara enkel och självklar att utföra i Salesforce.com. Det är bara till hälften sant, vilket förmodligen är anledningen till att du läser det här inlägget. Den goda nyheten är att det är enkelt. Tyvärr är det inte så självklart. Jag har inte haft något behov av det. Vilken typ av uppgifter försöker du föra upp till kontoprotokollet? Jag misstänker att det inte är så enkelt med tanke på de många-till-en-relationer som flera kontakter har till ett konto. Bra inlägg!  Finns det ett sätt att bara visa dessa uppgifter på en kontaktpost med "primär kontakt"?  Vi ville skilja mellan huvudkontakten och en faktureringskontakt (t.ex. en elevs mamma vars kreditkort är registrerat för att betala skolavgiften).  Vi ville bara visa fältet Konto på studentens kontaktpost och inte på moderns kontaktpost.  Båda är kopplade till ett konto. Kan man dessutom använda denna formel för en kryssruta eller endast för text- och numeriska fält?</w:t>
      </w:r>
    </w:p>
    <w:p>
      <w:r>
        <w:rPr>
          <w:b/>
          <w:color w:val="FF0000"/>
        </w:rPr>
        <w:t xml:space="preserve">id 89</w:t>
      </w:r>
    </w:p>
    <w:p>
      <w:r>
        <w:rPr>
          <w:b w:val="0"/>
        </w:rPr>
        <w:t xml:space="preserve">5 kommentarer: Jag tittade på RealD:s Coraline och Monster's Vs. Aliens. 3D-effekterna i Coraline var fantastiska! Jag älskade dem verkligen. Men effekterna i Monster's var bara o.k. Jag är inte säker på om de inte satte in särskilt många effekter eller om de bara inte var särskilt bra. 3D-filmerna påverkade varken mig eller mina två barn (5 och 11 år), men de påverkade min man lite grann (en lite illamående känsla). Jag älskar 3D-filmerna och kan inte vänta på att fler ska komma ut. Jag älskar att de nu har flatscreens i 3D för visning hemma också. um- jag såg den två gånger i 3D. första gången satt vi på första raden... så det hjälpte inte. andra gången var effekterna fantastiska!!!! Det var i realD. Det påverkade mig inte. Jag älskar 3D-filmer och jag föredrar 3D-filmer framför 2D-filmer.</w:t>
      </w:r>
    </w:p>
    <w:p>
      <w:r>
        <w:rPr>
          <w:b/>
          <w:color w:val="FF0000"/>
        </w:rPr>
        <w:t xml:space="preserve">id 90</w:t>
      </w:r>
    </w:p>
    <w:p>
      <w:r>
        <w:rPr>
          <w:b w:val="0"/>
        </w:rPr>
        <w:t xml:space="preserve">Många har frågat mig hur de kan få till stånd en look med lösa lockar som "som Kardashians". En del säger att det är för svårt, andra säger att de bara kan göra det på andra och inte på sig själva och andra säger att de bara kan göra det på sig själva och inte på andra. Så jag tänkte att jag skulle göra mitt allra bästa för att bryta ner det för dig för att göra det lättare. Observera att det kräver övning, så bli inte avskräckt om du ser ut som Shirley Temple vid första försöket. Det kommer att komma! Håriga situationer... Precis som de andra tipsen som jag har skrivit om finns det många olika sätt att göra dem på, vissa är bättre än andra, men jag har funnit dessa sätt mest effektiva. Med det sagt finns det många sätt att locka ditt Island girl-hår, vissa gillar att locka under, andra gillar att locka bakåt, men detta är det mest effektiva sättet att få det att se naturligt ut, och det betyder att det sätter sig snyggare och mitt hår brukar stanna så här i ett par dagar... LÄTT! Föreställ dig detta... Om ditt huvud skulle delas upp i fyra sektioner, finns det en linje som går neråt (jag kallar detta för den mittersta vertikala linjen) och linjen i mitten av ditt huvud som går tvärs över (den mittersta horisontella linjen) Kom ihåg dessa termer, eftersom jag kommer att hänvisa till dem senare. Bottoms Up... Börja med att dela håret från undersidan av huvudet så att du lämnar en cirka 2,5-3 centimeter bred remsa kvar. Resten av håret sätter du i en knut, ur vägen. (Det är lättast att använda en klonklämma) Allt hår som du lockar ska du locka tillbaka till den mittersta vertikala linjen på huvudet. Oavsett om du lockar det inåt eller utåt (jag kommer att förklara senare) så kom ihåg att du vill att det ska gå mot baksidan av huvudet, eller den mittersta vertikala linjen. Steg för steg... Ta en sektion och kör plattången neråt som om du skulle räta ut den. Precis innan du kommer till botten vill du vrida ut plattången i en vinkel mot den vertikala linjen och locka ner den nedre delen, upprepa denna åtgärd igen, den här gången locka lite tidigare så att du får en lös lock. Du vill se till att det är en konstant rörelse så att håret inte ser krystat ut. (Lämna den frisyren till Vengaboys) Ett bra sätt att göra detta är, om du gör ditt eget hår, att ha handleden ovanför plattången och flika tillbaka handleden när du lockar. Ta en annan sektion och gör samma sak. När du gör den vänstra sidan av huvudet, kom ihåg att du ändrar sättet du viftar med handleden på så att du riktar den mot den vertikala mittlinjen igen. Upprepa detta tills du kommer till den mittersta horisontella linjen och då vill du ändra processen lite för att skapa volym eller höjd till din frisyr. Dela håret och lämna en remsa igen. Den här gången vill du räta ut strängarna och nästan krusa under mot den mittersta vertikala linjen. På så sätt behåller du höjden och det gör också att ditt hår ser mer naturligt ut. Om du har en sido- eller mittdel, gör delningen innan du fortsätter att locka och avsluta med att göra framsidan för att se till att du har rätt delning och att det faller snyggt. Målet är inte att få det att se rakt ut utan mer naturligt. Avsluta med att köra fingrarna lite genom det för att låta lockarna falla naturligt och lossna. Om du vill kan du avsluta genom att spraya överallt med hårspray eller lätt gel. Dra håret över huvudet och spraya under och sedan tillbaka och spraya för att hålla kvar. Om du använder gel, koncentrera dig på topparna snarare än på rötterna. Gnugga in produkten i händerna och använd fingertopparna för att köra igenom håret och krama det lite i händerna. Innan du sprayar och går iväg.... Kom ihåg att övning ger färdighet. Se till att du övar ett par gånger innan din boll för att försäkra dig om att du gör rätt. Ju lösare lockarna är desto bättre, så avsluta alltid med att köra händerna lite genom håret.</w:t>
      </w:r>
    </w:p>
    <w:p>
      <w:r>
        <w:rPr>
          <w:b/>
          <w:color w:val="FF0000"/>
        </w:rPr>
        <w:t xml:space="preserve">id 91</w:t>
      </w:r>
    </w:p>
    <w:p>
      <w:r>
        <w:rPr>
          <w:b w:val="0"/>
        </w:rPr>
        <w:t xml:space="preserve">Den reviderade STTM-boken har kommit ut! Du har två bra alternativ: en mycket fördelaktig, privat och enskild betald coachingsession med Janie , eller internetgrupper från patient till patient (se nedan). 1) THYROID COACHING MED JANIE: Förvirrad över vad dina laboratorieresultat eller symtom kan betyda? Stöter du på en återvändsgränd i din behandling? Inte säker på hur du ska förklara problemen för din läkare?? Vill du ha avskildhet som en grupp kanske inte ger dig? Behöver du återkoppling på det du hört i grupperna? Behöver du uppmuntran, hopp och stöd? Janie, som är en annan sköldkörtelpatient och Messenger of Patient Experience, kan hjälpa dig att komma fram till en plan för att gå framåt.  Vi kommer att prata om vad patienterna har lärt sig med liknande laboratorieundersökningar som dina, vad vissa symtom kan betyda, alla sätt som patienterna hanterar sina problem med sköldkörtel, matsmältning och binjurar, hur du ska prata med din läkare om allt detta, och mycket mer.  Janie kommer också att ge dig uppmuntran, stöd och genuint hopp....för jag var själv en gång på botten av gropen , och jag tog mig ut. LÄS DET HÄR VÄLJLIGT: Boka ett betalt coachingsamtal på ett av två sätt (Skype är billigare för internationella, icke-amerikanska samtalsdeltagare eftersom Ingenio lägger till mer kostnader): 1) SKYPE (endast ljud plus datoranvändning - detta fungerar bra): Använd kontaktrutan längst ner på den här sidan och uppge tre saker: dag, tid och ditt Skype-nummer. Jag kommer att bekräfta, och du kommer att få en PayPal-länk där du kan förskottsbetala de första 30 minuterna (minst 41,70 @ 1,39 per minut, fast kostnad, även om vi pratar mindre än 30 minuter).  Om du använder extra minuter (vilket är vanligt) kommer du att få ett e-postmeddelande med en PayPal-länk för det belopp som ska betalas till 1,39 per minut. Det andra beloppet förfaller omedelbart. Observera: Skype är billigare för internationella samtal än Ingenio nedan. Ingenio lägger till mer för samtal från andra länder än USA) För att ladda ner Skype, gå hit och klicka på Get Skype i det blå fältet. 2) OBS: Från och med tisdagen den 13 november kan jag inte använda Ingenio - det låser mig. Jag kommer att ta bort detta när saker och ting är fixade. INGENIO (förmedlare av en telefonsessionswebbplats): Klicka på ikonen nedan (ignorera Away); välj antingen ett "tidsfönster", t.ex. 13-16, eller en specifik dag och tid som jag måste godkänna eller inte. Kostnaden är 1,39 per minut, vilket motsvarar 41,70 för 30 minuter osv. ***I Coaching-samtal är att föredra måndag till fredag efter kl. 10.00 central tid och före kl. 17.30 central tid. Jag tar inte emot samtal på söndagar - jag behöver den lediga tiden. Förstå att jag inte kan följa upp samtalen med e-post utöver allt annat jag gör - det skulle kräva tre av mig och 36-timmarsdagar. lol. 2) REKOMMENDERADE PATIENTGRUPPER: ***LÄS MIG!! En varning för patientgrupper: vissa patienter ger mycket dålig information som kanske INTE motsvarar tio års erfarenhet och visdom från patienter. Så använd inte bara din egen intelligens och intuition om vad som sägs i dessa grupper, utan kontrollera med patienternas erfarenheter från STTM:s webbplats och ännu mer, boken. Du kan också bolla det med Janie genom att göra ett coachingsamtal ovan. OBS: Dessa grupper är INTE avsedda för medicinsk personal. Vänligen respektera att STTM-grupperna är till för patienter till patienter. VARNING: Dessa grupper är INTE listade för att vara en ersättning för en relation med en bra läkare . De är istället avsedda att utbilda och stödja dig och att ta med dig informationen till din läkare för diskussion.  STTM tar därför inget ansvar för dina beslut när du använder dessa patientwebbplatser - det är ditt ansvar eller en fråga mellan dig och din läkare, och du samtycker till detta genom att använda någon av grupperna. Förteckningen nedan är inte heller i någon ordning. Du behöver bara hitta den som du gillar bäst... för DIG! Njut av det! Natural Thyroid Hormones International Yahoo group (NTH) : Denna vänliga och hjälpsamma yahoo-grupp startades av Janie 2002, fortsätter starkt idag som patient-till-patient, och fokuserar på användningen av torkad sköldkörtel som Armour, Naturethroid, Erfa, Erfa och andra märken. Du måste begära medlemskap och ge information om dig själv. Endast för patienter. NTH Europe : Denna NTH-grupp startades 2010 och specifikt för enbart européer för att diskutera att hitta bra läkare, bra kliniker och användning av naturlig desicerad sköldkörtel osv. Du måste bevisa att du befinner dig i Europa när du ber att få ansluta dig, annars kommer du inte att bli godkänd. När du väl är med i denna grupp kommer du att se omnämnanden i filerna om Sheilas TPA.</w:t>
      </w:r>
    </w:p>
    <w:p>
      <w:r>
        <w:rPr>
          <w:b/>
          <w:color w:val="FF0000"/>
        </w:rPr>
        <w:t xml:space="preserve">id 92</w:t>
      </w:r>
    </w:p>
    <w:p>
      <w:r>
        <w:rPr>
          <w:b w:val="0"/>
        </w:rPr>
        <w:t xml:space="preserve">Digital Designs Z18 Cone Replacement/Upgrade @ ABTEC Det är inte ofta vi gör konbyten på Digital Designs Sub-Woofers, men ännu mindre på en DD-Z18! Så när Ashley "MAD BASS" Burrell berättade för mig att han skulle skära upp DD-Z18 stannade mitt hjärta nästan, jag hade huvudet fullt av frågor och började ranting på som någon slags galning som letar efter någon ursäkt för Ashley att inte skära upp Z18 . Efter vad som kändes som en fyra timmar lång konversation/debatt övertygade Ashley mig om att det han tänkte göra var för Z18:s bästa och försäkrade mig om att han inte hade blivit en sjuk och förvirrad seriemördare av Sub-Woofer! Det var strax efter det nämnda samtalet som Ashley packade upp ersättningskonen för Z18, det var då saker och ting började bli begripliga eftersom den nya konen Spider Suspension för Z18 var dubbelt så tjock som den ursprungliga konen! Eftersom Cone/Coil ersättning är ganska mycket samma på de flesta Sub-Woofers kommer jag inte att gå in så mycket på djupet som förra gången, men om du vill läsa en mer djupgående skrivning om Cone/Coil reparationer KLICKA HÄR . Det första som Ashley skulle göra var att skära ut dammsugaren och konen. Som du kan se ovan tog Ashley sig tid att skära ut kolfiberdammskyddet och gjorde det mycket försiktigt eftersom han ville återanvända det på den nya konen. Den här gången investerade Ashley i en välbehövlig skyddsutrustning eftersom de ångor som kommer från limmet och gummit är mycket giftiga. Ashley har också tillverkat en slags propp för att täcka toppen av Z18:s motor för att minimera mängden aluminiumdamm som kommer i kontakt med motorn. Han använde en dammsugare för att ta bort dammet när han försiktigt slipade bort allt överflödigt lim och gummi från subwooferkorgen. Som du kan se på bilden ovan har Ashleys tålamod lönat sig och korgens yta var nästan helt slät. Notera också Z18:s unika motor och spolpol, eftersom den sällan ses av någon utanför Digital Designs. Efter rengöringen av subwooferkorgen var det dags att limma den nya konen/spolen och spindelupphängningen på plats och hur lätt det än ser ut att limma en kon på plats är det faktiskt ganska finurligt och kräver att den som gör det agerar snabbt som förklaras i den ursprungliga subwooferreparationsbloggen. Slutprodukten som syns här är som ny, ja, det är i stort sett en ny subwoofer! Ok, dags att förklara några saker nu. Vid det här laget tänker du troligen "Det här är häftigt, men varför skulle du skära upp en Sub-Woofer för 7000 dollar?" eller "Vad var det för fel på den?". ... Ashley hade tagit med sig en speciell Cone/Coil med SPL ES (Extra Stiff) Spider Suspension för Z18 tidigare under året med avsikt att byta över den så småningom. Men innan han gjorde bytet ville han höra Z18 först och varför inte också, det är ju inte så att man köper en Z18 utan att åtminstone lyssna på den i några hundra timmar innan man skär upp den! Slutprodukten av detta är en subwoofer som kommer att vara helt skottsäker (inte bokstavligen, skjut den inte!) och om den nya DD-9518-D2 SC (Supercharged) ES som är i ABTEC3 är något att gå efter kommer Z18 ES att vara något fenomenalt!</w:t>
      </w:r>
    </w:p>
    <w:p>
      <w:r>
        <w:rPr>
          <w:b/>
          <w:color w:val="FF0000"/>
        </w:rPr>
        <w:t xml:space="preserve">id 93</w:t>
      </w:r>
    </w:p>
    <w:p>
      <w:r>
        <w:rPr>
          <w:b w:val="0"/>
        </w:rPr>
        <w:t xml:space="preserve">För marijuanaanvändare - och det finns tiotusentals i Washington, lagliga och andra - är frågan om initiativ 502 dess tröskelstandard för berusning för körning på allmänna vägar. Detta är en fråga, men den bör inte vara avgörande. Enligt I-502 är en förare som har 5 nanogram aktivt THC per milliliter blod lagligt påverkad av narkotika. Det är som standarden för alkohol. En förare vars blod innehåller minst 0,08 procent alkohol är juridiskt sett berusad. En förare kan gripas och dömas för rattfylleri med mindre än 0,08 procent om hans körning är tillräckligt dålig, men med 0,08 procent går det inte att diskutera. Patrullerande poliser har inget blodprov för marijuana. Om en förares alkoholtest frikänner drickandet kan polisen kalla in en expert på droger som kan besluta att göra en blodprovstagning. Om blodprovstagningen visar på ett berusningsmedel är det ett bevis mot föraren, men Robert Calkins, talesman för Washington State Patrol, säger att fällande domar främst baseras på vittnesmål om körningen. Enligt initiativ 502 skulle en blodnivå på 5 nanogram THC betyda att man är skyldig. Helt klart sådan skyldig. Det är uppenbart att en sådan standard skulle göra polisens och domstolarnas arbete mycket lättare. Om standarden är vetenskapligt giltig bör den finnas med i lagen. Om detta erbjuder både för- och motståndarna till 502 studier, men ingen av dem är övertygande. De flesta stater har ingen standard eller en nollstandard, eftersom de flesta stater anser att THC är olagligt och inte gör några ansträngningar för att ta hänsyn till det. I Colorado, som kan komma att legalisera marijuana i en offentlig omröstning i november, var delstatens lagstiftande församling tidigare i år nära att fastställa en standard på 5 nanogram. Denna standard sattes in i I-502 så att väljarna i Washington, som med rätta oroar sig för trafiksäkerheten, skulle godkänna resten av lagförslaget. Resten av lagförslaget är mycket förnuftigt, och väljarna bör vara villiga att prova normen på 5 nanogram och se hur den fungerar. Det krävs fortfarande att trafiken stoppas, att det finns en sannolik orsak till att körningen är påverkad, att en separat narkotikapolis tillkallas för att undersöka föraren och att narkotikapolisen beslutar att ta ett blodprov. Dessa saker är tidskrävande och dyra, och det är inte troligt att de kommer att göras urskillningslöst. Och kom ihåg att normen för alkohol i blodet var 0,15 procent i många år innan den slutligen sänktes till 0,08. Om normen på 5 nanogram visar sig vara felaktig kan den också ändras.</w:t>
      </w:r>
    </w:p>
    <w:p>
      <w:r>
        <w:rPr>
          <w:b/>
          <w:color w:val="FF0000"/>
        </w:rPr>
        <w:t xml:space="preserve">id 94</w:t>
      </w:r>
    </w:p>
    <w:p>
      <w:r>
        <w:rPr>
          <w:b w:val="0"/>
        </w:rPr>
        <w:t xml:space="preserve">Kostnaden för alkohol: Bakgrund Brittiska alkoholkonsumenter konsumerar regelbundet alkohol som överskrider riktvärdena. Alkoholkonsumtion och binge drinking har också ökat under de senaste åren. En av orsakerna till detta är att det finns tillgång till billiga alkoholhaltiga drycker. Införandet av ett minimipris per enhet alkohol har föreslagits som ett sätt att minska alkoholkonsumtionen i Storbritannien. Det finns dock inte mycket djupgående forskning som undersöker allmänhetens attityder och uppfattningar om en politik för minimipriser. I den här rapporten presenteras resultaten av en djupgående kvalitativ studie för att undersöka människors attityder, uppfattningar och reaktioner på införandet av ett minimipris per enhet alkohol och dess upplevda acceptans. Projektet Tjugoåtta fokusgrupper genomfördes för att spegla representativa åsikter om införandet av ett minimipris per alkoholenhet. Deltagarna ombads att ge sina åsikter om minimipriser på alkohol, dess möjliga resultat och hur införandet skulle kunna göras mer acceptabelt. Den tematiska innehållsanalysen av utskrifterna från fokusgrupperna gav viktiga insikter om deltagarnas attityder och uppfattningar när det gäller ett minimipris per alkoholenhet. Huvudresultat 1: Deltagarna uttryckte i stort sett negativa åsikter om ett eventuellt införande av ett minimipris per enhet. Analysen visade att deltagarnas invändningar mot ett minimipris bestod av tre huvuddelar: deltagarna var skeptiska till minimipriset som ett effektivt sätt att minska alkoholkonsumtionen i Förenade kungariket, deltagarna ogillade politiken av flera skäl, i synnerhet ansågs politiken orättvist straffa dem som dricker måttligt eller "förnuftiga" drickare, och deltagarna var oroliga för att ett minimipris per enhet skulle kunna skapa eller förvärra andra existerande sociala problem (t.ex. brottslighet och narkotikamissbruk). Huvudresultat 2. Även om de uppenbarligen inte var entusiastiska över utsikten att betala högre alkoholpriser, accepterade ett antal deltagare motvilligt att ett minimipris per enhet kan vara nödvändigt för att komma till rätta med överdriven alkoholkonsumtion. De deltagare som stödde (eller åtminstone inte motsatte sig) införandet av ett minimipris gjorde det av ett eller flera av följande tre skäl: behovet av åtgärder för att begränsa överdriven alkoholkonsumtion, utsikterna till förbättrad folkhälsa, särskilt bland unga och minderåriga alkoholkonsumenter, samt att införandet av ett minimipris av deltagarna inte uppfattades ha någon betydande effekt på deras egna personliga alkoholvanor. Huvudresultat 3 På frågan om hur införandet av ett minimipris skulle kunna göras mer acceptabelt framkom två teman i analysen där deltagarna gav följande förslag: ett minimipris per enhet bör införas som en del av ett bredare paket av statliga åtgärder för att ta itu med överdriven alkoholkonsumtion, och intäkter som genereras av högre alkoholpriser bör användas för att finansiera andra åtgärder. I båda fallen var det uppenbart att deltagarna var mer benägna att acceptera ett minimipris om det infördes tillsammans med andra statliga åtgärder som deltagarna ansåg vara mest sannolika för att minska alkoholkonsumtionen avsevärt. Det fanns också få bevis för att deltagarnas syn på minimiprispolitiken och dess acceptans varierade mellan köns- och åldersgrupper. Slutsatser De nuvarande resultaten visar att deltagarna i stort sett var skeptiska till införandet av en politik för minimipris per enhet för alkohol och uttryckte tvivel om dess effektivitet. Deltagarna menade dock att politiken skulle kunna göras mer acceptabel om den infördes som en del av en bredare strategi för att minska alkoholkonsumtionen. De nuvarande resultaten tyder på att deltagarnas invändningar mot ett minimipris per enhet berodde på tre huvudfrågor: ett missförstånd om själva politiken för minimipris per enhet, ett misslyckande med att erkänna betydelsen av små stegvisa minskningar av alkoholkonsumtionen och en oro för minimiprisets effekter på tunga och beroende alkoholkonsumenter. Politiker som vill införa en minimiprispolitik bör inrikta sig på att undanröja missuppfattningarna om en politik för prissättning av alkohol och på att lyfta fram politikens huvuddrag för att motverka de missförstånd som deltagarna i den aktuella forskningen uttryckte. Nedladdningar Kommentarer "Alkoholkonsumtion och binge drinking är också kända för att ha ökat under de senaste åren". Jag tror att du kommer att upptäcka att riskfyllt, skadligt och binge drinking har minskat sedan 2002. Detta gäller för båda könen och alla åldersgrupper, men särskilt bland 18-24-åringar (Källa: ONS, Smoking and drinking among adults 2009). Detta återspeglas i det faktum att den totala alkoholkonsumtionen har minskat med cirka 11 % under denna tid (källa: HM Customs and Excise).</w:t>
      </w:r>
    </w:p>
    <w:p>
      <w:r>
        <w:rPr>
          <w:b/>
          <w:color w:val="FF0000"/>
        </w:rPr>
        <w:t xml:space="preserve">id 95</w:t>
      </w:r>
    </w:p>
    <w:p>
      <w:r>
        <w:rPr>
          <w:b w:val="0"/>
        </w:rPr>
        <w:t xml:space="preserve">Spara till en delad lista Detaljer Edge of forever: "River Glen låg i utkanten av ingenstans - en liten, sömnig stad inbäddad vid Potomac. Det var perfekt för Dana Brantley, som efter ett par stökiga år letade efter en fridfull plats att börja om på nytt. Men stadsborna hade andra idéer för den nya bibliotekarien. De Edge of forever: "River Glen låg i utkanten av ingenstans - en liten, sömnig stad inbäddad vid Potomacs stränder. Det var perfekt för Dana Brantley, som efter ett par stökiga år letade efter en fridfull plats att börja om på nytt. Men stadsborna hade andra idéer för den nya bibliotekarien. De tyckte att hon var perfekt för deras mest attraktiva ungkarl, Nick Verone. Det gjorde även Nicks tioåriga son Tony. Och det gjorde Nick själv också. Han var fascinerad av den mystiska Dana och fast besluten att hitta en väg genom hennes reservat. Men vad han upptäcker är en sargad och skör själ. Det kommer att krävas mer än hans vanliga charm för att övertyga henne om att hon i River Glen - och med honom - har funnit kanten till evigheten" - S. [4] på omslaget. Naturlig far: "Gravid, singel och expanderar sitt företag - Lucy Basso har definitivt fullt upp. Som om det inte vore nog visar Dominic Bianco mer än lite intresse för henne. Och när Dom inte är förvånad över hennes förestående moderskap börjar hon tänka att han kanske är en naturlig far" - S. [4] i omslaget. Meddelanden Citat Videos Tänk på att en del av det innehåll som vi gör tillgängligt för dig via den här applikationen kommer från Amazon Web Services. Allt sådant innehåll tillhandahålls till dig "i befintligt skick". Detta innehåll och din användning av det kan ändras och/eller tas bort när som helst.</w:t>
      </w:r>
    </w:p>
    <w:p>
      <w:r>
        <w:rPr>
          <w:b/>
          <w:color w:val="FF0000"/>
        </w:rPr>
        <w:t xml:space="preserve">id 96</w:t>
      </w:r>
    </w:p>
    <w:p>
      <w:r>
        <w:rPr>
          <w:b w:val="0"/>
        </w:rPr>
        <w:t xml:space="preserve">länkad till webbplatsen www.immersethrough.com: Engaging with the world through food, travel, photography, and more Onsdag 24 november 2010 Iväg för att lära mig om vardagslivet på ett hårt ställe Nu är det äntligen dags för mig att återvända till Burma. Jag har försökt att inte fästa mig alltför mycket vid tanken på att få visum, men naturligtvis fanns hoppet där, alltid, och oron för att jag inte skulle få det. Och under tiden har jag läst mig igenom staplar av böcker om resor och historia, mest historia, om Burma och området. Ibland känns det som om jag drunknar i det, men det är det enda sättet för mig att förstå saker och ting, genom att fördjupa mig på ett ganska överdrivet sätt. Visumet kom igenom för ett par dagar sedan och i eftermiddag har jag en biljett till det direkta flyget från Chiang Mai till Rangoon. Bland alla andra blockeringar som den totalitära regimen i Burma inför är en blockering av många webbplatser, inklusive blogger (även om New York Times etc. är tillgängliga, åtminstone tills de börjar ta betalt för online-åtkomst; det affärsbeslutet kommer att vara mycket skadligt för människor som behöver syre från nyheter och idéer från omvärlden och som bara har tillgång till internet sporadiskt). Så jag kommer inte att skriva här igen förrän efter min återkomst till Chiang Mai den 9 december. Och även då kommer det att finnas mycket som jag inte kan säga. Det viktiga när man reser till en plats som Burma är att försöka att inte skada människorna där. Det innebär att man inte ställer politiska frågor till människor om man inte är privat och de inte har tagit upp frågan först, att man inte skriver om indiskreta saker som människor berättar för en (åtminstone inte på ett sätt som gör det möjligt att identifiera källan) osv. Faktum är att alla vi som reser i Burma påverkas av regimen, arbetar runt den, försöker undvika direkta problem, censurerar oss själva. Dessa små inskränkningar i min frihet, begränsningar som jag ber om, som jag faktiskt på en viss nivå väljer att ta på mig genom att resa dit, är ingenting jämfört med de restriktioner som gäller för människor som bor i Burma och inte har något val i frågan. Men trots rädslan och den trångsynthet och de begränsningar som finns i livet är människor i Burma naturligtvis fortfarande människor med förhoppningar och ambitioner och den normala omsorgen om att göra det bra för sina barn och fullgöra sina familje- och religiösa skyldigheter. Och det är därför jag tycker att det är viktigt att åka dit och ta med sig nyheter från vardagen där. Vad är mer "vardagligt" än mat och matlagning? Och det är därför jag har detta projekt, att lära mig vad jag kan om mattraditioner på olika platser i Burma och att skriva om dem. Jag hoppas att människor utanför landet genom boken på ett omedelbart sätt kan få kontakt med mänskligheten hos de människor som lever där. Det är en liten insats, detta, jämfört med det hjältemod som politisk aktivism och hjälparbete på plats med flyktingar och internflyktingar innebär. Men som min mor brukade säga (hon var sjukgymnast och arbetade med funktionshindrade barn i hela sitt vuxna liv) kan även ett litet bidrag göra skillnad. Den här resan hoppas jag kunna tillbringa tid i Rangoon och sedan i och omkring Bagan, där jag aldrig har varit. Det är platsen för en gammal huvudstad, full av stupor och andra ruiner, en magnifik plats, särskilt före den förödande jordbävningen 1975, och nu ytterligare förminskad av otympliga rekonstruktioner och dålig belysning etc. etc. som regimen har infört. Ja, det är därför jag inte har åkt dit förrän nu. Det är en symbol för landets kärnområde, och även i Irrawaddy-dalen söder om Mandalay, rislandet. Jag är fortfarande en nybörjare när det gäller burmesisk mat, trots de recept jag nu har under mitt bälte. Jag hoppas att jag kommer ut från den här resan med mer från byarna och de små marknaderna.... Eftersom regnsäsongen gick på sent i regionen är landsbygden fortfarande grön och frodig. Och det är ytterligare ett skäl till att åka till centrala Burma, för förra gången jag var där, i februari och mars i år, var det mitten och slutet av torrperioden, och landskapet var uttorkat och ganska karg. 5 kommentarer: Anonym sa... Lycka till, Naomi. Jag äger och tycker om alla dina böcker, och blev överlycklig när jag hittade din blogg. Du skriver med sådan insikt och djup, helt enkelt underbart. Ditt sätt att möta världen genom maten har berikat mina egna resor. Tack för att du delar med dig. Tack för er uppmuntran till alla. Jag kunde inte publicera era kommentarer medan jag var borta, så</w:t>
      </w:r>
    </w:p>
    <w:p>
      <w:r>
        <w:rPr>
          <w:b/>
          <w:color w:val="FF0000"/>
        </w:rPr>
        <w:t xml:space="preserve">id 97</w:t>
      </w:r>
    </w:p>
    <w:p>
      <w:r>
        <w:rPr>
          <w:b w:val="0"/>
        </w:rPr>
        <w:t xml:space="preserve">Djourou: Jag hade en dålig period, men jag flyttar inte Johan Djourou har avfärdat ryktena om en flytt från klubben i sommar och säger att han är redo att ta sin chans när han får den igen. Den store schweizaren har erkänt att han hade en dålig period förra säsongen, som kulminerade i ett byte i halvtid mot Man United när han spelades utanför sin position som högerback, men han antydde att han har fått försäkringar från Arsene Wenger om att han kommer att konkurrera om en plats i första laget nästa säsong. Blick: Landslagstränaren Ottmar Hitzfeld har nyligen rekommenderat dig att gå till en annan klubb. JD: Naturligtvis. Han vill att hans spelare ska kunna få speltid i sina respektive klubbar. Det förstår jag helt och hållet. Blick: Du har förlängt ditt kontrakt med Arsenal till juni 2015. Hade det inte varit bättre att börja om på nytt i en ny klubb? JD: Nej, Arsenal har valt att förlänga mitt kontrakt eftersom de räknar med mig. Jag hade verkligen en dålig period. Jag är dock övertygad om att jag kommer att få en ny en ny chans och att jag kommer att ta den chansen. Blick: Varför är du så säker på det? JD: Jag har fört samtal med min manager. Blick: Vad sa herr Wenger till dig? JD: Det är en sak mellan oss två. Blick: Agenten Flavio Ferraria har berättat att du drömmer om Italien och att du önskar att en övergång till Napoli till Serie A skulle förverkligas. Arseblog News anser att Djourou förvisso kan göra bättre ifrån sig än vad han gjorde förra säsongen, men att han inte förtjänar de kränkningar han får från vissa håll. Det var inte länge sedan folk var förskräckta när en skada uteslöt honom från laget, kanske lite tålamod kan ge belöning. 127 Kommentarer För att vara rättvis så har han varit i klubben länge. Hur mycket tålamod krävs? Tycker att arsenalfans är så tålmodiga att vi gränsar till ödmjuka. I vilken annan toppklubb skulle denna ohälsa tillåtas utvecklas? Varför talar du om tålamod som om du väntar på att han ska komma tillbaka från Mexiko med en begravd skatt? Han har gjort sitt jobb som CB så bra som man kan förvänta sig med tanke på att TV och LK ligger före honom i rangordningen. Jag förstår inte vad du är upprörd över? En av våra truppspelare som utfärdar sin lojalitet till klubben. Glöm inte att Johan djourou är vår längst tjänstgörande gooner i laget och jag för min del välkomnar den här typen av klubblojalitet även om han inte är ett förstaval. Jag skulle definitivt hellre föredra JD som back up än sådana som Johnny Evans Jamie Carragher eller Savic. Djourou är lätt det bästa fjärdehandsvalet av CB i ligan. För de av er som klagar på vårt truppdjup och sedan klagar på en spelare som Djourou, var snälla och ta ett tyst ord med er själva. Vi borde vara stolta över att ha en spelare som Djourou i vårt lag. Han är lojal, arbetar hårt och har inget emot att vänta på sin chans. På alla andra toppklubbar din idiot! Titta på Shitty's bänk, titta på Cheatski's, titta på Spuds, Liverpool osv. De har alla mycket bättre spelare som värmer sina arslen och aldrig får spela, men Djourou vill åtminstone spela och har talang, vilket han redan har visat. Det enda som är obehagligt är din typ av gnällig kritik av en spelare som har modet att öppet erkänna att han haft en dålig säsong MEN som desperat vill återhämta sig (a la Eboue) och det kommer han säkert att göra. Mertesacker är bara en aning äldre än JD och har nästan 100 landskamper för Tyskland. Nästa säsong kommer han att vara på hugget och jag skulle inte bli förvånad om han i mitten av säsongen är kos ordinarie partner med tv5 som spelar som vänsterback igen. de flesta lag spelar sina fyra bästa försvarare i sina fyra backar och våra är bac per kos tv5 håller inte med. Vet inte varför våra försvarare blir slaktade under sin första säsong med undantag för tv. Jag för min del kommer att slita av mig kläderna och springa runt i huset i spänning när BFG gör sitt första mål för klubben nästa säsong. Han spelade 11 matcher i RB.... HAN är inte RB, han har bara varit inhoppare, 4 matcher på CB..... Två av de fyra kom säkert från bänken, så folk säger att han spelade dåligt, ja det gjorde han som RB, men kom ihåg Koscielny-Djourou 2010/2011 mot Barcelona hemma, Djourou är ett bra fjärdehandsval, det kan inte bli bättre än så. Tänk på</w:t>
      </w:r>
    </w:p>
    <w:p>
      <w:r>
        <w:rPr>
          <w:b/>
          <w:color w:val="FF0000"/>
        </w:rPr>
        <w:t xml:space="preserve">id 98</w:t>
      </w:r>
    </w:p>
    <w:p>
      <w:r>
        <w:rPr>
          <w:b w:val="0"/>
        </w:rPr>
        <w:t xml:space="preserve">Hills, vi måste alla göra dem. Men hur? När vi red ikväll var det bra att vara "tät" i stormvindarna, men när vi grävde efter King Of the Mountain fick den finare killen det att se lätt ut, men varför? Med tillstånd av roadgrime.com.au Klättring är lustigt, vissa klättringar är smidiga och utan ansträngning medan andra får dig att känna dig som om du brottas med en 800-pundig valross. Nyckeln är alltid rytmen. Här är hur du hittar din på alla sluttningar - från mild stigning till Alpe D'Huez. Kort och brant -- Skarpa lutningar är bäst att angripa aggressivt. Börja i samma växel som på plattan, men var beredd att växla snabbt och ofta för att hålla kadens. Håll en lägre kadens än normalt på 60-70 rpm. Att snurra kostar dig momentum i backarna. Du vill trampa på pedalerna. Kör hårt. Erövra dessa stigningar så snabbt som möjligt. Stå i attackposition, med händerna på huvorna och kroppen ihopkrupen. Om du sitter, lägg händerna på styrets toppar för att öppna bröstet och glid tillbaka något i sätet för att få maximal pedalverkan. Beroende på hur lång klättringen är står du antingen hela tiden eller växlar mellan sittande och stående. Stå när lutningen ökar och sitt när den minskar ett snäpp, men håll en jämn kadens. Extra krediter - Gör inte som Shleck: När du växlar, lätta lite på pedalerna; den minskade spänningen påskyndar växlingen och håller kedjan på plats. Lång och stadig - På stora stigningar handlar effektiv klättring om att övervaka din ansträngning så att du aldrig går på max. Sitt kvar under längre perioder. Skjut tillbaka lite i sadeln för att förlänga benen och få bättre hävstångseffekt. Slappna av i överkroppen och öppna bröstet genom att dra tillbaka axlarna lite. Att luta sig framåt hindrar andningen. Stå med jämna mellanrum för att ge vissa muskelgrupper (för att inte tala om din rumpa) en paus. Din kadens bör vara hög (inte under 70 rpm; 80-90 är idealiskt). Att slå på växlarna tröttar ut dig snabbt. Spinning - liksom ett träningspass med låg vikt och många rep - gör att musklerna återhämtar sig snabbare. Öka ansträngningen vid brantare stigningar och återgå sedan till en lägre intensitet. Håll det måttligt. Börja med att ställa in tempot på vad du kan hålla, och dra sedan ner ett steg så att du har en viss buffert om det blir brantare. Extra krediter -- Stretcha på cykeln: Stå upp och pressa höfterna framåt för att hjälpa ländryggen; för att lossa axlarna, glid bakåt och runda ryggen; tryck axlarna bakåt för att förlänga nacken. Rullande terräng -- Du kommer att gå snabbt i rullande terräng om du behåller din växel och din kadens så mycket som möjligt. Stanna i den växel du började klättra i så länge som möjligt. Skjut ner endast för att hålla din kadens jämn. När du kan se över krönet, växla upp en växel för att ta dig över toppen. Försök att snurra på 70-90 rpm. Om du går för lågt kommer du att fastna, men om du går för högt kommer du att förlora fart i onödan. Attackera botten av rullarna med samma intensitet som på plattan - men öka gradvis ansträngningen när du stiger uppåt. I den efterföljande nedförsbacken kan du återhämta dig samtidigt som du behåller farten. Håll händerna på huvorna precis som på plattan. Sitt kvar tills din kadens sjunker med cirka 5 rpm, stå sedan upp; växla inte förrän din stående rpm sjunker med ytterligare cirka 5 rpm. Extra krediter - Träning? Använd rullar som ostrukturerade intervaller. Om du pressar till det yttersta på en rulle för att sedan snabbt återhämta dig för en annan rulle får du möjlighet att svara på attacker eller sätta in din egen dubbelspark. Klättra i flocken - 1. Om du är en svag klättrare, börja längst fram i flocken och flytta dig gradvis tillbaka, så att du behåller kontakten med gruppen även när du tappar mark. Detta är effektivare än att jaga bakifrån. 2. Om det är en tävlingsrunda ska du inte bli inboxad på axeln. Och ju kortare backen är, desto hårdare ska du arbeta för att hålla en angripare i hjulet. Eller avskräck attacker genom att sätta ett högt tempo. 3. Om du blir överrumplad, håll tempot jämnt. Tempot i täten kan bli måttligt, vilket gör att du kan komma ikapp igen. 4. Titta på</w:t>
      </w:r>
    </w:p>
    <w:p>
      <w:r>
        <w:rPr>
          <w:b/>
          <w:color w:val="FF0000"/>
        </w:rPr>
        <w:t xml:space="preserve">id 99</w:t>
      </w:r>
    </w:p>
    <w:p>
      <w:r>
        <w:rPr>
          <w:b w:val="0"/>
        </w:rPr>
        <w:t xml:space="preserve">Konstnären har just installerat en offentlig skulptur i Cedar Rapids, Iowa, framför Jean Oxley Service Centre. Här finns en länk till ett TV-klipp där han står vid skulpturen och talar om verket. Medan vi är här har vi ägnat tid åt att titta på den lokala konsten. Och jag måste säga att Cedar Rapids borde bli ett resmål för dem som älskar konst. Det är här Grant Wood målade sin ikoniska American Gothic . De flesta av oss känner till den här målningen - bonden i overall som håller i högaffeln.... men hur många av oss vet instinktivt vem konstnären var? När vi tittar på en målning där kvinnans huvud är vridet runt och hon har cirklar i stället för bröst vet vi att det är en Picasso. Eller att Modigliani målade långsträckta porträtt under sitt korta, tragiska liv. Eller verk med enkla streck i blått, gult, rött och svart är av Miro. Men hur många av oss tittar på American Gothic, Young Corn, Woman with Plants eller Adoration of the Home och de många andra [...] Konstnären har arbetat med sin sociala konstinstallation, The Blue Trees, här i Seattle idag. Till middag promenerade vi ner till hamnen till den gamla skaldjursrestaurangen Ivars. På hemsidan står det att den har varit öppen sedan 1938. Och det visar sig. Dess slogan - eller gagline - är Keep Clam (behåll musslor).  Ha-ha. När vi kom in var tjejen i receptionen i telefon. Det verkade vara ett arbetsrelaterat samtal, men vi blev ändå ignorerade. Vi fick ingen ögonkontakt alls. Hon fortsatte bara att prata. Och pratade. Så vi gick förbi henne och in i restaurangen där en servitris dukade upp ett bord. Även hon ignorerade oss tills konstnären gick fram till henne och bad om ett bord. Hon sa åt oss att gå tillbaka till receptionen. Vid det här laget började jag tappa intresset, men konstnären har mer tålamod. Den upptagna flickan i receptionen hade nu lite tid över och hon visade oss generöst till ett bord och gav mig en vinlista och honom två menyer. Och så satt vi en stund. Jag märkte att golvet under vårt bord var mycket smutsigt med typ [...]</w:t>
      </w:r>
    </w:p>
    <w:p>
      <w:r>
        <w:rPr>
          <w:b/>
          <w:color w:val="FF0000"/>
        </w:rPr>
        <w:t xml:space="preserve">id 100</w:t>
      </w:r>
    </w:p>
    <w:p>
      <w:r>
        <w:rPr>
          <w:b w:val="0"/>
        </w:rPr>
        <w:t xml:space="preserve">Studieområde Om du söker federala, delstatliga och lokala bidrag i USA kan det vara viktigt att du har fastställt ditt studieområde innan du ansöker.  En anledning till detta är att många utbildningsbidrag har program som erbjuds för många specifika studieområden och huvudämnen.  Om du till exempel besöker Grants.gov kommer du att hitta en myriad av alternativ som du kan välja mellan om du vet vilket ämne du studerar.  Här är bara några exempel på vad du kan göra med detta koncept. Hur majors kan ge dig gratis pengar Som man ser på många andra stipendiewebbplatser verkar det ganska självklart att du kan få pengar beroende på vad du studerar.  Om du till exempel studerar konst och går på en konststiftelse som har ett stipendieprogram, finns det en mycket god chans att du skulle vara berättigad till stipendieundervisning. Stipendier är ungefär på samma sätt, men vanligtvis finns det bara två skäl till varför du skulle få ett stipendium för utbildning. Det första skälet är att du måste kvalificera dig för stöd till "låginkomsttagare", och det är något som diskuteras i andra delar av denna webbplats. Det andra skälet är att du är av värde för den amerikanska regeringen, och de vill finansiera ditt välbefinnande och din framtid.  Du kommer alltså att kunna utnyttja den möjligheten att få bidragspengar om du ditt huvudämne är till hjälp för olika statliga program.  I många fall är det dessa program själva som erbjuder bidraget.  Så om du studerar biologi, media och kommunikation eller till och med statsvetenskap kan du vara berättigad till bidrag. Nyckeln till att ansöka Om du bestämmer dig för att du vill jaga bidragspengar baserat på ditt huvudämne, skulle det först vara en bra idé att få ordning på dina ekonomiska papper.  Det innebär att du måste samla in dina W2:s och annan skatteinformation.  Regeringen kommer inte att finansiera dig, oavsett vad du gör, om du inte verkar behöva pengarna. Därefter är ditt bästa samtal att gå till avdelningen för ekonomiskt bistånd och prata om vad du vill göra med en ekonomisk biståndshandläggare på din högskola.  De borde veta en hel del om bidrag och hur man skaffar dem. Troligtvis kommer de att peka dig i riktning mot att registrera dig för ett FAFSA-konto och ett pinkod, eftersom detta vanligtvis är det första stället att börja på när det gäller utbildningsbidrag.  Det fina med FAFSA är att det är skiljemannen mellan dig och regeringen, och tyvärr ger de flesta bidrag inte den typen av service. Få och långt ifrån möjligheter Möjligheterna kan se få och långt ifrån ut på webbplatsen för statliga bidrag, men det är bara federala bidrag som är ute i det fria.  Det finns tusentals (om inte miljontals) statliga program som sträcker sig från hav till solsken och som erbjuder stöd baserat på ditt studieområde.  Så nyckeln är att spåra upp dem.  I vissa fall har studenter kunnat täcka 100 % av sina studieavgifter genom att smart använda och tillämpa amerikanska bidrag. Det är viktigt att göra mycket, mycket forskning om ditt eget huvudämne och ta reda på om regeringen är villig att betala för din utbildning.  Förutom att bara betala för din skolgång kan det, om de vill att du ska få utbildning så gärna, också finnas en god chans att de erbjuder dig ett jobb när du tagit examen.  Att ha sin huvudämne och sitt studieområde spikat är alltid det mest lukrativa sättet att gå till väga.</w:t>
      </w:r>
    </w:p>
    <w:p>
      <w:r>
        <w:rPr>
          <w:b/>
          <w:color w:val="FF0000"/>
        </w:rPr>
        <w:t xml:space="preserve">id 101</w:t>
      </w:r>
    </w:p>
    <w:p>
      <w:r>
        <w:rPr>
          <w:b w:val="0"/>
        </w:rPr>
        <w:t xml:space="preserve">National Highway Traffic Safety Administration föreslår ändringar av systemet för rapportering av tidig varning, till synes för att göra det bättre som ett verktyg i Office of Defects Investigation's bakficka, men externa forskare som regelbundet analyserar EWR-data säger att förslaget missar stora möjligheter att faktiskt göra systemet bättre. År 2000 antog kongressen TREAD-lagen (Transportation Recall Enhancement, Accountability and Documentation) i kölvattnet av däckfiaskot med Ford Explorer/Firestone. Systemet för tidig varningsrapportering, som är en viktig del av lagen, kräver att tillverkarna kvartalsvis lämnar in mängder av uppgifter om dödsfall, skador, egendomsskador och garantier till regeringen. Informationen var tänkt att hjälpa statliga utredare att identifiera defekttrender innan de blir fullskaliga debacles. Ändå gjorde EWR nästan tio år senare ingenting för att förhindra Toyotas katastrof med oavsiktlig acceleration, som har lett till dödsfall, skador, materiella skador och elva återkallelser på grund av att golvmattor fastnat i marken, att panelen i klädselskåporna störts och att gaspedalerna fastnat, vilket påstås vara orsakerna till klagomålen om oavsiktlig acceleration. Man skulle kunna förvänta sig att myndigheten, som aldrig hade kunnat förutse detta - med tanke på de många konsumenternas framställningar om att få svar, de många utredningarna av problemet och de återkallelser som aldrig tycks få klagomålen att försvinna - skulle justera sina rapporteringskategorier för tidig varning och reaktion i enlighet med detta. Du skulle ha fel. I stället föreslår myndigheten endast mindre ändringar för att lägga till nya rapporteringskategorier som rör ny teknik. Meddelandet om förslag till föreskrifter skulle innebära att biltillverkarna måste ange fordonstyp och typ av bränsle- och/eller framdrivningssystem i sina kvartalsvisa rapporter om tidig varning, och att nya komponentkategorier läggs till: elektronisk stabilitetskontroll, system för att undvika kollisioner framåt, system som förhindrar körfältsavvikelse och system som förhindrar bakåtkörning för lätta fordon och system för stabilitetskontroll för bussar, utryckningsfordon och tillverkare av medeltunga fordon. Utöver förslagen om tidig varning och reaktion föreslås i detta dokument att fordonstillverkarna ska rapportera sin årliga förteckning över i stort sett likadana fordon via Internet. (NPRM behandlade också förfaranden för anmälan av återkallelser. Vi kommer att lämna in kommentarer till dokumentet om det senare och kommer att ta upp dessa förslag i en separat blogg). I kommentarer som lämnades in till NPRM-dokumentet har Randy och Alice Whitfield, från Quality Control Systems Corp. -- som har använt EWR-data i stor utsträckning, publicerat sin metodik i en fackgranskad tidskrift och framgångsrikt stämt NHTSA för att få tillgång till EWR-data, har uppmanat myndigheten att återgå till ritbordet och komma tillbaka med ett förslag som kan göra EWR-data mycket mer användbara: "Vi föreslår att man inför ett kodningssystem för dödsfall och skador i lätta fordon som kopplar samman kategorin för den komponent som påstås ha felat med en separat kod som anger vilken typ av fel som påstås ha inträffat. Ett sådant system skulle kräva noggrann planering för att föreslås och genomföras. Men det skulle vara bättre att påbörja denna planering nu än att fortsätta ytterligare nio år med ett system för tidig varning som saknar så många nödvändiga detaljer att NHTSA:s egna analytiker inte förlitar sig på det för något mer än prestanda i en stödjande roll." Uppgifterna om tidig varning består av aggregat av breda felkategorier, t.ex. "krockkuddar" och "säkerhetsbälten". Whitfields påpekar att dödsfall och skador i samband med "krockkuddar" har anmälts nästan 25 000 gånger, utan att det ens finns de bredaste underkategorierna för felet, t.ex. att de inte har utlösts eller att de har utlösts oavsiktligt. "Säkerhetsbälten" är en annan kategori med många rapporter från tillverkarna - 5 000 - men inga detaljer om vad det är som brister i säkerhetsbältena - upprullningsdon? Spännen? Band? Förankringar? Varför skulle inte NHTSA vilja veta det? Systemet för tidig varning och beredskap har varit en besvärlig förordning från första början. Nästan omedelbart efter det att reglerna utfärdats har NHTSA gjort sig av med den ursprungliga förutsättningen att uppgifterna i huvudsak skulle vara offentliga. Det blev en rättstvist mellan Rubber Manufacturers Association och Public Citizen om tillgången till uppgifter om däckskador. När det hela hade lugnat ner sig, blev garantianspråk, konsumentklagomål till tillverkaren, fältrapporter, information om vanliga gröna däck, produktionsuppgifter för alla utom lätta fordon och de sex sista siffrorna i fordonets identifikationsnummer vid dödsfall och skadeståndskrav konfidentiella. Endast uppgifter om dödsfall, skador och egendomsskador ingick i den offentliga datamängden. På</w:t>
      </w:r>
    </w:p>
    <w:p>
      <w:r>
        <w:rPr>
          <w:b/>
          <w:color w:val="FF0000"/>
        </w:rPr>
        <w:t xml:space="preserve">id 102</w:t>
      </w:r>
    </w:p>
    <w:p>
      <w:r>
        <w:rPr>
          <w:b w:val="0"/>
        </w:rPr>
        <w:t xml:space="preserve">Sträck ut tummen på höger hand som om du skulle lifta. Håll tummen där och gör också ett fredstecken. Detta är de tre fingrarna du behöver för att kasta en forehand. Håll handen med handflatan uppåt. Ta tag i en skiva med vänster hand och håll den platt med logotypen uppåt. Sätt fredstecknet under skivan och vik tummen på toppen. Du bör kunna hålla skivan uppåt med dessa tre fingrar. Vik in de andra två fingrarna (ring- och lillfingret) i handen som om du gör en lös knytnäve. Dessa två fingertoppar ska röra din handflata. De ska bara hålla sig ur vägen. Vik ditt långfinger mot din handflata. Tryck det mot insidan av kanten. Spetsen och de sista centimetrarna av ditt långfinger ska ligga tätt mot fälgen. Ditt pekfinger är fortfarande rakt och pekar mot skivans mitt. Det bör bära en del av skivans vikt. Krama ihop skivan. Tryck ner tummen och tryck mittfingret hårt mot kanten. Detta grepp kommer att kännas konstigt under en liten stund. Men du kommer att vänja dig vid det och snart kommer skivan att kännas bra i din hand. Nedan visas två sätt att hålla skivan, du ser skivans undersida (den sida utan logotyp): Split-Fingers (Ger mer kontroll men mindre kraft. Det kan också ge "lyft" på dina kast vilket är användbart för inside outs). Power Grip (Ger mest kraft men mindre kontroll.) Precis som för backhanden finns det ingen gyllene regel om vilket grepp du ska använda för specifika kast. Stå med ansiktet mot din mottagare, huka lite och ha fötterna höftbreddsmässigt isär. Hoppa så högt du kan och håll landningspositionen. Ta ett halvt steg framåt med höger fot. Det borde vara ungefär rätt. Håll skivan ut till din högra sida. Håll armbågen nära sidan. Håll underarmen och skivan horisontellt. Försök först att kasta skivan med hjälp av endast handleden. För tillfället ska du försöka hålla armen stilla. Skivan kommer inte att gå långt men den kommer att få en fin spinn, och det är det viktiga. Det är spinnet som håller skivan stabil i luften. (Det vill säga inget vinglande) Böj handleden bakåt så att handryggen är så nära armen som möjligt. Se till att skivan förblir horisontell. Detta kallas "cocking your wrist", det är den position som din hand ska vara i i början av forehanden. Böj handleden framåt så att handflatan är så nära armen som möjligt. Se till att skivan förblir horisontell. Detta är den position som din hand kommer att vara i när skivan släpps. Denna rörelse av handleden från spänt till släppt kallas för att "knäppa handleden". Det är den som får skivan att snurra. Medan du håller armen stilla, rör skivan fram och tillbaka mellan de spända och släppta positionerna. Gör detta långsamt och se till att skivan förblir platt. Böj handleden hela vägen framåt och hela vägen bakåt. Knäpp handleden med lite högre hastighet och se om du fortfarande kan hålla skivan horisontell. Varför fladdrade skivan bara till marken? För att skivan ska kunna flyga behöver den mycket spinn. Om skivan fladdrar mot marken eller flyger helt ostadigt, försök att knäppa handleden snabbare. Detta kommer att ge mycket spinn. Varför flög skivan rakt åt vänster? Om detta händer håller du skivan för länge. Försök att öppna handen lite tidigare. Varför krökte skivan till vänster? Om skivan går åt vänster kom skivans ytterkant upp när du knäppte handleden. Försök att hålla den horisontell. Om problemet inte försvinner, försök överkompensera genom att låta skivans ytterkant hänga ner när du knäpper handleden. Börja med handleden spänd och rulla handleden tillbaka så att skivans ytterkant sjunker ner mot marken. Varför krökte skivan till höger? Om skivan går till höger, så hängde skivans ytterkant ner när du knäppte med handleden. Försök att hålla den horisontell. Om problemet inte försvinner, försök överkompensera genom att låta skivans ytterkant luta uppåt när du knäpper med handleden. Börja med handleden spänd och rulla handleden framåt så att skivans ytterkant lutar uppåt. Att knäppa handleden ger den spinn som håller skivan stabil i luften; att använda armen ger mer spinn.</w:t>
      </w:r>
    </w:p>
    <w:p>
      <w:r>
        <w:rPr>
          <w:b/>
          <w:color w:val="FF0000"/>
        </w:rPr>
        <w:t xml:space="preserve">id 103</w:t>
      </w:r>
    </w:p>
    <w:p>
      <w:r>
        <w:rPr>
          <w:b w:val="0"/>
        </w:rPr>
        <w:t xml:space="preserve">Fedex säger att mitt paket har levererats, men det har det inte! Fedex säger att mitt paket har levererats men det har det inte! Har någon varit med om detta? Enligt min spårningsinformation levererades paketet i går kl. 17.40. Jag var hemma vid denna tidpunkt men ingen kom till dörren! Det står att ingen signatur krävdes så jag vet inte hur jag ska bevisa att jag inte fick det. BLERG! Det här hände faktiskt för mig i fredags. Jag kom hem en timme efter det att paketet hade levererats (det var UPS). Jag kollade överallt, men ingenting. Så jag ringde UPS och de sa: "Tyvärr kan vi inte undersöka saken eftersom du är mottagaren, ring avsändaren och be dem ringa oss. WTF först och främst? Det kom från Sephora, så jag ringde deras kundtjänst och hon sa att de kan sätta en spårare på paketet (vad det nu betyder) MEN att de inte skulle göra det förrän efter 24 timmar efter att det skulle ha levererats. Hon sa också att de förmodligen bara skulle skicka om paketet. Så på söndagsmorgonen knackade det på dörren och en riktigt snäll granne från två gator bort sa att han hade sett paketet stå utanför ett tomt hus och tänkte att han skulle kolla om det verkligen tillhörde det huset. Vi körde förbi där senare och det är uppenbart att huset är GUTTED och håller på att renoveras. WTF, UPS-person? Jag mejlade ett klagomål till UPS nästa dag och de ringde mig faktiskt för att bekräfta allt. CS-kvinnan sa: "Det är väldigt konstigt, vi kontaktar chauffören... det är normalt sett hon som levererar i det området, så hon borde känna till gatorna. Jag svarade: "Ja, det är inte ett så stort område och jag har till och med sett den där bruden leverera paket till vårt hus flera gånger. Hon måste ha haft en dålig dag, lol. Så moralen i historien... leveransföretag suger ibland och ger dig inte många alternativ. Gud förbjude att det var ett paket som var unikt från en släkting och inte något lätt utbytbart från Sephora. detta hände mig igår, men det var smartpost så det var usps som misskötte det. jag är irriterad som fan. Jag bor inte i ett hus/hus där man bara kan lämna paketen vid dörren eller hos någon, man måste faktiskt komma upp till min lägenhet och ge det till mig. antar att det betyder att de gick till fel lägenhet. jag stannade inne hela dagen och väntade bara för att se på spårningssajten vid 18:00 att de levererade det vid 230 im heated jessluvsnick skrev: Ibland levereras mina FedEx-paket till mitt postkontor först, sedan levererar postdamen det till mitt hus. Är det möjligt att det är så? Det är i stan men inte hemma hos dig ännu? Detta hände mig en gång, men spårningen på nätet visade att det hade levererats till det lokala postkontoret. Jag var dock SÅ förbannad eftersom jag inte förstod varför det hände? Jag var hemma och kunde ha tagit emot paketet från UPS/FedEx-bilen, men de försökte inte ens leverera paketet. Och det tog ytterligare tre dagar innan paketet levererades av postkontoret. Jag minns att jag ringde till transportföretaget och frågade vad? Deras svar var i princip att de följde avsändarens instruktioner. Den som jag hade beställt från ville alltså specifikt att den skulle levereras till postkontoret och sedan levereras till mig på det sättet. Jag var dock jätteförbannad, eftersom detta aldrig angavs på webbplatsen någonstans, eller särskilt i fraktdelen av beställningsprocessen. När jag betalar 7 eller 8 dollar för UPS- eller FedEx-frakt förväntas jag få paketet inom tre eller fyra dagar, inte en vecka senare, för att ni vill skicka det till mitt lokala postkontor.</w:t>
      </w:r>
    </w:p>
    <w:p>
      <w:r>
        <w:rPr>
          <w:b/>
          <w:color w:val="FF0000"/>
        </w:rPr>
        <w:t xml:space="preserve">id 104</w:t>
      </w:r>
    </w:p>
    <w:p>
      <w:r>
        <w:rPr>
          <w:b w:val="0"/>
        </w:rPr>
        <w:t xml:space="preserve">The Partnership &amp; LLP Journal Högsta domstolen har nyligen övervägt om medlemmarna i ett LLP kan hållas personligen ansvariga för LLP:s obetalda försäkringspremier för ansvarsförsäkringar i en Assigned Risks Pool ("ARP") ( Zeckler -- v- ARP Manager Capita Commercial Services Limited ChD (2012)) . Zeckler var en av två medlemmar i Zecklers LLP som hade obetalda premier på sammanlagt över 147 000 euro. ARP Manager presenterade ett lagstadgat krav på betalning från Zeckler personligen. Även om LLP:s skuld inte bestreds, ansökte Zeckler om att få kravet ogiltigförklarat med motiveringen att han som medlem i ett LLP inte var personligen ansvarig för dess skulder och att han inte hade gått med på att garantera LLP:s skulder. ARP-chefen stödde sig på punkt 10.3 i Solicitors' Indemnity Insurance Rules 2009 där det står: " ...firman och varje person som är en huvudman för den firman ska vara solidariskt ansvariga för att ... betala ARP-premien i enlighet med dessa regler, tillsammans med alla andra belopp som ska betalas till ARP Manager enligt ARP-policyn ...". " Samtidigt som han accepterade att regeln skulle kunna användas för att grunda ett disciplinärt klagomål mot honom, invände Zeckler mot påståendet att den gav upphov till ett personligt avtal med ARP-ansvarig. Vid den första utfrågningen avvisade chefsregistrator Baister Zecklers ansökan och konstaterade (om än motvilligt) att punkt 10.3 var tillräcklig, som en fråga om yrkesmässigt uppförande, för att skapa en skyldighet att betala premierna. I samband med överklagandet kom ärendet till Nicholas Strauss QC (i egenskap av biträdande domare i Chancery Division). Han ansåg att om det inte finns någon uttrycklig bestämmelse i avtalet, skulle yrkesregler normalt inte införlivas som ett villkor i avtalet. Det krävdes en tydlig avtalsformulering som föreskrev att LLP:s medlemmar skulle vara parter och att de skulle vara skyldiga att betala premier. Han konstaterade att det kunde hävdas, även i avsaknad av ett uttryckligt avtalsvillkor, att ett underförstått avtal mellan huvudmännen i ett företag och försäkringsbolagen kunde uppstå, men på grundval av den begränsade bevisning som han hade framför sig var han övertygad om att det fanns en verklig tvist i det fall han hade att ta ställning till. Följaktligen biföll han överklagandet och det lagstadgade kravet upphävdes. Så första rundan går till Zeckler. Situationen är dock fortfarande olöst i den mån som han fortfarande kan anses ansvarig i ett senare förfarande (i domen anges uttryckligen att ARP-ledaren hade rätt att inleda ett förfarande mot Zeckler för att fastställa situationen om han ville göra det). Hindret för att upphäva ett lagstadgat krav är inte högt och ett fullständigt domstolsförfarande mot Zeckler kan mycket väl ge ett annat resultat. För mer information om dessa frågor vänligen kontakta Mark Lim eller din vanliga kontaktperson hos Lewis Silkin.</w:t>
      </w:r>
    </w:p>
    <w:p>
      <w:r>
        <w:rPr>
          <w:b/>
          <w:color w:val="FF0000"/>
        </w:rPr>
        <w:t xml:space="preserve">id 105</w:t>
      </w:r>
    </w:p>
    <w:p>
      <w:r>
        <w:rPr>
          <w:b w:val="0"/>
        </w:rPr>
        <w:t xml:space="preserve">"Om du inte har fått Louise Doughty-vanan, ska du skaffa den nu, hon är toppen. London Evening Standard Louise Doughty är romanförfattare, dramatiker och kritiker. Hon är författare till sex romaner: CRAZY PAVING, DANCE WITH ME, HONEY-DEW, FIRES IN THE DARK, STONE CRADLE och den prisnominerade WHATEVER YOU LOVE.  Hon har också skrivit ett facklitterärt verk, A NOVEL IN A YEAR. Hon har skrivit fem pjäser för radio och har arbetat flitigt som kritiker och programledare i Storbritannien, där hon bor, och var domare för Man Booker Prize för skönlitteratur 2008. Louise Doughtys senaste roman WHATEVER YOU LOVE finns nu i pocket hos Faber &amp; Faber UK.Shortlistad till Costa Novel Prize Långlistad till Orange Prize for Fiction "WHATEVER YOU LOVE är en mästerligt konstruerad roman, på en gång gripande och ömsint ... en briljant och brutal roman som fortsätter att oroa långt efter att den sista sidan vänds". The Observer Läs hela recensionen här 'Läsaren är trollbunden när vi går tillbaka genom Lauras misslyckade äktenskap med David, hennes olösta känslor för hans nya partner Chloe och hennes hat mot chauffören. Jag ska inte avslöja de överraskande vändningarna i handlingen ... så kraftfull är frammaningen av råa känslor att jag dagen efter att jag läst ut den vaknade med samma känsla. Det tog några minuter innan jag insåg att jag fortfarande befann mig i Doughtys bok. Reader's Digest 'Gripande, uppslukande, vackert konstruerat och skrivet med stor känslighet.' Hilary Mantel , vinnare av Man Booker Prize 2009 ' Brutal, orädd och mästerligt berättad, detta är en berättelse med enorm känslomässig kraft och, trots all sin dysterhet, märkligt vacker.  I den här vitknäppta färden in i människohjärtats mörkaste vrår har Doughty trollat fram ett verk av fruktansvärd kraft.' Liz Jensen , författare till The Rapture En vackert skriven meditation om kärlekens och sorgens kraft ... En absolut gripande berättelse om kärlek, förlust och hämnd. Rekommenderas varmt - jag älskade den. ' The Bookseller Det var en gång i livet: På en familjesemester i Devon 1974 lämnade 11-åriga Louise Doughty campingplatsen efter ett gräl med sin bror. Det dröjde inte länge innan hon var "hjälplöst, hopplöst" vilse. Här i The Observer återupplever hon denna prövning och förklarar varför hon efter 35 år äntligen bad sin mor om ursäkt.</w:t>
      </w:r>
    </w:p>
    <w:p>
      <w:r>
        <w:rPr>
          <w:b/>
          <w:color w:val="FF0000"/>
        </w:rPr>
        <w:t xml:space="preserve">id 106</w:t>
      </w:r>
    </w:p>
    <w:p>
      <w:r>
        <w:rPr>
          <w:b w:val="0"/>
        </w:rPr>
        <w:t xml:space="preserve">Ungdom våldtog och slog Edmonton-mormor Ett nyligen publicerat domstolsdokument avslöjar oroande detaljer om den brutala attacken och det sexuella övergreppet mot en 62-årig kvinna från Edmonton i januari förra året. En 17-årig man erkände sig skyldig till grovt sexuellt övergrepp och rån i september, men detaljerna i fallet var inte tillgängliga förrän i torsdags när en domare i ungdomsdomstolen beviljade en gemensam begäran från CBC och Edmonton Journal om att offentliggöra den överenskomna redogörelsen för fakta. Enligt domstolsdokumentet var kvinnan på väg hem runt 21.45 den där januarikvällen efter att ha stigit av bussen i centrala Edmonton. Temperaturen var 12 grader med en vindstilla på 18 grader. En man närmade sig henne och började attackera henne utan förvarning. Han våldtog och slog Edmonton-mormodern brutalt och lämnade henne delvis påklädd på den frusna trottoaren. När en granne hittade offret mer än en och en halv timme senare var hon halvt medvetslös och lider av hypotermi. Övervakningsfilmer från en närliggande byggnad visade den blodiga tonåringen bära kvinnans handväska. Ett vittne träffade senare på ungdomen och frågade honom om han var okej. Offret hölls på sjukhus med livsuppehållande åtgärder i flera dagar och fick permanenta hjärnskador. Hon är nu hemma igen, men en familjemedlem berättade nyligen för CBC News att hon är rädd för att gå ut. Tonåringen genomgår en psykiatrisk bedömning och kommer att dömas i december. Han kan inte identifieras enligt lagen om ungdomsstraffrätt. Kronan kommer att begära att tonåringen döms som vuxen. Är det inte bara att värma hjärtat och lysa upp din dag? Att genomgå en psykiatrisk bedömning, va? Han kommer att få sin tid avtjänad och återvända ut på gatorna utan tvekan. karrie +4 #2 Top Rated Post Re: Ungdom våldtog och misshandlade Edmontons mormor för 1 vecka sedan Citat: Det är en psykiatrisk bedömning, va? Han kommer att få sitt straff och komma tillbaka ut på gatorna utan tvekan. Jag har en bekant som ofredade en kvinna på en stadsbuss när han var 17 år och slog en stadsbusschaufför. Han var hjärnskadad genom misshandel som småbarn (systematisk svält) och utvecklades aldrig förbi en mentalitet som 10-12-åring, även om hans kropp fortsatte att växa. Resultatet var i huvudsak ett barn med en mans kropp och drifter. Det är onödigt att säga att detta inte passar bra i samhället. Men ärligt talat, det var hans brott. Han tog tag i ett bröst och slog en man. Han dömdes till förvar "tills han är kapabel att visa självbehärskning". Med andra ord... för gott. Han har blivit kemiskt kastrerad. Han har fått en uppsjö av droger. Han får komma ut på dagsbesök under direkt kontroll av lämpliga förmyndare under begränsade perioder, men han lever i fängelse. Och det kommer han att göra resten av sitt liv. Vårt rättssystem är inte alltid så lätt som vi gör det till, särskilt när det gäller sexualbrott och psykiska problem. SLM #3 Re: Ungdom våldtog och misshandlade Edmontons mormor för 1 vecka sedan Citat: Ursprungligen postat av karrie Jag har en bekant som ofredade en kvinna på en stadsbuss när han var 17 år och slog en stadsbusschaufför. Han var hjärnskadad via misshandel som småbarn (systematisk svält), och utvecklades aldrig förbi ungefär en 10-12 års mentalitet, även om kroppen fortsatte att växa. Resultatet var i huvudsak ett barn med en mans kropp och drifter. Det är onödigt att säga att detta inte passar bra i samhället. Men ärligt talat, det var hans brott. Han tog tag i ett bröst och slog en man. Han dömdes till förvar "tills han är kapabel att visa självbehärskning". Med andra ord... för gott. Han har blivit kemiskt kastrerad. Han har fått en uppsjö av droger. Han får komma ut på dagsbesök under direkt kontroll av lämpliga förmyndare under begränsade perioder, men han lever i fängelse. Och det kommer han att göra resten av sitt liv. Vårt rättssystem är inte alltid så lätt som vi gör det till, särskilt när det gäller sexualbrott och psykiska problem. Vad det säger mig är att de som faktiskt behöver hjälp inte får det. Samtidigt får de som vet bättre men inte gör det på något sätt chans efter chans. Oftast på vår (samhällets) bekostnad. karrie +1 #4 Re: Ungdomsraps</w:t>
      </w:r>
    </w:p>
    <w:p>
      <w:r>
        <w:rPr>
          <w:b/>
          <w:color w:val="FF0000"/>
        </w:rPr>
        <w:t xml:space="preserve">id 107</w:t>
      </w:r>
    </w:p>
    <w:p>
      <w:r>
        <w:rPr>
          <w:b w:val="0"/>
        </w:rPr>
        <w:t xml:space="preserve">Onsdag 27 juni 2007 Mer om "Golvet" Att gå in i galleriet var en skrämmande upplevelse för vissa. De var osäkra på om de skulle gå in och ställde sig vid ytterdörren och ropade: "Är det okej att gå på den här?". "Ja", var svaret. Självklart var det det. Att gå över hela konsten var hela idén. Allt förändras, särskilt när man interagerar med det. Ingenting varar för evigt, allting förstörs och görs om så småningom. Att titta på golvkonsten när man gick över den spelade en aktiv roll i dess förstörelse. Genom att hjälpa till att förstöra verket när man tittade på det spelade betraktarna av verket en aktiv roll i verkets tema. Eftersom verket inte var något annat än ihopklistrade bitar av fotokopierat papper förväntade jag mig inte att det skulle hålla så länge. Jag var inte ens säker på att det skulle hålla under premiärkvällen, men i slutändan visade det sig vara ganska motståndskraftigt och bortsett från några hack och revor höll det ihop i mer än en månad. Slutligen hölls en dansfest på den och "The Floor" förstördes en gång för alla. Men det var inte slutet på det.</w:t>
      </w:r>
    </w:p>
    <w:p>
      <w:r>
        <w:rPr>
          <w:b/>
          <w:color w:val="FF0000"/>
        </w:rPr>
        <w:t xml:space="preserve">id 108</w:t>
      </w:r>
    </w:p>
    <w:p>
      <w:r>
        <w:rPr>
          <w:b w:val="0"/>
        </w:rPr>
        <w:t xml:space="preserve">Vill du gå på universitet? Håll utkik efter kvalitetsmärket Kvalitetsmärket är en uppsättning standarder som vi på Buttle UK har skapat för dig. Universitet (och högskolor) som ansluter sig till kvalitetsmärket förbinder sig att stödja dig när du ansöker till dem och när du har börjat din utbildning. Vi övervakar hur de presterar för att se till att du får det du behöver för att studera, lyckas och gå vidare till nästa steg i ditt liv. Vad kan jag förvänta mig? Du kan åtminstone förvänta dig följande: En namngiven kontaktperson . Varje universitet med kvalitetsmärket har någon som är där för att stödja Care Leavers. De kommer att prata med dig om vad de kan erbjuda dig. Pengar . Särskilt ekonomiskt stöd för studenter som har varit omhändertagna - det kan vara ett stipendium (pengar för att hjälpa dig under din kurs som du inte behöver betala tillbaka), eller råd om vilka extra medel du kan ha rätt till som omhändertagen student. Boende . Alla universitet som har kvalitetsmärket kan hjälpa dig att hitta någonstans att bo under hela utbildningen och även under semestern. Om du kontaktar dem i god tid kan de se till att du får en plats i en studentbostad eller lägenhet. Stöd . Någon som du kan prata med om något du är orolig för, oavsett vad det är. Den här personen kan stödja dig personligen eller hänvisa dig till någon annan som kan göra det. Varje universitet erbjuder också mycket mer stöd för studenter från vården. Du kan till exempel få en "mentor" - en nuvarande student som också har varit i vård och som kan ge dig råd och stöd under din kurs. Allt du behöver göra är att fråga nyckelkontakten på universitetet och ta reda på vad de erbjuder. 2. Eller prova att skriva in universitetets namn + care leaver på Google. Det kan hjälpa dig att hitta webbsidor på universitetets webbplats om vad de kan erbjuda dig. 3. När du vet att de har kvalitetsmärket kan du tala med ' nyckelkontakten ' för då kan du ta reda på vad de kan erbjuda dig. Varje universitet erbjuder något olika så detta är det enklaste sättet att ta reda på det. För att se till att stödet är tillgängligt för dig så snart som möjligt, om du behöver det, är det viktigt att universitetet vet att du har varit omhändertagen. Om du bestämmer dig för att berätta för dem kommer denna information att förbli strikt konfidentiell och kommer inte att vidarebefordras utan ditt tillstånd. 4. Du kan också berätta för universitetet att du har varit omhändertagen på din ansökningsblankett. När du ansöker om universitet finns det vanligtvis en ruta som du kan kryssa i och som säger att du har varit i vård. Till exempel på UCAS-formuläret. Genom att kryssa i den här rutan ser universitetet till att du är intresserad av att studera där och att du kanske vill ha ekonomiskt eller annat stöd. Ansökan Undrar du hur du ska ansöka? Om du ansöker via UCAS har de en video om hur du ansöker. De har också en video om vårdnadshavare som förklarar hur man kryssar i rutan på UCAS-formuläret för vårdnadshavare. Jag går mitt sista år och studerar engelska. Mitt universitet har åtagit sig att stödja vårdnadshavare och när jag ursprungligen bestämde mig för vilket universitet jag skulle gå på var det faktum att denna institution hade tilldelats Buttle UK Quality Mark en viktig faktor i mitt beslut att studera här. På universitetets webbplats kunde jag se att de hade fått kvalitetsmärket och vem jag skulle behöva kontakta för att få mer information. Jag har fått fullt stöd under hela min tid här. Studentrådgivningen har en engagerad medarbetare som har varit ovärderlig när det gäller att ge råd om frågor som boende och att hantera min ekonomi under hela min utbildning. Jag har kunnat engagera mig i en rad olika aktiviteter, t.ex. att agera mentor för andra vårdslösare som är nya och att agera som studentrepresentant i universitetets forum för vårdslösare. Jag har haft stor nytta av mina erfarenheter här och funderar till och med på att studera till en master efter min examen!</w:t>
      </w:r>
    </w:p>
    <w:p>
      <w:r>
        <w:rPr>
          <w:b/>
          <w:color w:val="FF0000"/>
        </w:rPr>
        <w:t xml:space="preserve">id 109</w:t>
      </w:r>
    </w:p>
    <w:p>
      <w:r>
        <w:rPr>
          <w:b w:val="0"/>
        </w:rPr>
        <w:t xml:space="preserve">Samarbetets kraft Ett av kännetecknen för OpenStand-principerna är ett respektfullt samarbete mellan standardiseringsorganisationer, där varje organisation respekterar de andras autonomi, integritet, processer och regler för immateriella rättigheter, och anledningen är enkel: Det finns inget värde - för företag, kunder eller regeringar - i att en standardiseringsorganisation utför ytterligare bearbetning av en högkvalitativ standard från en annan organisation. Det kan till och med skada den ursprungliga standardens tekniska kvalitet. Samordning och samarbete mellan standardiseringsorganen eliminerar dubbelarbete (och därmed sammanhängande processkostnader som industrin i slutändan får stå för) och bidrar till att göra det internationella standardiseringslandskapet mindre komplicerat och kostsamt för alla intressenter. I det moderna paradigm för globala, öppna standarder som definieras av OpenStand-principerna och som håller på att slå rot i olika teknikområden och branscher, sker samordning och samarbete över alla traditionella geografiska och organisatoriska gränser som är nödvändiga för att tillgodose marknadens behov. Sådan samordning och sådant samarbete framgår faktiskt av själva OpenStand-rörelsen. IEEE , Internet Architecture Board (IAB) , Internet Engineering Task Force (IETF) , Internet Society och World Wide Web Consortium (W3C) meddelade den 29 augusti 2012 att de har undertecknat ett uttalande som bekräftar vikten av de gemensamt utvecklade OpenStand-principerna, som bygger på de effektiva och ändamålsenliga standardiseringsprocesser som har gjort Internet och webben till de främsta plattformarna för innovation och gränslös handel. Nu uppmanas andra standardiseringsorganisationer, liksom regeringar och enskilda företag, att ansluta sig till dessa organisationer på open-stand.org och stödja principerna. Utöver samarbete mellan standardiseringsorganisationer kräver deltagandet i OpenStands moderna standardiseringsparadigm följande: anslutning till grundläggande principer om vederbörligt förfarande, brett samförstånd, insyn, balans och öppenhet i standardiseringsutvecklingen; engagemang från de bekräftande standardiseringsorganisationerna och deras deltagare för kollektivt inflytande genom att sträva efter standarder som väljs och definieras på grundval av tekniska meriter, ger global driftskompatibilitet, skalbarhet, stabilitet och motståndskraft, möjliggör global konkurrens, tjänar som byggstenar för ytterligare innovation och bidrar till skapandet av globala samhällen som gynnar mänskligheten. Tillgång till standardspecifikationer för alla för genomförande och användning. Frivilligt antagande av standarder, där marknaden avgör om de är framgångsrika eller inte. Internet har gett världen värdefulla lärdomar när det gäller hur man snabbt kan skapa standarder som kan antas brett i alla geografiska områden ... standarder som sänker hindren för marknadsinträde och främjar global konkurrens ... standarder som stödjer lanseringen av sunda och driftskompatibla produkter för att flexibelt tillgodose företagens behov ... standarder som kan hålla jämna steg med världens snabba tekniska framsteg och krav på säkerhet, kvalitet och driftskompatibilitet. De organisationer som ansvarar för dessa standarder, genom sina medlemmar, drevs och drivs av marknadens drivkraft att förnya och tillhandahålla produkter för globala konsumenter. OpenStand-principerna, som är inspirerade av de lärdomar som dragits av Internets effektiva och ändamålsenliga standardiseringsprocesser, främjar det gränslösa, moderna paradigm för globala, öppna standarder som en värld med gränslös handel kräver. De förmedlar kraften hos samarbete nedifrån och upp för att utnyttja global kreativitet och expertis för att skapa standarder för alla tekniska områden som kommer att stödja den moderna ekonomin framöver.</w:t>
      </w:r>
    </w:p>
    <w:p>
      <w:r>
        <w:rPr>
          <w:b/>
          <w:color w:val="FF0000"/>
        </w:rPr>
        <w:t xml:space="preserve">id 110</w:t>
      </w:r>
    </w:p>
    <w:p>
      <w:r>
        <w:rPr>
          <w:b w:val="0"/>
        </w:rPr>
        <w:t xml:space="preserve">Efter många trevliga ord - konferensorganisatörerna är ytterst vänliga - presenteras "Kinnithrung Sprat" och han intar podiet med all den allvarlighet han kan uppbåda. Andy och Mike har bestämt sig för en helt ny inriktning för denna föreläsning, en föreläsning som inte är präglad av tidigare föreläsningars bombastiska och galenskap. Eftersom parodin inte har fungerat har de beslutat att försöka med den gamla standby-principen, uppriktighet. WTO, förklarar Andy, har äntligen förstått att företagens globalisering skadar den lilla människan; det har därför helt och hållet stängt ner. Därefter, förklarar Andy, kommer WTO att återuppstå som en ny organisation - Trade Regulation Organization - som, som namnet antyder, ägnar sig åt att få företagen att uppträda ansvarsfullt gentemot alla världsmedborgare, inte bara de rika. I stället för att hjälpa företagen att göra affärer - det är så WTO beskriver sig självt på sin webbplats - kommer organisationen i fortsättningen att se till att företagen hjälper människor. Revisorerna ställer sig med entusiasm bakom planen. De är genuint entusiastiska över denna radikala nya inriktning som WTO tar. Under lunchen ger några av dem förslag på hur man kan se till att den nya organisationen kommer att tjäna de fattiga och inte bara de rika. Det är mycket tydligt att dessa revisorer vill hjälpa de fattiga lika mycket som vi vill. De är inte de enda som är entusiastiska över utsikterna till en ny typ av handelsorganisation. Efter att Mike och Andy har skickat ut ett pressmeddelande från WTO där de meddelar att de är på väg att förbättra organisationen, tar en kanadensisk parlamentsledamot ordet för att tillkännage de goda nyheterna. Andy och Mike får hundratals gratulationsmejl från andra som är entusiastiska över den nya födelsen. Kan det vara så att det våldsamma och irrationella samförstånd som griper världen, och som vi kallar företagsglobalisering, upprätthålls endast genom en ihärdig och kraftfull ansträngning av tro? Kan det vara så att nästan alla - även de som vi vanligtvis tenderar att betrakta som konservativa, till exempel revisorer - omedelbart skulle anamma ett mer humant samförstånd om ett sådant presenterades av dem som innehar auktoritetspositioner? "WTO:s" pressmeddelande avslöjas som en bluff, och tyvärr existerar WTO fortfarande. Den kanadensiske parlamentsledamoten drar tillbaka sitt uttalande och hundratals människor skickar e-post för att berätta hur besvikna de är över att det inte är sant. Yes Men skickar ett nytt pressmeddelande för att reda ut förvirringen. Även om en annan värld uppenbarligen är möjlig, måste den börja från grunden....</w:t>
      </w:r>
    </w:p>
    <w:p>
      <w:r>
        <w:rPr>
          <w:b/>
          <w:color w:val="FF0000"/>
        </w:rPr>
        <w:t xml:space="preserve">id 111</w:t>
      </w:r>
    </w:p>
    <w:p>
      <w:r>
        <w:rPr>
          <w:b w:val="0"/>
        </w:rPr>
        <w:t xml:space="preserve">The American Spectator För anslutna offentliganställda är Kalifornien fortfarande ett land av mjölk och honung. Under sin första tid som guvernör i Kalifornien (1975-83) gav Jerry Brown de offentliganställda den gåva som fortsatte att ge: kollektivavtal. Nu, under sin andra mandatperiod, nästan tre decennier senare, står han inför konsekvenserna av denna gåva. De offentliganställdas fackföreningar som grupp, och särskilt lärarnas fackföreningar, har till slut kommit att äga delstatens lagstiftande församling: praktiskt taget alla majoritetsdemokrater och till och med en del republikaner. Dessa politiker har kommit att bli beroende av bidrag från den enorma krigskassan från California Teachers Association. Mellan 2000 och 2009 spenderade CTA 211 miljoner dollar på bidrag och lobbying, vilket är två gånger mer än den andra största bidragsgivaren, Service Employees International Union. Lägg till 40 miljoner dollar för de två senaste åren, inklusive ett rejält bidrag till Browns kampanj 2010. Los Angeles Times rapporterar att för ett år sedan, när staten stod inför ett nytt underskott på flera miljarder dollar, sammankallade guvernör Brown en konferens med lagstiftande ledare för att bestämma var utgifterna skulle minskas. Det är viktigt att Joe Nunez, chefslobbyist för CTA, också satt med vid konferensbordet. Hotande nedskärningar i skolorna lades på is. Brown bestämde sig sedan för en strategi där man svingar sig fram. Han skulle lägga fram ett förslag på valsedeln 2012 om att "tillfälligt" höja inkomstskatterna för dem som tjänar mer än 250 000 dollar per år och höja försäljningsskatten med en kvarts procent. Delstatens inkomstskatter är redan bland de högsta i landet, liksom försäljningsskatterna. Browns argument för denna åtgärd (Prop. 30 på valsedeln) har varit att det är "folkets val". Om de röstar för den kommer en stor del av de nya intäkterna att gå till skolorna. Om de röstar emot den kommer utbildningsbudgeten att skäras ned och de utlovade nya anslagen till lokala brottsbekämpande myndigheter kommer inte att förverkligas. Det är ingen tillfällighet att CTA har satsat pengar på att främja ett "ja" till åtgärden. En nyligen publicerad opinionsundersökning från en enhet vid University of Southern California visar att åtgärden fortfarande är positiv, 54,5 procent mot 35,9 procent. Detta kommer att minska, men CTA:s pengar kan få det att gå över. Kalifornierna är redan överbeskattade och staten är alltför högt skuldsatt. Under de senaste åren har staten haft årliga underskott på flera miljarder dollar, som i sista minuten har "botats" med hjälp av bokföringsmässiga tricks. Browns förslag förväntas ge cirka 6 miljarder dollar per år. Detta kommer inte att göra något för att stävja framtida underskott, eftersom varken han eller den lagstiftande församlingen är villiga att ta itu med orsakerna till en stor del av problemet: överdrivet generösa pensioner och hälsoplaner för offentliganställda. Förra året föreslog Brown en rad pensionsreformer och sade att det var upp till demokraterna i parlamentet att reagera. Det är inte förvånande att ingenting hände. Brown är ingen Scott Walker och den demokratiska lagstiftande församlingen består mestadels av knähundar som är beroende av de offentliganställdas fackföreningars välgörenhet. Till detta självförstärkande dödläge kommer upptäckten att parkavdelningen - och kanske även andra - satt på 54 miljoner dollar i "användaravgifter" som de hade tagit ut samtidigt som de vred sina händer över budgetnedskärningar som hotade att stänga 70 statliga parker. Dessa "specialfonder", som de kallas, utgör nästan en tredjedel av den årliga statsbudgeten. Brownadministrationen medgav att den endast har ett "hederssystem" för att hålla reda på dessa medel. Statens finansbyrå undersöker nu alla dessa "specialfonder". Det kan hända att huvuden rullar, men viktigare är om finansministeriets rapport kommer att rekommendera ett vattentätt system för redovisning av dessa fonder och om pengarna kommer att användas för att minska underskotten. Jerry Brown I släppte lös ett politiskt och politiskt monster. Det ser ut som om Jerry Brown II har tvättat sina händer från reformen och står vid sidan om i hopp om att väljarna ska ge honom en tillfällig budgetlösning samtidigt som de tömmer sina egna fickor mer än någonsin. Om författaren Peter Hannaford var under ett antal år nära knuten till den framlidne presidenten Reagan, till att börja med i Kaliforniens guvernörs kansli. Hans senaste bok är Presidential Retreats . Von Mises Jr | 8.29.12 @ 7:41AM En FOX Special visade just ödet för städer i Kalifornien som San Bernardino och San Jose som hade avfall och ohållbara åtaganden. Resultatet är enkelt att förstå. När dessa städer inte längre kunde betala poliser och räddningspersonal flyttade gängmedlemmarna in direkt.</w:t>
      </w:r>
    </w:p>
    <w:p>
      <w:r>
        <w:rPr>
          <w:b/>
          <w:color w:val="FF0000"/>
        </w:rPr>
        <w:t xml:space="preserve">id 112</w:t>
      </w:r>
    </w:p>
    <w:p>
      <w:r>
        <w:rPr>
          <w:b w:val="0"/>
        </w:rPr>
        <w:t xml:space="preserve">Resolved Question Var en av astronauterna (Apollo 11) konverterad till islam? Det första uppdraget som landade på månen var en grupp på tre astronauter (Apollo 11). På månen hörde en av dem tydligt Adzan, men han visste inte vad det var. När han kom tillbaka till jorden reste han till andra länder på semester. Ett av länderna låg i Mellanöstern. Där hörde han återigen den liknande rösten, som han konstaterade var Adzan, en uppmaning till bön. Senare omfamnade han islam med hela sitt hjärta och sin själ. Och hur var den berömda sångaren Cat Steven (numera välkänd som Yusof Islam) när han omfamnade islam? Bästa svaret - Vald av frågeställaren "Hur som helst behöver vi inte höra adhaan på månen för att bevisa att vår religion är sann. Om den här mannen eller någon annan blir muslim är det han som kommer att gynnas av det, och om han går vilse och är otrogen är det han som kommer att skadas av det. " Frågan: "Är Neil Armstrong, den första människan som landade på månen, muslim?" För att besvara denna fråga kan jag bara säga att denna nyhet helt enkelt är en "bluff" och ännu en grov manifestation av falsk stolthet från muslimska (mullahs) önsketänkare. Detta märkliga ryktes födelse Denna löjliga "bluff" har två olika versioner: (a) När Louis Armstrong gick på månen hörde han ljud på ett främmande språk som han inte förstod. Först senare, efter att ha återvänt till jorden, insåg han att det faktiskt var azaan." "När Neil Armstrong var på månen hörde han ett märkligt ljud, men han kunde inte känna igen vad det var. När Neil Armstrong åkte till Egypten hörde han adhanen och sa: "Det var rymdliknande något liknande som jag hörde när jag var på månen". En egyptisk vän berättade för honom att det var ljudet av azaan (uppmaning till muslimsk bön). Neil Armstrong blev omedelbart muslim på grund av denna upplevelse.</w:t>
      </w:r>
    </w:p>
    <w:p>
      <w:r>
        <w:rPr>
          <w:b/>
          <w:color w:val="FF0000"/>
        </w:rPr>
        <w:t xml:space="preserve">id 113</w:t>
      </w:r>
    </w:p>
    <w:p>
      <w:r>
        <w:rPr>
          <w:b w:val="0"/>
        </w:rPr>
        <w:t xml:space="preserve">En av de mest utmanande kroppsviktsövningarna är Chin Ups, även känd som Pull Ups. Många människor försöker inte ens chin ups eftersom de kan vara mycket svåra för en nybörjare. Här är hemligheten: lär dig göra chin ups genom assisterade pull ups. Allt du behöver är en chin up-stång för hemmet och ett stort träningsgummiband. Assisterade pull ups Trodde du aldrig att du kunde göra en pull up? Lär dig hur med den här videon om assisterade chin ups! Gummibanden hjälper till att "assistera" dig särskilt i botten av pull up:n, vilket är den svåraste delen av övningen. Dessa övningsgummiband finns i olika styrkor ända upp till 100lbs. Använd flera band för att ge dig själv all den hjälp du behöver och när du blir starkare använder du gummiband med mindre motstånd tills du en dag inte längre behöver banden och du kan göra chin ups helt själv! Om du tyckte att det här var en användbar video, dela den gärna med dina vänner Klicka gärna på gilla för att visa att du godkänner den. Om Dan Mathews - Dan Matthews har varit involverad i fitness i 27 år. Dan är en före detta tävlande proffsfotbollsspelare och har omfattande personlig erfarenhet av styrka och konditionsträning, snabbhetsträning och plyometri (konditionsträning av snabbkopplade muskler). Dan försöker hjälpa hemträningsgruppen genom att använda detta forum som en central förvaringsplats för all den senaste och mest effektiva informationen om fitness och välbefinnande. Det är en bra idé, jag brukade göra en assisterad uppdragning genom att sätta foten på en stol, men det här ser ut att vara ett mycket bättre sätt att göra det på. Var hittar du band som är så tjocka, men jag har aldrig sett dem på Walmart så jag antar att jag måste gå till en sportbutik i stället. Jag slår vad om att de är dyra också, eller hur? Detta är en fantastisk idé och jag skulle gärna vilja prova det, måste du ha detta extra starka gummiband eller kan du använda motståndsband som du kanske redan har? Jag antar att jag skulle kunna prova det och om det går sönder så är jag utan ett band, eller hur? Tack för den här idén, jag har länge velat komma på ett sätt att göra en tjejig chin up. Det här är något jag aldrig har sett förut men det är mer logiskt än att använda foten på en stol, vi gjorde det när vi gick igenom P90X-serien, om man inte kunde göra en utan hjälp så ställde man en stol där som man kunde sätta foten på för att få en boost. Det här är vettigare för mig eftersom du inte använder ditt ben.</w:t>
      </w:r>
    </w:p>
    <w:p>
      <w:r>
        <w:rPr>
          <w:b/>
          <w:color w:val="FF0000"/>
        </w:rPr>
        <w:t xml:space="preserve">id 114</w:t>
      </w:r>
    </w:p>
    <w:p>
      <w:r>
        <w:rPr>
          <w:b w:val="0"/>
        </w:rPr>
        <w:t xml:space="preserve">I andra ord Ett urval av åsikter Nyligen fick president Barack Obama ett tal till kongressen som var en riktig eldstrid - vad kan man inte älska i ett tal som fick hela 85 procent av lyssnarna att känna sig "mer optimistiska" efter att ha hört det? SusanG, Dailykos.com Gå till bergen! I stället för att vara en brandvägg som lugnade Main Street även när Wall Street kraschade har [Obama] blivit en kanal för panik och spridit desperationens stämning från börsgolvet till köksborden över hela världen. Dick Morris, thehill.com En man att hålla koll på Jag väntar fortfarande på att se hur [Bobby] Jindal fungerar som guvernör [i Louisiana], och se hans åsikter utvecklas mer, men det som jag tycker är mest tilltalande med honom är att han onekligen är briljant. Jag såg Jindals framträdande i "Meet the Press" i veckan, och det var uppfriskande att se en republikan som faktiskt kunde ge ett detaljerat försvar för sina beslut och sin politik.</w:t>
      </w:r>
    </w:p>
    <w:p>
      <w:r>
        <w:rPr>
          <w:b/>
          <w:color w:val="FF0000"/>
        </w:rPr>
        <w:t xml:space="preserve">id 115</w:t>
      </w:r>
    </w:p>
    <w:p>
      <w:r>
        <w:rPr>
          <w:b w:val="0"/>
        </w:rPr>
        <w:t xml:space="preserve">Hur man blir av med fläckar *. "o yeeuuuck Hej! Nu säger jag inte att följande tips fungerar mirakel, jag delar bara med mig av vad jag gör när jag får fläckar! Om du lider av akne kommer mina tips förmodligen inte att göra jobbet, och jag skulle säga gå till din läkare och söka råd där. De flesta av oss får väl fläckar? Vad är det egentliga behovet!? Det finns inget. Jag har en ganska strikt hudvårdsrutin men ändå får jag varje månad de där hemska fläckarna, en del av dem är liksom "bölder", riktigt ömma! Jag har en liten rutin som jag gör när de bestämmer sig för att dyka upp, och jag tror att det definitivt får dem att försvinna snabbare. När de dyker upp följer jag två enkla steg: På kvällen, efter rengöring, applicerar jag tea-tree-olja direkt på fläcken. Vissa kanske säger att det är fel att göra det, men det fungerar för mig, för i princip torkar oljan ut orenheterna helt och hållet, vilket ibland är precis vad man behöver. Och teeträdolja är dessutom antibakteriell, vilket också är en bra fläckborttagningskvalitet Steg två, applicera sudocrem på fläckarna, det här är riktigt bra för fläckar/brännskador/sår osv. Det är verkligen läkande. Chezza Cole avslöjade till och med att det är hennes botemedel mot fläckar. Det är nyckeln! Och låt verka över natten! Om du inte har teeträdolja eller sudocrem fungerar tandkräm också bra. Den torkar ut fläcken och tar även bort rodnaden Tidigare har jag även använt freederm, vilket fungerar ganska bra. Jag har också använt den där alkoholhaltiga handgelen och parfymen för att torka ut mina fläckar och jag tyckte att det fungerade. Men det är bara jag och min hud! Ja, jag har provat en del av hudvården och var inte så förtjust, men tea tree-oljan är fantastisk, jag älskar doften! Jag minns att min föreläsare på college sa åt mig att inte applicera den direkt på fläckarna eftersom den i princip bränner huden, så självklart provade jag det lol, men det hjälper mycket.</w:t>
      </w:r>
    </w:p>
    <w:p>
      <w:r>
        <w:rPr>
          <w:b/>
          <w:color w:val="FF0000"/>
        </w:rPr>
        <w:t xml:space="preserve">id 116</w:t>
      </w:r>
    </w:p>
    <w:p>
      <w:r>
        <w:rPr>
          <w:b w:val="0"/>
        </w:rPr>
        <w:t xml:space="preserve">Egentligen gjorde jag det inte, men det kändes som det.  Vad jag faktiskt gjorde var att lägga tid på att försöka underhålla mina två underbara barn och nio gånger av tio slutade det med att jag gick på toaletten hela tiden under de här dagarna. Jag ska ge dig ett exempel. Zoos och bajs Vi åkte till djurparken. Det kostade över 20 dollar att komma in. Vi ägnade större delen av tiden åt att gå från ena änden av djurparken till den andra; för att komma till den enda toaletten som fanns vid ingången. Det fanns en underbar papegoja som sa "Hej" till oss på vägen förbi första gången. När vi gick förbi för tredje gången sa han ingenting. Jag tror att han var lika uttråkad som jag var. Med andra ord, om man har barn blir kissandet en dyr och MYCKET irriterande verksamhet. Jag kräver en toalettrabatt Det verkar som om mina två barn leker toalettjakt mest hela tiden. Vi går till toaletten för en. Vi blir klara medan den andra stirrar på glänsande handfat och lyssnar på den andra som sjunger glatt i båset. Vi gör det vanliga "Är du säker på att du inte behöver kissa?" till den som inte gick på toaletten. De är säkra på att de inte behöver det, så vi går ut och återvänder till den plats där vi upplevde zebrorernas glädjeämnen på andra sidan av djurparken. Trettio minuter senare är vi tillbaka, och den andra som inte behövde gå på toaletten gör det nu. Upprepa det så många gånger du vill - förmodligen utan zebrorna. Vi tillbringade alltså minst en fjärdedel av vår resa till djurparken på toaletten. Vi borde ha fått rabatt. Till och med papegojan tyckte det när den skrek "tillbaka igen" när vi gick förbi den för femte gången.... Har du samma problem med utflykter? Måste du alltid traska till toaletten? Har du en lösning? Om du har det, vill vi gärna höra det! Det här är ett #SunFun Linky-inlägg - så titta över till den härliga Mamm sauru för att delta i det roliga idag. Jag beundrar din organisation... men med tre barn är det förmodligen kritiskt! Jag kämpar för att komma ihåg att packa allt jag behöver, så jag är inte säker på att jag är kapabel att räkna in toalettförberedelser, men om det fungerar... Bärbar potta (Tommee Tippee med engångspåsar som innehåller en sanitetsbinda är en av de fyra bästa sakerna jag har haft med barnen). Mina barn blir 3, 6 och 10 år i sommar. Jag har inte börjat träna treåringen på pottan (och fruktar det uppriktigt sagt), men har haft ständiga strider med sexåringen som inte skulle gå på pottan hela dagen om hon kunde hjälpa det. Vad jag tänker göra i sommar är att ta med mig den. Om någon vägrar att gå när det är ett fast toalettstopp ska jag tvinga dem att gå på portapottan. Förhoppningsvis om de blir generade tillräckligt många gånger så kommer de att flippin' well gå på toaletten när de andra gör det!!!</w:t>
      </w:r>
    </w:p>
    <w:p>
      <w:r>
        <w:rPr>
          <w:b/>
          <w:color w:val="FF0000"/>
        </w:rPr>
        <w:t xml:space="preserve">id 117</w:t>
      </w:r>
    </w:p>
    <w:p>
      <w:r>
        <w:rPr>
          <w:b w:val="0"/>
        </w:rPr>
        <w:t xml:space="preserve">Corbella: Det kan man tala om ett fall av förväxlad identitet. De flesta människor, om de vet något alls om FN:s mellanstatliga panel för klimatförändringar (IPCC), tror att den består av "världens ledande vetenskapsmän" på toppen av sin karriär. Donna Laframboise, en undersökande journalist från Ontario som skrivit för Toronto Star och varit medlem av National Posts redaktionskommitté, sade att även hon en gång trodde att IPCC:s rapporter om klimatförändringarna skrevs av en personifikation av "en noggrann, hederlig yrkesman i affärskläder". Efter att ha ägnat mer än två år åt att undersöka vem som står bakom IPCC kom hon i stället fram till att världens "klimatbibel" är "producerad av en slarvig, slarvig tonåring som har svårt att skilja på rätt och fel". Det var så hon kom på titeln på sin bok, The Delinquent Teenager Who Was Mistaken for the World's Top Climate Expert. Under en lunch som anordnades av Friends of Science och samsponsorerades av Frontier Centre i onsdags på Metropolitan Centre berättade Laframbois för de 300 åhörarna att när hon började skriva sin bok hade hon för avsikt att "granska argumenten för och emot farliga, av människan orsakade klimatförändringar". "Det jag lärde mig på vägen gjorde mig till en klimatskeptiker eller - som jag kallar mig själv numera - en klimatrebell." Och denna rebell har ett mål - att avslöja den verkliga IPCC - att dra tillbaka ridån, om man så vill, på denna trollkarl från Oz och avslöja - ja, en bluff. När hon började undersöka IPCC fick hon upprepade gånger höra från högtstående vetenskapliga publikationer, tidningar och ordföranden för IPCC själv, Rajendra Pachauri, att IPCC består av världens främsta vetenskapsmän och bästa experter och att all information som inte är granskad av kollegor utesluts ur rapporten. De flesta människor accepterar bara dessa uttalanden som fakta. Så vad fann Laframbois? Ja, "ett antal begåvade och erfarna vetenskapsmän har verkligen hjälpt till att skriva IPCC-rapporter under åren. Problemet är att många andra IPCC-författare inte är i närheten av att vara ledande forskare på toppen av sitt yrke", sade Laframbois till publiken som bestod av många geologer, geofysiker och astrofysiker. På skärmen visade Laframbois bilder av tre "20-talister" som var huvudförfattare och till och med samordnande huvudförfattare till hela kapitel i IPCC:s klimatbibel som styr regeringarna i 185 länder till åtgärder som höjda bensinpriser, införande av koldioxidskatter och liknande. Richard Klein, till exempel, var 23 år 1992 när han avlade sin magisterexamen i geografi och arbetade som Greenpeace-kampanjarbetare. Två år senare var han en av huvudförfattarna till IPCC. Sedan 1994 har han varit huvudförfattare till sex IPCC-rapporter, och från och med 1997 befordrades han vid 28 års ålder till samordnande huvudförfattare - IPCC:s mest seniora författarroll. "Det är sex år innan han disputerade. Varken hans ungdom eller hans magra akademiska meriter hindrade IPCC från att betrakta honom som en av världens främsta experter", sade hon. Laurens Bouwer var en av IPCC:s huvudförfattare 1999-2000, INNAN han tog sin magisterexamen 2001. Det mest uppenbara exemplet är Sari Kovats. År 1994 var Kovats en av 21 personer "i hela världen som valdes ut för att arbeta med det första IPCC-kapitlet" som handlade om klimatförändringarnas inverkan på människors hälsa. Men hon var inte i närheten av att vara en av världens främsta forskare eller experter inom sitt område. Hon publicerade inte sin första akademiska uppsats förrän tre år efter att hon agerade som "expert" och hon disputerade inte förrän 2010 - hela 16 år efter att hon utsågs till en av de 21 främsta experterna i världen. Och det blir värre. IPCC är fyllt av miljöaktivister, inte av objektiva vetenskapsmän som mäter data och drar slutsatser. Laframbois nämner bland annat att Jennifer Morgan tillbringade flera år som Världsnaturfondens främsta talesperson om klimatförändringar och att IPCC 2010 utsåg henne "för att arbeta med en rapport som beskrivs som objektiv, rigorös och balanserad". Två tredjedelar av kapitlet</w:t>
      </w:r>
    </w:p>
    <w:p>
      <w:r>
        <w:rPr>
          <w:b/>
          <w:color w:val="FF0000"/>
        </w:rPr>
        <w:t xml:space="preserve">id 118</w:t>
      </w:r>
    </w:p>
    <w:p>
      <w:r>
        <w:rPr>
          <w:b w:val="0"/>
        </w:rPr>
        <w:t xml:space="preserve">Kommentar: Skickas direkt från Amazon! Kvalificerar för Prime Shipping och GRATIS standardleverans för beställningar över 25 dollar. Overnight och 2 dagars frakt tillgänglig! Format Bokbeskrivning Publiceringsdatum: August 2001 Synpunkt är ett av de viktigaste elementen i en roman, men de flesta skrivböcker tar upp ämnet kortfattat, i ett enda kapitel eller mindre. Endast den här boken fokuserar på synpunkt med det djup och den insikt som ämnet kräver. Mastering Point of View leder författare genom den svåra men viktiga processen att förstå, välja och använda synvinkel i en roman. Med exempel från James Joyce, Virginia Woolf, Jorge Luis Borges och många andra belyser författaren Sherri Szeman de utmaningar som författare står inför när de ska välja synvinkel och ger tydliga, raka instruktioner för att övervinna dem. Synpunkt är en av de viktigaste delarna i en roman, men de flesta skrivböcker tar upp ämnet kortfattat, i ett enda kapitel eller mindre. Endast den här boken fokuserar på synvinkel med det djup och den insikt som ämnet kräver. Mastering Point of View leder författare genom den svåra men viktiga processen att förstå, välja och använda synvinkel i en roman. Med exempel från James Joyce, Virginia Woolf, Jorge Luis Borges och många andra belyser författaren Sherri Szeman de utmaningar som författare står inför när de ska välja synvinkel och ger tydliga, raka instruktioner för att övervinna dem. Synpunkt verkar som om det borde vara så enkelt. Men när du börjar rota runt upptäcker du att det är så mycket mer komplext än du någonsin kunnat föreställa dig - det finns obegränsad synvinkel, första person, inre begränsad, andra person, yttre begränsad, kombination, flera ... och det är bara grunderna. Är du rädd än? Synvinkel var en av de saker som jag bara stängde ögonen och bad om. Jag skulle skriva en berättelse och lita på att PoV skulle ta hand om sig själv. Visst, jag hade en hyfsad känsla för det, så oftast gick det bra. Men jag är också säker på att om jag gick tillbaka nu, efter att ha avslutat den här boken, skulle jag hitta en hel del misstag som jag måste rätta till. Och man vill ju se ut som ett proffs som vet vad hon gör när man skickar berättelsen till en redaktör, eller hur? "Mastering Point of View" avlivar vanliga myter om vad du kan och inte kan göra med PoV. Ämnena är indelade i korta avsnitt som är tydligt märkta; detta gör det lätt för dig att hitta information på ett ögonblick. Varje kapitel inleds med grunderna i ämnet. Sedan går det in på fördelarna och nackdelarna med att använda varje form av PoV - både för dig och för dina läsare! Du får se exempel, få en enkel beskrivning av saker att tänka på när du väljer en PoV, ta reda på vilka genrer och situationer som varje typ av PoV vanligtvis används i, och mycket mer. "Mastering Point of View" är en omfattande, enkel och tydlig avhandling om ett grumligt och smärtsamt ämne. Den blir lite repetitiv, men jag har sett mycket värre. Varje författare är skyldig sig själv att läsa den åtminstone en gång. &amp;#65279; Boken Mastering Point of View av Sherri Szeman har varit till stor hjälp för mig. Jag gillar hur hon tar upp de olika synvinklar som används när man skriver romaner. Hon förklarar varje synvinkel och visar sedan utdrag ur romaner för att visa hur de görs. Jag gillar de tips som hon lägger till genom kapitlen. Bilagorna är historiska översikter som uppehåller sig vid olika typer av skönlitteratur och görs intressanta. Som en komplett bok om ämnet Point of View, snarare än de korta kapitel man läser i andra självhjälpsböcker för författare, är den mycket välgjord. men är så upptagen med att i all oändlighet upprepa de få guldkorn av information som hon har att erbjuda att hon aldrig kommer till de intressanta delarna. Som en grundläggande grundbok fungerar boken, men all värdefull information hade kunnat återges på femton sidor. Det mest frustrerande är att hon inte verkar så påläst, så i stället för att kunna visa hur olika författare får olika POV att fungera, hämtar hon upprepade gånger sina exempel från samma handfull böcker (inklusive Ulysses - som om blivande författare går dit). Resultatet är en ytlig behandling av något som kunde ha varit fascinerande. Förlåt att jag är så negativ, Sherri, men jag blev glad när jag såg titeln.</w:t>
      </w:r>
    </w:p>
    <w:p>
      <w:r>
        <w:rPr>
          <w:b/>
          <w:color w:val="FF0000"/>
        </w:rPr>
        <w:t xml:space="preserve">id 119</w:t>
      </w:r>
    </w:p>
    <w:p>
      <w:r>
        <w:rPr>
          <w:b w:val="0"/>
        </w:rPr>
        <w:t xml:space="preserve">Elite Kickstarter lanseras Originalet Elite är ett av de första exemplen på ett spel med en öppen värld och innehöll en enorm mängd innehåll på endast 22 000 kB minne. En uppföljare till den klassiska rymdspelsserien Elite har dykt upp på Kickstarter. Elite: Dangerous söker 1,25 miljoner i finansiering och har i skrivande stund redan nästan nått 300 000 med 58 dagar kvar. På Kickstarter-sidan uppger Elite-utvecklaren David Braben att arbetet med ett nytt Elite-spel har tickat på ganska länge nu, med små team som utvecklar titeln allteftersom de blir tillgängliga. Jag ska vara uppriktig - vi har haft ett par felstarter på detta under åren, där framstegen inte var så bra som jag ville, säger Braben. Dessutom har andra projekt, förståeligt nog, prioriterats - projekt med tillkännagivna datum eller andra åtaganden. Kickstarter-plattformen har valts för att inte bara samla in de nödvändiga medlen, utan också som en metod för att testa marknadsföringen av själva spelet för att kontrollera att det finns ett utbrett intresse för spelet utöver en kärngrupp av fans. Braben säger också att han inte tror att den traditionella spelutgivningsmetoden kan leverera ett spel som Elite framgångsrikt och Kickstarterprojektet kommer att göra det möjligt för dem att undvika den vägen. Specifika detaljer och skärmdumpar om Elite: Dangerous har ännu inte släppts, men titeln kommer att förlita sig starkt på procedurell generering, precis som tidigare poster i serien. Det ursprungliga Elite släpptes 1984 till BBC Micro och Acorn Electron och rymde cirka 22 000 kB minne, vilket, som Braben påpekar, är mindre än ett typiskt e-postmeddelande. På dessa 22 K minne lyckades Elite få in åtta galaxer, 256 stjärnsystem och enskilda planeter med egna rättssystem och ekonomier. Elite gav upphov till två uppföljare i Frontier: Elite II och Frontier: First Encounters, som släpptes till Amiga, Atari och PC. Arbetet med Elite 4 har tydligen pågått sedan 1998. Varför behöver folk Elite 4 när de redan har Eve Online som inte bara inspirerades av Elite utan även av spel som Freelancer och andra och som sedan gick långt utöver det. Star Citizen ser intressant ut och det är bra att se en utvecklare som är så passionerad för PC-spel, men det är synd att hans "vision" fortfarande verkar begränsad i vad som erbjuds, även om modellen med gratis spel är tilltalande. Eve är mycket dyrt, om du bara spelar några timmar i månaden är ett spel med en enda betalning mycket billigare. Förresten, förra gången jag spelade Eve tillbringade jag mer tid med att läsa medan mitt skepp satt och gruvade, jag bestämde mig för att det var ett dyrt sätt att få tid för böcker. Hur mycket jag än skulle vilja att detta fungerade och hur mycket jag än älskade att spela originalet, så har EvE verkligen tagit vid där Elite slutade och gjort så mycket mer, jag är inte säker på att det kommer att gå bra. Nostalgi kan vara bra men det säljer inte alltid så bra. Originally Posted by Woodspoon Hur mycket jag än skulle vilja att detta fungerar och hur mycket jag än älskade att spela originalet, så är jag inte säker på att EvE kommer att gå bra, eftersom EvE verkligen har tagit vid där Elite slutade och gjort så mycket mer. Nostalgi kan vara bra men det säljer inte alltid särskilt bra. Det beror på hur priset är - för 15 dollar skulle jag köpa ett exemplar för en snabb titt för gamla tiders skull, men om det släpps för 40+ kommer jag att hålla mig borta. Som jag skrev i den andra tråden så hade jag en fantastisk tid med Eve de första två åren efter lanseringen, men sedan fick jag barn och hade inte råd att lägga ner så mycket tid på ett spel (att ta sig runt i Eve är inte det snabbaste) plus all politik, intressant ja, men också tidskrävande. Fortfarande är Eve ett av mina favoritspel genom tiderna men jag har inte tid längre.</w:t>
      </w:r>
    </w:p>
    <w:p>
      <w:r>
        <w:rPr>
          <w:b/>
          <w:color w:val="FF0000"/>
        </w:rPr>
        <w:t xml:space="preserve">id 120</w:t>
      </w:r>
    </w:p>
    <w:p>
      <w:r>
        <w:rPr>
          <w:b w:val="0"/>
        </w:rPr>
        <w:t xml:space="preserve">Ett öppet brev till John W Henry Käre herr Henry, Först och främst vill jag tacka dig uppriktigt för att du räddade klubben från administration i elfte timmen för ett par år sedan. Jag tror att jag talar för Liverpoolsupportrar från Breck Rd till Boston när jag säger att vi led mycket under den tidigare regimen med Hicks och Gillett. De kom med många stora löften och misslyckades med att hålla de allra flesta av dem. Detta har lärt oss att vara mycket försiktiga med uttalanden från både ägare och chefer. Kenny Dalglish är en Liverpoollegend och även om prestationerna i ligan förra säsongen inte var vad alla med anknytning till Liverpool hade hoppats på, ledde han klubben till både FA- och Carling Cup-finalen och vann den senare. Det fanns också tecken på att ligaformen med tiden skulle ha förbättrats eftersom laget tog till sig en offensiv spelstil och dominerade bollinnehavet i många matcher. Om vi hade lagt till en beprövad målskytt i toppklass hade vi förmodligen slutat mycket högre upp i tabellen. Det faktum att klubben fortfarande inte har lagt till den spelaren till truppen är naturligtvis en besvikelse. Om det finns en spelartyp vi behöver är det en naturlig målskytt. Ni förstår därför att vi är besvikna över att denna typ av spelare inte förvärvades i transferfönstret innan andra spelare fick lämna. Det var ett stort beslut att ersätta Kenny och ett otroligt modigt beslut. I Brendan Rodgers råder det ingen tvekan om att klubben har en begåvad ung manager. Men laget har fått en knepig öppningsmatch och de kommande två matcherna mot Sunderland (borta) och Man Utd (hemma) är extremt svåra. Supportrarna kommer att inse detta, men om vi skulle förlora illa mot United hemma kommer vi att vara otroligt olyckliga. Att förlora mot dem överhuvudtaget är hemskt för oss supportrar, men om vi blev förödmjukade skulle det vara vidrigt. Managern kommer oundvikligen att behöva tid för att införa sina övertygelser och få spelarna att anpassa sig till hans spelstil. Och även om det redan har funnits en del uppmuntrande tecken kan man säga att gårdagens prestation mot Arsenal var fruktansvärd och, med all respekt för West Brom, ett 3-0 nederlag mot ett lag av deras storlek är inte bra. Det som är oroväckande är att många av de problem som klubben haft under tidigare managers, både på och utanför planen, fortfarande är uppenbara. Specifikt behöver vi stryka följande problem: 1. Transfers. Jag förstår att det finns gränser för vad vi har råd att betala när vi köper spelare. Men förutom att inte betala för mycket för spelare måste vi sluta låta spelare lämna oss för mindre pengar än de är värda. Att låta Charlie Adam lämna oss för nästan hälften av vad vi betalade för honom ett år tidigare är vansinne. Under årens lopp har vi upprepade gånger förlorat pengar när vi har sålt spelare, däribland McMananman, Owen, Keane och Aquilani, för att nämna några. 2. En målskytt. Det är rättvist att säga att sedan Torres lämnade oss har vi misslyckats med att ersätta honom med någon som gör 20 eller 30 mål per säsong. Liverpool har haft turen att ha några fantastiska naturliga målskyttar genom åren som Rush, Aldridge och Fowler. Även om Borini ser ut att ha potential att göra många mål är han inte bevisad och det faktum att vi inte har tillsatt den här typen av spelare när vi desperat har saknat en sådan under de senaste två säsongerna ger inte mycket uppmuntran. 3. Spelare som tar sig in i boxen. Den här punkten är kopplad till den föregående. En naturlig målskytt som Robbie Fowler skulle komma in i positioner som andra spelare inte skulle göra. Den här typen av spelare har en förmåga att vara på rätt plats vid rätt tidpunkt. Men att göra mål handlar inte om att en spelare tar sig in i boxen. När man ser framgångsrika lag attackera har de flera spelare där inne som försöker komma åt bollen. Alltför ofta har vi bara en spelare där inne, vilket innebär att varje passning måste vara perfekt och det är mycket lättare för lagen att försvara sig mot. Detta har varit en svaghet hos oss alltför länge. 4. Att stänga ner spelare. Återigen är detta ett problem som har funnits ett tag nu. Våra försvarare verkar inte stänga ner spelare. Ofta låter de motståndarna springa 20 meter från mittlinjen med bollen. Det hände flera gånger i gårdagens match mot Arsenal där spelare, särskilt Diaby, uppmanades att springa på våra försvarare. Detta är förvånande eftersom Brendan Rodgers gillar att hans spelare trycker på när de</w:t>
      </w:r>
    </w:p>
    <w:p>
      <w:r>
        <w:rPr>
          <w:b/>
          <w:color w:val="FF0000"/>
        </w:rPr>
        <w:t xml:space="preserve">id 121</w:t>
      </w:r>
    </w:p>
    <w:p>
      <w:r>
        <w:rPr>
          <w:b w:val="0"/>
        </w:rPr>
        <w:t xml:space="preserve">Avskedade: 666 Park Avenue, Last Resort, Partners. Nya serier i USA har fått stryka på foten, varav två har fyra australiska skådespelare som huvudrollsinnehavare. ABC:s övernaturliga serie 666 Park Avenue med Rachael Taylor, Dave Annable, Vanessa Williams och Terry O'Quinn i stjärnorna, presenterade sig som en glänsande, kuslig såpa men lyckades inte få kontakt med tittarna. Foxtel har snabbspårat den till Australien. Last Resort , också från ABC, har lagts ned. I serien om en avhoppad besättning på en ubåt i den amerikanska flottan ingick Daisy Betts, Daniel Lissing (bilden) och Dichen Lachman. Den tillkännagavs nyligen av Seven som en av deras internationella höjdpunkter för 2013. Båda serierna kommer nu att avslutas med 13 avsnitt. Samtidigt har CBS sagt upp komediserien Partners från David Kohan och Max Mutchnick ( Will and Grace ). Serien var den enda nya komediserie som CBS introducerade den här säsongen. Med David Krumholtz och Michael Urie i huvudrollerna ser bromancekomedin på livslånga vänner och arkitekturpartners som är så väldigt olika. 10 kommentarer Jag är väldigt ledsen över att "Last Resort" läggs ner eftersom det var den enda nya serien i "höstsäsongen" som jag verkligen gillade. Ganska oundvikligt dock, eftersom den här typen av program bara skulle fungera på kabel-tv. Den enda serie av den här typen som har fungerat på nätverks-tv på senare tid var "Lost". adtn 18 november 2012 kl. 16:31 - Jag kommer att sakna Hush Puppy! Han är det som jag gillar mest med "Partners". Jag har så många frågor till 666 eftersom jag inte riktigt förstår programmet. Ibland önskar jag att den var lite mer "sexig". tomothyd November 18, 2012 at 13:43 pm - @JB: Ja, pilotavsnittet var inte bra, men det blev mycket bättre från avsnitt två, och skådespelarna blev bättre. De började också hitta en användning för Brandon Rouths karaktär. Som alla serier behöver den tid för att utvecklas. MuchoTB November 18, 2012 at 12:24 pm - 666 Park Avenue's pilot var långsam och tråkig, ingen överraskning alls att den lades ner. Det enda bra med serien var Terry O Quinn Last Resort är en bra serie, jag har sett alla avsnitt hittills, men de senaste har varit ganska hemska. Jag håller med JB, ingen överraskning att den lades ner. Revolution har presterat starkt i USA, men har de senaste veckorna sjunkit i demo-betyg. Vi hoppas att den stabiliseras snart, för det är en fantastisk serie som gärna skulle vilja se en andra säsong DaveM November 18, 2012 at 11:02 am - Love the description of "Partners"... "looks at lifelong friends who are so very different...." Wow! Det är som om de är det ursprungliga udda paret! *JB November 18, 2012 at 11:00 am - @tomothyd, skämtar du? Det första avsnittet av Partners var helt bedrövligt. Inte roligt alls, ingen koppling mellan skådespelarna, träskådespeleri, det var pinsamt att titta på. Go On är den bästa nya komedin i särklass. Last Resort är bra, men inte spektakulär, jag gav upp efter några avsnitt, det var uppenbart att den inte skulle hålla. 666 Park Avenue var ganska dålig, så inga överraskningar där. tomothyd November 18, 2012 at 10:39 am - Nooooooooo! Jag kan inte fatta att de har lagt ner Partners, det var den bästa nya komedin på länge. Den har några skrattande ögonblick och karaktärerna har en bra kontakt med varandra, man ser att de har roligt när de gör det. Jag förstår inte hur en sådan här serie kan läggas ned, men serier som "Til Death" och "According to Jim" håller i många säsonger. Jag förväntade mig att 666 skulle läggas ned, det har varit tråkigt hela vägen igenom.</w:t>
      </w:r>
    </w:p>
    <w:p>
      <w:r>
        <w:rPr>
          <w:b/>
          <w:color w:val="FF0000"/>
        </w:rPr>
        <w:t xml:space="preserve">id 122</w:t>
      </w:r>
    </w:p>
    <w:p>
      <w:r>
        <w:rPr>
          <w:b w:val="0"/>
        </w:rPr>
        <w:t xml:space="preserve">Vad är idén med att kontakta???? Vad är idén med att kontakta???? Jag har för närvarande minst 12 kontakter, men bara tre av dem pratar med mig under veckan.  Så vad är tanken med att skicka en kontakt och aldrig prata???? Ja! Jag vet att det har funnits ett liknande inlägg tidigare om detta men det stör mig verkligen!!!! Som särskilt jag har den fina grejen att skicka ett välkomstmeddelande till dem men oftast går det obesvarat! Vad är tanken med att kontakta???? Jag har minst 12 kontakter för närvarande men bara 3 pratar med mig under veckan.  Så vad är den stora idén med att skicka en kontakt och aldrig prata???? Ja! Jag vet att det har funnits ett liknande inlägg tidigare om detta men det stör mig verkligen!!!! Som särskilt jag har den fina grejen att skicka ett välkomstmeddelande till dem men oftast går det obesvarat! Radera! Så enkelt är det. Varför slösa din tid. Jag har haft så många av dessa. Om de inte håller kontakten efter två dagar efter att ha accepterat deras förfrågningar raderar jag. Vissa tenderar att gå offline när man loggar in??? WTF. :blink: Detta är en vanlig händelse med Oasis, du kommer att upptäcka att du är en del av många andra på någons kontaktlista.  Kvinnorna verkar ha fler än männen.  Om du inte får något svar efter några dagar är det bara att radera dem och gå vidare, de är förmodligen inte riktigt intresserade eller är upptagna med att chatta med andra "högre upp" på listan... Det är också en bra idé att kontrollera när de senast var online också, vissa människor är upptagna, bortresta osv. och har därför inte svarat dig. Lycka till... Bakom varje stor kvinna finns en "lojal" man som glor på hennes syster eller bästa väninna! (Privateer-2011) Jag skulle upprepade gånger skicka meddelanden till dem och fråga "Varför pratar du inte med mig? Älskar du mig inte?" om och om och om igen ...luta dig sedan tillbaka och se hur de raderar dig, det är mycket roligare. Det skulle verkligen vara häftigt...sedan skulle jag svara "Jag pratar för närvarande med mina sex andra flickvänner, samt försöker jonglera mitt äktenskap med min fru...Självklart älskar jag dig älskling...Fick du inte mina blommor och spetstrosorna? Aww bli inte så upprörd, jag lovar att vara bättre..." Jag kan bara visa dig dörren. Du måste gå igenom den: Morpheus - The Matrix Framtiden är vad du gör den till. Så gör den till en bra sådan - Dr Emmett Brown - Tillbaka till framtiden. Det skulle verkligen vara häftigt... sedan skulle jag svara: "Jag pratar just nu med mina sex andra flickvänner, och försöker dessutom jonglera mitt äktenskap med min fru... Självklart älskar jag dig, älskling... Fick du inte mina blommor och spetstrosorna? Aww bli inte så upprörd, jag lovar att vara bättre..." Vad är tanken med att ta kontakt????? Jag har minst 12 kontakter för närvarande men bara 3 pratar med mig under veckan.  Så vad är den stora idén med att skicka en kontakt och aldrig prata???? Ja! Jag vet att det har funnits ett liknande inlägg tidigare om detta men det stör mig verkligen!!!! Som särskilt jag har den fina grejen att skicka ett välkomstmeddelande till dem men oftast går det obesvarat! Det är bara att radera dem. ALTHOUGHHHHHHHHHHHH vissa av dem kanske bara är på mycket. Jag har mina stunder på OA, jag har inte varit på i veckor (kanske mindre), men jag loggar alltid in för att folk raderar mig lol. För jag går aldrig in där!</w:t>
      </w:r>
    </w:p>
    <w:p>
      <w:r>
        <w:rPr>
          <w:b/>
          <w:color w:val="FF0000"/>
        </w:rPr>
        <w:t xml:space="preserve">id 123</w:t>
      </w:r>
    </w:p>
    <w:p>
      <w:r>
        <w:rPr>
          <w:b w:val="0"/>
        </w:rPr>
        <w:t xml:space="preserve">Amazon's Fatboy Slim Store Musik Bilder Biografi Norman "Jack-of-All-Genres" Cook är förutom sina tidigare uppdrag som basist för Housemartins och en tredjedel av acid house-hitmakarna Pizzaman också mannen bakom en av de mest populära av den nya flocken engelska "Brit-hop"-producenter, Fatboy Slim. Cook släpper sitt Fatboy-material genom klubbmärket Skint och har med sin grymma blandning av house, acid, funk, hiphop, electro och techno lagt till... Läs mer i Amazons Fatboy Slim-butik Redaktionella recensioner Amazon.com Äntligen får USA en inhemsk utgåva av Fatboy Slims On the Floor at the Boutique , ett av de mest spännande och beroendeframkallande DJ-mixalbum som någonsin släppts. Norman Cook, alias Fatboy Slim, spelade in live 1998 på Big Beat Boutique (epicentrum för big-beat-rörelsen i mitten och slutet av 90-talet) och tar med lyssnaren på en fascinerande, mångsidig rundtur av fyra-on-the-floor-ljud. Det som alltid har gjort Cook så fantastisk är det sätt på vilket han sömlöst blandar till synes oförenliga ljud för att skapa riktigt coola, glänsande nya beats; han är verkligen den tågluffande vinylfreak med en kuslig talang för att skapa lättillgängliga dansgolvsshakers byggda av konstiga komponenter. Ta spår 4 - vem skulle ha trott att ett piggt blue-beat ska-sampel, ett ELO-riff, feta beats, några vilsna hornriff och ett sped-up Jungle Brothers-vokalspår skulle bli något av det häftigaste som hörts under hela året? --Mike McGonigal Produktbeskrivning Continuous Mix By Fatboy Slim. Mixar in gammalt och nytt material (även av Fatboy Slim själv) --Denna text hänvisar till en sluten eller otillgänglig utgåva av denna titel. Jag blev SÅ förvånad över att få reda på att stora Mr Fatboy inte har förlorat sina rötter. Det här är ett fantastiskt album som lyfter fram det bästa inom bigbeat och Big Norman blandar allt så bra. Jag vet att många av de barn där ute som älskar Fatboy Slim för Praise You och "The Funk Soul Brother" har köpt den här CD:n och hatat den, och de förtjänar det. Detta är vad sann bigbeat handlar om och för vissa kan det ta lite tid att vänja sig vid, men i slutändan är det värt det. Noterbara spår av Bassbin Twins, Cut La Roc, Jungle Brothers (min favorit bland alla FBS-remixer) och DJ Tonka. Jag lovar dig att om du spelar det här albumet på en fest kommer alla att ha 4,592 gånger så roligt (det är en bevisad statistik.) Fatboy Slim, det verkar som om du antingen älskar honom för att han förde glad bounce-musik till massorna eller avskyr honom för att han drog in big beat-genren i oansenlighet. Personligen befinner jag mig i mitten och tycker att hans "Better Living Through Chemistry" är en välgjord insats och hans "You've Come A Long Way, Baby" är en fördummad röra. Den här blandade uppsättningen av utvalda låtar är ingendera, utan befinner sig i en lycklig medelväg. Fatboy gör inspirerade val som den ofta samplade "Apache", Jungle Brothers "Because I got it like that" - med ett fantastiskt ELO-sampel - och några av sina egna, "Michael Jackson" och "Rockafeller Skank". Han väljer i allmänhet roliga kvalitetslåtar med en hiphopkänsla, vilket gör denna skiva till en parallell till Chemical Brothers "Live at the Heavenly Social" mixskiva för flera år sedan. 70 minuter av detta kan slita ut sig ibland, och hans uppenbara kärlek till gnälliga acidmelodier som han släpper 2/3 av vägen in kommer inte att fungera för alla. Men i rätt doser blir det ändå en bra fest på en platta. Denna senaste amerikanska utgåva från Fatboy Slim, alias Norman Cook, är verkligen ett fantastiskt konstverk. För det första är hela CD:n en non-stop mix, vilket gör den perfekt för en fest och visar Fatboys talang för att sömlöst mixa spår. För det andra är musiken klassisk. Det finns inte ett enda spår som inte är värt att lyssna på, och variationen är trevlig. Det är verkligen en CD som man måste ha om man gillar den här typen av musik. Dessutom innehåller det förstärkta spåret en cool video från Concorde Club, där skivan gjordes. Den är definitivt värd bara det spåret.</w:t>
      </w:r>
    </w:p>
    <w:p>
      <w:r>
        <w:rPr>
          <w:b/>
          <w:color w:val="FF0000"/>
        </w:rPr>
        <w:t xml:space="preserve">id 124</w:t>
      </w:r>
    </w:p>
    <w:p>
      <w:r>
        <w:rPr>
          <w:b w:val="0"/>
        </w:rPr>
        <w:t xml:space="preserve">Offret vill bara att biltjuven ska "bli en bättre människa" En man som drabbades av en enorm ekonomisk förlust till följd av en biltjuvs metamfetaminfyllda raseriöverfall vill inte ha någon gottgörelse, han vill bara att han ska bli en bättre människa, har en domstol fått veta. Tony Temoananui, 19, dömdes till två och ett halvt års fängelse när han framträdde i Auckland District Court i morse. Han har tidigare erkänt sig skyldig till sex åtalspunkter, bland annat rån, vårdslös körning som orsakat skador och andra körningsåtal. Temoananui rånade en kvinna och hennes lilla dotter under en 24 km lång polisjakt genom Auckland innan han körde in i en ute, skrev av den och skadade föraren Felix Birbeck. Domstolen fick veta att Birbeck, som är trädgårdsarkitekt, hade lagt ut 13 000 dollar på att utrusta fordonet för sin verksamhet, men att han inte kunde kräva detta från försäkringen. Han förlorade också en månadslön på grund av detta. Birbeck dök inte upp i rätten i dag, då domare Ema Aitken sa att han inte hade råd att ta mer ledigt från jobbet - men delar av hans uttalande om konsekvenserna för offret lästes upp. "Du kan inte betala tillbaka de pengar som du har kostat mig, och tro mig, det är massor, men jag vill se dig göra framsteg mot att bli en bättre människa. Det är så jag vill att du ska återgälda mig", stod det. Birbeck hade gjort "ett otvetydigt uttalande om förlåtelse". Domstolen fick veta att Temoananui just hade dömts till fem månaders hemarrest för att ha misshandlat sin före detta partner när han klippte av sitt elektroniska övervakningsarmband och bröt sig in i en släktings bil i Kaikohe, Northland. Han körde till Auckland för att träffa sin före detta partner i Manurewa i södra Auckland den 15 september förra året. Enligt polisens sammanfattning av fakta kom de två i bråk och polisen tillkallades. Vid 8.50-tiden körde han iväg och följdes av polisen. Jakten avbröts snabbt eftersom Temoananui körde på ett sätt som enligt domare Aitken "gav några av de värsta fakta som jag har sett som domare i en distriktsdomstol". En polishelikopter höll fordonet i sikte när det körde in på South Western Motorway på fel sida av vägen och fortsatte i hög hastighet. Han körde uppför en påfartsramp i fel riktning och körde sedan in på motorvägen igen innan han körde ut på Hillsborough Rd och körde mot Lynfield, varvid han körde in i andra fordon. Polisen lade ut spikar på vägen, vilket ledde till att hans vänstra framdäck tappade luft, och han körde in i en bil i en korsning i Blockhouse Bay. Nikhat Ibnul satt i bilen tillsammans med sin tvååriga dotter Zuhaira. Temoananui steg ut ur sin bil, drog ut fru Ibnul och satte sig i förarsätet. Hon öppnade bakdörren för att försöka få ut sin dotter ur barnstolen, men Temoananui körde framåt, vilket gjorde att barnet föll ut ur bilen och ut på vägen. Zuhaira fick skärsår och skrapsår i pannan och måste föras till sjukhus. Temoananui fortsatte sedan att köra i hög hastighet mot New Lynn, där han frontalkrockade med Birbecks ute. Domstolen fick veta att han hade varit påverkad av metamfetamin och att han knappt kunde minnas sina handlingar den dagen. "Du kunde ha dödat någon och du kunde ha dödat dig själv", sade domare Aitken. När hon utdömde straffet utgick hon från fyra års fängelse men detta reducerades till två år och sex månader på grund av flera "mycket positiva faktorer" . Hon accepterade att Temoananui var "djupt ledsen" för sina brott och tog hänsyn till hans ungdom, hans försök att gottgöra sina offer och att ta itu med sitt drogproblem. Hon gav honom också hela rabatten på 25 procent för hans tidiga erkännande av skuld. "Jag är mycket imponerad av den mentala förflyttning som du har gjort, av den tid som du har tagit, herr Temoananui, för att tänka på den skada du orsakade, den skada du kunde ha orsakat och var du vill hamna, framåt i ditt liv. Hon sade att rapporter från fängelse- och övervakningskommissioner visade att Temoananui hade "insikt och förmåga" att ändra sitt beteende. "Jag tror att du vet att det bara är du själv som kan ändra på det. Hon utfärdade inget beslut om gottgörelse. "De åtgärder du kan vidta för att gottgöra det du har gjort är precis som Birbeck säger, försök att bli en bättre människa", sade hon.</w:t>
      </w:r>
    </w:p>
    <w:p>
      <w:r>
        <w:rPr>
          <w:b/>
          <w:color w:val="FF0000"/>
        </w:rPr>
        <w:t xml:space="preserve">id 125</w:t>
      </w:r>
    </w:p>
    <w:p>
      <w:r>
        <w:rPr>
          <w:b w:val="0"/>
        </w:rPr>
        <w:t xml:space="preserve">Treats for our Troops samlar återigen in godis till våra trupper utomlands.  Förra året skickade vi 3000 pund godis till trupper stationerade i Afghanistan och Irak och hoppas kunna skicka ännu mer i år. Du kanske till och med vill hämta en extra påse eller två i butiken.  Lämna in ditt extra godis på någon av de insamlingsställen som anges nedan och skicka lite Halloween-anda till våra trupper utomlands!  Leta efter den orangefärgade lådan med skylten Treats for our Troops på. Om du vill ha en insamlingslåda på din ort eller skola, eller om du har en älskad person utomlands som du vill lägga till på vår mottagarlista, vänligen kontakta Caroline Mallard på treatsforourtroops@gmail.com . Jag är så tacksam för detta program. Varje år slutar vi med att äta Halloween-godis hela december och det är löjligt. Mina barn (7 och 4 år) tog chansen att donera till trupperna och jag blev chockad över hur mycket de ville ge bort (långt mer än 50 %!). Det här är en sådan vinst för alla. Mindre sockrig skräpmat i huset för oss och en chans att sprida lite kärlek till de människor som gör så mycket för oss.</w:t>
      </w:r>
    </w:p>
    <w:p>
      <w:r>
        <w:rPr>
          <w:b/>
          <w:color w:val="FF0000"/>
        </w:rPr>
        <w:t xml:space="preserve">id 126</w:t>
      </w:r>
    </w:p>
    <w:p>
      <w:r>
        <w:rPr>
          <w:b w:val="0"/>
        </w:rPr>
        <w:t xml:space="preserve">Vår självbyggda stuga kommer att börja byggas om ungefär tre månader. Jag vill dock lägga upp den här tråden tidigt för att hjälpa oss att hålla oss motiverade och börja planera. Vi var uppe på vår mark i helgen och hämtade en uppsättning stämplade ritningar när vi var där. Företaget som vi köpte vår mark av (Christmas &amp; Associates) var vänliga nog att göra gratis kopior åt oss, och de kommer också att ge oss en förteckning över virke för att göra vårt projekt lite enklare. Bilden av stugan är den som vi kommer att sätta upp (grannen på andra sidan fältet har exakt den stuga som vi vill ha). En annan kille längre ner på gatan har en sidospont, men jag tycker bättre om brädorna med grova kanter, så vi kommer förmodligen att göra det. Stugans bottenvåning är 16x20, loftet är 16x15 och hänger över den 8 fot långa verandan. Det är ett sött litet ställe med gott om plats för vår växande familj. Stolparna, visar det sig, kan vara grundläggningsvirke. Det borde minska våra kostnader lite, vilket är mycket bra. Hur som helst kommer vi att åka upp någon gång i mitten/slutet av september för att komma igång. Vi hoppas få några medhjälpare så att vi kan få upp skalet snabbt, men vi räknar inte med det (vi har bett om frivilliga ett antal gånger, och varje gång är de personer som vi alltid har varit villiga att ställa upp för plötsligt mycket upptagna). Så det kanske bara blir jag, maken, exmaken och kanske en vän. Önskar oss lycka till! Och den andra bilden är utsikten över vårt fyra tunnland stora fält. Det är vad vi kommer att se från vår ytterdörr. Det är en riktigt fin mark... jag älskar utsikten.... min tråd (Central Wisconsin Cabin Build) kan hjälpa till med frågor om grunden... jag gjorde samma sak som du planerar att göra med de behandlade stolparna....nice och enkelt! Min pappa och jag gjorde hela grunden och fick upp skalet på totalt cirka 3 veckor...vi gjorde grunden och däcket på hösten och satte sedan upp skalet året därpå. Lycka till! Kan inte vänta på att se hur det kommer att bli tillsammans! Vi är fortfarande här! Vi går bara gå meddelande i morse att vi har ett byggnadstillstånd, så vi är redo att börja som planerat. Vi åker upp den 14 september för att börja bygga. Några vänner kommer att hjälpa till, men det kommer ändå att bli mycket arbete och jag är lite orolig för att det ska gå bra. Vår budget är så snäv! Men vi behöver bara få utsidan av huset klar, så förhoppningsvis räcker en vecka för att göra det. Önskar ni oss lycka till! Vi kommer att vara där på heltid, men inte förrän tidigast nästa vår. Vår första resa kommer kanske att räcka för att göra klart husets utsida, förmodligen minus sidorna. Vi kommer att behöva åka upp några gånger under vintern för att avsluta arbetet. Vi är glada och angelägna om att det ska gå bra. lycka till med er drömstuga.Jag och maken är gamla och vi är inte i bästa form.Vi byggde vår stuga själva.Den är naturligtvis inte lika tjusig som er HopefulHomemaker.Jag skulle dra en bräda - herrn skulle spika fast den och sedan skulle vi vila.lol.Ni kommer snart att vara i er underbara stuga.lycka till. Vi har äntligen börjat! Maken och jag anlände på fredagsmorgonen efter att ha kört hela natten, precis i tid för att möta vår första timmerleverans. Fredagen bestod i princip bara av att ställa in och samla in förnödenheter. Två vänner dök upp för att hjälpa till ett par dagar, och de har varit ovärderliga. Vi skulle inte ha kommit någonstans utan dem. Grävandet visade sig dock vara ett problem. Vår jord är alldeles för stenig för att använda en skruvmejsel, så efter att ha slösat bort en dag på att försöka ta oss fram med två personer som höll i en gasskruvmejsel för en person (som ändå lyckades snurra ut och slå maken i knät med handtaget) gav vi upp och anlitade någon. Han kunde inte komma förrän på måndag, så på söndagen spenderade vi evigheter i Home Depot med att köpa bjälklagshängare och skruvar och annat struntprat. På måndagen började vi efter lunch (när killen hade grävt färdigt) och lyckades sätta sex stolpar av tolv. Tack och lov dök byggnadsinspektören upp precis när vi började och klargjorde hur vi skulle göra. Det är bara en hel, oöppnad påse betong, sedan stolpen och sedan återfyllning. Det häller i dag, så vi tar en paus och börjar igen i morgon. Här är framstegen så här långt</w:t>
      </w:r>
    </w:p>
    <w:p>
      <w:r>
        <w:rPr>
          <w:b/>
          <w:color w:val="FF0000"/>
        </w:rPr>
        <w:t xml:space="preserve">id 127</w:t>
      </w:r>
    </w:p>
    <w:p>
      <w:r>
        <w:rPr>
          <w:b w:val="0"/>
        </w:rPr>
        <w:t xml:space="preserve">Hur kan camping med kändisar som valts ut för att få tittarna att önska att de aldrig hade blivit födda vara en reklam för att skära ned på aborter? Den konservativa parlamentsledamoten (som jag skriver) hävdar att hon kommer att använda I'm A Celebrity för att framhäva sina åsikter om abortmotstånd. Nadine Dorries är i djungeln för att diskutera abortfrågan Nicky Johnston Desperate Scousewife Nadine Dorries får ett rejält bidrag till ett andra hem när hon är i djungeln. Den konservativa parlamentsledamoten (som jag skriver) hävdar att hon kommer att använda I'm A Celebrity för att framföra sina åsikter om abortmotstånd. Visst. I den här serien betalar ITV storbröstade kvinnor för att tala om livmoderns okränkbarhet i stället för att betala för att se dem gnugga tvål på utsidan av livmodern när de duschar i bikini under ett kameravänligt -vattenfall. Dessutom, hur kan det vara en reklam för abort att sitta med kändisar som valts ut (och redigerats) för att få tittarna att önska att de aldrig hade blivit födda? Men hennes flygning väcker en fråga om varför David Cameron tvingar makthungriga Tory-kvinnor att äta smulor från andra bord.</w:t>
      </w:r>
    </w:p>
    <w:p>
      <w:r>
        <w:rPr>
          <w:b/>
          <w:color w:val="FF0000"/>
        </w:rPr>
        <w:t xml:space="preserve">id 128</w:t>
      </w:r>
    </w:p>
    <w:p>
      <w:r>
        <w:rPr>
          <w:b w:val="0"/>
        </w:rPr>
        <w:t xml:space="preserve">Planera ditt besök Med fler djur än någon annan i sydvästra delen av landet kan du få en riktigt vild dag i Devon! Se dem alla - giraffer, lejon, gorillor, geparder och spännande krokodiler, plus våra fräcka surikater, färgglada ormar och fantastiska apor. Det finns också lekplatser inomhus och utomhus, Jungle Express-tåget, föreläsningar med djurskötare och utfodringstider samt sex fantastiska livsmiljöer som efterliknar djurens naturliga miljö. När du har sett djuren äta kanske du kan tänka dig att tanka själv. Det finns Island Restaurant som serverar varma måltider och drycker, samt Snack Shack som serverar läckra Cornish pasties och många snackstationer runt om på området med glass och andra läckra godsaker. Innan du åker hem, se till att besöka Living Worlds presentbutik som erbjuder ett stort urval av gåvor och souvenirer. Använd vår praktiska dagsplanerare för att organisera din dag i djurparken! När du ser knappen bredvid ett djur eller föremål som du är intresserad av klickar du på den för att lägga till det i din resplan. Så vad väntar du på? Kom in och kom nära över två tusen varelser, men det är bäst att du lämnar en hel dag - du kommer att behöva den.</w:t>
      </w:r>
    </w:p>
    <w:p>
      <w:r>
        <w:rPr>
          <w:b/>
          <w:color w:val="FF0000"/>
        </w:rPr>
        <w:t xml:space="preserve">id 129</w:t>
      </w:r>
    </w:p>
    <w:p>
      <w:r>
        <w:rPr>
          <w:b w:val="0"/>
        </w:rPr>
        <w:t xml:space="preserve">Åh, jag önskar att jag var i himlen och satt ner Jag önskar att den här vägen vi tog inte var gjord för att bryta ner Jag önskar att dessa nätter av njutning och dagar av smärta inte var så hårt bundna och jag önskar att jag var i himlen och satt ner. De har hållit mig här ute på denna väg så länge hela vägen hem sa hon slutligen "så länge". Jag försökte ringa henne på någon gammal telefon men hon är inte här. Och jag önskar att jag var i himlen och satt ner. Åh, jag önskar att jag var i himlen och satt ner Jag önskar att den här vägen vi tog inte var gjord för att bryta ner Jag önskar att dessa nätter av njutning och dessa dagar av smärta inte var så hårt bundna och jag önskar att jag var i himlen och satt ner. Jag har varit här ute så länge, älskling, min rygg och mina axlar är trötta. Och mitt sinne __________ men hjulen på den här gamla saken, de fortsätter att snurra runt och runt och jag önskar att jag var i himlen och satt ner Åh, jag önskar att jag var i himlen och satt ner Jag önskar att den här vägen vi tog inte var gjord för att gå sönder Jag önskar att dessa nätter av njutning och dessa dagar av smärta inte var så hårt bundna och jag önskar att jag var i himlen och satt ner Åh, jag önskar att jag var i himlen och satt ner. Åh, jag önskar att jag var i himlen och satt ner.</w:t>
      </w:r>
    </w:p>
    <w:p>
      <w:r>
        <w:rPr>
          <w:b/>
          <w:color w:val="FF0000"/>
        </w:rPr>
        <w:t xml:space="preserve">id 130</w:t>
      </w:r>
    </w:p>
    <w:p>
      <w:r>
        <w:rPr>
          <w:b w:val="0"/>
        </w:rPr>
        <w:t xml:space="preserve">Logiken i argumentet om månskräcken Argumentet om skenoreklamen Skenoreklamen påståenden: Bevisen som stöder teorin om en månskämt är baserade på vetenskapliga studier och logiska slutsatser. Logik är något som liknar matematik. Det är ett studieområde som använder standardiserade principer och formler för att upprätthålla ett konsekvent och tillförlitligt tillvägagångssätt för att besvara frågor. När logiken används på rätt sätt har logikens värde bevisats - logiska metoder fungerar. Det är mycket få människor, både teoretiker av bluffakturor och dem som avslöjar dem, som skulle bestrida detta. Tyvärr missförstås eller används logik ofta felaktigt. På samma sätt som man kan spela med matematiken för att få fram till synes omöjliga svar, kan logiken ge felaktiga slutsatser när reglerna böjs. Eftersom teoribolag hävdar att deras teorier bygger på logik måste de visa att de tillämpar logikens regler på ett sunt sätt. Om logiken är bristfällig finns det ingen grund för teorin. Strängt taget skulle hela teorin kunna avfärdas om den underliggande logiken inte håller. Ironiskt nog använder teoribolag ofta ordet logik i sina argument utan att egentligen tillämpa någon logik alls. Här är ett typiskt uttalande från en hoax-troende: "Tänk logiskt på det - ryssarna låg före amerikanerna under större delen av rymdkapplöpningen, men de drog sig ur och tog sig aldrig till månen. De måste ha vetat att det var omöjligt". Jag utmanar någon att visa mig någon logisk princip som stöder detta påstående. Och det är det som är kruxet - du kan inte bara säga att ditt argument är logiskt utan att visa exakt hur din logik fungerar. "Sunt förnuft" räcker inte, du måste faktiskt visa vilken logisk process du använt för att nå din slutsats. Om du inte kan det är det meningslöst att använda ordet "logik". Låt oss titta närmare på några relevanta logiska principer... Logisk deduktion Hoax-teorin åberopar ofta maximen "När du har eliminerat det omöjliga måste det som återstår, hur osannolikt det än är, vara sanningen". Denna populära logiska regel används ofta i fiktiva detektivverk, framför allt i Sherlock Holmes. För enkelhetens skull kallar vi den "Holmes-regeln". Ett exempel på Holmes-regeln i bruk är argumentet om "identiska foton", där två foton av olika platser på månen tycks ha identiska bakgrunder. Teorin hävdar att det inte finns något möjligt sätt på vilket detta skulle ha kunnat hända på månen, så det osannolika scenariot om en bluff måste därför vara sant. Denna logik misslyckas eftersom: Teorin gör inga realistiska ansträngningar för att hitta eller eliminera alla andra möjliga förklaringar. Även om andra förklaringar skulle kunna uteslutas finns det ingen logisk process som lämnar en bluff som den enda återstående möjligheten. Det underliggande problemet är faktiskt att Holmes-regeln överhuvudtaget används. Även om den låter mycket logisk är denna maxim endast användbar i ett begränsat antal situationer; närmare bestämt när man kan vara 100 procent medveten om alla möjliga förklaringar. Om du inte kan vara helt säker på att du har identifierat varje enskilt möjligt svar, hur kan du då utesluta dem alla och lämna kvar ett enda korrekt svar? I själva verket är Holmes-regeln endast lämplig för "svartvita" frågor som matematik. När man undersöker saker som månskämtarna är det inte rätt användning av logik. I stället för att eliminera förklaringar och försöka lämna en enda är det korrekta tillvägagångssättet att räkna upp så många förklaringar som möjligt och identifiera den som är mest troligt korrekt. Principen om parsimoni Parsimoni betyder "antagande av det enklaste antagandet vid utformningen av en teori eller vid tolkningen av data". Denna princip är mycket viktig inom logiken. Det är ett sätt att begränsa flera möjliga svar på en viss fråga och fastställa vilket som är mest troligt att vara korrekt. I grund och botten säger den att det enklaste svaret är det mest sannolika att det är det rätta svaret. Närmare bestämt är det troligast att den förklaring som innehåller minst antal obevisade antaganden är det rätta svaret. Observera att denna princip inte bevisar någonting - den används snarare för att fastställa de korrekta sannolikheterna . Om vi tillämpar denna princip på frågan om "identiska foton" kan vi föreslå två möjliga förklaringar (även om det kan finnas andra också): Fotografierna blandades ihop eller märktes fel av NASA i ett enkelt skrivfel. Hela månlandningen var en bluff. Eftersom vi vet att skrivfel förekommer i stora organisationer som NASA är den första förklaringen enkel och kräver inga nya antaganden. Det andra scenariot kräver dock att vi accepterar en komplex lösning med många antaganden.</w:t>
      </w:r>
    </w:p>
    <w:p>
      <w:r>
        <w:rPr>
          <w:b/>
          <w:color w:val="FF0000"/>
        </w:rPr>
        <w:t xml:space="preserve">id 131</w:t>
      </w:r>
    </w:p>
    <w:p>
      <w:r>
        <w:rPr>
          <w:b w:val="0"/>
        </w:rPr>
        <w:t xml:space="preserve">Booth School of Business, University of Chicago Louis Putterman Brown University, Rhode Island Paperback Tillgänglig, leverans inom 3-4 veckor AUD$57.95 (inklusive GST) Exportpris AUD$52.68 Denna bok samlar klassiska skrifter om företagens ekonomiska natur och organisation, bland annat av Ronald Coase, Oliver Williamson, Michael Jensen och William Meckling, samt nyare bidrag av Paul Milgrom, Bengt Holmstrom, John Roberts, Oliver Hart, Luigi Zingales och andra. Del I utforskar det allmänna temat om företagets karaktär och plats i marknadsekonomin; del II behandlar frågan om vilka transaktioner som integreras under ett företags tak och vad som begränsar företagens tillväxt; del III undersöker förhållandet mellan arbetsgivare och arbetstagare och arbetets motivation; och del IV studerar företagets organisation ur ett finansieringsperspektiv och förhållandet mellan ägare och chefer. Volymen innehåller också en konsoliderad bibliografi över källor som citerats av författarna och en inledande essä av redaktörerna som ger en översikt över den nya institutionella företagsekonomin och de frågor som tas upp i antologin. Recensioner "Under årens lopp har denna klassiska läsebok varit en fantastisk källa för dem som försöker förstå företagets natur. Det uppdaterade materialet i den nya upplagan kommer att utöka detta utmärkta rekord.' Bengt Holmström, MIT 'I årtionden har ekonomer fokuserat på marknadens mirakel för att förklara de avancerade ekonomiernas produktiva resultat. Men både de moderna ekonomiernas mirakel och problem har oftast sina rötter i de företag som systemet odlar. De tidigare upplagorna av Kroszner-Putterman Reader har tjänat mina studenter väl genom att de fått ta del av det djupaste ekonomiska tänkandet om företagets roll. Den nya upplagan har några fantastiska tillägg som gör att den här läsaren håller sig uppdaterad. Paul Milgrom, Stanford University</w:t>
      </w:r>
    </w:p>
    <w:p>
      <w:r>
        <w:rPr>
          <w:b/>
          <w:color w:val="FF0000"/>
        </w:rPr>
        <w:t xml:space="preserve">id 132</w:t>
      </w:r>
    </w:p>
    <w:p>
      <w:r>
        <w:rPr>
          <w:b w:val="0"/>
        </w:rPr>
        <w:t xml:space="preserve">Att göra album är en knepig sak; att skriva, arrangera, spela, spela in, spela in, mixa, allt är så viktigt att göra rätt. Sedan finns det den där andra faktorn som genomsyrar allt: lust. Om du har den kan du sabba allt eller alla ovanstående och ändå lyckas göra något vackert. Vi har upplevt detta många gånger. Vad händer när man får alla dessa andra element rätt också? Något som vi bara har känt en gång tidigare. The Something Rain spelades in i omgångar under ungefär ett år, maj '10 - augusti '11. Den mixades i september -- oktober '11 Bandets senaste historia är en berättelse om att gradvis bygga upp igen efter att ha brutit ner allt runt 2003. Det var en smärtsam tid. Det är först nu som vi vet att dessa svåra beslut var de rätta. Vår musik har vuxit till en annan form som vi aldrig hade kunnat hitta genom att hålla fast vid det förflutna. Sedan vi återbildades har vi alltid varit progressiva och aldrig sett tillbaka - detta kändes tydligast i vårt senaste soundtrackarbete för Claire Denis och de åtföljande ambitiösa liveshowerna. Vi har vuxit till ett tajt 5-mannaband, med en stor utökad familj av musiker som vi kan dra nytta av. Förutom de vanliga medarbetarna - Terry Edwards (horn) och Andy Nice (cello) - har vi på det här albumet utökats med Thomas Bloch (crystal bachet), Gina Foster (sång) och Julian Siegel (basklarinett och saxofon). Under dessa år har vi haft stöd av Beggars Banquet/4AD. När vi skiljde oss från dem lämnade vi det som hade blivit ett bekvämt utrymme för att göra musik. I studion fanns det en ny kreativ spänst omkring oss och en beslutsamhet. Från de cirka 20 idéer vi började med blev 9 låtar The Something Rain: I albumets hjärta ligger minnet av de människor som vi har förlorat under de senaste två åren, men vi var inte på humör att vara sorgsna. Det är till dem. Men det är för oss. Vi dricker fortfarande, skrattar, gråter, slåss, knullar och gör vår musik. De skulle inte ha velat ha det på något annat sätt. Omslagsbilden är hämtad från "Skies, September '10 -- September '11" av Suzanne Osborne.</w:t>
      </w:r>
    </w:p>
    <w:p>
      <w:r>
        <w:rPr>
          <w:b/>
          <w:color w:val="FF0000"/>
        </w:rPr>
        <w:t xml:space="preserve">id 133</w:t>
      </w:r>
    </w:p>
    <w:p>
      <w:r>
        <w:rPr>
          <w:b w:val="0"/>
        </w:rPr>
        <w:t xml:space="preserve">Redaktörens tips Anna Kareninas beteende Anna Karenina är en av de största romanerna som någonsin har skrivits.I Anna Karenina ställs den omöjliga och destruktiva triangeln mellan Anna, hennes man Karenin och hennes älskare Vronskij mot Levin och Kitty och belyser på så sätt de viktigaste frågorna som mänskligheten står inför. En ny filmatisering av romanen, med Keira Knightly i huvudrollen och regisserad av Joe Wright, har premiär i dag i USA. (Den släpptes den 7 september i Storbritannien.) Vi har parat ihop en scen från filmen med ett utdrag ur romanen nedan. ALLA uttryckte högljutt sitt ogillande och upprepade de ord som någon hade yttrat: "De kommer att ha gladiatorer och lejon härnäst", och alla kände skräck för det, så när Vronskij föll och Anna gav ett högt utrop var det inget anmärkningsvärt med det. Men efteråt kom en förändring över Annas ansikte som var helt olämplig. Hon förlorade helt och hållet självkontrollen. Hon började fladdra som en fånig fågel, nu reste hon sig för att gå, nu tilltalade hon Betsy. "Låt oss gå!" sa hon. Men Betsy hörde henne inte. Hon lutade sig fram för att tala med en general som befann sig nedanför. Karenin närmade sig Anna och erbjöd henne artigt sin arm. "Kom, om du vill", sade han på franska, men Anna lyssnade på vad generalen sa och lade inte märke till sin man. "Han har också brutit benet, säger de. Det är synd, sade generalen." Anna, utan att svara sin man, höjde sina glasögon och tittade mot den plats där Vronskij hade fallit, men det var så långt borta och så många människor hade trängts där att det var omöjligt att urskilja något. Hon lade ner glasögonen och skulle just gå, men i samma ögonblick galopperade en officer fram och rapporterade något till kejsaren. Anna böjde sig fram för att lyssna. "Stiva! Stiva!" ropade hon till sin bror. Men han hörde henne inte. Hon var återigen på väg att gå. "Jag erbjuder dig återigen min arm om du vill gå", sade hennes man och rörde vid hennes arm. Med en avvisande blick drog hon sig tillbaka och svarade utan att se på honom: "Nej, nej, låt mig vara, jag stannar här." Hon såg nu en officer springa till den stora läktaren från den plats där Vronskij hade fallit. Betsy viftade med sin näsduk till honom. Officeren kom med nyheten att ryttaren var oskadd men att hästen hade brutit ryggen. När Anna hörde detta satte sig snabbt ner och gömde ansiktet bakom sin fläkt. Karenin såg att hon grät och att hon inte kunde hålla tillbaka vare sig sina tårar eller de snyftningar som fick hennes barm att krångla. Han trädde fram för att skydda henne och ge henne tid att återhämta sig. För tredje gången erbjuder jag dig min arm, sade han efter en stund och vände sig mot henne. Anna såg på honom och visste inte vad hon skulle säga. Prinsessan Betsy kom till hennes hjälp. "Nej, Alexis Alexandrovitj", sade hon, "jag tog Anna hit och har lovat att ta henne tillbaka igen. "Ursäkta mig, prinsessan", sade han och log artigt men såg henne bestämt i ögonen, "men jag ser att Anna inte mår särskilt bra och jag vill att hon ska följa med mig. Anna såg sig oroligt omkring, reste sig lydigt och lade sin hand på sin makes arm. Jag ska skicka till honom och ta reda på det och ska meddela dig, viskade Betsy till henne. När Karenin som vanligt lämnade läktaren talade han med de människor han mötte, och Anna som vanligt var tvungen att svara och föra ett samtal: men hon var utom sig och gick som i en dröm och höll i sin mans arm. Är han skadad eller inte? Är det sant? Kommer han att komma eller inte? Ska jag träffa honom i kväll?" tänkte hon. Tyst tog hon plats i sin mans vagn, och tyst körde de ut ur mängden av fordon. Trots allt han hade sett tillät sig Karenin fortfarande inte att tänka på sin hustrus verkliga ställning. Han såg bara de yttre sevärdheterna. Han såg att hon hade uppträtt olämpligt och han ansåg det vara hans plikt att säga det till henne. Men det var mycket svårt för honom att säga detta och ingenting annat. Han öppnade munnen för att säga att hon hade betett sig olämpligt, men sa ofrivilligt något helt annat. 'När allt kommer omkring, hur benägna är vi</w:t>
      </w:r>
    </w:p>
    <w:p>
      <w:r>
        <w:rPr>
          <w:b/>
          <w:color w:val="FF0000"/>
        </w:rPr>
        <w:t xml:space="preserve">id 134</w:t>
      </w:r>
    </w:p>
    <w:p>
      <w:r>
        <w:rPr>
          <w:b w:val="0"/>
        </w:rPr>
        <w:t xml:space="preserve">Välkommen till min skönhetsblogg. Här kommer jag att dela med mig av tips och tricks. Jag tänkte börja med grunderna. Foundation. 1- FUKTA. För att få den perfekta basen måste du börja med en fuktkräm som passar din hudtyp. Om du har fet hud ska du applicera en oljefri eller en oljeabsorberande fuktighetskräm. Om du har torr hud ska du använda en rik krämig fuktighetskräm, men ta det lugnt. Du vill inte ha en slät bas så att din foundation bara glider av. Låt fuktighetskrämen stelna i några minuter. Om din foundation inte har någon SPF rekommenderar jag att din fuktighetskräm har en SPF på 15-30. 2- PRIMER- Om du tenderar att bli fet eller om din foundation aldrig verkar sitta kvar, applicera en primer. Jag rekommenderar Smashbox Photofinish foundation primer. Finns i alla Smashbox-butiker eller på nätet. Låt den stelna innan du tar nästa steg. Jag använder denna primer på alla ansikten jag arbetar med. 3- FUNDATION- Nu ska vi applicera foundation. Jag rekommenderar starkt att du först använder en lätt foundation på hela ansiktet. Mina favoriter är M.A.C face and body, Chanel Vitalumiere Aqua foundation eller på den billigare sidan LOreal True Match Liquid foundations. Alla är väldigt lätta, de jämnar ut hudtonen utan att kladda. Använd en sminksvamp eller fingertopparna och applicera prickar av foundation på hakan, kinderna, pannan och näsan. Makeup-artister svär på att använda foundationborstar för att applicera produkten. De suger upp mindre foundation och smälter ut felfritt. Om du tenderar att få torr eller flagnande hud ska du fukta svampen eller borsten lätt först. Blanda, blanda, blanda. 4- CONCEAL- När du väl har mixat ut kan du använda en concealer eller en tjockare foundation och applicera den bara där du behöver den, med en mindre borste. Du kommer att få en mycket mer felfri och naturlig look på detta sätt i stället för "mask"-effekten. Bläddra ut kanterna på concealern tills den ser osynlig ut. 5- SET- För att fixera din foundation och concealer, applicera ett lätt puder med en stor fluffig borste. Min absoluta favorit är M.A.C mineralize skinfinish puder. De fixerar din makeup utan att torka eller flagna och lämnar en mjuk sammetsfinish. Sedan kan du gå vidare och applicera din rouge, highlight, contour etc. TIPS. - Om du har rödhet i huden som du vill täcka upp, använd då en foundation med varm/gul ton. - Jag köper alltid två färger av foundation så att du kan blanda dem för att få din perfekta nyans, oavsett om det är sommar eller vinter. Ett tips för att få ditt ansikte att se smalare ut är att applicera din foundation en nyans ljusare i mitten av ansiktet (panna, näsa, haka) och sedan en nyans eller två mörkare på den yttre delen av ansiktet, och blanda mellan de två så att du inte får tydliga linjer. Detta ger en illusion av att ditt ansikte är längre och smalare. Förundras! - I slutet av din foundationrutin kan du spraya en finishing spray för att fixera och ge en mer daggig effekt. Några som finns tillgängliga är M.A.C fix+ spray, Model in a bottle setting spray (jag köpte min på ebay från Amerika) eller Urban Decay har precis kommit ut med en som heter All nighter spray, som jag har hört mycket gott om. - För att få ett självlysande utseende kan du blanda några droppar skimmer i din foundation eller klappa på det innan du applicerar ditt puder. Smashbox Artificial light eller M.A.C är båda fantastiska!</w:t>
      </w:r>
    </w:p>
    <w:p>
      <w:r>
        <w:rPr>
          <w:b/>
          <w:color w:val="FF0000"/>
        </w:rPr>
        <w:t xml:space="preserve">id 135</w:t>
      </w:r>
    </w:p>
    <w:p>
      <w:r>
        <w:rPr>
          <w:b w:val="0"/>
        </w:rPr>
        <w:t xml:space="preserve">söndag, november 04, 2012 Verkligen! Jag är lika nervös som en gravid nunna i kyrkan och kan inte ens tänka på valet på tisdag, än mindre uttala mig om det på något meningsfullt sätt. Bara tanken på att ännu en kall, lögnaktig, oärlig, sociopat sitter i Vita huset skrämmer mig ärtgrön och popögd och får mig att snurra neråt i helvetets grottor. Kanske ännu värre är tanken på ett gäng häpnadsväckande okunniga, nedlåtande, paternalistiska gamlingar som definierar våldtäkt och dikterar vad vuxna kvinnor och unga flickor kan och inte kan göra med sina kroppar. Eftersom jag är praktiskt taget katatonisk vid det här laget, låt mig presentera er för Chris, en åklagare som tar ett steg bort från sitt vanliga ämne på sin förtjusande blogg, The Dead Authors Club, för att erbjuda sitt perspektiv på fostrets personlighet och kriminalisering av abort. . . . Jag har sett många republikanska kandidater till federala ämbeten säga en massa saker om graviditet och våldtäkt, och om graviditeter till följd av våldtäkt, under de senaste veckorna, och jag kan helt enkelt inte hålla min mun stängd längre. För som alla mina vänner vet har jag åtalat för våldtäkt, barnmisshandel och mord i över ett och ett halvt decennium, och detta är ett ämne som jag råkar veta en hel del om. Och jag är djupt störd av personlighetsrörelsen, av idén att det ska finnas specificerade undantag från en allmän kriminalisering av abort, och av det faktum att den grupp av mestadels män som förespråkar denna politik inte verkar ha någon som helst FRIHET aning om vad de faktiskt försöker göra här. . . Det är bara början. Det blir om möjligt ännu bättre och slutar med detta upprop: . . . . en sak till. Sluta med det pennande skitsnacket om "liten regering". För ingen person som försöker kräva att regeringstjänstemän ska vara inblandade i tvister om fertiliteten hos livmodern hos alla kvinnor som bor i deras jurisdiktion kan trovärdigt hävda att han eller hon är en förespråkare för en liten regering. Mellan början och slut finns en helvetes massa som jag tror att de flesta av oss lekmän - hur välmenande vi än är - inte ens har tänkt på. Detta är en ytterst djupgående artikel som borde väcka genklang hos alla som har ett uns av mänsklighet. 18 kommentarer: En stark artikel, och som du säger är en åklagare medveten om många frågor som de flesta av oss inte skulle tänka på. Den anti-choice-positionen i fråga om abort, oavsett om den har ett undantag för våldtäkt eller inte, är ogenomförbar i den verkliga världen (förutom att den är moraliskt upprörande). Det är inte en trovärdig handlingsplan. Det är en hundflöjt och en markering av medlemskap i teokraternas stam. De abortvänliga kvinnor jag känner som stöder Romney förnekar helt enkelt att han menar det han har sagt om att omkullkasta Roe v Wade. De tror att han bara säger det för att få stöd av de högerextrema pro-life-folket. Otroligt. Och tydligen är det okej för dem att han skulle ljuga för att bli vald. De här kvinnorna har sina huvuden uppe i du vet var. Jag stöter på dem hela tiden på FB och de lever verkligen i en alternativ verklighet. Så många, alltför många, tror inte ens att han ljuger. De tror att det är en liberal myt!!!! Oroa er inte, det kommer att bli Obama med en jordskredsseger trots allt skitsnack om att det är nära. Här är anledningen: Alla bögar, svarta, latinamerikaner och fattiga kommer att rösta på Obama, eller nästan alla. De flesta kvinnor kommer också att göra det, inklusive många republikanska konservativa kvinnor som inte kan erkänna det men som i hemlighet kommer att rösta på Obama på valdagen. Det är ett utmärkt inlägg. Jag ville lämna en kommentar där, men det verkar som om kommentarerna är stängda; jag kunde inte hitta någon plats där jag kunde lämna en kommentar. Jag kommer därför att kommentera här. För det första anser jag att demokratiskt utmanade, moraliskt förvirrade personer som Todd Akin och Richard Mourdock borde tvingas skriva en uppsats innan de tillåts lagstifta om en grundläggande mänsklig rättighet som en kvinnas självbestämmande över sin egen kropp. Uppsatsen skulle ta upp frågan "Är ett ekollon ett ekträd?". Det relevanta är att även om ett ekollon kan bli en ek är det uppenbarligen något annat: ett ekollon. Och om man förstör ett ekollon, har man då dödat en</w:t>
      </w:r>
    </w:p>
    <w:p>
      <w:r>
        <w:rPr>
          <w:b/>
          <w:color w:val="FF0000"/>
        </w:rPr>
        <w:t xml:space="preserve">id 136</w:t>
      </w:r>
    </w:p>
    <w:p>
      <w:r>
        <w:rPr>
          <w:b w:val="0"/>
        </w:rPr>
        <w:t xml:space="preserve">Filmdetaljer Cast Genres Filmbeskrivning Två klassiska sexkomedier från 1980-talet. I Porky's har sex elever på en high school i Florida under 1950-talet en rad komiska missöden som tar dem överallt från flickornas skolduschar till Porky's, det lokala horhuset. I Porky's 2 - The Next Day fortsätter det roliga när pojkarna på Angel Beach High hittar på ännu mer kreativa sätt att infiltrera flickornas duschrum. De måste också stoppa pastor Bubba Flavel och tränare Balbricker, som vill stänga ner den lokala Shakespearefestivalen för att den är smutsig.</w:t>
      </w:r>
    </w:p>
    <w:p>
      <w:r>
        <w:rPr>
          <w:b/>
          <w:color w:val="FF0000"/>
        </w:rPr>
        <w:t xml:space="preserve">id 137</w:t>
      </w:r>
    </w:p>
    <w:p>
      <w:r>
        <w:rPr>
          <w:b w:val="0"/>
        </w:rPr>
        <w:t xml:space="preserve">The Time Of My Life Lyrics Bill Medley Now I've had the time of my life No I never felt like this before Yes I swar it's the truth and I owe it all to you 'Cause I've had the time of my life and I owe it all to you I've been waiting for so long Now I've finally found someone To stand by me We Vi såg skrivelsen på väggen när vi kände denna magiska fantasi Nu med passion i våra ögon Det finns inget sätt vi kan dölja det Hemligt Så vi tar varandra i hand För vi verkar förstå Det brådskande är att komma ihåg Du är det enda jag inte kan få nog av Så jag ska berätta något [ Från: http://www.metrolyrics.com/the-time-of-m\\... ] Det här kan vara kärlek, eftersom CHORUS: Jag har haft mitt livs tid Nej, jag har aldrig känt så här förut Ja, jag svär att det är sanningen Och jag är skyldig dig allt med min kropp och själ Jag vill ha dig mer än du någonsin kommer att veta Så vi ska bara låta det gå Var inte rädd för att förlora kontrollen Ja, jag vet vad du tänker när du säger "Stanna hos mig ikväll". Kom bara ihåg att du är den enda sak jag inte kan få nog av Så jag ska säga dig något Detta kan vara kärlek eftersom CHORUS 'Cause I've had the time of my life And I've searched through every open door Till I've found the truth and I owe it all to you CHORUS</w:t>
      </w:r>
    </w:p>
    <w:p>
      <w:r>
        <w:rPr>
          <w:b/>
          <w:color w:val="FF0000"/>
        </w:rPr>
        <w:t xml:space="preserve">id 138</w:t>
      </w:r>
    </w:p>
    <w:p>
      <w:r>
        <w:rPr>
          <w:b w:val="0"/>
        </w:rPr>
        <w:t xml:space="preserve">Hej, han sa att han är femton. Han sa att han var femton. Båda är möjliga, men om man tänker på... Han såg ut som om han är femton , låter det inte bra eftersom "såg ut som om" uttryckligen hänvisar till en situation i det förflutna, och då låter förleden definitivt bättre: Han såg ut som om han var/(var?) femton. Jag skulle förmodligen säga "Han såg ut som om han var femton" i alla fall. Detta är min enkla åsikt Jag har fått veta att were används i stället för was efter as if, men kontrollera följande mening: Han åt som om det inte fanns någon morgondag. Vad är skillnaden mellan betydelsen av följande meningar? 1 : Han åt som om det inte fanns någon morgondag. 2 : Han åt som om det inte fanns någon morgondag. Vad är skillnaden mellan betydelsen av följande meningar? 1: Han åt som om det inte fanns någon morgondag. 2: Han åt som om det inte fanns någon morgondag. Jag använde kolon efter meningen Vad är skillnaden mellan innebörden av följande meningar som är en frågesats, därför måste jag ha använt frågetecken i stället för kolon, men kolon var också nödvändigt, betyder det att det i sådana fall inte behövs något frågetecken? Jag har fått höra att were används i stället för was efter as if men kontrollera följande mening: Han åt som om det inte fanns någon morgondag. Fråga 2: Vad är skillnaden mellan betydelsen av följande meningar? 1 : Han åt som om det inte fanns någon morgondag. 2 : Han åt som om det inte fanns någon morgondag. Fråga 3: Vad är skillnaden mellan betydelsen av följande meningar? 1: Han åt som om det inte fanns någon morgondag. 2: Han åt som om det inte fanns någon morgondag. Jag använde kolon efter meningen Vad är skillnaden mellan betydelsen av följande meningar som är en frågesats, därför måste jag ha använt frågetecken i stället för kolon, men kolon var också nödvändigt, betyder det att det i sådana fall inte behövs något frågetecken? *Usenet post removal: Använd "X-No-Archive" eller skicka ett bevis på postarens e-postadress, så tar vi bort det omedelbart. De åsikter som uttrycks i detta forum återspeglar inte MediaCet LTD:s åsikter, och vi är inte på något sätt ansvariga för sådant innehåll. Anstötligt eller skadligt innehåll kommer att tas bort omedelbart, skicka ett e-postmeddelande till webmaster@mediacet.com.</w:t>
      </w:r>
    </w:p>
    <w:p>
      <w:r>
        <w:rPr>
          <w:b/>
          <w:color w:val="FF0000"/>
        </w:rPr>
        <w:t xml:space="preserve">id 139</w:t>
      </w:r>
    </w:p>
    <w:p>
      <w:r>
        <w:rPr>
          <w:b w:val="0"/>
        </w:rPr>
        <w:t xml:space="preserve">Från smuliga kakor som sfouf från Libanon till välsmakande mjölktårtor från Sydafrika - sötsaker som serveras i slutet av en måltid är ett incitament för barnen att äta sina grönsaker, akilleshälen för de flesta bantare och en lösning för dem som är sockerberoende. Daily Meal har därför åkt runt i världen för att undersöka de olika varianterna av läckra desserter över hela världen och berätta var du kan prova dem. För resenärer som är sugna på något sött finns här en gastronomisk guide genom socker, sirap och kryddor i världens läckra signaturgodis. Vi har täckt sex kontinenter av kakor, kex och vaniljsåsar som är tillräckligt himmelska för att få varje matgäst att lossa bältet och tillfredsställa varje sötsug. Få veta mer om den amerikanska äppelpajens historia, Nya Zeelands favoritglassmak och var i världen soppan finns med på dessertmenyn. Njut av smakerna av nötiga fylaktiga bakverk i Turkiet och rika kladdiga puddingar i Storbritannien. Chokladsuffl med Grand Marnier (Frankrike) Chokladsuffl är en dekadent och tidstypisk efterrätt i Frankrike. Chokladsuffl är en lättbakad kaka som består av äggulor, vispade äggviter, socker och en kladdig chokladinredning. Desserten har ett rykte om sig att vara svår att utföra, eftersom rätten måste serveras omedelbart för att undvika att sufflén faller ner och blir kompakt. I Frankrike är sufflén ofta berikad med Grand Marnier, en apelsinlikör som framhäver chokladens rikedom med en citrussmak. Quindim (Brasilien) Quindim är en typisk brasiliansk efterrätt med en ljusgul färg, glittrande yta och en vaniljkrämskonsistens som liknar flan. Receptet för quindim innehåller ingredienser som kokosnöt, socker, smör och äggulor, som ger rätten dess karakteristiska färg. Dessertens ursprung sägs ha sina rötter i det portugisiska köket, som ofta innehåller ett stort antal äggulor i sina recept. På 1600-talet modifierades quindim av slavar i Bahia-regionen i Brasilien och inkluderade nu även kokosnöt, som är lätt att hitta i regionen. Apple pie (USA) Äppelpaj är känd som den typiska amerikanska efterrätten och har fungerat som en kulinarisk symbol för nationens välstånd och stolthet under 1800- och 1900-talen. Äppelpaj består av en pajdeg och en äppelfyllning som ofta kryddas med muskot eller kanel. Det tar ungefär en timme att baka pajen i ugnen. Intressant nog kommer inte äppelpajtillverkningen från USA, utan det var snarare ett koncept som pilgrimerna tog med sig från England, där pajerna gjordes med osötade äpplen som täcktes av ett oätligt skal. Så småningom utvecklades receptet till den välkända efterrätt som man njuter av i dag. Gelato (Italien) Gelato skiljer sig från glass genom sin smak och konsistens. Den frysta efterrätten görs med mjölk i stället för grädde, vilket ger rätten en lägre fetthalt, och har mindre luft som vispas in i den än glass, vilket gör den tätare och ofta mer intensiv i smaken. Gelato är en italiensk term som betyder "frusen". Dessertens historia har sina rötter i 1500-talets Italien, där enligt många berättelser en florentinare vid namn Bernardo Buontalenti presenterade sin gelatokreation för det kungliga hovet Caterina dei Medici. Galub jamun (Indien) Vad är gulab jamun? Gulab jamun är friterade degbollar som är täckta av en sockerhaltig sirap smaksatt med kardemummafrön, rosenvatten eller saffran. Namnet på rätten är en kombination av det persiska ordet "gulab", som betyder "ros" och syftar på den rosenvattendoftande sirap som används i rätten, och det hindiordiska ordet "jamun", som är en sydasiatisk frukt. Förutom i Indien är efterrätten också uppskattad i länder som Pakistan, Nepal och Bangladesh. Rätten är baserad på en arabisk dessert som kallas luqmat al-qadi och serveras ofta vid bröllop och stora fester som den indiska Diwali-festivalen och de muslimska Eid-ul-Fitr- och Eid al-Adha-festivalerna. Var du kan prova gulab jamun: Bengal Sweet Corner, Delhi Kolla in The Daily Meal's Around the World in 80 Desserts Pinterest board och repin dina favoritdesserter från</w:t>
      </w:r>
    </w:p>
    <w:p>
      <w:r>
        <w:rPr>
          <w:b/>
          <w:color w:val="FF0000"/>
        </w:rPr>
        <w:t xml:space="preserve">id 140</w:t>
      </w:r>
    </w:p>
    <w:p>
      <w:r>
        <w:rPr>
          <w:b w:val="0"/>
        </w:rPr>
        <w:t xml:space="preserve">Kelly Cutrones bok "Om du måste gråta, gå ut!" är det bästa råd du kan få i ditt liv. Allvarligt talat, folk gråter mycket på min kurs, och de gör det inför lärarna, de tror bara att du är en idiot som inte kan kritisera. Det gör jag och många andra studenter också, ditt arbete är dåligt, antingen får du dem att ge dig en anledning till varför de inte gillar det och göra något annat, eller så håller du tyst och gör något annat, gråt hemma där det är socialt acceptabelt för dig att vara en enda röra i 20 minuter innan du tar dig samman och gör något. " Vi får ständigt dessa budskap om att vi ska sköta våra egna affärer och titta åt andra hållet om vi vill vara omtyckta, att inte säga sanningen eller säga vad vi tycker eller säga något alltför intensivt. Jag säger er här att detta tillvägagångssätt inte bara gör er till medbrottslingar i andras brott mot sig själva utan är ett recept för medelmåttighet och vanföreställningar." - Kelly Cutrone Under de senaste veckorna har jag lyssnat på min inre röst, den har visserligen skrikit på mig länge, men som sagt, det är först nyligen som jag har låtit den tala till mig.  Jag tror att det beror mest på att jag så länge känt att jag måste se till att allt och alla är "precis som de ska"... Att varje ord jag sa inte skulle förolämpa någon... Okej, innan du tänker att den här slynan är galen när hon lyssnar på röster som talar till henne... vi har alla en inre röst, vissa väljer bara att inte lyssna på den... vissa har bestämt sig för att det som den rösten egentligen säger till oss att säga inte anses lämpligt eller ännu värre, att det kan göra någon förbannad... så här är vad jag säger till det... Vem bryr sig? Jag menar, om vi alla går runt och filtrerar oss själva hela tiden så småningom så samlas skiten inom dig och du blir riktigt förbannad, jag gillar att välja mellan att göra andra förbannade och att hålla inne med skiten och vara förbannad över att jag inte kan säga vad jag tycker... Det är jag som är ärlig mot dig, även det lilla uttalandet kan göra någon förbannad, men om det gör det så är det inte meningen att du ska läsa min skit, gå vidare... Hur som helst, under denna lilla epifani av IDGAF, började jag läsa en liten bok av Kelly Cutrone, de flesta av er känner nog till henne från den där MTV-showen med några av tjejerna från Hills. Jag är inte säker på exakt vad showen hette, för det har gått en evighet sedan den sändes... hur som helst Den här lilla boken är din nyckel till att låsa upp den inre rösten, perfekt för mig som redan var mitt uppe i det... den var perfekt bekräftande för mig...  Validering av många anledningar, men jag tror att en stor anledning var att jag också höll på att eliminera "vänner", kasta ut de dåliga, erkänna de fantastiska och verkligen ta reda på vem min "TRIBE" är... Så allt detta sagt måste jag insistera på att ni alla läser det... Om du måste gråta gå ut och andra saker som din mamma aldrig berättade för dig. Av: Kelly Cutrone Avslutningsvis lämnar jag er med ett litet utdrag: Det finns makt i antal. Säg det hur du vill, men sanningen är att vi inte kan gå igenom det här livet ensamma. Att hitta din stam, liksom att följa dina drömmar, handlar inte alltid om vad som är vettigt; det handlar om vad din själ behöver. Lika mycket som vi letar efter upplevelser som tänder oss, lika mycket letar vi efter människor som gör detsamma, oavsett om det är kreativt, känslomässigt, andligt eller intellektuellt. Du kan antingen låta någon skyddas från verkligheten eller låta dem skulpteras och födas av den. Jag är övertygad om att det senare alternativet är bäst. Om du inte behandlar dina praktikplatser och tidiga arbetslivserfarenheter som de fantastiska inlärningsupplevelser de är, saboterar du möjligheterna med det företag du arbetar för och du misslyckas med att odla de vänner och mentorer som kan vara resurser eller ge dig rekommendationer i framtiden. Positiva och negativa förebilder är i grunden samma sak: båda driver dig mot din egen röst, ditt eget varumärke och din egen stil. Detta är en viktig lärdom att komma ihåg när du har en dålig dag, en dålig månad eller ett skitår. Saker och ting kommer att förändras: du kommer inte att känna dig så här för alltid. Och hur som helst, ibland är de svåraste lektionerna att lära sig de som din själ behöver mest. Jag tror att man inte kan känna riktig glädje om man inte har känt hjärtesorg. Man kan inte känna seger om man inte vet vad det innebär att misslyckas. Du kan inte veta vad det</w:t>
      </w:r>
    </w:p>
    <w:p>
      <w:r>
        <w:rPr>
          <w:b/>
          <w:color w:val="FF0000"/>
        </w:rPr>
        <w:t xml:space="preserve">id 141</w:t>
      </w:r>
    </w:p>
    <w:p>
      <w:r>
        <w:rPr>
          <w:b w:val="0"/>
        </w:rPr>
        <w:t xml:space="preserve">Format Bokbeskrivning Utgivningsdatum: Den bästsäljande författaren till Goddesses in Every Woman kastar ljus över de allvarligt sjuka personernas erfarenheter och visar hur det kan vara en livsförändrande process att möta döden. Patienterna, deras vårdare och deras nära och kära kommer alla att skörda enorma fördelar av denna andliga men pragmatiska bok. Den bästsäljande författaren till Goddesses in Every Woman kastar ljus över de allvarligt sjuka personernas erfarenheter och visar hur det kan vara en livsförändrande process att möta dödligheten. Patienter, deras vårdare och deras nära och kära kommer alla att dra stor nytta av denna andliga men pragmatiska bok. Editorial Reviews From Publishers Weekly Den kris som orsakas av en allvarlig eller katastrofal sjukdom är ämnet för denna rikt undersökande essä av en jungiansk analytiker och läkare. Även om olika sjukdomar berörs, är cancer - särskilt när den drabbar kvinnor - Bolen i fokus. Men den här boken är långt ifrån en dyster traktat, utan ett slags metafysisk handledning fylld av hopp, andra chanser och sund vägledning. Men redan från den första "initiationshistoria" som författaren berättar för oss - myten om bortförandet till underjorden av Persefone, ett gammalt grekiskt emblem för vår, vitalitet och återfödelse - gör Bolen klart att det finns mörka och farliga områden att gå igenom för att lära sig hur man kan hjälpa till att göra sig själv frisk och hel igen. Enligt henne finns det ingen uppdelning mellan kropp och sinne, ingen dikotomi mellan psyke och soma: sinnet finns överallt i kroppen och påverkar fysiologiska resultat. Även om bokens jungianska ton kommer att hålla vissa läsare borta (även om den lockar andra), och även om den inte är full av originella idéer, är den en skicklig samling av åsikter om den plågsamma erfarenheten av fysisk sjukdom och psykisk dissociation, från vilken vi kan och kan komma ut med en ny klarhet om vilka vi är och vad vi vill att våra liv ska vara. Copyright 1996 Reed Business Information, Inc. --Denna text hänvisar till en utgången eller otillgänglig utgåva av denna titel. Från Library Journal Från en bästsäljande författare (Goddesses in Everywoman, LJ 7/84): råd om hur man kan göra allvarlig sjukdom till en chans till utveckling. Copyright 1996 Reed Business Information, Inc. --Denna text hänvisar till en sluten eller otillgänglig utgåva av denna titel. Mer om författaren Jean Shinoda Bolen är psykiater, jungiansk analytiker, författare och aktivist. en internationellt känd talare som hämtar sina erfarenheter från andliga, feministiska, jungianska, medicinska och personliga källor. Hon är Distinguished Life Fellow i American Psychiatric Association, klinisk professor vid UCSF och tidigare styrelseledamot i Ms Foundation for Women. Jeans webbplats är www.jeanbolen.com. Föreläsningar och workshops under "Current schedule". Hon är författare till The Tao of Psychology, Goddesses in Everywoman, Gods in Everyman, Ring of Power, Crossing to Avalon, Close to the Bone, The Milliononth Circle, Goddesses in Older Women, Crones Don't Whine och Urgent Message from Mother. Hennes böcker har översatts till över trettio utländska utgåvor. Alla är på spanska. Hon är en av de främsta förespråkarna för FN:s femte världskonferens om kvinnor (www.5wcw.org) Ännu en gång har Jean Shinoda Bolen begåvat oss med sin rika förståelse för människans villkor. I den här boken utforskar hon det psykologiska och andliga värdet av död, djup förlust och sjukdom utan att på något sätt förringa den smärta, ångest och sorg som följer med dessa tider i våra kärlekar. Bolens bok ger oss ett sätt att ta itu med dessa avsnitt på ett djupt andligt, personligt plan, utan att vända oss till religiösa plattityder eller vad som för många kan kännas som sant troende glosor. I stället presenteras döden, sjukdom och förlust som psykologiska och fysiska händelser som har en rik personlig och andlig mening och omvandling, om vi kan tillåta dem att göra det. En underbar bok! Den här boken skiljer sig från alla andra som jag har läst. Författaren är jungiansk analytiker och klinisk professor i psykiatri. För att citera bokomslaget: "Hon väver samman myter, erfarenheter och berättelser till en bok som på en gång belyser den svårt sjuke patientens erfarenheter och visar att det kan vara en livsförändrande och till och med livräddande process att möta sin dödlighet". Vid en tidpunkt då jag återhämtade mig från en livsomställning</w:t>
      </w:r>
    </w:p>
    <w:p>
      <w:r>
        <w:rPr>
          <w:b/>
          <w:color w:val="FF0000"/>
        </w:rPr>
        <w:t xml:space="preserve">id 142</w:t>
      </w:r>
    </w:p>
    <w:p>
      <w:r>
        <w:rPr>
          <w:b w:val="0"/>
        </w:rPr>
        <w:t xml:space="preserve">Deltagande i en undersökningsgemenskap ställer nya krav på både elever och lärare, och det är orimligt att förvänta sig att eleverna snabbt ska acceptera förändringar som utmanar deras idéer om vad matematik är och hur man bäst lär sig den. Vår forskning tyder på att lärarna, förutom att uppmuntra till fullt deltagande, måste vara medvetna om de olika formerna av motstånd som eleverna kan visa, och inse hur kamrater kan arbeta för att inkludera motsträviga elever i klassrumsgemenskapen.</w:t>
      </w:r>
    </w:p>
    <w:p>
      <w:r>
        <w:rPr>
          <w:b/>
          <w:color w:val="FF0000"/>
        </w:rPr>
        <w:t xml:space="preserve">id 143</w:t>
      </w:r>
    </w:p>
    <w:p>
      <w:r>
        <w:rPr>
          <w:b w:val="0"/>
        </w:rPr>
        <w:t xml:space="preserve">Op-Ed: Sean Avery's Antics skulle ha varit bra i Toronto Sean Avery, allas favorit douchebag, tog sitt nummer till Dallas under sommaren. Han återvände till New York i måndags kväll och var som bäst i sin Avery-form under intervjun efter matchen. Kolla in videon för att se vad han hade att säga. Han ger Brandon Dubinsky en känga och kallar Rangers reservmålvakt Stephen Valiquette för en "minor leaguer". (Du vet, en "minor leaguer" som slog Leafs två gånger förra säsongen och som redan har slagit ut oss den här säsongen. Det är bara att säga.) Sedan kommer Avery tydligen i bråk med Rangers färgman. Min poäng är att föreställa sig en hel säsong med Sean Avery och Toronto Maple Leafs media. Världar skulle ha kolliderat. Åh, vad roligt det skulle ha varit. Tänk på att Damien Cox inte kom överens med Darcy Tucker. Tänk vilket helvete Avery skulle ha utsatt honom för. Att läsa det hat som Cox skulle ha spytt ut mot Avery, dag ut och dag in, skulle ha varit värt det i sig självt. Jag tycker fortfarande att vi borde ha skrivit kontrakt med Avery, eller åtminstone försökt. Han skulle ha gjort ett modigt Toronto-lag ännu svårare att spela mot och, ännu viktigare, Damien Cox liv eländigt. Och är det inte det som vi alla vill ha i slutändan? Sean Avery, allas vår favoritdåre, tog med sig sitt nummer till Dallas under sommaren. Han återvände till New York i måndags kväll och var som bäst i sin Avery-form under intervjun efter matchen. Kolla in videon för att se vad han hade att säga.</w:t>
      </w:r>
    </w:p>
    <w:p>
      <w:r>
        <w:rPr>
          <w:b/>
          <w:color w:val="FF0000"/>
        </w:rPr>
        <w:t xml:space="preserve">id 144</w:t>
      </w:r>
    </w:p>
    <w:p>
      <w:r>
        <w:rPr>
          <w:b w:val="0"/>
        </w:rPr>
        <w:t xml:space="preserve">Undervärderade Halliburton är en bra investering Meena är medlem i The Motley Fool Blog Network - inlägg representerar våra bloggares personliga åsikter och är inte formellt redigerade. Halliburton (NYSE: HAL ) är ett av världens största företag inom gas- och oljefältstjänster med verksamhet i över 75 länder.  Under större delen av sin 93-åriga historia har HAL varit uppdelat i flera affärssegment, framför allt Energy Services Group och Kellogg-Brown &amp; Root.  Det sistnämnda, mer känt som KBR, fungerade som en privat entreprenör inom militär byggnation och ingenjörskonstruktion tills det såldes 2007. Under det senaste decenniet har Halliburton varit med i en uppsjö av oönskade rubriker, från sina tvivelaktiga kontrakt med statliga bidrag under andra Gulfkriget till sin hänsynslöshet i samband med händelserna som ledde fram till oljeutsläppet i Deepwater Horizon.  Under samma period har aktierna i HAL tredubblats och vilar för närvarande strax under 31 dollar per aktie.  Vid samma tidpunkt förra året handlades aktierna dock ännu högre och överskred ett pris på 57 dollar styck.  Denna nedgång har fått värdejägare att flockas kring denna aktie, eftersom alla analytiska mått pekar på att det nu kan vara den bästa tiden att köpa HAL.  Dessutom ser det ut som om hedgefonder och företagsinsider redan har slagit investerarna på fingrarna, så att säga. Efter att ha stått stilla under större delen av recessionen såg Halliburton sina intäkter öka med 38,1 procent till 24,8 miljarder dollar 2011.  Denna ökning på ett år var större än konkurrenter som Baker Hughes (NYSE: BHI ) på 37,5 procent, Weatherford International (NYSE: WFT ) på 27,1 procent och Schlumberger NV (NYSE: SLB ) på 37,1 procent.  HAL kunde också omsätta denna tillväxt i resultat, eftersom företaget fick en vinstökning från 2,01 dollar 2010 till 3,08 dollar per aktie 2011.  Faktum är att HAL under de senaste tre åren har sett sin vinst per aktie öka med i genomsnitt 3,9 procent per år i en tid då branschgenomsnittet krymper (-1,8 %).  Dessutom har alla tre av företagets främsta konkurrenter haft negativa EPS-tillväxtsiffror under samma period: BHI (-9,2 %), WFT (-44,7 %) och SLB (-7,4 %). Intressant nog visar vinstmultiplarna att investerarna inte har uppmärksammat denna fördel ännu.  Genom att titta på HAL:s pris-vinstförhållande (9,2X), som mäter det värde som investerare lägger på varje dollar i vinst, kan vi se en djup rabatt jämfört med branschgenomsnittet (16,1X) och konkurrenter som BHI (10,6X), WFT (28,3X) och SLB (17,6X).  Nu kan björnar hävda att HAL helt enkelt kan ha historiska multiplar som är låga, men det är helt enkelt inte fallet.  Specifikt är bolagets nuvarande P/E under dess 10-åriga genomsnitt på 16,1X.  Dessutom har HAL:s vinster historiskt sett handlats med en premie på 17 procent över S&amp;P:s under det senaste decenniet.  I år handlas de med en rabatt på 40 procent.  Genom att använda branschens genomsnittliga P/E i kombination med en prognos på 3,53 dollar per aktie på ett år framåt kan vi fastställa en riktkurs på 56,83 dollar till nästa vår.  Även om vinsterna förblir stillastående skulle rättvist värderade aktier i HAL stiga över 50 dollar per aktie. Det bör också påpekas att Halliburton femdubblade sitt fria kassaflöde förra året till 731 miljoner dollar.  Även om denna ökning var större än någon av de främsta konkurrenterna, handlas aktierna i HAL för närvarande till ett P/CF-förhållande på 8,6X, vilket är under branschgenomsnittet (11,7X) och företagets eget historiska 10-årssnitt (16,9X). Under den senaste månaden har nyheterna kring Halliburton varit särskilt positiva, då bolaget sprängde gatans vinstprognoser för det första kvartalet och rapporterade en vinst per aktie på 0,89 dollar, vilket är nästan 50 procent högre än första kvartalet 2011.  Dessutom vann HAL förra veckan ett kontrakt på 95 miljoner dollar för att utveckla en rad oljekällor i Irak och företaget räknar med att nå liknande avtal i Brasilien.  Ur makroekonomisk synvinkel har lägre oljepriser än väntat verkligen inte hjälpt HAL:s aktier, även om en ökande efterfrågan från utvecklingsländer och ett ständigt krympande utbud av den ändliga resursen banar väg för en uppåtgående trend som är till företagets fördel. När man tittar på insideraktiviteten köpte direktör Murry Gerber 3</w:t>
      </w:r>
    </w:p>
    <w:p>
      <w:r>
        <w:rPr>
          <w:b/>
          <w:color w:val="FF0000"/>
        </w:rPr>
        <w:t xml:space="preserve">id 145</w:t>
      </w:r>
    </w:p>
    <w:p>
      <w:r>
        <w:rPr>
          <w:b w:val="0"/>
        </w:rPr>
        <w:t xml:space="preserve">Den nya iPad vs iPad 2 Är det verkligen värt att uppgradera? Den nya iPad, iPad 3 eller vad du nu vill kalla den, har anlänt med sin läckra skärm och den naturliga reaktionen från de flesta kommer att vara att köpa den direkt, men är det nödvändigtvis rätt beslut? Bara för att det är den senaste i raden av Apples bästa surfplattor, gör det den nya iPad till den bästa som finns, eller, ännu viktigare, är den faktiskt värd pengarna den kostar dig? Det bästa sättet att se det med säkerhet är att ta en ordentlig titt på alla delar av den nya iPad och alla specifikationer för den nya iPad och jämföra dem med iPad 2 för att visa exakt hur de skiljer sig åt. Oavsett om Apple fortfarande gör iPad 2 tillgänglig för försäljning vid samma tidpunkt eller inte, kommer det fortfarande att vara tillräckligt lätt att få tag på den äldre modellen på tredjepartssajter och till kraftigt rabatterade priser. Så vilket är det bästa sättet att gå till väga för dig? Läs Pocket-lints nya iPad vs iPad 2 och bestäm själv. Formfaktor 1: iPad 2 241,2 x 185,7 x 8,8 mm, 613 g 2: Nya iPad 241,2 x 185,7 x 9,4 mm, 652 g iPad 2 är en tunn djävul i sin egen rätt, så att överträffa den på formfaktorfronten skulle bli knepigt. Naturligtvis fanns det också ett par andra komplikationer här som alltid skulle bli en utmaning för Apples ingenjörer på den nya iPad. En kraftfullare processor och en mer magnifik skärm kräver ett större batteri för att kunna drivas under lika lång tid, och det innebär en större kropp med en kraftigare massa. Visst, iPad 3 skördar fördelarna i senare omgångar, men den första kategorin går till den äldre modellen. Du trodde väl inte att det skulle vara helt enkelt, eller hur? Skärm 1: Nya iPad 9,7-tum, 2048 x1536, LCD med IPS 2: iPad 2 9,7-tum, 1024x768px, LCD med IPS Att få den där skärmförbättringen var vad den Apple-intresserade allmänheten har ropat efter de senaste 12 månaderna. Vi trodde alla att vi skulle få en Retina-liknande upplösning när iPad 2 lanserades, men nu har den drömmen äntligen blivit verklighet. Detta innebär att man fördubblar antalet pixlar och därmed pixeltätheten på den 9,7-tumsskärmen, och även om du förmodligen aldrig trodde att iPad 2:s skärm var något problem, så kan du lägga den bredvid den nya iPad 3 nu och du kommer inte att tvivla på vilken du hellre vill ha i din väska. Motorrummet 1: nya iPad Apple A5X 2: iPad 2 Apple A5 Den nya iPadens förbättrade grafikpotential kräver en processor med förbättrad grafikförmåga och det är precis vad det fyrkärniga grafiska Apple A5X-systemet på ett chip erbjuder. Antalet kärnor i grafikkomponenten i SoC:n innebär ett snabbare gränssnitt, smidigare spel och, vi håller tummarna, en mycket effektiv rendering av dina HD-filmer. A5-kretsen i iPad 2 är ingen höjdare. Du kommer fortfarande att kunna njuta av de bästa apparna, men det är om 12 månader, när utvecklarnas horisonter har breddats och förväntningarna har flyttats fram, som du kanske börjar märka att vissa spel blir lite ansträngande. Bildbehandling 1: Nya iPad 5 MP baktill, 0,3 MP framtill, 1080p-video med 30 bilder per sekund 2: iPad 2 0,3 MP framtill, 0,7 MP baktill, 720p-video med 30 bilder per sekund Även om iPad:s videokompetens aldrig var kronisk - VGA på framsidan och 720p-inspelningen på baksidan räcker precis till för att chatta med dina vänner och din familj hemma respektive för att fånga ögonblicket - så var 0,7-megapixelbilderna en uppenbar svaghet. Tack och lov har Cook och kompisar uppmärksammat detta och lyckats klämma in ett betydligt bättre kamerasystem den här gången. Apple har gått och implementerat majoriteten av kameratekniken från iPhone 4S i den nya iPad. Detta innebär en stor vinst här jämfört med den mindre bra prestandan i iPad 2. Den nya iSight-kameran använder bland annat en lins med fem element och IR-filter samt saker som mjukvarustabilisering och automatisk exponering/fokus. En stor förbättring jämfört med den senaste generationens surfplatta och ytterligare en spik i kistan för dem som vill vara med i toppen av Apples tekniska träd. Mjukvara Vinnare: Nya iPad iOS 5.1 Förlorare: iPad 2 iOS 5.1 iOS gick och fick en liten uppdatering vid tillkännagivandet av iPad 3. Det ger</w:t>
      </w:r>
    </w:p>
    <w:p>
      <w:r>
        <w:rPr>
          <w:b/>
          <w:color w:val="FF0000"/>
        </w:rPr>
        <w:t xml:space="preserve">id 146</w:t>
      </w:r>
    </w:p>
    <w:p>
      <w:r>
        <w:rPr>
          <w:b w:val="0"/>
        </w:rPr>
        <w:t xml:space="preserve">The Way to Get Big is to Go Small by Neil Cole I vår nya bok, Church Transfusion , börjar Phil Helfer och jag med att hävda att det sanna uttrycket för Kristi rike bör skilja sig från alla andra religioner. För att visa hur radikalt annorlunda Guds rike är listar vi sex sätt på vilka det uppochnedvända riket står i kontrast till världens syn på vad som är rätt, och tyvärr står det ofta i strid med kyrkan också. I de kommande blogginläggen kommer jag att räkna upp dessa sex olika paradigm för det uppochnedvända riket. Det första är att sättet att bli stor är att bli liten . Alla multiplikationsrörelser börjar i liten skala. Jesus beskrev sitt rike som att det började med det minsta frö som människan kände till vid den tiden - senapsfröet. All reproduktion sker på cellnivå. Om cellerna i din kropp inte är friska är din kropp ohälsosam. Det spelar ingen roll om du har en fantastisk garderob, en ansiktslyftning och ett vinnande leende på utsidan om cellerna som utgör din kropp är sjuka. Medan de flesta pastorer funderar på hur de ska få en större kyrka, är nyckeln till verklig framgång att bli mindre. I slutändan, om man gör de små sakerna rätt, kommer den globala effekten så småningom att komma. När det gäller att överföra församlingar måste man börja med att plantera hälsa i den minsta enheten i församlingslivet - lärjungen i förhållande till andra lärjungar. Om du inte kan föröka dig på den nivån kommer du aldrig att föröka dig på någon större och mer komplicerad nivå. De flesta pastorer, missionärer och församlingsplanterare har bråttom att växa sig stora, men missar felaktigt de små platser där livet faktiskt börjar och förvandlas. "Försmå inte dagen för små begynnelser." Om Neil Cole Neil Cole är grundare och verkställande direktör för Church Multiplication Associates &amp; CMAResources, som har hjälpt till att starta hundratals kyrkor i trettiofem stater och trettio nationer. Han anses av många vara en av de viktigaste grundarna av det som kallas den organiska rörelsen eller rörelsen för enkla kyrkor. En av de viktigaste utbildningskomponenterna i denna växande rörelse är Organic Church Planter's Greenhouse - Story 1 och Story 2 Training. Läs mer om Neil Cole på hans författarsida Följ ChurchPlanting.com Vad är ChurchPlanting.com? På ChurchPlanting.com strävar vi efter att utrusta och uppmuntra församlingsplanterare som har som mål att vinna andra till en relation med Kristus. Bloggare på webbplatsen inkluderar en Who's Who-lista från Church Planting World bestående av coacher och författare. Detta är människor som tänker bortom typiska konventioner och som är intresserade av att se många människor vinnas till en relation med Kristus genom församlingsplantering.</w:t>
      </w:r>
    </w:p>
    <w:p>
      <w:r>
        <w:rPr>
          <w:b/>
          <w:color w:val="FF0000"/>
        </w:rPr>
        <w:t xml:space="preserve">id 147</w:t>
      </w:r>
    </w:p>
    <w:p>
      <w:r>
        <w:rPr>
          <w:b w:val="0"/>
        </w:rPr>
        <w:t xml:space="preserve">Text: Det är luften i din mammas lungor När hennes pappor rev ner hennes staket Plastpåsar och panadol var slut Kärlek var en såld Gibson 335 Och din pappas dröm dog den natten Bara för att hålla elen på Och det är den mörkaste sidan av mitt hjärta som dör när du kommer till mig Och det är den gyllene biljetten som jag vinner när du dödar mina fiender Jag hör det mest avlägsna skriket och den mjukaste sucken när jag är tom. Men om du lämnar mig så gömmer jag mig i ett spel som SimCity Kärlek som levde förr i tiden har dödats i denna gyllene tidsålder av vår färg-TV Och det är den mörkaste sidan av mitt hjärta som dör när du kommer till mig Och det är den gyllene biljetten som jag vinner när du dödar mina fiender Jag hör det mest avlägsna skriket och den mjukaste sucken när jag är tom Men om du lämnar mig så får jag mig bort och drunknar med ansiktet nedåt lerigt i vattnet Åh när jag dör... När jag dör... Die I'm alive When I lose I find My identity Love Was those dark clouds on the Friday It was a holy shaking earthquake And you were stuck up the tree And it's the darkest side of my heart that dies when you come to me Oh it's the golden ticket I win when you kill my enemies I hear the farthest cry and the softest sigh when I'm empty But if you leave me I'd hello goodbye and I don't shine at night look I'm dead man Share: Jag är inte död: Detta inlägg postades tisdag, 16 juni, 2009 vid 11:14 pm och är arkiverat under Lyrics . Du kan följa alla svar på detta inlägg genom RSS 2.0-flödet. Du kan lämna ett svar , eller trackback från din egen webbplats. Hallå, ja det handlar om Rohins föräldrar. du har fått några av orden fel. Här är du... kärlek, det är luften i din mammas lungor, när hennes pappa rev ner hennes staket plastpåsar och panadolen var slut. kärlek var en såld gibson 335, och din pappas dröm dog den natten bara för att hålla elen på. och det är den mörkaste sidan av mitt hjärta som dör när du kommer till mig och det är den gyllene biljetten som jag vinner när du dödar mina fiender. jag hör det mest avlägsna ropet och den mjukaste sucken när jag är tom men om du lämnar mig skulle jag gömma mig i ett spel som sim city. Åh, när jag dör lever jag när jag förlorar hittar jag min identitet, min son, om jag dog på mitt sovrumsgolv, skulle du gråta på ditt sovrumsgolv och tatuera mitt namn under din arm, mamma, kärleken levde förr i tiden, men har dödats i denna gyllene tidsålder av vår färg-tv och det är den ... men om du lämnar mig så kommer jag att drunkna med ansiktet nedåt i vattnet. åh när jag... kärleken var de mörka molnen på fredagen det var en helig jordbävning som skakade och du satt fast i ett träd. och det är... men om du lämnar mig så skulle jag säga hej hej hej och jag lyser inte på natten titta jag är en död man åh när jag... Ps, jag är förvånad över att höra att det är Rhins text. Jag hade bara antagit att de var Jordans eftersom det är han som sjunger. Vet du vem som har skrivit några av de andra spåren, som Blood, Fool's Gold etc. Jag lyssnade på Blood när jag pratade med Bob... som bor i din pappas hus. Din pappa var där medan vi lyssnade... jag blev väldigt tårögd.... den påminde mig om min mamma som dog i cancer. det var ett väldigt fint ögonblick att höra din låt medan din pappa förklarade historien bakom den. fantastiskt... jag önskar dig all lycka. Hej, jag skulle vilja göra ett försök att diskutera innebörden av texten i den här låten. Jag är från Seattle och känner inte bandet personligen. Så vad jag än säger är bara från mitt perspektiv, eftersom jag har mediterat över texten. Andra kan ha sin åsikt och jag skulle gärna vilja ha deras diskussion. I ett sammanfattande uttalande tror jag att den här låten handlar om självuppoffrande kärlek och det resulterande livet. Det verkar vara en mycket familjär och bibliskt baserad meditativ text, vilket jag ska försöka visa. (Någon annan nämnde att de är kristna på en annan lyrisk sida också) Jag medger att det jag kommer att säga är öppet kristet i sin inriktning, vilket kan förolämpa er eller misstolka TME, men jag hoppas att motsatsen kommer att inträffa i stället. Jag hoppas att</w:t>
      </w:r>
    </w:p>
    <w:p>
      <w:r>
        <w:rPr>
          <w:b/>
          <w:color w:val="FF0000"/>
        </w:rPr>
        <w:t xml:space="preserve">id 148</w:t>
      </w:r>
    </w:p>
    <w:p>
      <w:r>
        <w:rPr>
          <w:b w:val="0"/>
        </w:rPr>
        <w:t xml:space="preserve">Svar (7) Svarare 1 Åh, vad roligt att köpa husdjur från en stor butikskedja i stället för från en privat uppfödare.För det första har jag och pets at home haft några problem.Jag tycker att en hel del av personalen i en hel del butiker inte ger dig ordentliga råd.Du borde verkligen ha dubbelkontrollerat könet med en veterinär.Se till att inte störa mamman och ungen, men ta bort hanarna från buren/boxen. Rör inte ungarna på minst 10 dagar om du inte har erfarenhet av att ta hand om kaninungar, så rör dem inte på 14-20 dagar. Se till att mamman och ungarna befinner sig på en varm plats, långt från höga ljud eller någonstans där något eller någon kan störa dem. Se till att få ungarna könsbestämda och se till att flickorna och pojkarna hålls åtskilda när de är 8 veckor Källa(n): Du måste få dem kastrerade... Jag skulle gissa att bara en av kaninerna är hane - hanar slåss till döden om en hona. Du måste sätta mamma och ungar i en separat bur tills du kan sälja ungarna. Jag föreslår att du tar alla dina kaniner till veterinären (förutom mamman och ungarna). Låt veterinären könsbestämma dem, det kommer förmodligen att vara mer korrekt än djuraffären. Fixa sedan alla dina hanar. Det kommer att bli dyrt, men det kommer att förhindra fler olyckor. När dina kaninhonor är klara med att ta hand om ungarna kan du låta fixera honorna om du vill. Det är faktiskt bättre för deras hälsa eftersom det kan förebygga livmodercancer. Ungarna bör alla kastreras när de är ungefär 6 månader gamla. Innan dess måste du göra ditt bästa för att separera hanar och honor eftersom de blir könsmogna vid 3 månader. Därefter kan du bestämma om du vill behålla dem eller om du vill ge bort dem.</w:t>
      </w:r>
    </w:p>
    <w:p>
      <w:r>
        <w:rPr>
          <w:b/>
          <w:color w:val="FF0000"/>
        </w:rPr>
        <w:t xml:space="preserve">id 149</w:t>
      </w:r>
    </w:p>
    <w:p>
      <w:r>
        <w:rPr>
          <w:b w:val="0"/>
        </w:rPr>
        <w:t xml:space="preserve">Hon lurade oss på plats under fotograferingen av Sexiest People och utstrålade självförtroende när hon tog en svettig pose och visade upp massor av solkysst hud i en skir Ae'Lkemi-klänning med spetsar för den internationella fotografen Chris Colls - trots att hon var tvungen att balansera på ett bord på en balkong på en klippa i Sydney Bronte, omgiven av ett stort team av kamerateam, stylister, frisör- och make up-artister och publicister. Men Weaves lockelse sträcker sig även till hennes jordnära atmosfär, och hon höll teamet i stämning genom att dra roliga miner och skaka på rumpan till David Bowies "China Girl" mellan inspelningarna. Som hon säger om sina sexiga kriterier: "De måste vara roliga. De måste få mig att skratta!" Om du vill gå bakom kulisserna med Samara Weaving under hennes fotosession med Sexiest People 2012, klicka här eller titta på den nedan:</w:t>
      </w:r>
    </w:p>
    <w:p>
      <w:r>
        <w:rPr>
          <w:b/>
          <w:color w:val="FF0000"/>
        </w:rPr>
        <w:t xml:space="preserve">id 150</w:t>
      </w:r>
    </w:p>
    <w:p>
      <w:r>
        <w:rPr>
          <w:b w:val="0"/>
        </w:rPr>
        <w:t xml:space="preserve">Hur mycket spelar skrivhastigheten roll? Hur viktigt är det att kunna skriva snabbt? Jeff Atwood har flera gånger sagt att programmerare måste vara bra på att skriva. För några veckor sedan sa han till exempel att jag inte kan ta långsamma maskinskrivare på allvar som programmerare. När såg du senast en jäktad pianist? Men programmering är inte som att spela piano.  Programmering är mer som att komponera musik än att framföra musik. De flesta kompositörer kan spela piano bra, men vissa kan inte det. Vad händer om man skriver prosa snarare än program? I sin bok On Writing rekommenderar Stephen King att man skriver 1000 ord per dag. Om skrivandet bara vore en fråga om att skriva, hur lång tid skulle det ta? En halvtimme med en blygsam hastighet på 30 ord per minut. Säg att du måste skriva 2 000 ord för att behålla 1 000 på grund av korrigeringar. Nu är vi uppe i en timme. Människor som skriver för att försörja sig spenderar inte bokstavligen större delen av sin tid med att skriva. De tillbringar den största delen av sin tid med att tänka. Det är uppenbart att det är bra att kunna skriva snabbt. Som jag har hävdat här är den främsta fördelen med snabb datainmatning inte den tid som sparas vid datainmatning i sig, utan den ökade chansen att dina händer kan hålla jämna steg med din hjärna. En långsam skrivare kan dock fortfarande vara produktiv. Tänk på fysikern Stephen Hawking . Han kan bara kommunicera med världen via en dator, eftersom ALS har förstört nästan all hans motoriska kontroll. I åratal styrde han sin dator via en strömbrytare som han kunde slå om med handen, men nu använder han en kamera som känner av blinkningar. Han säger att han kan skriva 15 ord i minuten. Ändå har han lyckats skriva några saker, 194 publikationer från 1965 till 2008. Ni kanske har sett några av hans böcker . Att lära sig att skriva bra är en bra investering för dem som har fysisk möjlighet att göra det, men det är inte så viktigt. När du väl har nått en måttlig färdighet kommer en förbättring av hastigheten inte att förbättra din produktivitet särskilt mycket. Om en romanförfattare som skriver 1 000 ord per dag kunde skriva oändligt snabbt skulle han eller hon kunna spara kanske en timme per dag. Du kommer nog inte att kunna öka din skrivhastighet särskilt mycket hur mycket du än försöker. Enligt Guinness rekordbok var Barbara Blackburn världens snabbaste engelskspråkiga maskinskrivare. Hon kunde hålla 150 ord i minuten. Det innebär att hon bara var 10 gånger snabbare än Stephen Hawking. De flesta av oss befinner sig någonstans mellan Stephen Hawking och Barbara Blackburn. Med andra ord skriver nästan alla med samma hastighet, inom en storleksordning. När det gäller Jeff Atwoods bedömning av maskinskrivning och programmering kan jag tänka mig att bra programmerare ofta är bra maskinskrivare. Att skriva bra kan vara ett tecken på att en programmerare bryr sig om sitt yrke, men om så är fallet är han en bra programmerare för att han bryr sig, inte för att han kan skriva bra. Jag tror att vikten av att vara en bra maskinskrivare är att skrivandet inte distraherar dig från dina tankar. Hastigheten är förmodligen mindre viktig än förmågan att tänka och få tankarna att komma ut ur fingrarna. John, jag håller med om din kommentar. Jag har umgåtts med många dåliga programmerare, och nästan alla kunde inte skriva med fingertoppskänsla. Min tanke om sambandet var att de inte brydde sig om hur de utförde sitt hantverk, för om de gjorde det skulle touchtyping öka deras effektivitet avsevärt. Som programmerare behöver du inte diktera i 90wpm. Om din felprocent är mycket hög och din skrivhastighet mycket låg kommer du att tillbringa mycket mer tid med att bara knappa in dina tankar än du annars skulle göra. Om du inte lär dig att skriva med touchtyp visar det att du inte bryr dig om den förlorade tiden, vilket förmodligen tyder på att du inte bryr dig om din allmänna förmåga att få saker gjorda. Jeff Atwood är ett alltför lätt mål, John - ingen har någonsin påstått att han har en skicklig hand med en analogi. En närmare jämförelse med en kompositör skulle inte heller vara att vara skicklig på pianot, utan att vara snabb på att skriva musikalisk notation. Jag upptäckte att jag kunde få mycket mer gjort på ett stycke när jag bytte ut mina runda nothuvuden och formade flaggor mot hash- och snedstreck av exakt den anledning du påpekar: mina händer kunde få en passage som jag hade utarbetat nedskriven på papper medan den fortfarande fanns i mitt minne. Jag brukade skriva nästan 60 ord i timmen. Jag insåg att i programmering spelar det ingen roll hur snabbt du trycker på tangenterna, utan det handlar om vilka tangenter du trycker på i vilken ordning. Jag saktade ner lite men ökade min noggrannhet avsevärt. Jag håller med dig, det är inte hur snabbt du kan skriva, det'</w:t>
      </w:r>
    </w:p>
    <w:p>
      <w:r>
        <w:rPr>
          <w:b/>
          <w:color w:val="FF0000"/>
        </w:rPr>
        <w:t xml:space="preserve">id 151</w:t>
      </w:r>
    </w:p>
    <w:p>
      <w:r>
        <w:rPr>
          <w:b w:val="0"/>
        </w:rPr>
        <w:t xml:space="preserve">Macarons i tillverkning Jag var frestad att inte skriva det här inlägget. Jag ville definitivt inte ta med några foton, men här är vi! Till vår årsdag (första året är papper ) köpte Shake en liten fransk bok om hur man gör macarons till mig. Han lyckas alltid välja något som jag har tänkt på utan att ha berättat det för honom! Idag medan bebisen sov bestämde jag mig för att göra min första sats. Jag var väldigt strikt när det gällde att mäta ingredienserna exakt (vilket inte är likt mig...) och lånade en elvisp för äggvitorna eftersom jag ville göra dem så bra som möjligt. Jag var faktiskt tvungen att vispa äggvitorna i gästrummet för att inte väcka pojken - det är en nackdel med att hans rum ligger bredvid köket! Folk verkar vara avskräckta av att göra macarons, och efter att ha försökt nu förstår jag varför! Så syftet med det här inlägget är att dokumentera vad som gick fel och vad jag kommer att ändra till nästa gång. Macarons som vilar Jag är nöjd med mina mått, men efter att ha gjort lite efterforskningar efter att jag gjort min blandning, föreslås det att man ska använda äggviter som har legat ute i minst 24 timmar! Oops. Nästa gång ska jag planera i förväg. En annan faktor som jag kan ändra på är att jag tror att jag behövde blanda blandningen lite mer eftersom macaronerna hade små toppar när de sprutades upp på brickan (du vill inte veta vad Shake sa att de såg ut som...!). Jag använde ett fuktigt finger för att släta ut dem innan de gräddades, men detta är tydligen ett tecken på för lite blandning. Spruckna macarons Jag är inte 100 % säker på vad som var fel med skalen ovan, men det kan återigen bero på att blandningen inte var tillräckligt blandad? Eller att jag inte lät dem stå ute tillräckligt länge innan de bakades? Eller så stod de i ugnen något för länge? Hmmm....vem vet! Intressant nog lossnade de här skalen väldigt lätt från pappret, medan skalen från hyllan ovan fastnade på bakplåtspappret. Jag säger "intressant", men egentligen var detta irriterande! Jag använde ett tips jag läste här (från Macaron Queen ) och lade lite vatten under arket i några minuter och de lossnade för det mesta. Jag gjorde en kaffesmörkräm att fylla skalen med och vi provade några stycken.</w:t>
      </w:r>
    </w:p>
    <w:p>
      <w:r>
        <w:rPr>
          <w:b/>
          <w:color w:val="FF0000"/>
        </w:rPr>
        <w:t xml:space="preserve">id 152</w:t>
      </w:r>
    </w:p>
    <w:p>
      <w:r>
        <w:rPr>
          <w:b w:val="0"/>
        </w:rPr>
        <w:t xml:space="preserve">Mäns hälsa Kvinnors hälsa Att äta en hälsosam och balanserad kost är en viktig del av en god hälsa och kan hjälpa dig att må så bra som möjligt. Det kan också vara enkelt. Följ bara dessa åtta kostråd för att komma igång. De två nycklarna till en hälsosam kost är: Ät rätt antal kalorier för hur aktiv du är, så att du balanserar den energi du konsumerar med den energi du använder. Om du äter eller dricker för mycket kommer du att gå upp i vikt. Om du äter för lite går du ner i vikt. En genomsnittlig man behöver cirka 2 500 kalorier per dag. En genomsnittlig kvinna behöver 2 000 kalorier. De flesta vuxna äter fler kalorier än de behöver och borde äta färre kalorier. Ät ett brett utbud av livsmedel för att se till att du får en balanserad kost och att din kropp får alla de näringsämnen den behöver. Kom igång Ätbarheten För att hjälpa dig att få rätt balans mellan de fem viktigaste livsmedelsgrupperna kan du ta en titt på Ätbarheten (PDF, 120kb) För att upprätthålla en hälsosam kost visar Ätbarheten hur mycket av det du äter som bör komma från varje livsmedelsgrupp Dessa praktiska tips täcker grunderna för hälsosam kost och kan hjälpa dig att göra hälsosammare val: Du kan göra dina måltider baserade på stärkelserika livsmedel Stärkelserika livsmedel inkluderar potatis, spannmål, pasta, ris och bröd. Välj fullkornsvarianter när du kan: de innehåller mer fibrer och gör att du känner dig mätt längre. Stärkelsehaltiga livsmedel bör utgöra ungefär en tredjedel av den mat du äter. De flesta av oss borde äta mer stärkelserika livsmedel: försök att inkludera minst ett stärkelserikt livsmedel i varje huvudmåltid. En del människor tror att stärkelserika livsmedel är fet, men gram för gram innehåller de mindre än hälften så många kalorier som fett. Läs mer i Stärkelserika livsmedel . Ät mycket frukt och grönt Det rekommenderas att vi äter minst fem portioner av olika typer av frukt och grönt per dag. Det är lättare än det låter. Ett glas 100 % osötad fruktjuice kan räknas som en portion, och grönsaker som tillagas i rätter räknas också. Varför inte hacka en banan över frukostflingorna eller byta ut ditt vanliga mellanmål mot torkad frukt? Läs mer i 5 A DAY . Ät mer fisk Fisk är en bra proteinkälla och innehåller många vitaminer och mineraler. Sikta på minst två portioner i veckan, varav minst en portion fet fisk. Fet fisk har ett högt innehåll av omega-3-fetter, vilket kan bidra till att förebygga hjärtsjukdomar. Du kan välja mellan färsk, fryst och konserverad fisk, men kom ihåg att konserverad och rökt fisk kan innehålla mycket salt. Fet fisk inkluderar lax, makrill, öring, sill, färsk tonfisk, sardiner och pilchards. Icke fet fisk är kolja, rödspätta, kolja, torsk, konserverad tonfisk, rocka och kummel. Den som regelbundet äter mycket fisk bör försöka välja en så stor variation som möjligt. Mindre mättat fett och socker Vi behöver alla lite fett i vår kost. Men det är viktigt att vara uppmärksam på mängden och typen av fett vi äter. Det finns två huvudtyper av fett: mättat och omättat. För mycket mättat fett kan öka mängden kolesterol i blodet, vilket ökar risken för hjärtsjukdomar. Mättat fett finns i många livsmedel, till exempel hårdost, kakor, kex, korv, grädde, smör, ister och pajer. Försök att dra ner på det och välj livsmedel som innehåller omättade snarare än mättade fetter, t.ex. vegetabiliska oljor, fet fisk och avokado. Om du vill göra ett hälsosammare val kan du använda en liten mängd vegetabilisk olja eller fettsnålt smörjmedel i stället för smör, ister eller ghee. När du äter kött, välj magra styckningsdelar och skär bort allt synligt fett. Läs mer och få tips om hur du kan minska på mängden i Ät mindre mättat fett . De flesta människor i Storbritannien äter och dricker för mycket socker. Sockerhaltiga livsmedel och drycker, inklusive alkoholhaltiga drycker, innehåller ofta mycket kalorier och kan bidra till viktökning. De kan också orsaka karies, särskilt om de äts mellan måltiderna. Minska mängden sockerhaltiga kolsyrade drycker, alkoholhaltiga drycker, kakor, kex och bakverk som innehåller tillsatt socker: det är denna typ av socker som vi bör minska snarare än det socker som finns naturligt i livsmedel som frukt och mjölk. Livsmedelsetiketter kan vara till hjälp: Använd dem för att kontrollera hur mycket socker som finns i maten. Mer än 15 g socker per</w:t>
      </w:r>
    </w:p>
    <w:p>
      <w:r>
        <w:rPr>
          <w:b/>
          <w:color w:val="FF0000"/>
        </w:rPr>
        <w:t xml:space="preserve">id 153</w:t>
      </w:r>
    </w:p>
    <w:p>
      <w:r>
        <w:rPr>
          <w:b w:val="0"/>
        </w:rPr>
        <w:t xml:space="preserve">Kolla in The Temptations I Wish It Would Rain lyrics - ännu ett fantastiskt tillägg till den redan magnifika The Temptations lyrics-samlingen. I Wish It Would Rain lyrics är en del av albumet The Wish It Would Rain som har ett fantastiskt beat och sång. The Temptations I Wish It Would Rain lyrics sunshine blue sky please go away my girl has found another and gone away with her went away my future my life is filled with gloom so day after day i stay locked up in my room i know to you it might sound strange but i wish it would rain (oh how i wish that it would rain) oh yeah, yeah, yeah cause so badly I wanna go outside (such a lovely day) but everyone knows that a man aint supposed to cry listen I gotta cry cuz crying ooooooooooh is the pain oh yeah even this hurt I feel inside words could never explain I just wish it would rain (oh how I wish that it would rain) oh let it rain, rain, rain, rain, rain (oh how I wish that it would rain) ooooooh baby let it rain (rain, rain) oh yeah, let it rain day in day out, my tears stain face pressed against the window pane my eyes touch skies desperately for rain cuz rain drops behind my teardrop and no one will ever know that I'm crying (crying) crying (crying) when I go outside to the world outside my tears I refuse to explain oh i wish it would rain (oh how i wish that it will rain) rain, rain, rain (oh how i wish that it would rain) ooooh baby let it rain let it rain I need rain to distract the tears in my eyes ooooooooh let it rain oh yeah, yeah Tillbaka till The Temptations lyrics Du är nu på The Temptations I Wish It Would Rain lyrics page The Temptations I Wish It Would Rain lyrics are the property and copyright of The Temptations. The Temptations I Wish It Would Rain lyrics Musik Song Lyrics</w:t>
      </w:r>
    </w:p>
    <w:p>
      <w:r>
        <w:rPr>
          <w:b/>
          <w:color w:val="FF0000"/>
        </w:rPr>
        <w:t xml:space="preserve">id 154</w:t>
      </w:r>
    </w:p>
    <w:p>
      <w:r>
        <w:rPr>
          <w:b w:val="0"/>
        </w:rPr>
        <w:t xml:space="preserve">Kontantflöde Australiens kvinnliga företagare får en skjuts genom Springboard-finansiering By Cara Waters Friday, 12 October 2012 Springboard Enterprises är på jakt efter Australiens mest lovande tillväxtföretag ledda av kvinnor för att gå med i sitt globala företagsacceleratorprogram, där ansökningarna öppnades igår. Det icke-vinstdrivande programmet för att få igång kvinnor i näringslivet lanserades i Australien i maj och har skapat tusentals arbetstillfällen och genererat 5 miljarder dollar i kapital världen över. Ansökningarna från Australien öppnades för första gången i går och stänger den 15 december 2012. Springboard Australiens ordförande Wendy Simpson berättade för SmartCompany att några av de mest framstående investerarna i Australien nu är med på tåget för att samarbeta med Springboard Australia, däribland Investec, One Ventures, Starfish Ventures, Foundry, Right Click Capital, Anacacia Capital och AFG Venture Group. "Vad dessa investerare har gått med på att göra är att hjälpa till att coacha kvinnorna så att de förstår hur man presenterar sitt företag ur en investerares perspektiv, det är de australiensiska investerarna och vi kommer att tillkännage de amerikanska investerarna inom de närmaste veckorna", säger Simpson. Hon säger att några av Australiens mest välkända ledare kommer att samarbeta med Springboard USA:s entreprenörer, investerare och branschexperter för att ge "oöverträffat stöd" till de australiensiska företag som valts ut. "Det spännande med Springboard är att det sammanför investerare och företagare, och vad vi upptäckte var att kvinnliga företagare traditionellt sett hade svårt att få tillgång till investerare", säger Simpson. "Det finns en teori i stan om att de bästa affärerna inte presenteras, utan att det i allmänhet är investerare som säger till företagare: 'I nästa affär kommer vi att stödja dig', och det är i allmänhet män som rekryterar män." Paul Gooley, styrelseledamot i Springboard och chef för företagsfinansiering på Grant Thornton, som sponsrar programmet, säger att hans företag är stolt över att delta. "Att skaffa investeringskapital för den här typen av företag är avgörande för att utveckla företag i världsklass och i framkant som kommer att vara drivkrafter för den ekonomiska aktiviteten i framtiden, och vi ser fram emot att ge dessa kvinnliga entreprenörer insikt och hjälp för att de ska kunna uppnå sina tillväxtmål", sade Gooley i ett uttalande som offentliggjordes igår. För fler berättelser om kvinnor i näringslivet, gå till vår systersajt Women's Agenda - där yrkesverksamma kvinnor uppnår resultat. Den här artikeln publicerades först på SmartCompany. Gillade du den här artikeln? Anmäl dig till StartupSmart Newsletter för att få en daglig nyhetsuppdatering direkt i din inkorg OCH en gratis e-bok!</w:t>
      </w:r>
    </w:p>
    <w:p>
      <w:r>
        <w:rPr>
          <w:b/>
          <w:color w:val="FF0000"/>
        </w:rPr>
        <w:t xml:space="preserve">id 155</w:t>
      </w:r>
    </w:p>
    <w:p>
      <w:r>
        <w:rPr>
          <w:b w:val="0"/>
        </w:rPr>
        <w:t xml:space="preserve">Best Answer - Chosen by Asker faktiskt, det är inte så post för att göra ont, jag började min runt jul (december) sätta en ny i här är några positioner, 1) sätta benet på toaletten och luta tampongen till baksidan av din kropp, tro mig, det hjälpte mig!! 2) lägg rumpan på toalettens ände (där du INTE faller av) och rikta tampongen mot ryggraden (inte rakt, utan något nedåt) första gången jag var tvungen att sätta en tampong var det konstigt och jag var lite tvingad eftersom jag skulle precis gå och bada...:/ #2 fungerar bäst för mig... placera också ditt långfinger på den del av tampongen som skiljer den åt (där du ser den) och pekfingret på änden... hoppas att detta hjälper(: ANDRA RÅD... Meddela mig bara, jag har lärt mig massor! Detta kan också hjälpa dig.......... (men inte lika mycket för att sätta in tampong) www.Beinggirl.com det kommer att ta ett par försök men du kommer att få det... Mycket bättre än bindor, du borde inte känna det och när du tar ut det är det en liten smula smärta i ungefär 3 sekunder (vilket inte är dåligt) Andra svar (3) Det måste vara extremt obekvämt att ha det i så där. Jag vet att det är svårt de första gångerna man försöker. Som någon annan sa måste du trycka in den i en liten vinkel. Och för att få en bättre position kan du sätta ett ben på badkarskanten eller något liknande, det gör det lättare att komma in. Och om det fortfarande inte fungerar, ta bara ut den och använd kuddar och försök igen en annan gång. Det ska inte göra ont och att ha den halvt inne är verkligen inte bra, den ska vara väl inne, inte bara i kanten, det är inte meningen att du fortfarande ska känna den, och att bara strängen ska vara ute.</w:t>
      </w:r>
    </w:p>
    <w:p>
      <w:r>
        <w:rPr>
          <w:b/>
          <w:color w:val="FF0000"/>
        </w:rPr>
        <w:t xml:space="preserve">id 156</w:t>
      </w:r>
    </w:p>
    <w:p>
      <w:r>
        <w:rPr>
          <w:b w:val="0"/>
        </w:rPr>
        <w:t xml:space="preserve">Hollow Crown avslutades med den fjärde pjäsen i serien, Henry V . Den var briljant, liksom hela serien, och det var fantastiskt att se Henrik V i följd efter de två Henrik IV:orna.  Jag har sett Henrik V flera gånger, och scenen med Falstaff och Mistress Quickly i början är inte särskilt meningsfull i en fristående Henrik V. Jag tyckte att det var ett bra sätt att rama in pjäsen med begravningen i början och slutet.  Först blev jag förbryllad när en kvinna i svart, som jag inte kunde identifiera, dök upp i början, men i slutet ser man henne igen och då blir det begripligt.  Vid det laget har man njutit av henne som den strålande, lekfulla prinsessan Katherine med gyllene hår och en blekblå, flickig klänning, och nu förvandlas hon till en flätad, draperad pjäs som handlar om sorg och moderskap.  Henriks äventyr och romantik var härliga, men kortvariga. Henrik V är en pjäs med en fantastisk actionhjälte i centrum och därför fanns det gott om bilder på Henrik som galopperar på en vit häst, med sin kappa flygande bakom sig. Tom Hiddleston såg rätt ut - regissören hade låtit bli att klippa honom som vanligt - och var en ung man full av energi och värme, omgiven av ett gäng duktiga gamla gubbar (alla utmärkta, och Paul Freeman som Erpingham var perfekt i sitt leende).  Henry är en symbol för Rudyard Kiplings If - han går med kungar (han är en) och har en allmän känsla, alla människor räknas med honom och ingen för mycket.  Det här var en oombastisk Henry.  Hiddleston verkar kunna göra vad som helst, så utan tvekan skulle han kunna framföra de berömda motiverande talen, "Once more in the breach, dear friends" och "Crispin Day" som ledare till sina trupper.  Men han blev tillsagd att sätta sig i en grupp med sina närmaste kamrater och uppmana dem att fortsätta, som en tränare i ett fotbollslag snarare än som Elisabet I i Tilbury.  Mycket annorlunda än Kenneth Branaghs Henrik V. En av Branaghs styrkor är att övertyga som ledare för män, vilket han gjorde i Shackleton . De klippte inte talet i Harfleur , när Henry hotar med grymheter om staden inte kapitulerar, vilket Laurence Oliviers krigsversion gjorde.   Alla moderna uppsättningar av en pjäs med krigsscenarion kommer att betona grymheterna och skräcken, så det fanns gott om bilder på pojken, som följer armén efter att ha tagit upp St George Cross-armbandet i början och reagerar på dödsfallen och rädslan runt omkring honom. Jag trodde att en föreställning som betonade fasorna skulle beröva oss spänningen - kavalleriets framryckning och pilregnet - men vi fick båda - en härlig vida skott av hästarna som närmar sig, de engelska bågskyttarna som väntar och hovarna som dundrar närmare och närmare.  Inte lika bra som i Olivier- och Branagh-filmversionerna, men ganska bra. Henry V är - ja, inte ren jingoism, eftersom ingenting som Shakespeare någonsin gör är rent och enkelt - cyniker, nejsägare och icke-kommande har sina turer - den har en touch av Wilfred Owen bland Rupert Brookery - men full av aggressiv patriotism, med alla i pjäsen som talar om för oss hur underbar Henry V är - och naturligtvis är han underbar, som James Bond med ett större ansvar.  Hans fiende är en lömsk Dauphin (Edward Akrout, en engelsk killes mardröm av en snygg fransk kille som gör reklam för parfym).  Daufinen och hans hantlangare är arroganta typer vars hästar bär en elegant rustning - det dragkedjeformade nackskyddet på Daufinens häst var fantastiskt.  Engelsmännen står stoiskt och täckta av lera.  Om det finns någon bild av fransman mot engelsman som har en bestående effekt hos engelsmännen är det den här, den flashiga glattingen mot den envisa grova substansen. Precis som James Bond får Henry flickan, som är förtjusande och dessutom fransyska (Melanie Thierry - fullständigt charmig, oavsett om hon är fnissig eller allvarlig).  När Henry i den sista uppvaktningsscenen till sina andra dygder lägger till en GSOH och rolig självdistans och den vackra unga prinsen och prinsessan kysser varandra, är det slutet på en saga, men de lever naturligtvis inte lyckliga i alla sina dagar efter att Henry dör och England blöder.   Kören i pjäsen berättar det för oss, den här produktionen visade det för oss,</w:t>
      </w:r>
    </w:p>
    <w:p>
      <w:r>
        <w:rPr>
          <w:b/>
          <w:color w:val="FF0000"/>
        </w:rPr>
        <w:t xml:space="preserve">id 157</w:t>
      </w:r>
    </w:p>
    <w:p>
      <w:r>
        <w:rPr>
          <w:b w:val="0"/>
        </w:rPr>
        <w:t xml:space="preserve">En anmälan om övergrepp mot den biträdande kommissarien Steve Seaford har gjort att han känner sig mobbad, sa han på onsdagen. "Jag har ägnat mycket tid åt att arbeta med skolornas antimobbningspolicy. Jag skulle aldrig ha kunnat föreställa mig att någon skulle kunna använda en sådan taktik för att mobba [mig]", sade Seaford i en telefonintervju med Patch. Den biträdande chefen för undervisningstjänster i South Pasadena Unified School District greps i fredags, efter att en förälder stört distriktskontoret genom att aggressivt spotta ut svordomar, enligt myndigheterna. Det var sista skoldagen för förälderns två barn, eftersom familjen inte längre bodde i South Pasadena. Föräldern inledde ett medborgararrest efter att Seaford påstås ha knuffat föräldern mot dörren och försökt få honom att gå, enligt en polisrapport. Som i vanliga polisrapporter har det påstådda offret, i det här fallet föräldern, inte identifierats. Seaford förnekar att han knuffade mannen, som han sade att distriktet upptäckte att han hade ljugit om sin hemvist under en tid. Om ett barn inte bor i South Pasadena måste familjen ansöka om ett tillstånd utanför distriktet. Skoldistriktet utfärdar inga fler sådana tillstånd. Fredagen skulle vara sista dagen för de två eleverna i fråga. Trots att Seaford planerade ett möte med föräldern på onsdag (12 september) kom han till kontoret i fredags och argumenterade för att hans barn skulle få stanna i distriktet. "När han blev aggressiv och högljudd bad jag honom att gå. Det blev uppenbart att han inte tänkte gå, så jag lämnade kontoret. Det bidrog till att han lämnade kontoret, men det förekom inga påstötningar alls", sade Seaford. "Han fick inte vad han ville ha. Han var mycket frustrerad och valde att göra denna falska anklagelse till polisen", tillade han. Richard Lee från polisen i South Pasadena sade att föräldern inledde ett gripande av en privatperson och hävdade att han hade blivit misshandlad. Polisen anlände och utfärdade en biljett till Seaford för en förseelse, med ett obligatoriskt domstolsdatum, sade han. Precis som vid ett gripande av en polis förklarade Lee att distriktsåklagaren antingen kommer att väcka åtal eller välja att inte väcka åtal. "Som pedagoger gör vi allt vi kan för att försöka respektera föräldrars oro över vår politik, men detta är helt otroligt. Jag känner mig mobbad", sade Seaford. De stackars barnen - om han hade varit i distriktet lagligt - som många är - med ett tillstånd, skulle de ha stannat - nu tvingas de lämna sin skola och sina vänner ... Jag kan verkligen förstå varför föräldern är upprörd, men han lägger skulden på fel ställe. Skulden ligger helt och hållet på hans axlar. Jag är så ledsen att Seaford och SPPD måste slösa sin tid på att hantera hans barnsliga beteende. Jag håller med om kommentarerna ovan som försvarar Seaford. Det är en skam att en administratör som har visat sådan hängivenhet för sin position och för våra barn behandlas på detta sätt. Jag för min del kan intyga hans hängivenhet när det gäller att stoppa mobbning i våra skolor. Var hans barn i hörbar närhet av denna tirad? Även om jag berömmer mannens önskan att behålla sina barn i SPUSD, är jag förskräckt över hur han gick tillväga. Om han beter sig så här offentligt, inför människor han knappt känner, kan jag inte låta bli att undra om han skäller ut sin familj på samma sätt. När du säger att han "arresterades", betyder det att han fördes till polisstationen? Fick han handfängsel? Fick han bara några papper? Eller vad? Med tanke på omständigheterna hoppas jag att han inte blev kvarhållen på något sätt. För lätt om polisen arresterar någon om man bara anklagar dem för att ha knuffat en. Hej Ron. Tack för att du frågade, eftersom "medborgararrest" kan vara lite förvirrande. Seaford fick inte handfängsel, kördes till stationen och bokfördes, vilket de flesta föreställer sig när de hör "gripande". Däremot greps han via privatpersonsarrestering, fick en biljett och släpptes. Biljetten kräver domstolsprövning, så jag planerar att kontrollera om den blir inlämnad av åklagaren eller om den förkastas. Steve är kontaktperson för sådana tvister. Jag är säker på att han måste stå ut med mer än några få besvikna och arga föräldrar. Han är en omtänksam, bra kille och engagerad - synd att han var tvungen att gå igenom denna offentliga uppvisning. Jag har känt Steve Seaford i ett antal år och han är utan tvekan en man med moral och integritet. Han</w:t>
      </w:r>
    </w:p>
    <w:p>
      <w:r>
        <w:rPr>
          <w:b/>
          <w:color w:val="FF0000"/>
        </w:rPr>
        <w:t xml:space="preserve">id 158</w:t>
      </w:r>
    </w:p>
    <w:p>
      <w:r>
        <w:rPr>
          <w:b w:val="0"/>
        </w:rPr>
        <w:t xml:space="preserve">Min oundvikliga mediastjärnighet Jag är ingen typisk talesperson, i alla fall inte för något av IBM:s storlek. Jag trivs definitivt bättre som en nörd bakom kulisserna. Utsikten att gå ut i radio för att representera projektet, för att inte tala om IBM, var mer än lite skrämmande. Men mina bästa försök att hitta någon som kunde prata sammanhängande misslyckades fruktansvärt, och i eftermiddags tog jag pliktskyldigt tåget till London för att åka till Broadcasting House . Det gick snabbt. Mycket snabbt. Jag anlände och hade tillräckligt med tid för en snabb tweet om rädsla medan jag väntade på att producenten skulle komma ner för att möta mig. Sedan visade han mig till studion, och innan jag visste ordet av var mikrofonerna på och vi började spela in. Nästan lika snabbt verkade allt vara över. Jag har fått veta att intervjun var 10-15 minuter (även om den redigerades ner till några minuter för sändning), men det kändes som sekunder - snabbt och snabbt. Jag minns inte mycket av vad som hände i mitten. Såvitt jag kan minnas tillbringade jag större delen av tiden med att växelvis titta på mikrofonen framför mig (misstänksamt - som om den skulle kunna hoppa upp och bita mig när som helst) och att få panik (när jag insåg att mitt huvud hade blivit tomt och att jag inte kunde komma ihåg en enda sak som jag hade planerat att säga). Jag intervjuades tillsammans med en person från en annan organisation - en direktör för externa frågor, som verkade vara en gammal bekant till den här typen av saker och som genast kände sig bekväm. Detta är förmodligen bra, eftersom han kunde sköta en hel del av snacket medan jag hade min tysta sammanbrott. Och det var i princip allt. Jag kommer inte ihåg vad jag sa, men jag har hört det på radion nu. Inte nog med att jag inte minns att jag sa något av det, det låter inte ens som jag... eller åtminstone som jag tycker att jag låter. Det är en bisarr känsla - som en sorts utomkroppslig känsla. De människor jag träffade på BBC var alla mycket trevliga. Jag tillbringade den mesta tiden med programledaren, som var helt underbar, och som mycket vänligt gav oss en rundtur i Broadcasting House på vägen ut. Radio 4 är den radiostation jag helst vill ha, så det var väldigt häftigt att se studiorna där några av de program jag lyssnar på spelas in och sätts ihop. Det har varit en surrealistisk förändring jämfört med min vanliga dag - som bara består av att dricka kaffe, titta på solförmörkelse och bryta Watson med min hemska Java. Detta inlägg postades tisdag, 11 september, 2012 kl 19:23 och finns under ibm . Du kan följa alla svar på detta inlägg genom RSS 2.0-flödet. Du kan lämna ett svar , eller trackback från din egen webbplats.</w:t>
      </w:r>
    </w:p>
    <w:p>
      <w:r>
        <w:rPr>
          <w:b/>
          <w:color w:val="FF0000"/>
        </w:rPr>
        <w:t xml:space="preserve">id 159</w:t>
      </w:r>
    </w:p>
    <w:p>
      <w:r>
        <w:rPr>
          <w:b w:val="0"/>
        </w:rPr>
        <w:t xml:space="preserve">"Många gånger har jag ställt upp för en bild utan att veta hur motivet kommer att reagera eller om det kommer att bita... jag pratar om insekterna, inte modellerna" Den här veckan kommer vi nära (bokstavligen!) och personligt med makro- och porträttfotografen Robert Lopshire . Du kanske har sett hans foton som en del av orbis r makrohandledningsserien med hans makro irisfoto där han använder orbis r ringflash för att få fantastiska resultat. Vi tar reda på vad som påverkade honom att bli fotograf och hur han använder sociala nätverk för att sticka ut i fotobranschen. Hur länge har du varit fotograf? Ungefär 25 år nu, min första kamera var Pentax K-1000 som jag fortfarande har gömd säkert i min porslinsskåp. Jag kanske måste hämta lite film till den snart! Illustration var dock min första passion, jag började teckna vid mycket tidig ålder. Under en lång tid finslipade jag mina illustrationskunskaper genom att rita bilder som jag hittade i tidningar. Det verkade vettigt att ta bilderna själv, så det var då jag bestämde mig för att undersöka om jag kunde köpa en kamera. Är du proffs eller amatör? Vad var ditt genombrott, antingen när du visste att du var kär i fotografi eller när du blev proffs? Jag tänkte aldrig på att bli proffs på länge tills min lagerfotografering började ta upp mycket av min tid, samt att vänner och företag bad om bilder till kataloger och webbplatser. Jag gjorde mestadels produktfotografering vilket jag gillade eftersom jag fick fullständig konstnärlig frihet i projekten. Det fanns några genombrottsögonblick som fick mig att allvarligt överväga att bli proffs... ...båda bilderna gällde porträtt som jag aldrig gjorde särskilt mycket. Jag har aldrig gillat vanliga vardagsporträtt av människor, men efter att ha fått en enorm respons från de få porträttbilder jag gjorde blev det verkligen en lösning. Att fotografera okonventionella porträtt fångade uppmärksamheten hos några modeller som ville uppdatera sina portföljer, liksom hos blivande modeller som ville starta sina böcker. När det gäller studioarbete är jag mycket experimentell, men jag tillämpar fortfarande klassiska ljusstilar beroende på stämningen i fotograferingen. De modeller jag arbetar med regelbundet vet hur kräsen jag är när det gäller belysning - varje motivs ansikte är annorlunda så jag ser till att oavsett vilket belysningsscenario jag använder så är det det bästa för just den modellen. En av de modeller jag arbetar med är till exempel Ivana . Hon har de mest otroliga ögon ... så fort hon vänder sig mot ljuskällan blir hennes ögon briljant silverblå, så när hon dyker upp för en fotografering har jag några belysningsscenarier redo för henne som inkluderar mer direkt och fokuserad belysning. Nu med Becca ändrar vi saker och ting på grund av hennes mörka drag, vilket innebär att vi använder mycket naturligt ljus och lite diffus studiobelysning för att fylla ut, jag älskar att använda orbis r-ringblixten med henne. Vi har några favoritartiklar som vi använder under modellsessioner, t.ex. 22" Beauty dish, softboxar och paraplyer. Min huvudsakliga DSLR är Olympus E3 som vanligtvis är monterad på ett Kirk 3LT (Three Legged Thing Tripod). Jag använder orbis r-ringblixten på flera olika sätt, men min favoritmetod är att ha blixten och orbis r-ringblixten fastsatta på en bomarm på ett stativ precis framför kameran. Orbis r-ringblixten är faktiskt till hjälp på flera olika sätt. Det första är som jag nämnde tidigare att den lämpar sig för alla typer av experimentell belysning. För det andra blir den en ovärderlig ljusmodifierare i studion eller på plats - inte bara för sin bärbarhet och användarvänlighet utan för sina fantastiska resultat på motiv inomhus och utomhus. När jag inte gör mitt kommersiella arbete på min fritid är jag ute och fotograferar makro, främst insekter. Jag tar med mig orbis r ringflash, Olympus E3, Oly FL-50 flash med mitt Sigma 105mm F2.8 EX DG Macro-objektiv. Resultaten är fantastiska, fångstljuset som syns i motivets ögon ger en riktigt fantastisk bild... även om insekten inte är lika vacker som de modeller jag arbetar med. Orbis r är utformad för att ge fotograferna en fördel. Det är mycket utmanande att försörja sig som professionell fotograf, vilka är dina tips för att förbli konkurrenskraftig i branschen? Det första som jag säger till många är att vara redo att anpassa sig. Branschen är en av de snabbast föränderliga och utmanande som finns. Den största utmaningen just nu är, enligt vad jag upplever, sociala nätverk, vi vet alla att vi borde använda dem till sin fulla potential, men utmaningen är att sticka ut i mängden.</w:t>
      </w:r>
    </w:p>
    <w:p>
      <w:r>
        <w:rPr>
          <w:b/>
          <w:color w:val="FF0000"/>
        </w:rPr>
        <w:t xml:space="preserve">id 160</w:t>
      </w:r>
    </w:p>
    <w:p>
      <w:r>
        <w:rPr>
          <w:b w:val="0"/>
        </w:rPr>
        <w:t xml:space="preserve">Greg Fleming and The Trains - Edge Of The City Av Simon, på september 27th, 2012 Den nyzeeländska singer-songwritern Greg Fleming är tillbaka med en uppföljare till sitt utmärkta album Taken som kom på Beat Surrender 2010.Edge of the City är ännu en fin samling låtar skrivna av Fleming, som har fått sällskap av sitt band The Trains som han först arbetade med på 1980-talet.Bandet består av John Segovia (gitarr/vokal), Dom Blaazer (hammond/piano/vokal), Earl Robertson (trummor/vokal) och Andrew B. White (bas/vokal) som delade produktionsuppgifterna på albumet med Greg till stor nytta. Med hans egna ord. Några veckor innan jag gick in i studion för att spela in det här albumet satte jag mig vid pianot och skrev titelspåret "Edge of the City". Låten hade samma teman och karaktärer som en roman som jag hade arbetat med - förflyttning, ånger, familj, tidens gång, belöningen av god och den dåliga kärlekens vedermödor. Jag dumpade de låtar jag hade i ärmen och började skriva de låtar som utgör den här skivan. "Edge" satte riktningen. De nya låtarna var karaktärsskisser, korta berättelser i sångform, inspirerade av min kärlek till film noir, kriminalromaner och låtskrivare som Merle Haggard och Bruce Springsteen. Dess landskap var dock lokalt. Jag kände de här människorna. Dessa karaktärer hade skuggat mitt fantasiliv i åratal. Under de följande arton månaderna hittade jag en berättelse för dem och gav dem en sång. En tonårsdotter tömmer kontorets kassaskåp och försvinner med sin fars nya medarbetare ("Recent Hire"), en man svarar på sin svägerskas rop på hjälp efter att hans bror drabbats av ännu ett droginducerat sammanbrott ("Elijah"). Berättaren i "More Time", som befinner sig mitt i en improviserad fest och är nöjd med sitt liv och sin familj, önskar sig fler lika perfekta nätter. I "Cut Man" kan berättaren inte tyckas lämna ett jobb som sakta förstör honom trots hans bästa försök. I "Wait Up Mama" (inspirerad av Merles "Mama Tried") närmar sig en vuxen son sin sedan länge bortförälskade mor för att visa henne hur mycket han har förändrats. Trots sin början är Edge of the City inte en roman som tonsatts. Poplåtar behöver hooks och refränger, inte intriger, och musikaliskt sett är det tack vare The Trains en skiva med en mängd olika texturer, inspelad live i studion. Dela det här: 1 kommentar till Greg Fleming and The Trains -- Edge Of The City Hej Simon, tack för de vänliga orden. Vi är verkligen stolta över den här skivan och den har fått bra recensioner runt om i världen. Vi skulle vilja ha fler fans från Storbritannien. Gå över till Bandcamp för att lyssna (där du också kan beställa CD:n). Ett par anteckningar - vi spelade in detta album i Neil Finns (Crowded House) studio i Auckland. Ett antal artister har nu spelat in i studion, bland annat Crowded House och Pajama Club, och Wilco spelade in "Wilco" där 2009. Vi skickade också spåren till Nashville för mastring av Andrew Mendelson, som har mastrat bland annat Rolling Stones, Emmylou Harris och Johnny Cash.</w:t>
      </w:r>
    </w:p>
    <w:p>
      <w:r>
        <w:rPr>
          <w:b/>
          <w:color w:val="FF0000"/>
        </w:rPr>
        <w:t xml:space="preserve">id 161</w:t>
      </w:r>
    </w:p>
    <w:p>
      <w:r>
        <w:rPr>
          <w:b w:val="0"/>
        </w:rPr>
        <w:t xml:space="preserve">Snabbt faktum: du säljer inte sju miljoner exemplar av en bok om du inte gör något rätt. Det är en poäng som troligen inte kommer att gå förlorad för John Gray Ph.D., författare till den löjligt populära boken Men are from Mars, Women are from Venus . I denna bestseller från 1992 (som faktiskt är så populär att förlaget Harper Collins hävdar att den är den mest framgångsrika fackboken någonsin) framförs idén att män och kvinnor har fundamentalt olika sätt att hantera relationsproblem: titelns Mars mot Venus-metafor. Men om vi glömmer Mars och Venus för en sekund, vad i hela friden har detta att göra med data och information? Har The FileMakers tagit en märklig vändning mot självhjälp eller relationsrådgivning under vårt sommaruppehåll? Svaret är tack och lov ett rungande nej. Men vi har tillbringat en del av vår lediga tid med att fundera över de olika sätt som vi hanterar information på i dag. Denna informationsomvandling drivs av många olika faktorer. Allt från Big Data till Twitter har en effekt och omformar gradvis våra hjärnvågor för att hantera strömmar av information som levereras i små bitar. Men om man ska tro en rad färska rapporter är detta inte de enda saker som vi måste ta hänsyn till när vi presenterar och analyserar information - vi kanske snart måste börja ta med kön i ekvationen också. Den idén - som många andra idéer nuförtiden - börjar med sociala medier. I april i år skrev Steve Olenski, medarbetare på Forbes och inflytelserik bloggare, en fantastisk artikel där han analyserade demografin i några av västvärldens största sociala medier (uppgifterna kom från nyhetssajten Online MBA ). Olenski konstaterade att medan Twitter och Facebook har en relativt likartad andel manliga och kvinnliga användare, är Google + och Pinterest nära att bli motsvarigheter till klubbar för pojkar och flickor. 82 procent av Pinterest-användarna är kvinnor. 71 procent av G+-användarna är män. Detta har enorma konsekvenser, och inte bara för alla som använder dessa kanaler för att rikta sig till eller engagera en specifik målgrupp. Tidigare i år tog Google själv en titt på varför det kan vara så som en del av sin I/O 2012-konferens i San Francisco. I en kommentar i samband med sessionen Designing for the Other Half: Sexy Isn't Always Pink , konstaterade Playmatics grundare Margaret Wallace att den manliga dominansen på G+ troligen var en "UI [User Interface] sak" som byggdes kring "den ursprungliga målgruppen som den tilltalade" - dvs. män. Naturligtvis är en kommentar från en person - oavsett hur intellektuellt begåvad han eller hon är - inte nödvändigtvis ett faktum. Men bakom Wallaces bortkastade kommentar om att G+ ser ut att vara byggt för pojkar finns det riktigt intressant vetenskap. Vetenskap som involverar grottmänniskor och grottkvinnor. Ja, verkligen. Tanken bakom detta? Att det är resultatet av en överbliven konditionering som går tiotusentals år tillbaka i tiden när våra förfäder, jägare och samlare, gick på jakt och samlande. Männen (jägarna) plockade ut byten på avstånd, medan kvinnorna (samlarna) var mer vana vid att plocka bär, nötter och frön, samtidigt som de balanserade de svårigheter som det innebär att sköta sitt läger och uppfostra sina ungar. Innan vi går vilse i några (möjligen mycket kontroversiella) vetenskapliga teorier om hur män och kvinnor närmar sig sitt arbete, är det värt att tänka på att om vi tillämpar detta resonemang på Pinterest - själva definitionen av en längre, långsammare, multitasking-upplevelse i sociala medier - kan det vara en förklaring till dess popularitet hos en kvinnlig publik. Och det är inte bara sociala kanaler som vi behandlar olika. Experterna på Eyetrackshop - en webbkamera-baserad eyetracking-tjänst som gör det möjligt för varumärken att se hur kunderna analyserar deras annonser - har funnit att det kan finnas stora skillnader mellan hur män och kvinnor bearbetar visuell information. Detta gäller dock inte bara klichéer om manlig lustfullhet. När företaget analyserade en (helt och hållet säkrare för arbete) annons för Saab-bilar fann man att mäns ögon omedelbart drogs till information om bilen snarare än till en bild av själva bilen, medan kvinnor var tvärtom. Är det här grottmänniskans instinkt igen? Är männen mer fokuserade på den "direkta" detaljen om vad bilen kostar? Och kvinnor på den mer "passiva" frågan om hur bilen ser ut? Denna effekt sträcker sig även utanför skrivbordet. Det verkar som om ju mer mobil information är, desto mer övertygande är den för kvinnor. I en artikel i Guardian skriver Simon</w:t>
      </w:r>
    </w:p>
    <w:p>
      <w:r>
        <w:rPr>
          <w:b/>
          <w:color w:val="FF0000"/>
        </w:rPr>
        <w:t xml:space="preserve">id 162</w:t>
      </w:r>
    </w:p>
    <w:p>
      <w:r>
        <w:rPr>
          <w:b w:val="0"/>
        </w:rPr>
        <w:t xml:space="preserve">Inredning Har du en fråga som behöver besvaras? Finns det en liknande fråga som din i listan nedan? Bläddra i listan med frågor nedan för att hitta svaret. Klicka på frågan för att se svaret från Mitre 10. Om du inte hittar svaret och vill ställa en fråga till våra experter, klicka på knappen Skicka din fråga till Mitre 10 nedan. Vårt köksgolv har ett vinylgolv och det var ganska tunt. Kan du ge mig råd om hur jag kan göra mig av med detta fula golv utan att förstöra det ursprungliga golvet? Under vinylgolvet fanns ett vackert rimu-golv, ge mig råd om hur jag ska slipa/polera det för att återställa det ursprungliga golvet utan vinyl. Svar från Mitre 10: Vinylgolv som lades under perioden 1960-1980 innehöll ofta asbest i underlaget. Att slipa bort gammal lino rekommenderas därför inte eftersom du skulle sprida asbestfibrer. Vi rekommenderar att du låter ett professionellt testföretag testa ditt vinylgolv för asbest. Ta bort golvet själv först när det har godkänts som asbestfritt. När du är säker på att golvet är asbestfritt kan du använda Ados Solvent N för att mjuka upp vinylens lim. Håll vinylen våt och använd en spade för att skrapa bort den. Det är ett hårt arbete! Skrapa försiktigt utan att gräva i trägolvet för att minimera eventuella skador. Du kan slipa bort eventuella rester av limmet. När golvet är helt slätt, rent och torrt kan du applicera en försegling. Om du frågar i din lokala Mitre 10-butik kan de rekommendera en produkt som passar dig. Ansvarsbegränsning Informationen som ges här är endast en allmän riktlinje, baserad på den begränsade information som hade från ditt e-postmeddelande, och är inte avsedd att vara en exklusiv lösning. Det kan finnas andra alternativ och produkter som är lämpliga för dina syften också. Diskutera gärna dina produktbehov med den erfarna personalen i Mitre 10-butikerna. Följ alltid tillverkarens anvisningar och försiktighetsåtgärder när du använder deras produkt. Kontrollera med ditt kommunfullmäktige att du följer de lokala stadgar som gäller för alla byggprojekt och rådfråga en kvalificerad hantverkare om experttjänster krävs.</w:t>
      </w:r>
    </w:p>
    <w:p>
      <w:r>
        <w:rPr>
          <w:b/>
          <w:color w:val="FF0000"/>
        </w:rPr>
        <w:t xml:space="preserve">id 163</w:t>
      </w:r>
    </w:p>
    <w:p>
      <w:r>
        <w:rPr>
          <w:b w:val="0"/>
        </w:rPr>
        <w:t xml:space="preserve">Har du någonsin undrat hur vissa tjejer lyckas få alla "bra" killar? Det är ingen raketforskning, det är faktiskt väldigt enkelt. Stereotypt finns det "ligor" av män som dejtar samma "liga" av kvinnor, men det finns några enkla knep för att bryta den barriären, oavsett om du är ute efter en femma eller en tia. Arbeta på ditt utseende . Utseendet är ditt första intryck på en kille. När det gäller stil, hur coola vissa frisyrer än kan verka, håll det praktiskt och naturligt. Kläderna måste vara söta, men avslappnade. Bär inte jeans varje dag, men gå inte heller för snobbigt fram om det inte är nödvändigt. Gör saker som du ville göra men aldrig fick göra. Gå till exempel ner i vikt om du tycker att du är på den tunga sidan. Gå upp i vikt om du tycker att du är för liten. Börja träna. gör konditionsövningar för att gå ner i vikt och styrkeövningar för att bygga muskler. Hygien är otroligt viktigt. Du bör alltid duscha, raka dig, använda lotion och använda deodorant. Spraya på något distinkt (parfym, body splash). Prova att använda "vanilj" och "jasmin", som sägs vara de mest upphetsande dofterna för män. Borsta och använd tandtråd, använd chap-stick och håll naglarna rena. 2 Var självständig . Visst, att vara gnällig och behövande kan fungera i början, eftersom killen får känna sig stark och maskulin, men efter ett tag blir hela "jungfru i nöd"-numret gammalt. Ha din egen grej utanför skolan; det gör inte bara din karaktär dynamisk, utan ger dig också den där strimman av mystik som är otroligt svår att motstå. De flesta killar kommer att bli imponerade av din självförsörjning, och det kommer att ge dig ett gott rykte. 3 Var inte för dramatisk . Visst, de där tjejerna kan verka som om de får mer uppmärksamhet än de kyliga, men killar uppmärksammar bara den typen av tjejer för att det är roligt att se vilken dum sak de kommer att göra härnäst. Du vill inte vara en sådan tjej, för det är väldigt lätt att inte vilja ha det. Var inte passiv, eller en pådrivare, men håll dig borta från diskussioner som kan undvikas, och se till att vara artig och respektera alla, även de som inte respekterar dig i gengäld. 4 Vet att självförtroende är nyckeln till att vara "den där tjejen" . Har du någonsin lagt märke till att det aldrig är den lågmälda, självömkande tjejen som får killen? Det finns alltid en hög nivå av självförtroende hos de kvinnor som får mest uppmärksamhet; ännu viktigare, den positiva uppmärksamheten. Så i stället för att ta ner dig själv, var stolt över det du har, så kommer det att reflektera på andra. 5 Fokus är en annan sak som är mycket beundrad . Att sätta upp och fullfölja mål gör dig inte bara framgångsrik i livet, utan även i kärleken. Du måste gå in med båda ögonen öppna och se till att du vet exakt vad du vill ha ut av en situation. 6 Arbeta med ditt kroppsspråk . Det är mycket viktigare än ord. Var öppen mot människor inte bara genom de saker du säger, utan även genom hur du presenterar dem. när du till exempel pratar med en kille, se honom i ögonen, stå med ansiktet mot honom och håll ögonkontakt. Denna typ av kroppsspråk utstrålar självförtroende och kommer att få honom att gilla dig eftersom han kan se att du gillar dig själv. 7 Förbättra dig själv, mentalt, fysiskt och känslomässigt . Detta kommer inte bara att få dig att må bättre, utan det kommer också att bidra till din förmåga att fokusera på det du vill ha och få det. Upptäck din talang och låt den synas, för det är en av de tillgångar som en pojke kan vara stolt över. 8 Känn dig själv; dina styrkor, svagheter och hobbies . Bli intresserad av något och gör saker för dig själv. Detta visar att du uppskattar dig själv och att dina krav är satta på en rimlig nivå. 9 Var dig själv . Att vara någon du inte är stressar bara hela förhållandet, och innan du vet ordet av har du en grund av lögner att bygga på, vilket inte är någon grund alls. Detta är troligen det viktigaste, eftersom killar går efter tjejer som är tydligt sig själva och som inte kan påverkas att följa med på ett tåg eller en trend bara för att de behöver tillräckliga skäl. 10 Förändra dig inte för en pojke . Om du gillar vissa saker, överge dem inte. Gör dessa saker på din fritid om du verkligen inte kan leva utan dem. 11 Var snäll . Alla pojkar vill ha någon som är trevlig</w:t>
      </w:r>
    </w:p>
    <w:p>
      <w:r>
        <w:rPr>
          <w:b/>
          <w:color w:val="FF0000"/>
        </w:rPr>
        <w:t xml:space="preserve">id 164</w:t>
      </w:r>
    </w:p>
    <w:p>
      <w:r>
        <w:rPr>
          <w:b w:val="0"/>
        </w:rPr>
        <w:t xml:space="preserve">Tales From the Reading Room -- Avsnitt 29 Denna veckas Tale from the Reading Room är en hyllning till Karen Wyld, som tyvärr gick bort för några veckor sedan. Karen blev en uppskattad volontär för Samlingsavdelningen och hjälpte Mareike med många delar av biblioteksarbetet samt skrev sina egna sprudlande bloggar om sina erfarenheter som biblioteksvolontär. Vi lärde ursprungligen känna Karen som en regelbunden läsare. Efter sitt numera berömda hattrelaterade möte med Helen på Henley Street (som beskrivs i Karens egen blogg ) kom hon in varje dag som vi hade öppet, hela dagen, och lärde sig snabbt så mycket om läsesalen och katalogerna att det redan kändes som om hon var en del av vårt team. Till en början var hennes forskning inriktad på botanik, användningen av blommor och växter hos Shakespeare och planer för trädgårdar vid hus som Compton Verney och Stoneleigh Abbey. Ju mer forskning hon bedrev om Painting from the Commonplace book of Rebecca Dulcibella Orpen, begunnen 1849, desto fler ämnen fann hon dock att undersöka och hon blev glad över att upptäcka det utbud av teman som omfattas av våra samlingar. Karen hävdade alltid att hennes forskning var ganska värdelös eftersom hon hoppade för mycket mellan olika ämnen, men det var alltid fascinerande att se vad hon hade beställt upp från källarstammarna eftersom hon bara hittade saker som intresserade henne i katalogen när hon var mitt uppe i att forska om något annat. Hon brukade alltid säga "det har inget att göra med det jag forskar om, det såg bara intressant ut..." och på så sätt utvecklades hennes forskning till olika områden. Karens entusiasm och kunskap inom så många olika områden gjorde henne till det perfekta valet för att bli volontär och det slutade med att hon arbetade med viktiga uppgifter och projekt för Mareike på heltid och, i enlighet med sin vana att förgrena sig, genomförde hon forskning för de flesta anställda på samlingsavdelningen vid ett eller annat tillfälle! Hon arbetade med många av sina projekt i läsesalen och när hon arbetade vid en av datorerna i katalogrummet hjälpte hon ofta läsarna, särskilt om hon hörde dem nämna något som hon hade behandlat i sitt eget arbete. När Karen var läsare försökte Maddie och jag alltid uppmuntra henne att delta i en videoblogg, men hon hade inget emot det! När hon började skriva sina egna bloggar och det behövdes ett foto av henne insisterade hon på att ta på sig sin berömda hatt, i hopp om att dölja det mesta av sitt ansikte! Jag letade upp material som hade utfärdats till Karens biljett och det väcker många minnen, här är några av de dokument hon hittade: 1. Trädgårdar och växter var de första ämnen som Karen forskade om i vår samling. Hon tittade på ritningar över trädgårdar vid hem som Stoneleigh Abbey, kataloger över träd och växter som skulle planteras , samt en akvarellskiss av Humphrey Repton för ett föreslaget bad och en sittplats i blomsterträdgården vid Adlestrop House and Gardens. Pressad blomma, plockad från Lord Byrons balkong av Marie Corelli 2. En pressad blomma som Marie Corelli plockade från Lord Byrons balkong nära Genève. 4 . Mat var ett stort intresse för Karen och hon hittade en särskilt intressant bok med recept som tillhörde Mary Leigh, hustru till William Leigh of Adlestrop (död 1756). Recepten innehöll ett recept för "långt liv" där man rekommenderade att man skulle "ta två stora skedar om dagen i någon lämplig sprit". Många recept gällde mediciner eller salvor, ett recept gällde "Plague Water". 5. Karen var glad över att hitta information om Royal Label Factory i Stratford, som en gång låg på College Lane, hon hittade först varumärket som var registrerat i en varumärkeskatalog och sedan fotografier av fabriken som tillverkade skyltar. Ritning av en velociped gjord av E. L. Fardon från Stoneleigh, januari 1869. 6. Karen var mycket intresserad av sport och särskilt cykling, hon älskade att hitta sportmaterial i samlingen, bland annat en biljett och en affisch för en hockeymatch med Frank Bensons lag. Hon var också glad över att hitta ett klipp från Million, från den 11 november 1893, om Edward L. Fardons, bysmeden Edward L. Fardon från Stoneleigh, uppfinning av cykelhjulet med ekipage, med en kopia av en ritning av en velociped. Vi lärde oss mycket av Karen om mångfalden i vår samling och de spännande och ovanliga saker vi kan hitta i den. Hon tyckte om att prata med folk och dela med sig av sin kunskap om en mängd olika ämnen och om du har varit i vårt läsrum under det senaste året eller så är chansen stor att du skulle</w:t>
      </w:r>
    </w:p>
    <w:p>
      <w:r>
        <w:rPr>
          <w:b/>
          <w:color w:val="FF0000"/>
        </w:rPr>
        <w:t xml:space="preserve">id 165</w:t>
      </w:r>
    </w:p>
    <w:p>
      <w:r>
        <w:rPr>
          <w:b w:val="0"/>
        </w:rPr>
        <w:t xml:space="preserve">Sök smh: Sök i: Brad Walter LEAGUE-tjänstemännen överväger alternativa spelplatser för det årliga trans-Tasmaniska testet efter att i går ha fått veta att AMI Stadium i Christchurch inte kommer att vara tillgängligt för några matcher förrän åtminstone den 15 mars. NZRL:s verkställande direktör Jim Doyle sade att Auckland och Wellington var de självklara städerna för att arrangera testet den 6 maj om Christchurch inte kunde göra det, och han förväntade sig att ett slutgiltigt beslut skulle fattas nästa vecka. Doyle sade dock att det var troligt att Christchurch skulle tilldelas nästa års test mitt under säsongen mellan Australien och Nya Zeeland om matchen flyttades. Det är inte bara spelplanens tillstånd som vi måste ta hänsyn till, det finns en hel del skador på rören så det läcker vatten och avloppsvatten, sade Doyle. Vi måste också titta på boende eftersom många av dem kommer från andra platser än Christchurch och behöver någonstans att bo. Annons Testet skulle ha varit första gången Kangaroos spelade i Christchurch sedan 1989. Tjänstemännen är angelägna om att testet ska förbli i Christchurch för att visa sitt stöd för staden, men ett beslut måste fattas snabbt. Samtidigt kommer en match för rugby league-legender som anordnas av Kiwis storspelare Tawera Nikau nu att vara en insamling för offren för jordbävningen i Christchurch. Matchen var planerad att spelas den 1 maj i Christchurch. Vi försöker bara se om matchen kommer att genomföras nu ... men om vi spelar kommer intäkterna definitivt att gå till jordbävningen, sade Nikau. Efter att ha anordnat en State of Origin-match för att samla in pengar till offren för översvämningarna i Queensland, undersöker Mark Geyer, tidigare anfallare för Kangaroos, om det är möjligt att genomföra ett test mellan tidigare internationella spelare för att stödja jordbävningsuppropet.</w:t>
      </w:r>
    </w:p>
    <w:p>
      <w:r>
        <w:rPr>
          <w:b/>
          <w:color w:val="FF0000"/>
        </w:rPr>
        <w:t xml:space="preserve">id 166</w:t>
      </w:r>
    </w:p>
    <w:p>
      <w:r>
        <w:rPr>
          <w:b w:val="0"/>
        </w:rPr>
        <w:t xml:space="preserve">2 Mosebok 32:19 i King James Version. Klicka för att byta till 1611 King James Version av 2 Mosebok 32:19 . När han nu kom nära lägret och såg kalven och dansen, upptändes Moses vrede, och han kastade ut tavlorna ur sina händer och bröt dem ned under berget. Andra översättningar av 2 Mosebok 32:19 Och det hände att när han närmade sig lägret och såg kalven och dansen, då blev Moses vrede het, och han kastade ut tabellerna ur sina händer och bröt dem under berget. - King James Version (1611) - Jämför med skanning av originalet 2 Mosebok kapitel 32 Det hände, när Mose kom nära lägret, att han såg kalven och {dansen}; och Mose vrede brann upp, och han kastade tavlorna ur sina händer och krossade dem vid bergets fot. - New American Standard Version (1995) Och så snart han kom nära lägret såg han kalven och dansen; och Moses vrede blev het, och han kastade tavlorna ur sina händer och krossade dem nedanför berget. - American Standard Version (1901) Och när han närmade sig tälten såg han bilden av oxen och folket som dansade; och i sin vrede lät Mose stenarna gå ur sina händer, och de bröts sönder vid bergets fot. - Basic English Bible Och när han närmade sig lägret och såg kalven och dansandet, brann Moses vrede upp, och han kastade tavlorna ur sina händer och krossade dem nedanför berget. - Darby Bibel Och när han kom nära lägret såg han kalven och danserna, och då han blev mycket arg, kastade han borden ur sin hand och krossade dem vid foten av berget: - När han nu kom nära lägret och såg kalven och danserna, blev Moses vrede så het att han kastade tavlorna ur sina händer och bröt dem sönder nedanför berget. - Webster's Bible Det hände att så snart han närmade sig lägret, såg han kalven och dansen, och Moses vrede blev het, och han kastade tavlorna ur sina händer och bröt dem ned under berget. - World English Bible Och när han närmade sig lägret och såg kalven och dansen, brann Moses vrede upp, och han kastade tavlorna ur sina händer och bröt dem ned under berget. - Youngs Literal Bible Och när han närmade sig lägret och såg kalven och dansen, brann Moses vrede upp, och han kastade tavlorna ur sina händer och bröt dem ned under berget. - Bibeln 32:19 Han såg kalven och dansen, och hans vrede blev het - Det är inget brott mot lagen om mildhet att visa vårt missnöje över ondska. De är arga och syndar inte, de som är arga endast på synden. Mose visade sin vrede både genom att bryta sönder tavlorna och bränna kalven, för att genom dessa uttryck för en stark passion väcka folket till insikt om hur stor deras synd var. Han krossade borden inför deras ögon, som det står #Deu 9:17|, för att åsynen av det skulle fylla dem med förvirring när de såg vilka välsignelser de hade förlorat. Det största tecknet på Guds missnöje mot ett folk är att han tar sin lag ifrån dem.</w:t>
      </w:r>
    </w:p>
    <w:p>
      <w:r>
        <w:rPr>
          <w:b/>
          <w:color w:val="FF0000"/>
        </w:rPr>
        <w:t xml:space="preserve">id 167</w:t>
      </w:r>
    </w:p>
    <w:p>
      <w:r>
        <w:rPr>
          <w:b w:val="0"/>
        </w:rPr>
        <w:t xml:space="preserve">Brownlee satsar på guld i Abu Dhabi International Triathlon Den brittiske guldmedaljören Alistair Brownlee, som vann OS-guld och blev Europamästare i två omgångar, har kastat in sin hatt i ringen för 2013 års Abu Dhabi International Triathlon, som har en av sportens rikaste prispengar, eftersom han vill utöka sin tävlingshorisont. Under en resa till Förenade Arabemiratens huvudstad bekräftade 24-årige Brownlee, från Dewsbury i Yorkshire, att han kommer att inleda sin 2013 års säsong i mars på den energislukande 111,5 km långa Abu Dhabi-kortbanan - som består av 1,5 km simning, 100 km cykling och 10 km löpning - och sade att förberedelserna för de varma arabiska temperaturerna kommer att vara en nyckelfaktor i hans vinterträning. "Jag kommer att vara i Storbritannien under vintern, där det kommer att vara iskallt, så när jag kommer till Abu Dhabi blir det en temperaturförändring på 30 grader, och det är en stor faktor. Jag kommer att behöva ändra min träning för att passa det. Jag kommer att göra några träningspass i en värmekammare och jag kommer att försöka åka iväg före tävlingen för att hjälpa till att acklimatisera mig. Jag kommer också att ställa in min cykel på ett annat sätt för att hantera längden eftersom den har en stor betydelse för min framgång", säger Alistair, vars bror Jonathan tog triathlonbrons i London 2012. "Jag är van vid att cykla 40 km, så att gå upp till 100 km i Abu Dhabi blir också en utmaning som jag ser fram emot, särskilt eftersom den går runt Grand Prix-banan på Yas Marina Circuit. Jag vill börja utöka mina tävlingar till att omfatta andra distanser och att börja nästa säsong i Abu Dhabi är en del av det." ITU-mästaren från 2011, som tog en paus från träningen efter triumfen i London 2012 och njöt av två dagar i Abu Dhabi, ser fram emot chansen att tillbringa mer tid i Förenade Arabemiratens huvudstad nästa år. "Det känns som en evighet sedan jag vann guldmedaljen i augusti, det tog ett tag för mig att komma över det men nu är jag redo att gå vidare och fortsätta. Det största jag ser fram emot i Abu Dhabi är utmaningen; jag har tillbringat år efter år på ITU-kretsen så förändringen i distans blir intressant, liksom att tävla mot andra konkurrenter och att göra ett lopp utan utkast, vilket är en stor förändring. "Jag ser också fram emot att ta några dagar ledigt efter loppet och se sevärdheterna, jag skulle gärna vilja komma ut i öknen, eftersom jag aldrig har gjort det, så det finns med på min lista", tillade Brownlee, som började träna triathlon vid åtta års ålder. Arrangören, Abu Dhabi Tourism &amp; Culture Authority (TCA Abu Dhabi), förväntar sig den största uppslutningen någonsin för sin fjärde triathlon och har avsatt 2 200 platser för deltagare, vilket är en ökning från de 1 855 deltagare från 62 länder som tog sig till startlinjen på den fantastiska Corniche-stranden tidigare i år. Abu Dhabi International Triathlons flaggskeppsdistans, den 223 km långa "rena kraftbanan", lockade också till sig det starkaste proffskollektivet 2012, med 50 av världens bästa eliter - vilket motsvarar en kombinerad totalsumma på 16 världsmästare, 47 europeiska titelhållare, 102 nationella mästare och 76 Ironmen, plus mer än 500 pallplatser tillsammans. Årets tävling vanns av dansken Rasmus Henning i herrarnas elittävling och Nikki Butterfield från Australien i damernas, som båda slog banrekord i nästan perfekta tävlingsförhållanden. Evenemanget såg också en stor mängd nya deltagare från Argentina, Azerbajdzjan, Tjeckien och Dominikanska republiken, Ecuador, Island, Indien, Japan, Libanon, Macao, Mauritius, Marocko, Polen, Rumänien, Seychellerna, Trinidad och Tobago och Zimbabwe som debuterade - en trend som arrangörerna hoppas kunna bygga vidare på under 2013. "Vi fortsätter att se en stark tillväxt både från hela Mellanöstern och internationellt och vill fortsätta att driva på detta för att leva upp till vårt mest internationella lopplöfte. Fler och fler människor sätter Abu Dhabi på sin lista, oavsett om de återvänder eller provar det för första gången. Vi ser också att fler idrottare använder emiratet som träningsbas i takt med att ryktet om våra anläggningar i världsklass sprids", säger Faisal Al Sheikh, evenemangschef vid TCA Abu Dhabi. För att uppmuntra gräsrotsidrotten i Arabiska viken inför TCA Abu Dhabi nästa år en "KidsTri", som är utformad som en plattform för ungdomar att börja tävla i friidrott och för att ytterligare främja en sund livsstil. KidsTri" kompletterar evenemangets 57,5 km långa sprintbana.</w:t>
      </w:r>
    </w:p>
    <w:p>
      <w:r>
        <w:rPr>
          <w:b/>
          <w:color w:val="FF0000"/>
        </w:rPr>
        <w:t xml:space="preserve">id 168</w:t>
      </w:r>
    </w:p>
    <w:p>
      <w:r>
        <w:rPr>
          <w:b w:val="0"/>
        </w:rPr>
        <w:t xml:space="preserve">Vad är folkets roll i en demokrati? För att en demokrati ska fungera är det viktigt att folket har kunskap om vad en demokrati är och hur den fungerar. Det är därför mycket viktigt att ett land har en relevant utbildad befolkning för att det demokratiska systemet ska fungera. Detta är viktigt eftersom outbildade människor tenderar att luta sig mot radikala ideologier eftersom dessa ideologier kan tyckas ha en tillräcklig lösning på samhällsproblemen, men vad människor vanligtvis inte ser eller till och med ignorerar är att dessa lösningar bygger på förtryck av andra grupper i samhället som vanligtvis inte påverkar majoriteten. En annan viktig punkt när det gäller att utbilda människor om definitionen av demokrati är att de vanligtvis tenderar att förstå ordet fel. Ett exempel på detta är att många människor tenderar att betrakta demokrati som ett system där allt bokstavligen är tillåtet, detta leder ofta till ett fullständigt kaos som förstör samhällsordningen snarare än förbättrar den och på så sätt leder det till den motsatta effekten av demokratins mål. Folkets roll Medborgarnas viktigaste roll i en demokrati är att delta i det offentliga livet. Medborgarna är skyldiga att informera sig om offentliga frågor, att noggrant följa hur deras politiska ledare och företrädare använder sina befogenheter och att uttrycka sina egna åsikter och intressen. Att rösta i val är en annan viktig plikt för alla medborgare. Men för att rösta klokt bör varje medborgare lyssna på de olika partiernas och kandidaternas åsikter och sedan fatta sitt eget beslut om vem han eller hon ska stödja. Deltagande kan också innebära att kampanja för ett politiskt parti eller en politisk kandidat, att ställa upp som kandidat till ett politiskt ämbete, att debattera offentliga frågor, att delta i samhällsmöten, medborgarmöten, att göra framställningar till regeringen och till och med att protestera. En viktig form av deltagande sker genom aktivt medlemskap i oberoende, icke-statliga organisationer, det vi kallar "det civila samhället". Demokratin är beroende av medborgarnas deltagande på alla dessa sätt. Men deltagandet måste ske på ett fredligt sätt, med respekt för lagen och med tolerans för andra gruppers och individers olika åsikter. För att demokratin ska fungera måste folket bli kapabelt att fatta intelligenta beslut. de måste skilja sanning från lögn. "DEMOKRATI: Folkets regering; en regeringsform där den högsta makten ligger hos folket och utövas direkt av det eller av dess valda ombud under ett fritt valsystem." Folkets roll är alltså att välja ledare som representerar deras åsikter och värderingar. Dessa valda personer kommer sedan att företräda detta folk i regeringen, i proportion till dem som röstade på dem. I grund och botten är det folket som har makten. I riktiga demokratier är regeringen rädd för folket, snarare än att folket fruktar och lyder regeringen. -AV.Ogloff</w:t>
      </w:r>
    </w:p>
    <w:p>
      <w:r>
        <w:rPr>
          <w:b/>
          <w:color w:val="FF0000"/>
        </w:rPr>
        <w:t xml:space="preserve">id 169</w:t>
      </w:r>
    </w:p>
    <w:p>
      <w:r>
        <w:rPr>
          <w:b w:val="0"/>
        </w:rPr>
        <w:t xml:space="preserve">Fredsbyggande i Mellanöstern Detta är en portal till flera sidor med resurser för dem som är intresserade av fredsbyggande i Mellanöstern med tonvikt på Israel och de palestinska territorierna samt Irak. I enlighet med en bred definition av "fredsskapande" innehåller dessa sidor bibliografi och länkar till organisationer, byråer och enskilda personer inom det civila samhället och regeringen som arbetar med konfliktlösning, våldsförebyggande, mänskliga rättigheter, rättslig utveckling och god samhällsstyrning. Läsarna uppmanas att bidra med titlar och annan information som kan öka syftet med och fullständigheten av dessa sidor. Irak Fredsbyggande Länkar om Irak, inklusive länkar till nyhetskällor, internationella organisationer, internationella icke-statliga organisationer, organisationer i det civila samhället, statliga organ, enskilda personer eller information om resurser inom områdena konfliktlösning, våldsförebyggande, mänskliga rättigheter, rättslig utveckling, styrelseformer, humanitärt bistånd och utveckling. Det finns också en kort bibliografi om Irak . . . . mer</w:t>
      </w:r>
    </w:p>
    <w:p>
      <w:r>
        <w:rPr>
          <w:b/>
          <w:color w:val="FF0000"/>
        </w:rPr>
        <w:t xml:space="preserve">id 170</w:t>
      </w:r>
    </w:p>
    <w:p>
      <w:r>
        <w:rPr>
          <w:b w:val="0"/>
        </w:rPr>
        <w:t xml:space="preserve">Varför? Det som jag verkligen gillade var att det var en mycket genomtänkt och välplanerad process som involverade människor på olika nivåer, t.ex. på stadsnivå. Det var verkligen bra för mig eftersom jag arbetar med att föra samman människor på gräsrotsnivå. Det gav mig en uppfattning om hur viktigt det är att involvera alla intressenter i staden tillsammans. Alla var tvungna att delta på alla nivåer i staden: politiker, affärsmän och förespråkare. Jag gillade verkligen detta. Det visade att alla var med på resan tillsammans: alla hade ett intresse, alla insåg sitt ömsesidiga beroende och vad varje person har att erbjuda för att bygga en hälsosam stad. Hur planerar du att dela med dig av denna goda idé? Jag brinner för att människor ska komma samman och för idén om att människor ska respektera varandra, så jag planerar att dela den med min egen organisation och de andra organisationer jag arbetar med. Jag skulle verkligen vilja prata med en grupp människor om att använda den här modellen i vår stad.</w:t>
      </w:r>
    </w:p>
    <w:p>
      <w:r>
        <w:rPr>
          <w:b/>
          <w:color w:val="FF0000"/>
        </w:rPr>
        <w:t xml:space="preserve">id 171</w:t>
      </w:r>
    </w:p>
    <w:p>
      <w:r>
        <w:rPr>
          <w:b w:val="0"/>
        </w:rPr>
        <w:t xml:space="preserve">EHR-systemet bidrar till att förbättra patienternas vårdkvalitet: En intervju med Dr. Karen Smith Dr. Karen Smith har varit läkare sedan 1989 och driver en familjemedicinsk praktik med en läkare i Raeford, NC. Hon anser att hennes elektroniska patientjournal (EHR) har gjort det möjligt för henne att ge högkvalitativ vård på landsbygden - och att göra det så effektivt att hon fortfarande har tid att vara hustru och mor. ONC pratade med dr Smith om hur hon använder sitt EHR-system för att ta hand om sina patienter - oavsett om hon arbetar på kontoret, övervakar tvätten hemma eller reser utanför delstaten. Hon är också en av de vårdgivare som presenteras i ONC:s serie tryckta annonser som lyfter fram viktiga MUV:are - Meaningful Use Vanguards - som har infört certifierad EHR-teknik. ONC: Kan du berätta om dig själv och din praktik? Smith: Jag är familjeläkare i ett mycket lantligt och litet samhälle - Raeford, NC. Vi är en del av Hoke County, som bara har fem praktiserande läkare. Jag har cirka 4 000 aktiva patienter. Jag är också mycket engagerad i arbetet med American Academy of Family Physicians för att förbättra hälso- och sjukvården inom min specialitet. ONC: Tycker du att ditt EHR-system har gjort ditt liv enklare? Smith: Att ha ett journalsystem som är organiserat och lättillgängligt när som helst på dygnet är en stor fördel för läkare på landsbygden. Jag skulle inte kunna utföra mitt arbete utan det. Innan jag hade ett EHR-system stannade jag på kontoret till 23.30 varje måndagskväll, garanterat. Jag har fyra barn hemma och det kändes som om min man uppfostrade barnen själv. Jag minns fortfarande det datum då min praktik övergick till ett EHR-system - det var den 1 april 2003. Numera kan min man och jag ta en promenad tillsammans vid 18.00-tiden när jag kommer hem på kvällen. ONC: Hur har ditt EHR-system hjälpt dig att ge bättre vård till dina patienter? Smith: Med mitt EHR-system kan jag praktisera utan att bli utbränd. Jag kan granska 50 laboratorier på en lördag medan jag tvättar. Jag granskar mina provsvar online, och om jag hittar någon som behöver åka till sjukhuset omedelbart, tar jag upp telefonen och ringer dem. Om det är ett problem som vi måste åtgärda inom 48 timmar lägger jag in ett varningsmeddelande i mitt system så att personen automatiskt får ett telefonsamtal eller ett e-postmeddelande. Meddelandet kommer att säga att jag redan har bokat in ett möte för dem på måndag. På måndag eftermiddag kommer patienten att sitta på mitt kontor. Människor får alltså de tjänster de behöver, med mycket kortare handläggningstider. Ibland visar det sig att det är samma sak att vara effektivare och ge bättre vård. När jag började praktisera i det här länet fick jag ibland ett samtal från akutmottagningen om att en av mina patienter hade lagts in med bröstsmärtor och att läkaren där behövde patientens senaste EKG. Jag var tvungen att lämna mitt hem, köra 11 miles, hämta EKG:t och faxa det till sjukhuset. Det skulle ta ungefär 30 minuter, medan min patient kanske höll på att få en aktiv hjärtattack. När akutmottagningen nu ringer mig, öppnar jag min dator, klickar på en knapp och sjukhuset får EKG:et inom en minut. ONC: Vilka är de största fördelarna med att övergå till ett EHR-system? Smith: För mig har den främsta fördelen med att gå över till EHR varit att förbättra vårdkvaliteten. Jag kan nu ägna mer uppmärksamhet åt patienten som person, eftersom jag ägnar mindre tid åt att försöka dokumentera besöket och skriva ner allting. Att ha ett EHR har fört mig närmare mina patienter. De älskar att skicka e-post till mig. De älskar den typen av kommunikation. Den andra stora fördelen har varit effektiviteten. Vi har kunnat ändra kontorets arbetsflöde så att vi kan ta emot fler personer på samma tid. Min praktiks EHR har också gjort det möjligt för oss att bli erkända av National Committee for Quality Assurance som ett patientcentrerat medicinskt hem, samt att bli erkända för hjärt- och strokesjukvård. ONC: Ni har också en patientportal för att kommunicera med era patienter. Kan du berätta lite om den? Smith: Med patientportalen kan patienterna få tillgång till sin information på ett säkert sätt online. Portalen gör det möjligt för oss att meddela patienterna laboratorieresultat, boka möten och skicka ut påminnelser. Om jag till exempel ser att en patients laboratorietest är onormalt, bokar jag in en tid via portalen och skickar ett meddelande.</w:t>
      </w:r>
    </w:p>
    <w:p>
      <w:r>
        <w:rPr>
          <w:b/>
          <w:color w:val="FF0000"/>
        </w:rPr>
        <w:t xml:space="preserve">id 172</w:t>
      </w:r>
    </w:p>
    <w:p>
      <w:r>
        <w:rPr>
          <w:b w:val="0"/>
        </w:rPr>
        <w:t xml:space="preserve">Flera webbläsare i Google Earth? # Meddelande postat #1 Finns det ett sätt att ha mer än en webbläsare i google earth öppen samtidigt? Min anledning är att jag vill ha separata webbläsare för de två jordbävningarna i Canterbury, eftersom alla små markörer, även med hjälp av färg-/formkodning, blir ganska röriga. Annars, några förslag på hur jag kan hantera saker och ting bättre? Jag har använt en hel del koder av olika anledningar och kan nu inte hitta koder för olika delar av jordbävningen den 22 februari. geek_tahmoh Mar 31, 2011, 1:04 am #2 Jag är inte helt säker på vad du gör, men du kan försöka använda en webbläsare i stället för Google Earth. Det skulle göra det möjligt för dig att ha fler kartor öppna om det är det du menar? Inte riktigt vad jag försöker jcmp21 men tack för dessa länkar ändå. I grund och botten vill jag bara ha två (eller fler) google earth webbläsare igång samtidigt. Eller ha två separata google earths som jag kan markera med olika flikar som jag har placerat på en av dem och som inte visas på den andra. t.ex. google earth1 och google earth2. Jag hoppas att det är begripligt och tack för länkarna. geek_tahmoh Mar 31, 2011, 2:20 am #4 Öppna bara två webbläsare och få GE upp på båda jag har ofta 2 -3 webbläsare öppna .. geek_scoutess Mar 31, 2011, 2:37 am #5 Google Earth innehåller kod för att upptäcka om en instans redan är igång och begränsar datorn/servern till en enda instans (detta kan förhindra Citrix). Det finns dock ett Google Earth API, som har gjort det möjligt för folk att bygga webbplatser för att visa flera instanser av Google Earth på samma sida. Denna webbplats visar 4, men du kan skriva in det antal du vill ha: http://earth-api-samples.googlecode.com/\\... Problemet är förmodligen att utvecklaren inte har kodat alla de normala funktionerna i Google Earth, så du kan vara begränsad i vad du vill uppnå. geek_gyrogearloose Mar 31, 2011, 12:50 pm #6 Finns det ett sätt att ha mer än en webbläsare för Google Earth öppen samtidigt! Min anledning är att jag vill ha separata webbläsare för de två jordbävningarna i Canterbury, eftersom alla små markörer, även med hjälp av färg/formkodning, blir ganska röriga. Om det finns några förslag på hur jag skulle kunna hantera saker och ting bättre! Jag har använt en hel del koder av olika anledningar och kan nu inte hitta koder för olika delar av jordbävningen den 22 februari. geek_tahmoh Apr 1, 2011, 1:04 am #7 Jag är inte helt säker på vad du gör, men du kan försöka använda en webbläsare i stället för Google Earth. Det skulle göra det möjligt för dig att ha fler kartor öppna om det är det du menar! Inte riktigt vad jag försöker jcmp21 men tack för dessa länkar ändå. I grund och botten vill jag bara ha två (eller fler) google earth webbläsare igång samtidigt. Eller ha två separata Google Earths som jag kan markera med olika flikar som jag har placerat på en av dem och som inte visas på den andra. t.ex. Google Earth1 och Google Earth2. Hoppas att det är begripligt och återigen tack för länkarna. geek_tahmoh Apr 1, 2011, 2:20 am #9 öppna bara två webbläsare och få GE upp på båda jag har ofta 2 -3 webbläsare öppna . geek_scoutess Apr 1, 2011, 2:37 am #10 Google Earth innehåller kod för att upptäcka om en instans redan körs, och begränsar datorn/servern till en enda instans (detta kan förhindra Citrix). Det finns dock ett Google Earth API, som har gjort det möjligt för folk att bygga webbplatser för att visa flera instanser av Google Earth på samma sida. Denna webbplats visar 4, men du kan skriva in det antal du vill ha: http://earth-api-samples.googlecode.com/\\... Problemet är antagligen att utvecklaren inte har kodat alla de normala funktionerna i Google Earth, så du kan vara begränsad i vad du vill uppnå. geek_gyrogearloose Apr 1, 2011, 12:50 pm #11 Tyvärr löser detta inte mitt problem, och jag kanske inte klargjorde vad det egentliga problemet är. Jag behöver två separata webbläsare så att jag kan markera och spara händelserna för, i det här fallet, varje betydande jordbävning, så att jag kan förstå vad jag'.</w:t>
      </w:r>
    </w:p>
    <w:p>
      <w:r>
        <w:rPr>
          <w:b/>
          <w:color w:val="FF0000"/>
        </w:rPr>
        <w:t xml:space="preserve">id 173</w:t>
      </w:r>
    </w:p>
    <w:p>
      <w:r>
        <w:rPr>
          <w:b w:val="0"/>
        </w:rPr>
        <w:t xml:space="preserve">Bara en av de där dagarna när jag vill vara ensam Ta det inte personligt jag vill bara vara ensam när du tror att jag behandlar dig fel Jag vill ta lite tid för att tänka igenom saker och ting Jag vet att det alltid känns som om jag gör dig fel men jag är så kär i dig Så förstå att jag bara är kär i dig Du är den enda jag behöver så tro inte att jag vill lämna dig och älskling lita på mig, snälla Refräng 1: Bara en av de där dagarna, som en tjej går igenom när jag är arg Jag vill inte låta det gå ut över dig. Just one of them daysdon't Take it personal I just wanna be all alone, when you think I Treat you wrong, dont take it personal baby baby baby baby baby Dont take it personal I sit and think about every thing we do and i find myself in Mysery and that ain't cool. kay now I really wanna be with youhe Whole way through. but the way you make me feel inside Keeps me confused. När jag svänger från humör till humör är det inte på grund av dig. Jag vill aldrig att du ska vara osäker så vill du inte förstå att jag bara är kär du är den enda jag behöver jag kommer att finnas där för dig när du behöver mig pojke så baby don't you Leave Refräng 2: Just one of them days that a girl goes through when I'm angry Inside dont wanna take it out on you just one of them daysdon't Take it personal I just wanna be all alone when you think I Treat you wrong DISCLAIMER : You must agree to the following statement or leave this website. Alla Monica - Just One Of Them Days texter, artistnamn och bilder är upphovsrättsligt skyddade av respektive ägare. Alla Monica - Just One Of Them Days song lyrics kan begränsas till utbildning och personligt bruk.</w:t>
      </w:r>
    </w:p>
    <w:p>
      <w:r>
        <w:rPr>
          <w:b/>
          <w:color w:val="FF0000"/>
        </w:rPr>
        <w:t xml:space="preserve">id 174</w:t>
      </w:r>
    </w:p>
    <w:p>
      <w:r>
        <w:rPr>
          <w:b w:val="0"/>
        </w:rPr>
        <w:t xml:space="preserve">Professor Richard Lindzen: Tack till Ned Nikolov, som har skickat mig en artikel av Richard Lindzen, nyligen pensionerad professor i morologi vid MIT. Detta arbete är av största vikt för dem som är intresserade av frågorna kring vetenskapens utveckling i samhället, och resultatet inom klimatvetenskapen. Namn har nämnts och en del smutsig tvätt har hängts ut för att vädras. Klimatvetenskap: Är den för närvarande utformad för att besvara frågor? Richard Lindzen 2012 www.euresisjournal.org Sammanfattning: Av en mängd olika sammanhängande kulturella, organisatoriska och politiska skäl har framstegen inom klimatvetenskapen och den faktiska lösningen av vetenskapliga problem på detta område gått mycket långsammare än vad som normalt sett skulle vara möjligt. Alla dessa faktorer är inte unika för klimatvetenskapen, men politikens stora inflytande har tjänat till att förstärka de andra faktorernas roll. Med kulturella faktorer syftar jag främst på förändringen av det vetenskapliga paradigmet från en dialektisk motsättning mellan teori och observation till en betoning på simulering och observationsprogram. Det senare tjänar till att nästan eliminera den dialektiska inriktningen i det förra. Medan det förra hade potential för konvergens är det senare mycket mindre effektivt. Den institutionella faktorn har många komponenter. En av dem är den orimliga ökningen av administrationen vid universiteten och den därav följande ökningen av betydelsen av bidragsutgifter. Detta leder till en betoning på stora program som aldrig tar slut. En annan är den hierarkiska karaktären hos formella vetenskapliga organisationer, där ett litet verkställande råd kan tala för tusentals forskare och styra fördelningen av "morötter och pinnar", varigenom anseenden skapas och bryts. Alla dessa faktorer förstärks av behovet av statlig finansiering. När en fråga blir en viktig del av en politisk dagordning, vilket är fallet med klimatet, blir den politiskt önskade ståndpunkten ett mål snarare än en konsekvens av den vetenskapliga forskningen. Denna artikel kommer att behandla ursprunget till de kulturella förändringarna och specifika exempel på hur dessa faktorer fungerar och samverkar. Vi kommer särskilt att visa hur politiska organ agerar för att kontrollera vetenskapliga institutioner, hur forskare anpassar både uppgifter och till och med teorier för att tillgodose politiskt korrekta ståndpunkter och hur opposition mot dessa ståndpunkter avskaffas. 1. Inledning Även om fokus i den här artikeln ligger på klimatvetenskapen, gäller en del av problemen vetenskapen mer generellt. Vetenskapen har traditionellt ansetts innefatta den kreativa motsättningen mellan teori och observation, där var och en testar den andra på ett sådant sätt att de konvergerar till en bättre förståelse av den naturliga världen. Framgång belönades med erkännande, även om graden av erkännande viktades både utifrån de praktiska konsekvenserna av framgången och framgångens filosofiska och estetiska kraft. I takt med att vetenskapen tog sig an mer ambitiösa problem, och kostnaderna och omfattningen av verksamheten ökade, försköt behovet av medel otvivelaktigt tyngdpunkten till praktisk relevans, även om många exempel från det förflutna garanterade en stark grundnivå av förtroende för vetenskapens användbarhet. De många framgångshistorierna gjorde dessutom vetenskapen till en källa till auktoritet och integritet. Nästan alla moderna rörelser hävdade därför att deras mål vilade på vetenskaplig grund. Tidigt gav detta upphov till ett djupt missbruk av vetenskapen, eftersom vetenskapen i första hand är en framgångsrik undersökningsmetod snarare än en källa till auktoritet. Fram till perioden efter andra världskriget fanns det inte mycket struktur för formellt stöd till vetenskapen från regeringen (åtminstone inte i USA, där mina egna observationer är mest relevanta). I efterdyningarna av andra världskriget var vetenskapens stora bidrag till krigsansträngningarna (radar, A-bomben), till hälsan (penicillin) osv. uppenbara. Vannevar Bush [1] noterade de många praktiska rollerna som bekräftade vetenskapens betydelse för nationen, och hävdade att regeringen bara behöver ge tillräckligt stöd till grundläggande vetenskap för att ytterligare fördelar ska uppstå. Vetenskapssamhället ansåg att detta paradigm var ett helt lämpligt svar från en tacksam nation. Under de följande 20 åren uppstod en verkligt imponerande vetenskaplig produktivitet som gjorde att Förenta staterna etablerade sig som det kreativa centrumet i den vetenskapliga världen. Bush-paradigmet verkade vara fullt berättigat1. Något förändrades dock i slutet av 60-talet. Inom en rad olika områden har det föreslagits att takten på nya upptäckter och prestationer minskade märkbart (trots att antalet publikationer ökade)2 , och det har föreslagits att antingen Bush-paradigmet upphörde att vara giltigt eller att det kanske aldrig hade varit giltigt från början. Jag anser att det förstnämnda är korrekt. Vad hände då på 1960-talet för att åstadkomma denna förändring? Höjdpunkter: En personlig minnesanteckning från Al Grable som skickades till Sherwood Idso 1993 är intressant i detta avseende. Grable tjänstgjorde som observatör för jordbruksdepartementet vid</w:t>
      </w:r>
    </w:p>
    <w:p>
      <w:r>
        <w:rPr>
          <w:b/>
          <w:color w:val="FF0000"/>
        </w:rPr>
        <w:t xml:space="preserve">id 175</w:t>
      </w:r>
    </w:p>
    <w:p>
      <w:r>
        <w:rPr>
          <w:b w:val="0"/>
        </w:rPr>
        <w:t xml:space="preserve">Förhandlingarna om hur mycket pengar EU:s medlemmar ska bidra till budgeten under de kommande fem åren börjar om idag, och MM gick ut på gatorna för att ta reda på om Manchester håller med om att öka Storbritanniens bidrag. EU-kommissionen har krävt en ökning med 4,8 % av budgeten för 2007-2013, men vissa medlemmar, däribland Storbritannien, anser att den bör minskas för att motsvara de inhemska åtstramningsåtgärderna. Storbritannien och flera andra länder, bland annat Nederländerna och Sverige, har krävt en frysning av EU-budgeten i reala termer och David Cameron har hotat att använda sitt veto om de andra länderna kräver en ökning av utgifterna. Om ingen överenskommelse nås före slutet av 2012 kommer budgeten att rullas över med en ökning på 2 procent enligt inflationslinjen. Flera EU-ledare, däribland Tysklands förbundskansler Angela Merkel och Frankrikes president Francois Hollande, har antytt att en överenskommelse kan vara osannolik i dag, och det är tydligt att det finns en enorm meningsskiljaktighet i denna fråga i hela Europa. MM gick ut i Manchester för att fråga folk om Storbritannien ger för mycket pengar till EU? Att anslå ytterligare medel till EU:s finansiella budget är som att kasta bort folkets rikedomar igen och precis som det som hände med bankerna genom att stötta dem, vilket innebär att EU:s folk skuldsätts med biljoner dollar för många årtionden framöver och därmed svåra tider och sjunkande levnadsstandard. Nu ombeds vi, folket, återigen att stödja EU-projektet, och den politiska eliten skuldsätter folket till fler årtionden av elände. Problemet är att de som styr EU och kommissionen inte kan förlora, precis som bankirerna, eftersom de får hjälp oavsett vad som händer. Dessa människor lever verkligen i ett parallellt universum långt från verkligheten där de aldrig saknar något. Detta trots att de vet att 17 av de 27 medlemsstaterna befinner sig i recession och att de ekonomiska förhållandena är minst sagt dystra. Tyvärr vet till och med Angela Merkel att saker och ting inte kommer att bli bättre på lång sikt, och 2009 var hon en ensam röst som sade: "Låt oss inte förvänta oss något mirakel, för inte ens det djärvaste politiska beslut kommer att få den europeiska ekonomin att återgå till tillväxt". Vid den tidpunkten var det ingen annan EU-ledare som höll med henne, men nu vet vi hur rätt hon verkligen hade. EU är en fullständig dårskap som kommer att fortsätta att skuldsätta vårt folk i all evighet och i princip på många sätt slutligen förslava alla våra framtida generationer till andra. I det avseendet kommer det att vara moderen till alla ekonomiska katastrofer. Det är dags att säga nej till detta, att skära ner på förlusterna och börja tänka som intelligenta människor och ta sig ut ur detta bottenlösa hål utan återvändo. För om intelligens användes skulle EU-konceptet ses som dött om vi sätter likhetstecken mellan det och människors fördelar och skapande av nytt välstånd. Tyvärr kommer våra politiska klasser att fortsätta med att spela fiol medan Europa brinner. EU är faktiskt precis som alla imperier när de går under och när de som befinner sig inuti inte kan se vad som händer. I detta avseende har EU alla kännetecken på ett imperium på nedgång, och ju tidigare vi inser detta, desto bättre för alla inblandade. Dr David Hill Verkställande direktör World Innovation Foundation Huddersfield, Storbritannien -- Bern, Schweiz -- Arlington, USA</w:t>
      </w:r>
    </w:p>
    <w:p>
      <w:r>
        <w:rPr>
          <w:b/>
          <w:color w:val="FF0000"/>
        </w:rPr>
        <w:t xml:space="preserve">id 176</w:t>
      </w:r>
    </w:p>
    <w:p>
      <w:r>
        <w:rPr>
          <w:b w:val="0"/>
        </w:rPr>
        <w:t xml:space="preserve">Japp, det här kan ha blivit en ny favorit. BBQ, jag kommer att sakna dig... Jacquies fantastiska laxburgare med honungssenap och rökig asado-aioli För laxburgarna behöver du: 1 stor laxfilé (ca 1 pund) 2 msk honung 2 msk vitlök 2 tsk färsk rosmarin 2 msk hela senapsfrön 1 kopp brödsmulor salt och peppar efter smak För den rökiga Asado Aioli behöver du: 1: 2 msk rökig asadokryddblandning (kontakta Elaine för att se var hon säljer, nu när 124 st market är slut för säsongen!). 1/2 kopp majonnäs 4 msk citronsaft För burgarna: Lägg laxen i tärningar och lägg den i en matberedare. Lägg alla andra ingredienser, utom brödsmulor samt salt och peppar, i matberedaren och mixa till en jämn smet. När den är slät, överför den till en skål och tillsätt brödsmulor, salt och peppar och blanda tills den börjar klibba ihop. Forma till patties och pensla varje sida med rapsolja före grillning. Grilla tills båda sidorna av patties är gyllenbruna. För Aioli: Blanda alla ingredienser med en gaffel tills de är jämna. Servera på laxburgare.</w:t>
      </w:r>
    </w:p>
    <w:p>
      <w:r>
        <w:rPr>
          <w:b/>
          <w:color w:val="FF0000"/>
        </w:rPr>
        <w:t xml:space="preserve">id 177</w:t>
      </w:r>
    </w:p>
    <w:p>
      <w:r>
        <w:rPr>
          <w:b w:val="0"/>
        </w:rPr>
        <w:t xml:space="preserve">Viktigt: Ditt kreditkort kommer INTE att debiteras när du startar din kostnadsfria provperiod eller om du avbryter under provperioden. Om du är nöjd med Amazon Prime, gör ingenting. I slutet av den kostnadsfria provperioden kommer ditt medlemskap automatiskt att uppgraderas till ett helt år för 79 dollar. {"itemData":[{"priceBreaksMAP":null, "buy\... till önskelistan", "Lägg båda till önskelistan", "Lägg alla tre till önskelistan"], "addToCart":["Lägg i varukorgen", "Lägg båda till varukorgen", "Lägg alla tre till varukorgen"], "showDetailsDefault": "Visa tillgänglighets- och fraktinformation", "shippingError":"Ett fel inträffade, försök igen", "hideDetailsDefault": "Dölj tillgänglighet och fraktinformation", "priceLabel":["Price:", "Price For Both:", "Price For All Three:"], "preorder":["Förbeställ denna artikel", "Förbeställ båda artiklarna", "Förbeställ alla tre artiklarna"]}} Editorial Reviews Review "Fests organisationssystem, hans biografiska ram och hans ständiga sökande efter insikter om den moderna totalitarismens natur ger hans bok en unik och kraftfull intensitet". -- Wall Street Journal Fest ger läsaren en välskriven sammanfattning av de högt uppsatta och avgörande medlemmarna i Nazityskland. Denna bok är en bra bakgrund för den allmänna läsaren om Tredje riket och är ett viktigt första steg i varje undersökning av perioden. Denna bok, Tredje rikets ansikte, är en samling karaktärsanalyser av följande personer: Adolf Hitler, Hermann Gring, Joseph Goebbels, Reinhard Heydrich, Heinrich Himmler, Martin Borman, Ernst Rhm, Franz von Papen, Alfred Rosenberg, Joachim von Ribbentrop, Rudolf Hess, Albert Speer, Hans Frank, Baldur von Schirach, Rudolf Hoss, tillsammans med analyser av medlemmar av officerskåren, intellektuella, fruar och mödrar. Stilen är klar, analytisk och rationell. Den är inte skriven i stil med en popularisering, och syftet är inte heller att introducera nazisternas ledarskap för dem som inte är bekanta med deras historia. Två citat sammanfattar författarens syn på det nazistiska ledarskapet. "Vad som gång på gång manifesteras bland de personer som omger Hitler är en tom men envis maktvilja, som så ofta kombineras med extrem underdånighet. ... Bristen på självständighet och personlighetsfattigdomen hos så många av [Hitlers] ledande anhängare var ett utmärkt sätt att bevara ett fasthållande till Hitlers person genom alla förödmjukelser, och ett allmänt sökande efter en fadersgestalt fann sin djupaste tillfredsställelse i medvetandet om Hitlers nära närvaro. Den stränghet och nyckfullhet med vilken han behandlade sitt följe bekräftade och förstärkte bara denna känsla." (sidan 298) "Elementen hos den man som är villig att ställa sig till totalitarismens förfogande kan alla spåras tillbaka: hans personlighetsfattigdom, hans brist på bakgrund, hans svaga kontakt med andra och hans känslomässiga instabilitet, hans aggressiva fördomar, hans underkastelse under sina impulser, hans splittrade sinne och hans gudomliggörande av ledaren som motsvaras av hans förakt för mänskligheten". (sidan 303) Den här boken var dåligt översatt och även i den tyska originalversionen är Fest en tung författare, svulstig och knappast skingrande. Den här sammanställningen är laddad med fel, vissa större, andra mindre, men den slutliga effekten äventyrar bokens integritet. Det är till exempel absurt att påstå att Hermann Görings Nürnbergförsvar var allt annat än lysande. Man kan avsky vad Göring stod för och fördöma nazismen och dess grymheter, men att förneka att Göring stal showen i Nürnberg är historiskt felaktigt. Det finns många bättre sammanfattningar av det nazistiska ledarskapet än denna. Detta är torrt som timmer och ungefär lika uppbyggligt.</w:t>
      </w:r>
    </w:p>
    <w:p>
      <w:r>
        <w:rPr>
          <w:b/>
          <w:color w:val="FF0000"/>
        </w:rPr>
        <w:t xml:space="preserve">id 178</w:t>
      </w:r>
    </w:p>
    <w:p>
      <w:r>
        <w:rPr>
          <w:b w:val="0"/>
        </w:rPr>
        <w:t xml:space="preserve">Vilket djupt sorgligt och tragiskt slöseri med talang. När det gäller de för tidiga dödsfall som fyller popkulturens mörka ikonografi ("the Stupid Club", som Kurt Cobains mamma kallade den) är Amy Winehouse död vid 27 års ålder så illa som det bara går. Jag såg henne komma in på scenen som en ung, fräsch och livlig nykomling, sprängfylld av musik och själ. Hon blommade snabbt upp till en stor musikalisk stjärna som förändrade den moderna popkulturens landskap men som vissnade i strålkastarljusets hetta. Hon var en fantastisk musikalartist, men också en djupt orolig själ. Tyvärr går dessa två saker alltför ofta hand i hand. Amy hade talang att bränna. Istället brände den henne. Den fruktansvärda tragedin med Amy Winehouse är att inget av detta var oundvikligt. Det är det aldrig. Hon kunde ha klarat sig igenom det. Många missbrukare har återhämtat sig och gått vidare till ett fullvärdigt och produktivt liv Det som är djupt chockerande för mig är att jag trodde att hon var på väg att vinna den här kampen. Jag såg henne i Abbey Road-studion i mars när hon sjöng en duett med Tony Bennett. Hon kom in sent, omgiven av ett följe, och såg nervös och försiktig ut inför främlingar, men fysiskt tyckte jag att hon såg bra ut. Hennes hår var stort, hennes ögonmakeup nästan egyptisk. Hon var klädd i retrokofta, miniklänning och stora örhängen, hon var klart nykter, stabil och såg solbränd och frisk ut. Hon hade fyllt på sedan sin magra, drogade värsta tid. Vigil utanför Amy Winehouses hem i norra London. Foto: Hon berättade att det var första gången hon var i en studio på över ett år, och hon var helt uppenbart nervös, hon pillade med håret och rörde på fötterna - men när hon sjöng ... boy. Att se den gamla veteranen och den unga genuen tillsammans var enastående. Annons De stod sida vid sida men lindade sina röster runt varandra, höjde och sänkte sig, scattade och blandade sig i jazziga kadenser, när de arbetade fram en version av Body and Soul . Winehouse talade med de sura ögonen och de tappade öronen hos en bråkig tonåring från London ("It's gettin' there, innit?" sa hon efter några tagningar) och svarade på produktionsförslag med en snyftning: "Okej, vad som helst!" Två shirnes ... den ena, högst upp, med vin och cigaretter, den andra mer traditionellt med bara blommor och lappar. Foto: Men sedan öppnade hon munnen och det kom ut denna gamla, mogna röst, som Dinah Washington blandad med Billie Holiday. Bennett var imponerad och berättade att hon var lika bra som alla andra sångerskor han hade arbetat med. Winehouse å sin sida hade dykt upp för att hon var ett fan. "Du är en av mina idoler", sa hon. "Jag är bara glad att vara här. Det är en historia att berätta för mina barnbarn att berätta för sina barnbarn att berätta för sina barnbarn att berätta för sina barnbarn." Amy Winehouse ... ''Om min karriär skulle dö just nu skulle jag åka till Vegas och bli loungesångerska. Jag skulle göra det varje kväll resten av mitt liv och jag skulle vara helt lycklig, yaknowwotamean?''. Foto: Det kommer inte att finnas några generationer av barnbarn nu, och de historier som kommer att berättas kommer inte att vara lyckliga. Winehouse förkroppsligade det bästa och det värsta inom musikbranschen, en exceptionellt begåvad artist som sänktes av den typ av självdestruktiv, hedonistisk livsstil som är en sådan integrerad del av rock 'n' roll-myten. Liksom sin hjältinna Holiday eller den stora Janis Joplin - exceptionella sångerskor som kämpade med missbruk i mindre mediemättade tider - blev Winehouse en gripande snarare än en heroisk figur, en person vars intensitet i uttrycket och tendens till självförstörelse verkade psykologiskt sammanlänkade. Amy Winehouse Amy Winehouse anländer till Holborn Police Station i centrala London 2008 för att förhöras om en påstådd misshandel. Foto: Reuters Det fanns i själva verket inte mycket som tydde på vad som skulle komma när hon för första gången dök upp på popscenen 2003. Då verkade hon helt enkelt otroligt tidigt utvecklad. Winehouse, som var avkomma till en judisk medelklassfamilj från norra London, lyckades på något sätt få det att låta som om hon hade vuxit upp i Chicagos smuggelkvarter under förbudstiden. Hennes mormor var en gång förlovad med Ronnie Scott, och Winehouse uppträdde som om rökiga jazzklubbar låg henne i blodet. Föräldrarnas skilsmässa tycks ha drabbat henne hårt, men hon förblev nära</w:t>
      </w:r>
    </w:p>
    <w:p>
      <w:r>
        <w:rPr>
          <w:b/>
          <w:color w:val="FF0000"/>
        </w:rPr>
        <w:t xml:space="preserve">id 179</w:t>
      </w:r>
    </w:p>
    <w:p>
      <w:r>
        <w:rPr>
          <w:b w:val="0"/>
        </w:rPr>
        <w:t xml:space="preserve">En kort sammanfattning av de bästa metoderna inom collegeundervisning som syftar till att utmana den professionella utvecklingen av alla lärare Sammanställd av Tom Drummond North Seattle Community College Introduktion/översikt: Jag har här, utan exempel eller detaljerade förklaringar, samlat in en samling metoder som är utmärkta i collegeundervisning. Dessa delar representerar det breda spektrum av effektiva åtgärder som lärare vidtar och nödvändiga villkor som lärare skapar för att underlätta inlärning. Jag har försökt att göra denna förteckning avsiktligt kortfattad och kan skannas för att tjäna mer som en referens till omfattningen av utmärkta undervisningsmetoder än som en källa till upplysning. Om du vill ha information om saker som du inte känner till kan du antingen skicka ett e-postmeddelande eller se i källhänvisningarna. Eftersom jag inser att undervisning är både konst och vetenskap, föreslår jag denna förteckning över dimensioner av excellens som en utgångspunkt för diskussioner om de prestationer som vi som lärare strävar efter och kan hjälpa varandra att uppnå. Även om undervisningsfärdigheterna är föremål för omfattande forskning och beskrivningar, belönas de sällan, främst, tror jag, på grund av att vi inte delar detta gemensamma språk om bästa praxis. Istället för att direkt ta upp lärandet för att undervisa bra antar vi ofta felaktigt att nya lärare vet hur man undervisar eftersom de har varit elever. Att bli en utmärkt universitetslärare är en kontinuerlig yrkesmässig utmaning under hela livet, vars dimensioner ofta inte erkänns. I den allmänna uppfattningen är läkare och advokater yrkesverksamma, men inte lärare. Jag tror att vi skulle kunna ändra vår halvprofessionella status om vi kunde enas om en lista över bästa praxis som denna och hjälpa varandra att uppnå dem. Det skulle hjälpa oss att uppnå tre mål: Högskolelärare skulle kunna nå samförstånd om en definition av vad som utgör bästa praxis i denna amorf och komplexa verksamhet. Ledande lärare skulle kunna ta ansvar för att utveckla tillägg och ändringar till listan över bästa praxis och aktivt överföra denna praxis till nya lärare. Vi kan alla se till att våra kolleger och institutioner tillämpar de bästa metoderna för att i slutändan främja elevernas bästa. Om fakulteten någonsin skulle kunna enas om en sådan här lista över prestationer skulle våra institutioner kunna samla resurserna för att påskynda dess genomförande, klargöra målen för att erhålla anställning och erbjuda lönebelöningar för en individs fortsatta reflekterande granskning av undervisningsmetoderna. De bästa metoderna som valts här fokuserar på de aspekter av undervisningen i klassrummet som är synliga för en själv och för andra och som därmed kan användas för formativ utvärdering. När komponenterna i kompetens kan definieras i ett språk som beskriver undervisningsåtgärder som är bekräftade prestationer, dvs. varken minutiöst tekniska eller abstrakta, kan vi undersöka dessa åtgärder i praktiken, antingen i samarbete eller individuellt. Om en komponent kan uppfattas av sig själv när den inträffar kan den ändras eller förstärkas. Det är så yrkesverksamma, som måste engagera sig i reflekterande praktik, blir bättre. I denna anda erbjuder jag en lista över vad jag har kämpat för att lära mig att göra under mina drygt 20 år som universitetslärare om undervisning. Även om klassrummen varierar i fråga om innehåll och mål, anser jag att denna centrala uppsättning bästa praxis är tillämplig på de flesta vuxenutbildningsmiljöer, både inom yrkes- och akademiska områden, om än i olika grad. Det är mitt försök att specificera vilka av de otaliga sakerna och förhållandena i undervisningen som förtjänar att studeras närmare. Jag har strävat efter att lära mig att göra var och en av dessa saker i min universitetsundervisning. Har dina kolleger gjort det? Har du gjort det? Jag har organiserat dem under tolv rubriker. Föreläsningsmetoder: effektiva sätt att presentera ny information muntligt för att passa olika inlärningsstilar. Ibland måste information överföras muntligt till en passiv lyssnande publik. Men forskning har visat att efter 10 till 20 minuters kontinuerlig föreläsning sjunker assimileringen snabbt. Om läraren måste förlita sig på muntlig presentation av material kan dessa tekniker förbättra inlärarens förmåga att behålla materialet. Undersökningar med exemplifierare: Upp med händerna: "Räck upp handen om du håller med... inte håller med... osv." eller "Räck upp handen om du har stött på ett exempel på detta". Be om en frivillig att tala för den svarsgrupp vars händer har höjts. Vänd dig till din partner och gör en paus , be var och en att vända sig till personen bredvid och dela med sig av exempel på det som just sagts eller komplettera en given fras eller mening. Stopptid (4): Presentera komplicerat material eller anvisningar och stanna sedan upp så att eleverna får tid att tänka eller utföra anvisningar. Kontrollera visuellt om klassen verkar förstå. Om de gör det, fortsätt. Explication de Texte: Genom att läsa och analysera avsnitt från</w:t>
      </w:r>
    </w:p>
    <w:p>
      <w:r>
        <w:rPr>
          <w:b/>
          <w:color w:val="FF0000"/>
        </w:rPr>
        <w:t xml:space="preserve">id 180</w:t>
      </w:r>
    </w:p>
    <w:p>
      <w:r>
        <w:rPr>
          <w:b w:val="0"/>
        </w:rPr>
        <w:t xml:space="preserve">Som George Carlin en gång sa är USA:s största exportvara "tillverkning, förpackning, distribution och marknadsföring av skitsnack". Vare sig det handlar om kampanjlöften, reklamföretagens arbete eller Hollywoodfilmer är Amerika djupt investerat - ekonomiskt, kulturellt och känslomässigt - i skitsnackindustrin. Ben Afflecks Argo är på olika sätt en demonstration av den framträdande och till och med avgörande betydelsen av skitsnack i flera aspekter av den transnationella erfarenheten. Argo visar på den otroliga utsträckning i vilken de fantasier som åtföljer skitsnacket skapar mening i våra dagliga liv. Argo är, som ni säkert redan vet, en iscensättning av den extraordinära sanna historien om ett noggrant iscensatt uppror som utfördes av CIA i samarbete med den kanadensiska regeringen för att rädda sex flyktingar från det iranska övertagandet av den amerikanska ambassaden i Teheran 1979. Och vilket effektivare sätt att genomföra en sådan komplicerad uppvigling än att använda en industri som är väl förtrogen med att upprätthålla lögner: Hollywoods studiosystem. Afflecks Tony Mendez utnyttjar en industri som är känd för att skapa och främja misstroende för att navigera i ett scenario där det handlar om liv eller död och där utomstående individer måste tro på den fasad som täcker det de faktiskt bevittnar. Den helamerikanska fantasimaskin som Hollywood är expanderar långt bortom gränserna på öst- och västkusten, eftersom industrins internationella närvaro och inflytande till och med tillfälligt övertygar Argos stränga rebellvakter på flygplatsen i Teheran om att tro på illusionen. I detta avseende är det både intressant och viktigt att de händelser som skildras i Argo inträffade i slutet av 1970-talet och början av 1980-talet, när Hollywood gjorde sin slutliga övergång bort från den grymma New Hollywood-realism som kännetecknade en stor del av det föregående decenniet, en era som producerade filmer som talade mer lokalt och nationellt än de internationella franchisehits i flera delar som Star Wars och Raiders of the Lost Ark . Om Al Pacino och Sidney Lumet hade dykt upp i Teheran för att filma Serpico 2: The Persian Case , hade Mendez' uppvigling kanske inte genomförts lika framgångsrikt. Visst, den fiktiva "inspirationen" till Mendez plan kommer från en av Apornas planetens socialt medvetna uppföljare från 1970-talet. Men 1980 var ett globaliserat Hollywood och en publik i fångenskap helt och hållet investerade i fantasier som inte kände någon grund i en grym realism eller social relevans. Som Anthony Lane på The New Yorker påpekar går Argos upptagenhet med Hollywoods skitsnack ett avgörande och komplicerande steg längre. För en film som har en ganska cynisk men komisk kritik av de i stort sett meningslösa lekarna om att vara en överman bland nöjesetablissemanget i Los Angeles, är Argo som en produkt av samma industri helt och hållet investerad i de tröstande lögner som Hollywood producerar på löpande band. Som med många sanna historier är flera viktiga detaljer i Argo komprimeringar eller överdrifter av de verkliga scenarierna som skildras (den främsta av dessa kreativa friheter är det olyckliga fibrerandet att Mendez var en lika funktionellt generisk chiffer som Affleck på skärmen är). En viss licens är rutinmässig, även de fiktionaliserade familjeproblem som Mendez får för att skapa en berättelse om patos och förlösning. Men det ställe som Argo överdriver mest explicit är det ögonblick som hela berättelsen hade för avsikt att bygga upp till: de sex flyktingarnas flykt från flygplatsen, som i verkligheten gick relativt smidigt och utan avbrott jämfört med den nagelbitande spänningen i Argos sista minuten-biljettbeställningar, möten med stereotypt arga mellanösterns auktoritetsmän och telefonsamtal på sista millisekunden, kompletterat med en spektakulär bil/flygplansjakt. Missförstå mig inte, sekvensen är spännande. Och bland de lögner som upprätthålls genom Hollywoods många "sanna historier" är Argo's relativt oviktig. Men det som är intressant med Argo 's förhållande till filmisk bullshit är dess ambivalens. Å ena sidan anklagar filmen Hollywoodindustrin för att vara en tom distraktionsmaskin. Å andra sidan omfamnar filmen helt och hållet användbarheten av Hollywoods vädjan till skitsnack, och det med stor effekt. För en film som är så kritisk mot Hollywood i sin första akt är Argo djupt investerad i den katartiska frigörelsen av Hollywoods slut - avslut, kramar, jingoism och allt. Och</w:t>
      </w:r>
    </w:p>
    <w:p>
      <w:r>
        <w:rPr>
          <w:b/>
          <w:color w:val="FF0000"/>
        </w:rPr>
        <w:t xml:space="preserve">id 181</w:t>
      </w:r>
    </w:p>
    <w:p>
      <w:r>
        <w:rPr>
          <w:b w:val="0"/>
        </w:rPr>
        <w:t xml:space="preserve">A Million Hungry Eyes Jag minns Röda torget Monumenten för oss Ett litet gift i våra drinkar Hade förvandlat våra tungor till rost Det är så svårt att tro att du är en svan Gardinerna hänger halvt...Du väntar på att jorden eller solen ska ge dig gryning En miljon hungriga munnar skulle ta dig till dina ben och varje ton skulle fortfarande vara perfekt i ton En miljon hungriga ögon skulle ta dig till dina kläder och alla skulle fortfarande säga att du hängde på månen Du gav mig sidor med sönderrivna hardcore-sidor och avgjutningar av älskare som ännu inte är födda Du bar mig genom rummet i en svimning För att snart glömma att du hängde månen En miljon hungriga munnar Skulle strippa dig till dina ben Och varje ton skulle fortfarande vara perfekt i ton En miljon hungriga ögon Skulle strippa dig till dina kläder Och alla skulle fortfarande säga att du hängde månen Var tyst på inspelningsplatsen Ta ett Var tyst på inspelningsplatsen Ta två Var tyst på inspelningsplatsen... Just Try Du blev nästan helt omvänd Hittade dig nere vid båtarna Somnade i mina armar Under norrsken som dansade som spöken Om du inte kan behärska dig själv, min kära Försök bara, försök bara, din tid är nära Som sommarens sista dag En kommande kyla i luften Innan löven förvandlas till eld Som solljuset spelar i ditt hår Det känns som tusen år Sedan du senast stannade över natten Men något har förändrats inom dig nu Du är inte rädd för att komma tillbaka och kämpa När du inte kan behärska dig själv, min kära Försök bara, försök bara, Jag håller dig nära Du kan inte hålla dig själv den här gången Förrådd av något så sublimt Jag älskar ditt behov Din glädje i sorg Du ger mig lättnad Kom igen Kom igen Kom igen Jag vill höja taket ikväll Jag vill skrämma mörkret till ljuset Det är för länge sedan vi flög Kom igen, kom igen, gör mig sällskap Kom igen Vi är mer än vatten över bron Vi är mer än att riva ner de rika Kalla mig en rasande sentimentalist Kom igen, Kom igen, kom igen, gör mig sällskap Kom igen Kom igen Kom igen Det är dags att tänka innan vi slåss Det är dags att slåss innan vi dör Det är dags att älska innan vi är torra Kom igen, kom igen, gör mig sällskap Kom igen Jag kommer att vänta på dig Om det tar en evighet Jag kommer att vänta på dig För tusen somrar Jag kommer att vänta på dig Tills du är tillbaka bredvid mig Tills jag håller dig Tills jag hör dig sucka här i mina armar. Vart du än vandrar vart du än går Varje dag kom bara ihåg hur jag älskar dig så I ditt hjärta tror du vad i mitt hjärta jag vet Att för evigt kommer jag att vänta på dig. Klockan tickar bort timmarna en efter en Sedan kommer tiden när all väntan är över Tiden när du återvänder och hittar mig här och springer rakt in i mina väntande armar. Om det tar evigt Jag ska vänta på dig Tusen somrar ska jag vänta på dig Tills du är här bredvid mig Tills jag rör dig Och för evigt delar din kärlek. Modetips för hemlösa Varje bekvämlighet jag en gång hade är nu uppslukad av flamman Brinnande ljus, jag tänder upp, jag är förändringens gnista Yeah Ashes to the sky Ashes to the sky Ovanför molnen skiner solen alltid, flyga nu medan du kan Den smutsiga hippien på gatan, han är Jesus i förklädnad Egentligen är det bara jag som är ute och går, jag har liksom hans ögon Så var kan vi bli höga? Ja, var kan vi bli höga? Alla sandkorn glider snabbt ur din hand Alla perfekta världar inom dig rinner ut när du vaknar Varma, mjuka kroppar sveper sig runt dig Känn deras ömma smärta Brinner upp inom dig Brinner upp inom dig Om du var gud skulle du vara villig att skylla det på din plan? Jag ser dig sova Allt jag gör är att få dig att gråta Det är en lång början till ett kort slut Jag saknar dig så mycket när du inte är här Jag kommer att sakna dig när du är borta från rebound Jag ligger vaken varje natt med dig bredvid mig Din andning håller perfekt takt med min puls Det lyckligaste jag någonsin varit är i dessa stunder när jag ser dig sova och världen är perfekt Det lyckligaste jag någonsin varit är i dessa tider när jag ser dig sova och världen är perfekt Tio mot ett att du inte snarkar Tjugo mot ett att du inte hör ytterdörren Hundra mot ett att du inte vaknar Noll mot sextio på tre sekunder hoppas att mina bromsar fungerar Säg aldrig att jag inte bryr mig Jag ligger vaken varje natt med dig bredvid mig Din andning går i perfekt takt med min puls</w:t>
      </w:r>
    </w:p>
    <w:p>
      <w:r>
        <w:rPr>
          <w:b/>
          <w:color w:val="FF0000"/>
        </w:rPr>
        <w:t xml:space="preserve">id 182</w:t>
      </w:r>
    </w:p>
    <w:p>
      <w:r>
        <w:rPr>
          <w:b w:val="0"/>
        </w:rPr>
        <w:t xml:space="preserve">Vinnare av Årets unga kock 2012 Utmärkelsen Årets unga kock 2012 gick till Cara-Louise Slater och Courtney Broadfoot från Knox Academy. Elever från fem gymnasieskolor i East Lothian satte sina kulinariska färdigheter på prov i finalen som hölls på Preston Lodge High School i fredags. Lagen bestående av två S4-elever hade 90 minuter på sig att tillaga en tvårätters måltid baserad på lokala råvaror, under överinseende av en grupp domare. Huvudrätten innehöll fisk och skaldjur som huvudkomponent och desserten baserades på säsongens frukt. Vinnarna fick varsin korg fylld med lokala och skotska produkter av East Lothian Councils verkställande direktör Angela Leitch. Ett särskilt pris för "mest beslutsamma att lyckas" gick också till Kaylum Hogg från Musselburgh Grammar, som vann en bokpresent. Tävlingen har utvecklats för att komplettera och främja East Lothians rika historia av lokala produkter genom att involvera våra ungdomar i en spännande kulinarisk utmaning och även introducera dem till idén om en karriär inom hotell- och restaurangbranschen. Årets domare var: Marie-Clare James, som har arbetat som marknadsföringsansvarig för Federation of Chefs Scotland under de senaste tre åren. Under den tiden har hon lanserat Scottish Culinary Academy, som är förbundets utbildnings- och utvecklingsavdelning, med en rad kurser, utflykter och praktikplatser för unga kockar. I september i år började hon arbeta för Seafood Scotland som samordnare för Seafood in Schools i centrala Skottland, där hon samarbetar med skolor för att uppmuntra till matlagningskunskaper och för att utveckla uppskattning och kunskap om mat bland Skottlands unga människor. Rick Cooper är East Lothian Councils Area Officer och övervakar alla aspekter av catering i skolor. Han är också utbildad kock och har arbetat på hotell och restauranger över hela världen. Elever från Preston Lodge High School, Musselburgh Grammar, North Berwick High School, Dunbar Grammar School och Knox Academy i Haddington deltog i årets tävling. Elever från Ross High, Tranent, kunde tyvärr inte delta i år på grund av andra åtaganden. Varje deltagande skola fick ett bidrag på 150 euro för kostnaden för ingredienserna, hälften från Education and Children's Services och hälften från Economic Development.</w:t>
      </w:r>
    </w:p>
    <w:p>
      <w:r>
        <w:rPr>
          <w:b/>
          <w:color w:val="FF0000"/>
        </w:rPr>
        <w:t xml:space="preserve">id 183</w:t>
      </w:r>
    </w:p>
    <w:p>
      <w:r>
        <w:rPr>
          <w:b w:val="0"/>
        </w:rPr>
        <w:t xml:space="preserve">Housesitters Vi har haft stor erfarenhet och är professionella heltidsanställda housesitters och har varit hus-, husdjurs- och affärsbiträden internationellt i över fem år. Vi älskar vår livsstil som husvakt, och höjdpunkterna är alla de underbara människor vi får träffa, varav många blir vänner. Det är vårt sätt att leva, och vi ... View housesitter profile Vi är ett ungt (60-talet) pensionerat yrkespar, som har rest mycket runt i världen och tycker mycket om att göra det! Val har en internationell bakgrund, eftersom hon är uppvuxen över hela världen och är en pensionerad chefsassistent för chefer på högsta nivå, både i Australien och USA. Eddie är född och har en stor erfarenhet av ... View housesitter profile Jag har i åratal tillhandahållit husdjurs- och husvaktstjänster i Europa och USA för katter, hundar, kaniner, fiskar och deras nöjda ägare. För fullständig information om mig, inklusive erfarenhet, bakgrundskontroll/säkerhetsprövning, vittnesmål, referenser etc., se min webbplats: www.temporaryguyfriday.com View housesitter profile Tack för att du överväger oss för ditt hus/husdjurssittande och för denna möjlighet att presentera oss. Vi är erfarna, pålitliga och pålitliga husvakter och djurskötare som har utfört uppdrag i Nordamerika, Storbritannien, Europa och Australien. Vi har flera fastigheter, inklusive vårt eget mycket älskade familjehem, som alla är uthyrda ... View housesitter profile Jag är en ensamstående, utbildad kvinna och författare som är mycket respektfull, organiserad och ren samt en människokännare med en utåtriktad personlighet. Jag letar efter husvaktsmöjligheter för var som helst från 3 månader till 6 månader med början i slutet av oktober eller början av november. Jag har inte ... View housesitter profile Hello there! Jag är en 32-årig yrkesverksam person som bor och arbetar i London, Storbritannien. En oväntad möjlighet för några år sedan öppnade upp världen av huspassning för mig, och jag är fast! House &amp; petsitting runt om i London har gjort det möjligt för mig att uppleva staden när den är som bäst - samtidigt som jag tar hand om ... Visa Housesitter-profil Vi är särskilt intresserade av huspassning i Syd- och Centralamerika. Vi har tillbringat två månader i Nya Zeeland,tre månader i Australien har vi åkt skidor och bodyboarding,och vandrat i Himalaya. Vi gillar att uppleva att leva på olika platser och huspassning ger oss den möjligheten. Vi är extremt anpassningsbara och gillar ... View housesitter profile website http://www.housesittingperfected.com Lämna ditt hem med fullständig sinnesro. Hej från Angela och John och välkomna till vår profil. Vi är unga och hjärtliga pensionärer, pensionerade från jobbet men INTE från livet. Att sitta i hus är mer tillfredsställande än vi någonsin kunde ha föreställt oss, vi "sitter" bokstavligen i ... View housesitter profile Vi kommer tillbaka till Nederländerna i december 2012. Vi kommer att vara tillgängliga för huspassning från mitten av december. Hej, mitt namn är Nynke jag är 41 år gammal. Jag växte upp i Nederländerna där jag bodde och arbetade på en mjölk- och fårfarm och studerade på skolan ... View housesitter profile Hej, vi är Steve(38) och Karla(35) och vi har nyligen lämnat Kanada för att ta en paus från vårt arbetsliv för att kunna uppleva världen. Vi träffades 1999 när vi reste genom Europa och vi har varit tillsammans sedan dess och har nu varit gifta i 10 år. View housesitter profile Min fru och jag har gått i förtidspension och reser för närvarande runt i USA. Vi letar efter möjliga kort/medelsiktiga husrum längs vägen. Vi kör en husbil genom USA från mitten av maj till november 2012. Från och med november kommer vi att vara i Australien och letar efter ... Visa Housesitter-profil Vi är erkända pensioneringsexperter och internationellt publicerade författare om ekonomi och världsresor. Vi driver en populär webbplats för pensionering och resor: www.RetireEarlyLifestyle.com View housesitter profile Akaisha (60) and Billy (60) Pensionerade, reseskribenter, ägare av populär webbplats om ekonomi och resor och Pensionerade, reseskribenter, ägare av populär webbplats om ekonomi och resor Vi är ett gift par David är 55 och Sandy 63. Vi sålde vårt hem förra året i Noosa och flyttade till Sydney för att tillbringa tid med våra två vuxna barn. Vi hade en vacker skäggig collie Ralph, som vi hade i 14 år och tyvärr förlorade förra året, David ... View housesitter profile Jag: Jag är för närvarande mäklare i Kalifornien och har en dokumenterad erfarenhet av att inneha ansvarsfulla positioner som kräver yttersta integritet, diskretion, respekt och hårt arbete. Jag använder inte och har aldrig använt droger eller rökt cigaretter. Jag tar endast en sällskaplig drink ibland med vänner eller ... Visa Housesitter-profil Vi är unga, aktiva 60-åringar.</w:t>
      </w:r>
    </w:p>
    <w:p>
      <w:r>
        <w:rPr>
          <w:b/>
          <w:color w:val="FF0000"/>
        </w:rPr>
        <w:t xml:space="preserve">id 184</w:t>
      </w:r>
    </w:p>
    <w:p>
      <w:r>
        <w:rPr>
          <w:b w:val="0"/>
        </w:rPr>
        <w:t xml:space="preserve">Post navigation Skäl att bli hyresvärd... och skäl att inte bli det Att vara hyresvärd kan betyda många saker. Det kan vara ett sätt att täcka en inteckning på ditt eget hem, eller så kan det vara ett heltidsyrke. Vissa människor faller in i att bli hyresvärdar genom omständigheterna, medan andra sätter sig för att bygga upp sitt eget fastighetsimperium. Hur man än går in i det kan det vara både frustrerande och givande att vara hyresvärd. Hur vet du om det är något för dig? Läs vidare för att få reda på varför du bör, och varför du inte bör, bli hyresvärd. Varför du bör - Hyrorna stiger och visar inga tecken på att sluta. Med så många människor som är utestängda från fastighetsmarknaden och ett underutbud av hyresrätter driver efterfrågan upp hyrorna i hela landet. Om du gör en investering nu kommer du sannolikt att få god avkastning under överskådlig tid. - Att vara hyresvärd kan ge dig trygghet för en liten insats. För de flesta bör det inte ta alltför mycket tid att vara hyresvärd, men det kan ge en regelbunden inkomst. De flesta hyresvärdar i Storbritannien är inte yrkesverksamma på heltid, utan hyr ut en eller två investeringsfastigheter samtidigt som de har ett dagjobb. Att använda en uthyrningsagent innebär att du kan vara hyresvärd utan att göra ett stort tidsåtgång. - Riskerna är relativt små. Så länge du köper förnuftigt och inte överanstränger dig ekonomiskt kommer din fastighetsinvestering sannolikt att bli en sund investering. Till skillnad från investeringar i aktier och andelar har du en konkret tillgång med ett eget inneboende värde. Om du köper med en betydande insättning bör du kunna klara av att stå ut med en lågkonjunktur på bostadsmarknaden. Varför du inte ska göra det - Att vara hyresvärd är ett stort ansvar. Om något går fel i fastigheten måste du ta itu med det. Även om du har en uthyrningsagent som förvaltar fastigheten måste du se till att du alltid är anträffbar - även när du är på semester. Detta är bra för vissa, men det passar inte alla livsstilar. - Det finns dolda kostnader. Du måste kunna ta ut tillräckligt mycket hyra för att täcka mycket mer än ditt lån. Räkna ihop kostnaderna för underhåll, försäkringar för hyresvärdar, eventuella tomrumsperioder och förseningar hos hyresgästerna. Kan du fortfarande gå med vinst när du tar hänsyn till dessa kostnader? Att vara hyresvärd är inte bara ett investeringsbeslut utan ett livsstilsval. Det kan vara ett utmärkt sätt att tjäna pengar och ibland kan det också vara roligt. Men innan du tar steget och skaffar det där bolånet för att köpa en fastighet för uthyrning, se till att du inte fattar ett beslut som du kanske kommer att ångra.</w:t>
      </w:r>
    </w:p>
    <w:p>
      <w:r>
        <w:rPr>
          <w:b/>
          <w:color w:val="FF0000"/>
        </w:rPr>
        <w:t xml:space="preserve">id 185</w:t>
      </w:r>
    </w:p>
    <w:p>
      <w:r>
        <w:rPr>
          <w:b w:val="0"/>
        </w:rPr>
        <w:t xml:space="preserve">Sök smh: Sök i: Fråga Noel Noel Whittaker Jag räknar med att ha 700 000 dollar att sätta in i en pensionsförsäkring i slutet av året, när jag fyller 64 år. Jag äger min lägenhet och har inga andra skulder. Jag funderar på att dela upp pengarna i tre delar och placera en del i självförvaltat pensionssystem, en del i en branschfond och en del i en detaljhandelsfond, och sedan efter fem år se vilken av dem som presterar bäst. Låter detta som en förnuftig idé för er? Jag hatar att hälla kallt vatten på era planer, men jag tror inte alls att det är en bra idé. Till att börja med skulle du betala onödiga avgifter genom att ha tre separata fonder, och resultatet för varje enskild fond skulle påverkas av dess investeringsstrategi. Om en fond till exempel har en aggressiv strategi skulle den klara sig bra om marknaden stiger, men dåligt om marknaden faller. Du måste verkligen tala med en rådgivare och komma överens om en investeringsstrategi och en tillgångsfördelning som passar dina mål och din riskprofil och sedan ha regelbundna möten, minst en gång om året, för att se om strategin behöver finjusteras. Jag är 57 år, egenföretagare och tjänar ungefär 90 000 dollar per år på ett företag som jag driver hemifrån. Jag har ett lån på 50 000 dollar på ett hus som är värt cirka 650 000 dollar. Jag funderar på att hyra ut huset och hyra ett nytt ställe där jag kan bo och arbeta och sedan göra skatteavdrag för kostnaderna för hyran. Mitt hus skulle hyras ut för cirka 450 dollar i veckan. Är denna idé genomförbar, eller skulle jag stå inför en ekonomisk katastrof? Du måste involvera din revisor, för om din nya bostad är både ett hem och ett kontor kan du inte göra skatteavdrag för alla hyreskostnader. När du väl flyttar ut ur din nuvarande fastighet skulle dock utgifterna, inklusive ränta, vara avdragsgilla och hyresintäkterna skulle vara skattepliktiga. Din revisor kommer att kunna räkna ut siffrorna åt dig - jag tror verkligen inte att det du planerar skulle leda till en ekonomisk katastrof. Annons Jag är 64 år och gift, min fru är arbetslös. Mitt hem är värt 800 000 dollar och jag har en super värd 520 000 dollar, med 60 procent i diversifierade ränteplaceringar och 40 procent i australiska aktier. Min nettolön är 6 500 dollar i månaden och jag löneoffrar 1 000 dollar i månaden till den fasta räntekomponenten i min super. Jag hoppas kunna arbeta ett år till och sedan gå i pension. Jag skulle vilja ha en rimlig pension, med tillräckligt för att betala räkningar och resa, plus att jag har en pension som försörjer mig tills jag är 85 år. Finns det något annat jag borde göra? Du verkar ha goda förutsättningar för pensionering och jag antar att du nu har en relation med en bra rådgivare eftersom det verkar som om du kommer att vara berättigad till delad ålderspension. Det kan finnas strategier, t.ex. att ge bort gåvor och spendera pengar på renovering av hemmet och resor, som kan göra det möjligt för dig att få en högre pension. Det finns också den viktiga frågan om bodelning - jag antar att du har rådfrågat en advokat om ett testamente och en fullmakt. Vi är självfinansierade pensionärer i 60-årsåldern. Vi förlorade 1 miljon dollar i vår tilldelade pensionsfond på grund av bedrägeri och kan inte tänka oss att få någon ersättning. Vi hade turen att ha två hus; vi sålde det ena och investerade pengarna. Eftersom räntorna på tidsbundna insättningar och onlinekonton sjunker undrar jag vad vi ska göra med vår ekonomi. Med våra aktier inräknade ligger vi strax över gränsen för Centrelink-understöd och kan se att våra pengar minskar varje gång räntan sänks. Skulle det vara tillrådligt att bidra till en förvaltat fond eller bara behålla våra pengar i aktier och tidsbundna insättningar? Vi är mycket försiktiga med att lämna över våra pengar till en annan finansiell rådgivare. Låt inte en dålig erfarenhet få dig att avstå från rådgivare för livet - det finns gott om bra rådgivare. Det finns förvaltade fonder som specialiserar sig på avkastning, och börsnoterade investeringsbolag som Argo skulle nästan säkert klara sig bättre på lång sikt än att lämna pengarna på banken. Det är viktigt att du har en diversifierad portfölj som passar din riskprofil, och du kan känna dig trygg med att veta att du kommer att bli berättigad till deltidspension när du drar ner på dina tillgångar. Min syster och jag har ärvt familjens hus som varit i 60 år. Om jag skulle sälja min halva andel till hennes sida av familjen, vilken skatt skulle jag behöva betala och hur skulle jag gå tillväga? Ingen av oss arbetar eftersom min syster var min mammas vårdare och jag är inte tillräckligt frisk. </w:t>
      </w:r>
    </w:p>
    <w:p>
      <w:r>
        <w:rPr>
          <w:b/>
          <w:color w:val="FF0000"/>
        </w:rPr>
        <w:t xml:space="preserve">id 186</w:t>
      </w:r>
    </w:p>
    <w:p>
      <w:r>
        <w:rPr>
          <w:b w:val="0"/>
        </w:rPr>
        <w:t xml:space="preserve">Anpassa listan över senast använda filer Många Microsoft Office-program visar de senaste dokumenten som du öppnat i programmet så att du kan använda dessa länkar för att snabbt komma åt filer. Den här funktionen är aktiverad som standard, men du kan stänga av den, aktivera den igen, rensa eller justera antalet filer som visas. Om den här funktionen var avstängd och du sedan slår på den igen visas endast de filer som du öppnar och sparar efter att du har slagit på den. Om du stänger en fil och sedan flyttar den till en annan plats, t.ex. med hjälp av Utforskaren, fungerar länken till filen i det program där du skapade den inte längre. Du måste använda dialogrutan Öppna för att bläddra till filen för att öppna den. När du har sparat filen på dess nya plats läggs länken till i listan. Rensa listan över nyligen använda filer Klicka på fliken Fil. Klicka på Senaste . Högerklicka på en fil i listan och välj Rensa ej fastgjorda objekt . Klicka på Ja för att rensa listan. Observera Att ställa in antalet senaste filer till noll rensar också listan. Om du vill aktivera funktionen igen ställer du in antalet till något annat än noll. Uppdatera listan genom att öppna filerna på nytt och återställa pinnarna.</w:t>
      </w:r>
    </w:p>
    <w:p>
      <w:r>
        <w:rPr>
          <w:b/>
          <w:color w:val="FF0000"/>
        </w:rPr>
        <w:t xml:space="preserve">id 187</w:t>
      </w:r>
    </w:p>
    <w:p>
      <w:r>
        <w:rPr>
          <w:b w:val="0"/>
        </w:rPr>
        <w:t xml:space="preserve">Storyline Donna bestämmer sig för att det är dags för nästa bröllopsförberedelser: att välja en bröllopslista, till pojkarnas ilska bara "saker på bordet", inget som de gillar, och Eric är ett vrak efter sex timmars shoppingturné, så ivrig att följa Reds råd: att välja så dåligt att hon förklarar honom för okunnig i att handla och gör allt själv. Tyvärr avslöjar veteranen Kelso spelet vid första anblicken, så som straff måste Eric gå och handla bröllopskläder med Jackie, som förvånansvärt nog vet hur hon ska hantera en manlig shopping-stooge. Under tiden kommer Kitty och Fez på Red när hon läser en av sina snuskiga tjejböcker... Skrivet av KGF Vissers</w:t>
      </w:r>
    </w:p>
    <w:p>
      <w:r>
        <w:rPr>
          <w:b/>
          <w:color w:val="FF0000"/>
        </w:rPr>
        <w:t xml:space="preserve">id 188</w:t>
      </w:r>
    </w:p>
    <w:p>
      <w:r>
        <w:rPr>
          <w:b w:val="0"/>
        </w:rPr>
        <w:t xml:space="preserve">I Can I Will I Do Lyrics - Barenaked Ladies Friend, this shouldn't be the way things end But then, a break is just around the bend. Och när du säger till mig när jag går att du är rädd att du aldrig ska få se mitt ansikte igen Tja, jag är inte säker på att det är sanningen Du tror inte att jag kan älska dig Du tror inte att jag kan älska dig Du tror inte att jag kan älska dig Du tror inte att jag kan älska dig Men jag kan och jag kommer och jag gör Du skriver - jag läser dina brev varje kväll Okej, jag skummar dem bara för att vara artig. Jag kämpar mot förlägenhet och skam Nämnandet av ditt namn får mig att bli vit men skuldkänslor får mig att avstå Du tror inte att jag kan älska dig Du tror inte att jag kan älska dig Du tror inte att jag kan älska dig Du tror inte att jag kan älska dig Men jag kan och jag vill och jag gör Jag tror att du tror att jag inte tänker på dig Du vet att du inte kan ha mer fel Om goda avsikter var den väg som fick mig att klara mig så har jag en sex...Och jag tänker en dag göra allt det jag säger att jag kan och jag vill och jag gör. Det är svårt för mig att gå iväg, </w:t>
      </w:r>
    </w:p>
    <w:p>
      <w:r>
        <w:rPr>
          <w:b/>
          <w:color w:val="FF0000"/>
        </w:rPr>
        <w:t xml:space="preserve">id 189</w:t>
      </w:r>
    </w:p>
    <w:p>
      <w:r>
        <w:rPr>
          <w:b w:val="0"/>
        </w:rPr>
        <w:t xml:space="preserve">"Adele skulle vara perfekt för James Bond-temat", säger Chris Cornell Adele skulle vara det "perfekta valet" för att skriva den kommande James Bond-temat, enligt Soundgardens frontman Chris Cornell. Cornell, vars låt "You Know My Name" var temalåten till 2006 års Bond-film "Casino Royale", berömde London-sångerskan vid årets Download-festival. Rockguden, som återförenades med sina Soundgarden-bandmedlemmar för deras första spelning på 15 år på Download, berättade för MTV att han hoppas att Adele följer i hans fotspår. "Adele skulle vara det perfekta valet - jag kan inte tänka mig någon bättre", sa stjärnan. Han tillade: "Hon är fenomenal och det är trevligt, i en tid då så många sånger fixas av datorer, att det största albumet förra året var någon som sjunger på riktigt. "Jag skulle hata att se musiken bli mer mekanisk och mindre mänsklig, så hennes framgång har varit fantastisk." Ryktena om att Adele skulle skriva James Bond-temat började cirkulera i början av 2011, och Voice-domaren Tom Jones berömde sångerskan för den potentiella rollen. Sir Tom Jones, som hävdade sin låt till filmen "Thunderball", sade att steget hade en enorm inverkan på hans karriär. Den första trailern för den nya James Bond-filmen "Skyfall" har haft premiär på nätet. Den innebär Daniel Craigs tredje framträdande som 007, fyra år efter "Quantum of Solace". Den nya filmen, som har Javier Bardem, Ralph Fiennes, Ben Whishaw, Brnice Marlohe och Naomie Harris i huvudrollerna, har premiär på biografer och IMAX-skärmar den 26 oktober i Storbritannien och den 9 november i USA. "Skyfall" markerar 50-årsdagen av 007-serien efter att Sean Connery inledde den 1962 i "Dr No". James Bond genom åren... Daniel Craig har inte fått något annat än sorg från de hårda Bondfansen sedan han tog på sig rollen. Hans medspelare Caterina Murino sa dock nyligen om honom: "Han är väldigt het och när han kysste mig var det otroligt sexigt. Det var fantastiskt!" Förhoppningsvis kan Craig tysta sina kritiker med sin prestation i "Casino Royale".</w:t>
      </w:r>
    </w:p>
    <w:p>
      <w:r>
        <w:rPr>
          <w:b/>
          <w:color w:val="FF0000"/>
        </w:rPr>
        <w:t xml:space="preserve">id 190</w:t>
      </w:r>
    </w:p>
    <w:p>
      <w:r>
        <w:rPr>
          <w:b w:val="0"/>
        </w:rPr>
        <w:t xml:space="preserve">Jag inledde min presidentkampanj här för att påminna landet om att vi som medborgare och regering har ett moraliskt ansvar för varandra och att det vi gör tillsammans är viktigt. Vi måste göra bättre ifrån oss om vi vill leva upp till det stora löftet om detta land som vi alla älskar så mycket. Det är lämpligt att jag kommer hit i dag. Det är dags för mig att kliva åt sidan så att historien kan bana sin väg. Vi vet inte vem som kommer att ta de sista stegen till 1600 Pennsylvania Avenue, men vad vi vet är att vårt demokratiska parti kommer att skriva historia. Vi kommer att vara starka, vi kommer att vara enade, och med vår övertygelse och lite ryggrad kommer vi att ta tillbaka Vita huset i november och vi kommer att skapa hopp och möjligheter för det här landet. Fullständig utskrift nedanför fållan Tack så mycket till er alla. Vi är mycket stolta över att vara tillbaka här. Under våren 2006 hade jag den extraordinära erfarenheten att ta hit 700 collegeungdomar till New Orleans för att arbeta. Det här är ungdomar som avstod från sitt vårlov för att komma till New Orleans och arbeta, för att renovera hus, på grund av sitt engagemang som amerikaner, för att de trodde på vad som var möjligt och för att de brydde sig om sitt land. Jag inledde min presidentkampanj här för att påminna landet om att vi, som medborgare och som regering, har ett moraliskt ansvar för varandra och att det vi gör tillsammans är viktigt. Vi måste göra bättre ifrån oss om vi vill leva upp till det stora löftet om detta land som vi alla älskar så mycket. Det är lämpligt att jag kommer hit i dag. Det är dags för mig att kliva åt sidan så att historien kan bana sin väg. Vi vet inte vem som kommer att ta de sista stegen till 1600 Pennsylvania Avenue, men vad vi vet är att vårt demokratiska parti kommer att skriva historia. Vi kommer att vara starka, vi kommer att vara enade, och med vår övertygelse och lite ryggrad kommer vi att ta tillbaka Vita huset i november och vi kommer att skapa hopp och möjligheter för det här landet. Vår resa började här i New Orleans. Det var en decembermorgon i Lower Ninth Ward när människor gick till jobbet, inte bara jag, utan många andra gick till jobbet med spadar och hammare för att hjälpa till att återställa ett hus som hade förstörts av stormen. Vi förenades i en stad som hade övergivits av vår regering och glömts bort, men inte av oss. Vi visste att de fortfarande sörjde de döda, att de fortfarande var förbluffade av förstörelsen och att de undrade när alla dessa cementtrappor på alla dessa tomma tomter återigen skulle leda till en dörr, till ett hem och till en dröm. Vi kom hit till Lower Ninth Ward för att återuppbygga. Och vi kommer att återuppbygga i dag och arbeta i dag, och vi kommer att fortsätta att komma tillbaka. Vi kommer aldrig att glömma hjärtesorgen och vi kommer alltid att vara här för att ge dem hopp, så att trumpeterna en dag, en dag, kommer att ljuda i Musicians' Village, där vi befinner oss i dag, och spela högt över Lake Ponchartrain, så att de arbetande människorna kan marschera in och dessa steg återigen kan leda till en familj som lever ut drömmen i Amerika. Vi satt tillsammans med fjäderfäarbetare i Mississippi, vaktmästare i Florida och sjuksköterskor i Kalifornien. Vi lyssnade när barn efter barn berättade om sin oro för om vi skulle bevara planeten. Och vi tillbringade en dag, en sommardag, i Wise, Virginia, med en man vid namn James Lowe, som berättade historien om att han föddes med en gomspalt. Han hade inget sjukförsäkringssystem. Hans familj hade inte råd att laga den. Och till slut kom en god samarit och betalade för att hans gomspalt skulle åtgärdas, vilket gjorde att han kunde tala för första gången. Men de gjorde det när han var 50 år gammal. Hans fantastiska berättelse gav dock denna kampanj en röst: universell hälsovård för alla män, kvinnor och barn i Amerika. Det är vår sak. Och vi gör detta - vi gör detta för varandra i Amerika. Vi vänder oss inte bort från en granne när han eller hon behöver hjälp. För var och en av oss vet att vad - men för Guds nåd, det är vi som går. Det amerikanska folket har aldrig slutat att göra detta, även när deras regering har gått ifrån, och det har den gjort från hårt arbetande människor och, ja, från de fattiga, de som lever i fattigdom i det här landet. I årtionden slutade vi att fokusera på dessa problem. De registrerades inte i politiska opinionsundersökningar, de gav oss inga röster och därför slutade vi att tala om dem. Jag vet inte hur det började. Jag vet inte när vårt parti började vända sig bort från arbetande människor, från de pappor som hade tre jobb, bokstavligen.</w:t>
      </w:r>
    </w:p>
    <w:p>
      <w:r>
        <w:rPr>
          <w:b/>
          <w:color w:val="FF0000"/>
        </w:rPr>
        <w:t xml:space="preserve">id 191</w:t>
      </w:r>
    </w:p>
    <w:p>
      <w:r>
        <w:rPr>
          <w:b w:val="0"/>
        </w:rPr>
        <w:t xml:space="preserve">BUSTER - SBT:N SOM ÄR HEMLÖS I DET LÄNGRE AV SITT LIV Hundar som behöver ett hem för evigt (observera att alla djur måste ha en räddningspolicy innan de publiceras här) Observera: Inlägg som görs i denna sektion publiceras automatiskt på RHU:s Twitter- och Facebook-konton och på andra webbplatser på webben BUSTER är en SBT-korsning och är cirka 12 månader gammal - han är inte bra tillsammans med andra hundar och kommer därför att behöva ett hem som ensam hund. Han är extremt kärleksfull och vänlig och letar efter sin soffa för alltid. Han är bra med nuvarande fosters 13-åriga barn, men vi rekommenderar inga yngre barn eftersom han är ganska hoppig. Han älskar att gå ut på promenad och är bra utan koppel! Han är en mycket kärleksfull hund och ger några av de bästa stafffie-kramarna som finns! Han är kastrerad, vaccinerad och har väntat på sitt hem i över 8 månader nu. *Är du intresserad av att adoptera ett av de räddningsdjur som finns med här? Om du vill fråga om du vill adoptera något av de djur som anges här kan du kontakta räddningsorganisationerna direkt (en länk till deras webbplats eller andra kontaktuppgifter bör finnas i listan) eller registrera ett konto på forumet och skriv på tråden.</w:t>
      </w:r>
    </w:p>
    <w:p>
      <w:r>
        <w:rPr>
          <w:b/>
          <w:color w:val="FF0000"/>
        </w:rPr>
        <w:t xml:space="preserve">id 192</w:t>
      </w:r>
    </w:p>
    <w:p>
      <w:r>
        <w:rPr>
          <w:b w:val="0"/>
        </w:rPr>
        <w:t xml:space="preserve">TV-REDOVISNING: The Vampire Diaries Säsong 4, Avsnitt 4 -- "The Five" Damon tar med Elena till en studentfest så att han kan lära henne hur man äter, medan Stefan tillbringar lite tid med Klaus för att försöka ta reda på hemligheterna bakom The Five... Elenas problem med vampyrbarnet fortsätter när hon och Damon följer med Bonnie på en resa till universitetet, närmare bestämt det universitet där Bonnies mormor brukade undervisa. Där träffar de professor Shane, som var vän med Bonnies mormor och som erbjuder en axel att gråta ut på när det gäller hennes problem med att använda magi. Och vad är en resa till universitetet utan en studentfest? Damon får nästan vad han vill när Elena kastar sig helhjärtat in i matningen, men när Bonnie kommer på dem mitt i deras festmåltid ger hon Elena den rynkade pannan, varpå Elena inser vad hon har gjort och genast börjar ångra sig. Tillbaka i Mystic Falls har Stefan slagit sig ihop med Klaus för att ta reda på exakt vem Connor Jordan är och hur han hamnade i Mystic Falls. Klaus avslöjar att The Five är gamla, skickliga vampyrjägare från 1100-talet. De har korsat vägar med de ursprungliga vampyrerna tidigare - faktiskt var Rebekah kär i en av dem. Under sin relation med de fem upptäckte Klaus och Rebekah att den tatuering de alla har (som Jeremy har sett på Connor) faktiskt är en karta. Denna karta leder till det ultimata vapnet för att göra slut på alla vampyrer. Även om det låter illavarslande är vapnet faktiskt ett botemedel mot vampyrförbannelsen: ta botemedlet och återgå till att bli människa. (Är det någon annan som ser vart det här leder?) Det enda sättet att tolka kartan är med ett av de svärd som de fem bär på. Det visar sig att Rebekka vet var ett av dessa svärd finns, vilket Stefan och Klaus lurar henne att avslöja innan Klaus hugger ner henne. Lite onödigt, tycker jag, men hey - det är Klaus. Tyvärr har Connor, tillbaka på Camp Original, halshuggit sin hybridvakt och rymt. Under tiden levererar Damon Elena hem till Stefan. Hon berättar för honom att hon inte tror att hon kommer att överleva som vampyr. Tur att någon just har avslöjat att det finns ett botemedel! Avsnittet slutar tillbaka på universitetet - professor Shanes kontor, för att vara exakt. På väggen finns en symbol som matchar en del av Connors tatuering. Föga förvånande dyker Connor snart upp och kräver att professorn berättar varför han skickade Connor till Mystic Falls från början. Jag gillade verkligen det här avsnittet, om inte annat för att Elena och hennes problem kändes väldigt sekundära i förhållande till den mycket intressantare historien om The Five. Jag har alltid gillat de avsnitt som rör sig i den övernaturliga folkloren, och de som går tillbaka och fyller i lite mer av Klaus och hans familjs historia. Det här avsnittet gjorde båda dessa saker. Vi tog (återigen) farväl av Rebekah, som jag har börjat gilla. Hon har en riktigt elak strimma förvisso - hon har trots allt tillbringat århundraden med Klaus - men det finns mycket mer i henne. Klaus har retat henne mer än en gång med att hon kommer att kasta sig över alla som visar henne ens lite kärlek, men allt hon egentligen vill är att höra hemma någonstans. Det är rörande men också hjärtskärande, eftersom hon alltid slutar med att lita på fel personer och sedan blir kungligt blåst i slutändan. Tack och lov har hon blivit fördärvad mer än en gång i serien och hon kommer alltid tillbaka, så jag hoppas att detta inte är slutet för henne. Jag är också glad över att Klaus och Stefan arbetar tillsammans - jag har alltid gillat deras obehagliga bromance, eftersom det under all snurrighet fanns en riktig vänskap vid ett tillfälle (ett av mina favoritavsnitt i säsong 3). Jag skulle vilja se lite mer av det när de arbetar med att hitta botemedlet för Elena.</w:t>
      </w:r>
    </w:p>
    <w:p>
      <w:r>
        <w:rPr>
          <w:b/>
          <w:color w:val="FF0000"/>
        </w:rPr>
        <w:t xml:space="preserve">id 193</w:t>
      </w:r>
    </w:p>
    <w:p>
      <w:r>
        <w:rPr>
          <w:b w:val="0"/>
        </w:rPr>
        <w:t xml:space="preserve">Dela upp kostnaden för en iPad räntefritt - bara med Expansys Har du någonsin velat köpa en iPad men inte haft råd med den stora förskottsutgiften? Nu finns det en lösning. Om du köper en ny iPad med ett Cygnett-fodral från Expansys kan du dela upp kostnaden över sex månader räntefritt! Priserna börjar från bara 63 per månad, vilket är mycket mer attraktivt än att betala över 400 på en gång. Det är enkelt att ansöka. Det är bara att gå över till Expansys och ansöka om kredit i kassan. När du har blivit godkänd kommer iPad och fodral att vara på väg till dig.</w:t>
      </w:r>
    </w:p>
    <w:p>
      <w:r>
        <w:rPr>
          <w:b/>
          <w:color w:val="FF0000"/>
        </w:rPr>
        <w:t xml:space="preserve">id 194</w:t>
      </w:r>
    </w:p>
    <w:p>
      <w:r>
        <w:rPr>
          <w:b w:val="0"/>
        </w:rPr>
        <w:t xml:space="preserve">Söndag 9 september 2012 Jag undrar varför?  Tror du att det kan finnas ett exklusivt nyhetsbrev som cirkulerar till en sorts klubb av typen crooks-2-crooks eller något? Video på länken visar hur zigenarkvinnor rånar butiksartiklar genom att gömma dem under meter långa kjolar. Varför skyller jag på Dalton McGuinty för vad som uppenbarligen är Jason Kenneys problem?  Jag vet mycket väl att det är invandringsavdelningen som faktiskt är ansvarig för att dessa "kriminella" flyktingar släpps in i Kanada .... men den liberala regeringen i Ontario måste ta på sig skulden eftersom de kritiserar Kenney så fort han försöker hejda flödet av flyktingar och illegala invandrare.  Så, i slutändan:  Skulden för inflödet av kriminella flyktingar och olagliga invandrare ligger helt och hållet hos Libs och NDP. Jeff Mitchell skriver: Durhams poliser har gripit två anklagade ledare i vad de säger är en omfattande kriminell organisation som hade sin bas i Pickering och begick stölder i hela Ontario och Quebec. Två andra misstänkta är efterlysta och på flykt i Europa, sade polisen när den meddelade att projektet Mansfield avslutats, en utredning som inleddes i slutet av förra året i Durham-regionen och som snart involverade polis- och tulltjänstemän i Kanada och USA . Polisen har återfunnit 85 000 dollar i kontanter samt stulna föremål och kreditkort och bevis för att deltagarna i organisationen har gjort anspråk på sociala tjänster till ett värde av 2 miljoner dollar, sade Durhams polischef Mike Ewles i morse. Polisen har också identifierat "misstänkta" banköverföringar till ett värde av 1 miljon dollar med utomeuropeiska destinationer. ..... .... Totalt har 34 misstänkta personer gripits på över 263 punkter. Utredningen avslöjade så många som 400 personer med koppling till ringen, sade polisen.Polisen fortsätter att utreda brott som kan tillskrivas gänget ..... . ..... Polischef Ewles sade att ringen var mycket välorganiserad och effektiv och att den lockade deltagare från Rumänien med löften om ett bättre liv i Kanada för att sedan engagera dem i kriminella aktiviteter. "Människor anlände på en torsdag och lördagen därpå var de inblandade i distraktionsstölder", sade han ........</w:t>
      </w:r>
    </w:p>
    <w:p>
      <w:r>
        <w:rPr>
          <w:b/>
          <w:color w:val="FF0000"/>
        </w:rPr>
        <w:t xml:space="preserve">id 195</w:t>
      </w:r>
    </w:p>
    <w:p>
      <w:r>
        <w:rPr>
          <w:b w:val="0"/>
        </w:rPr>
        <w:t xml:space="preserve">Religiösa troende misstror ateister mer än medlemmar av andra religiösa grupper, homosexuella och feminister, enligt en ny studie av forskare från University of British Columbia. Den enda grupp som deltagarna i studien misstrodde lika mycket som ateister var våldtäktsmän, säger doktoranden Will Gervais, huvudförfattare till studien som publiceras online i Journal of Personality and Social Psychology. Denna fördom hade en betydande inverkan på vilka typer av jobb som människor sa att de skulle anställa ateister för att utföra. "Människor är villiga att anställa en ateist för ett jobb som uppfattas som lågtroende, till exempel som servitris", säger Gervais. "Men när de anställer en ateist för ett jobb med hög tillit, som till exempel en dagisarbetare, så är de inte beredda att anställa en ateist för det jobbet." Antipatien verkar dock inte vara dubbelriktad. Ateister är likgiltiga inför religiös tro när det gäller att avgöra vem som är pålitlig. "Ateister föredrar inte nödvändigtvis andra ateister framför kristna eller någon annan", sade han. "De verkar tycka att religionen inte är en viktig signal för vem man kan lita på." Forskarna fann att religiöst troende tyckte att beskrivningar av opålitliga personer - personer som stjäl eller fuskar - var mer sannolika att vara ateister än kristna, muslimer, judar, homosexuella eller feminister. Gervais var förvånad över att människor hyser så starka känslor om en grupp som är svår att se eller identifiera. Han menar att religiösa troende helt enkelt är mer bekväma med andra människor som tror att en gudom med makt att belöna och straffa bevakar dem. "Om du tror att ditt beteende övervakas [av Gud] kommer du att uppträda på bästa sätt", säger Gervais. "Men det skulle inte gälla för en ateist. Det skulle göra det möjligt för människor att använda religiös tro som en signal för hur pålitlig en person är." Religiös tro är känd för att ha en mängd olika sociala funktioner. Tidigare forskning har visat att gemensamma religiösa övertygelser kan främja samarbete inom grupper. Gervais inledde sin linje av undersökningar om uteslutning av ateister efter att ha sett en Gallupundersökning som antydde att majoriteten av amerikanerna inte skulle rösta på en ateistisk presidentkandidat. Gervais och hans kollegor genomförde en serie av sex studier på en grupp på 350 amerikanska vuxna och en grupp på 420 UBC-studenter. Vi uppmuntrar alla läsare att dela med sig av sina åsikter om våra artiklar och blogginlägg. Vi är fast beslutna att upprätthålla ett livligt men civiliserat diskussionsforum, så vi ber dig att undvika personliga angrepp och att hålla dina kommentarer relevanta och respektfulla. Om du stöter på en kommentar som är kränkande, klicka på "X" i det övre högra hörnet av kommentarsfältet för att rapportera skräppost eller missbruk. Vi använder oss av Facebook-kommentarer. Besök vår sida med vanliga frågor och svar för mer information .</w:t>
      </w:r>
    </w:p>
    <w:p>
      <w:r>
        <w:rPr>
          <w:b/>
          <w:color w:val="FF0000"/>
        </w:rPr>
        <w:t xml:space="preserve">id 196</w:t>
      </w:r>
    </w:p>
    <w:p>
      <w:r>
        <w:rPr>
          <w:b w:val="0"/>
        </w:rPr>
        <w:t xml:space="preserve">Kolla in Tom Waits I Wish I Was In New Orleans lyrics - ännu ett fantastiskt tillägg till den redan magnifika Tom Waits lyrics-samlingen. I Wish I Was In New Orleans lyrics är en del av albumet Small Change som har ett fantastiskt beat och sång. Tom Waits I Wish I Was In New Orleans lyrics Well, I wish I Was In New Orleans Well, I wish I was in New Orleans I can see it in my dreams arm i arm down Burgundy a bottle and my friends and me hoist up a few tall cool ones play some pool and listen to that tenor saxophone calling me home and I can hear the band begin When the Saints Go Marching In by the whiskers on my chin New Orleans, Jag kommer att vara där, jag ska dricka dig under bordet, vara rödnäsig, gå på promenader i de gamla hemtrakterna, vad jag vill ha är röda bönor och ris och ha på mig klänningen som jag gillar så bra och möt mig på den gamla saloonen, se till att det finns en Dixie moon New Orleans, jag kommer att vara där och dela ut korten, kasta tärningarna om det inte är den gamle Chuck E. Weiss och Clayborn Avenue mig och dig Sam Jones och alla och jag önskar att jag var i New Orleans Jag kan se det i mina drömmar arm i arm i Bourgogne en flaska och mina vänner och jag New Orleans, jag kommer att vara där Tillbaka till Tom Waits texter Du är nu på Tom Waits I Wish I Was In New Orleans lyrics page Tom Waits I Wish I Was In New Orleans lyrics är Tom Waits egen egendom och copyright. Tom Waits I Wish I Was In New Orleans lyrics Musik Song Lyrics</w:t>
      </w:r>
    </w:p>
    <w:p>
      <w:r>
        <w:rPr>
          <w:b/>
          <w:color w:val="FF0000"/>
        </w:rPr>
        <w:t xml:space="preserve">id 197</w:t>
      </w:r>
    </w:p>
    <w:p>
      <w:r>
        <w:rPr>
          <w:b w:val="0"/>
        </w:rPr>
        <w:t xml:space="preserve">Högerfältaren har befunnit sig i Texas sedan mitten av maj och har haft att göra med gripandet av sin 17-årige son för sexuella övergrepp. OAKLAND - Högerfältaren Torii Hunter, som är på den begränsade listan sedan den 14 maj medan han han hanterar gripandet av sin 17-årige son, kommer förmodligen att återvända till laget i början av nästa vecka, sade manager Mike Scioscia. Hunter har befunnit sig i Texas, där Darius McClinton-Hunter greps för ett sexuellt övergrepp. Även om Angels inte har behövt betala Hunter under hans 10 dagars frånvaro får han sin fulla lön, enligt en person som är bekant med situationen men som inte har tillstånd att tala offentligt om den. Om Hunter återvänder till måndagskvällens match mot New York Yankees på Angel Stadium kommer han att ha varit borta i två veckor. Med en lön på 18 miljoner dollar och spelare som betalas ut under sex månader skulle Hunter ha fått cirka 1,5 miljoner dollar under sin frånvaro. Scioscia sade att Hunter, som slår .256 med fem homeruns och 15 insläppta poäng, har kastat, sprungit och slagit, men att han förmodligen kommer att behöva träna en dag eller två i Anaheim innan han återvänder till laguppställningen. "Vi vill utvärdera hur han känner sig, var han befinner sig", sade Scioscia. "Han kommer inte att komma in och vara grovt ur form jämfört med vad han var. Men jag tror att när man återgår till basebollaktiviteter med högre intensitet måste man lugnt och försiktigt återgå till att spela matcher." Öppningsaktuella Kole Calhoun , som kallades upp i måndags från triple-A Salt Lake, gjorde sin första start i stora ligan i onsdags, på högerfältet. "Det ger definitivt en adrenalinkick att se sitt namn i laguppställningen", säger Calhoun, 24, och han är en av de första som har fått en adrenalinkick. "Det var häftigt att se." Ännu bättre var den dubbel på motsatt fält som Calhoun slog till vänster i den femte inningen för sin första träff i major league i en seger med 3-1, 11 inningar, över Oakland Athletics. Calhoun sade att bollen från hans träff kommer att gå till hans familj "och de kan diskutera vem som får den". Korta hopp Änglarna planerar att utse reliever David Pauley till en uppgift och återkalla infielder Andrew Romine från Salt Lake på torsdag. .... Shortstop Erick Aybar , som slogs ut i tisdagskvällens match när han träffades i höger knä av en kast, startade inte på onsdagen men kunde slå in i den tionde inningen. Han förväntas återvända till laguppställningen torsdag kväll i Seattle. .... Den före detta Angels tredje baseman Chone Figgins kämpar vidare: Figgins, som skrev på ett fyraårskontrakt på 36 miljoner dollar med Mariners före 2010, slår .180 med en basprocent på .245, två homers, åtta insläppta poäng och 10 poäng.</w:t>
      </w:r>
    </w:p>
    <w:p>
      <w:r>
        <w:rPr>
          <w:b/>
          <w:color w:val="FF0000"/>
        </w:rPr>
        <w:t xml:space="preserve">id 198</w:t>
      </w:r>
    </w:p>
    <w:p>
      <w:r>
        <w:rPr>
          <w:b w:val="0"/>
        </w:rPr>
        <w:t xml:space="preserve">De separata dödsfall som nyligen rapporterades av två ungdomar i ett överhettat rum påminner oss om att vintern kan vara en farlig tid i hemmet. Även om dessa ungdomar kan ha haft andra problem som spelade en viktig roll för deras död, innebär alla typer av uppvärmning i hemmet problem, inklusive värmepumpen som sitter långt upp på väggen utom räckhåll för de små barnen, vilket vi nu upptäcker. Brand är en uppenbar fara och varje vinter inträffar långt över 2 000 bostadsbränder. Och varje år får vi höra om både hjältemodiga insatser och tragedier när barn räddas eller inte räddas från lågorna. Ounderhållna skorstenar orsakar bränder, liksom tändstickor som lämnas till hands för vuxna. Barn dras till ljusa lågor och en ask med tändstickor kan vara oemotståndlig. Mörka kvällar kan innebära oövervakad användning av stearinljus - förtrollande och riskfyllt. Stäng av elektriska värmare över natten, eller använd en kvalitetstimer om du vill ha lite värme på morgonen. Överbelasta inte eluttagen, och om du måste använda en multibox, se till att den har en strömbrytare och att oanvända uttag är blockerade med en säkerhetspropp för att förhindra att nyfikna småbarn petar in saker. Kontrollera att ledningarna inte är lösa eller exponerade runt kontakten eller där de ansluts till värmaren. Samma sak gäller för förlängningssladdar, som bäst undviks om du kan. Elfiltar bör också stängas av vid väggen när sängen har värmts upp och de bör kontrolleras varje år innan de används. Drycker, varmvattenflaskor och sängvätning går inte bra ihop med elektriska filtar. Gasvärmare medför andra problem. Det behövs gott om ventilation och de måste stängas av innan du går till sängs. Var alltid försiktig med gaslukt. Rökvarnare är ett måste, placerade på flera lämpliga ställen. Om dina är äldre än 10 år är det dags att byta ut dem. Om du inte följde brandkårens råd och kontrollerade batterierna när sommartid upphörde, gör det i dag. En snygg rökvarnare kommer inte att rädda dina barns liv, eller ditt eget, om batterierna är slut. En liten brandsläckare som förvaras nära de största farorna är en bra investering. Det samma gäller en flyktplan - hur man kryper ut lågt och snabbt under röken, hur man stoppar, släpper och rullar om kläderna brinner och var man möts. Kan barnen öppna fönster och lås? Vintern brukar också innebära extra mediciner i huset. Håll ett öga på dessa också och håll dem utom räckhåll. Ian Munro tar en paus i en månad. Hans kolumn återupptas lördagen den 2 juni. Sponsrade länkar Skriv en kommentar Namn: Namn: Required Email:  Kommer inte att publiceras. Registrering krävs inte för att skriva en kommentar, men om du loggar in behöver du inte ange dina uppgifter varje gång du kommenterar. Registrerade medlemmar har också tillgång till extra funktioner. Skapa ett konto nu . Högst 1750 tecken (cirka 300 ord) Jag har läst och godkänt villkoren Dessa kommentarer är modererade. Din kommentar kanske inte visas omedelbart om den godkänns. Förfrågningar om moderering av kommentarer kan ställas till opinionsredaktören på blogs@stuff.co.nz.</w:t>
      </w:r>
    </w:p>
    <w:p>
      <w:r>
        <w:rPr>
          <w:b/>
          <w:color w:val="FF0000"/>
        </w:rPr>
        <w:t xml:space="preserve">id 199</w:t>
      </w:r>
    </w:p>
    <w:p>
      <w:r>
        <w:rPr>
          <w:b w:val="0"/>
        </w:rPr>
        <w:t xml:space="preserve">Måndagen den 19 november 2012 Gaza: När jag födde min första dotter på ett sjukhus i London delade jag rum med tre andra kvinnor - en palestinier, en israel och en iranier från London. Jag skojar inte. Det var en del besvärliga förhandlingar om dropp, sängar, sjuksköterskor och blöjor. Men närvaron av små nyfödda barn skapar en viss harmoni även bland de mest osannolika grupper. Vi var alla mammor. Dessa barn är nio år gamla nu. Jag undrar hur rädda den israeliska pojken och den palestinska flickan är i kväll. Här är Israels nationella diagram för det ögonblick då David Ben Gurion sa: "Staten Israel har uppstått" den 14 maj 1948.  Det ger Israel Scorpio Rising, så horoskopets härskare är Pluto och Mars i Lejonet i det tionde huset: Juda lejon. Detta är ett eldigt horoskop, och dessutom fixerat. Här är några av de viktigaste aktuella transiteringarna. Den stridande Mars har just antänt Israels farliga födelsestrilogi Jupiter-Mars i eldtecknen. För fyra år sedan, förra gången det var krig i Gaza, gjorde Mars exakt samma transit. Mars går runt zodiaken vartannat år, så dess transiteringar är inte alltid så betydelsefulla, men det som gör detta ännu farligare är det sätt på vilket Mars fungerar som en utlösare för de yttre planeterna och kopplar dem till det israeliska horoskopet. Mars har nu flyttat in i Stenbocken, vilket är en betydligt coolare placering, men han går rakt in i en kvadratur till transiterande Uranus i den gungiga Väduren och senare i veckan i en konjunktion med den mörka Pluto som transiterar genom det tunga tecknet Stenbocken. Inte bra. Mars kommer att opponera mot Israels födelse Venus klockan 4 den 22 november. Man kanske vill tro att det finns en chans till vapenvila där, men det har aldrig visat sig vara fallet tidigare. I januari 2009 markerade den faktiskt början på markinvasionen Operation Lead Cast i januari 2009. Den andra planeten i Israels horoskop som befinner sig på 4 är månen, precis på MC i Lejonet . I ett jordiskt horoskop representerar månen folket. Israel är utan tvekan ett av de mest direkt styrda länderna i världen med sin flexibla demokrati. Landet har också världens mest imponerande folkarmé, de israeliska reservisterna, som har mobiliserats den här veckan. Detta symboliseras av att månen applicerar på det militanta stelliumet Pluto-Mars-Saturn. Denna Leo-måne är precis på väg att under några dagar bli spetsad av direkta kvincunxer från Mars i Stenbocken och Chiron i Fiskarna samtidigt. Den här formationen kallas för en jod, det hebreiska ordet för hand eller den pekare som används för att läsa Toran. Detta kan ses som ett val mellan våld (Mars) och helande (Chiron). Hamsa eller Fatimas hand är en skyddande amulett som används i hela regionen. Transiterande Uranus, chockplaneten, befinner sig också på 4, och kvadrerar Israels födelsevenus i Kräftan och trendar månen. Pluto har naturligtvis också motsatt sig Venus under de senaste åren. Frågan är vad Venus betyder i Israels horoskop. Landets mödrar? Som förra året organiserade den största civila protesten i Israels korta historia. Eller är det Israels fredspotential som tycks krossas (igen) framför våra ögon. Medan Pluto har motsatt sig Israels Venus under de senaste fyra åren har det inte förts några fredssamtal . En kommentator beskrev detta som ett vakuum: mycket Plutoniskt. Så Israels känsliga födelsemåne och Venus skakas båda av kraftfull energi just nu. Men det är inte de enda betydelsefulla transiteringarna. Neptunus och Chiron i Fiskarna är trilling med Israels Skorpion-ascendent och landets Venus i Kräftan, vilket skapar en stor trilling i vatten. Det finns ett ord som kommer att komma i åtanke för denna geometri och det är medkänsla . Det verkar vara ett märkligt ord att använda när vi hör nyheterna om den katastrof som utspelar sig på Gazaremsan, men det finns där. Alla potentialer i ett horoskop förverkligas inte. Men här finns potential för förlåtelse. Neptunus och Chiron tillsammans är verkligen helande och tvättar bort smärta; i kombination med Venus, harmonins planet, kan de vara vackra. Den andra sidan av den här energin är dock sorg. Chiron och Neptunus i Fiskarna handlar också om flödande tårar och blödande sår. Det</w:t>
      </w:r>
    </w:p>
    <w:p>
      <w:r>
        <w:rPr>
          <w:b/>
          <w:color w:val="FF0000"/>
        </w:rPr>
        <w:t xml:space="preserve">id 200</w:t>
      </w:r>
    </w:p>
    <w:p>
      <w:r>
        <w:rPr>
          <w:b w:val="0"/>
        </w:rPr>
        <w:t xml:space="preserve">FRIVLIGA FRÅGOR Mat och lokaler. Hemlagad matlagning i en utomhusmiljö bredvid en bar med licens. Dessutom finns Sky TV, trådlöst bredband och mycket mer. Destination. En unik pittoresk och avkopplande plats. En idealisk plats för likasinnade motorcyklister att samlas på. Resan dit. Vi strävar efter att inkludera så många häftiga motorcykelengagerande rutter som möjligt och inkluderar många intressanta platser och sevärdheter på vägen. Vi planerar också rastplatser och återföreningar för att hjälpa till att upprätthålla kamratskapet inom gruppen. Nästa dag. Fullständig lagad frukost, följt av en chans att vakna upp och planera gruppens resa hem.</w:t>
      </w:r>
    </w:p>
    <w:p>
      <w:r>
        <w:rPr>
          <w:b/>
          <w:color w:val="FF0000"/>
        </w:rPr>
        <w:t xml:space="preserve">id 201</w:t>
      </w:r>
    </w:p>
    <w:p>
      <w:r>
        <w:rPr>
          <w:b w:val="0"/>
        </w:rPr>
        <w:t xml:space="preserve">Hålet i mitten är "20-hålet". Spelaren får 20 poäng för att få in en skiva i detta hål. Några centimeter utanför 20-hålet finns stolparna eller pinnarna. Dessa är stötfångare som gör det svårare att få in en skiva i det området. Det yttersta området på brädet, som i allmänhet är lägre än huvudbrädet, är "diket". Skivor som tas bort från spel läggs i diket. Linjen med den största omkretsen, ungefär en tum in från diket, är "startlinjen". Alla slag görs med minst en del av skivan som rör startlinjen. Brädet är indelat i kvadranter. När en spelare tar ett skott måste hans skiva vara 50 procent eller mer inom hans kvadrant. Det finns tre poängområden. Området utanför 20-hålet men innanför stolparna är 15-zonen. Nästa cirkel utanför markerar 10-zonen och området strax innanför startlinjen är 5-zonen. Poängen beräknas inte förrän en runda är slut. Observera: Lådan som syns på brädet i Swampfox-bilden är avsedd att förvara skivorna; den skulle inte finnas på brädet under spelets gång. Uppställning Ställ Crokinole-brädet på bordet så att alla spelare har lika tillgång till det. Med 2 spelare får var och en 12 träskivor av en bestämd färg. Med 4 spelare får varje partnerskap 12 träskivor av olika färg; varje spelare inom ett partnerskap får 6 skivor. Partnerna sitter mitt emot varandra. Välj startspelaren slumpmässigt. Spelet fortsätter alltid medurs. Spelet När ett spel väl har börjat får brädet inte flyttas. Spelarna får inte flytta sina stolar och de får inte heller lyfta sig ur sin stol. (Detta kallas ofta för "en kind-regeln", som i "En kind måste alltid röra stolen"). Ingen spelare får röra brädet om det inte är hans tur att skjuta. Skytten placerar en av sina skivor på startlinjen, med minst 50 procent av skivan inom sin kvadrant. Han skjuter skivan genom att snärta den (det är inte tillåtet att trycka på den). Skjutning utan motståndarens skivor på bordet Den första skytten, och alla efterföljande skyttar som tar sin tur utan motståndarens skivor på bordet, försöker skjuta in i 20-hålet. Om en skiva landar helt i hålet tas den bort och läggs åt sidan för poängsättning i slutet av rundan. Om skivan inte faller i 20-hålet men stannar kvar på brädet och antingen befinner sig i 15-zonen eller åtminstone rör 15-zonslinjen, förblir den kvar på brädet. Om det inte finns några motståndares skivor på brädet och en skyttes skiva hamnar i 10-zonen eller 5-zonen tas den bort från brädet. Den här regeln är utformad för att förhindra att spelarna är överdrivet defensiva genom att "gömma" sina skivor bakom pinnar. Vissa spelare använder inte den här regeln, men den används vid världsmästerskapen i krokinole. Skjutning med en eller flera av motståndarens skivor på bordet Om en eller flera av motståndarens skivor finns på bordet måste skytten försöka träffa en av dem. OBS: Detta kan göras direkt, genom richochet från en stolpe eller en annan skiva, eller till och med genom att slå en annan av skyttens skivor i en av motståndarens skivor. Om skytten misslyckas med att träffa en motståndares skiva placeras den skiva som han sköt i diket. Om skytten inte lyckas träffa en motståndares skiva men träffar någon av sina egna skivor (eller sin partners) placeras även dessa i diket. Övrigt Efter ett skott placeras alla skivor som rör startlinjen i diket. Om en skiva lutar in mot 20-hålet eller balanseras så att en del av den är ovanför 20-hålet, förblir den där den är. Den tas inte bort från brädet om den inte slås in i 20-hålet. En skiva som åker av brädet, träffar något utanför huvudbrädet och studsar tillbaka på det placeras i diket. Alla skivor som den rörde vid förblir där de hamnade. Poängsättning I slutet av varje runda sker en poängsättning. Varje spelare eller partnerskap räknar sina skivor inom varje poängzon. Om en skiva rör vid en poänglinje räknas den som det lägre värdet. Varje spelare eller partnerskap lägger också till eventuella 20 poäng för varje 20 hål.</w:t>
      </w:r>
    </w:p>
    <w:p>
      <w:r>
        <w:rPr>
          <w:b/>
          <w:color w:val="FF0000"/>
        </w:rPr>
        <w:t xml:space="preserve">id 202</w:t>
      </w:r>
    </w:p>
    <w:p>
      <w:r>
        <w:rPr>
          <w:b w:val="0"/>
        </w:rPr>
        <w:t xml:space="preserve">En liberal dos av nyheter, nationell och lokal politik, kommentarer, åsikter och samtal med sunt förnuft... Vanity Fair's nya 2:a årliga Green Issue finns i tidningsbutiker och på nätet: Det handlar om "The Importance of Being Green", vilket fortfarande är ett begrepp som en del människor inte förstår. Men, som jag har noterat här nyligen, dessa människor gör det och tack och lov för det. Ta dig tid och börja vara en del av den förändring som är nödvändig, för jorden går en dyster framtid till mötes om den globala uppvärmningen inte bromsas. "Detta är det senaste exemplet på hur Bushadministrationen försöker ändra vetenskapen så att den passar deras ideologiska agenda. Det är pinsamt. Att återupprätta det amerikanska ledarskapet i världen innebär att vi bör vara världens främsta förespråkare, inte världens främsta förnekare av klimatförändringar. Vi bör leda världen när det gäller att ta itu med klimatförändringarna i stället för att ansluta oss till Saudiarabien som ledare för den platta jordklotet. Detta är det senaste kapitlet i Bushadministrationens historia om diplomati när den är som sämst - man undviker de svåra valen, ersätter ord med handling och skjuter upp räkenskaperna till i övermorgon. Världen förändras och nu är det dags att räkna. Här är slutsatsen: Om vi inte tar itu med den globala uppvärmningen inom det närmaste decenniet kommer våra barn och barnbarn att tvingas ta itu med en global katastrof. Det är dags att börja leda, inte dra sig undan vårt ansvar." Dagens rapport från den mellanstatliga panelen för klimatförändringar varnar för de globala effekterna av klimatförändringarna, bland annat extrema vädermönster, ökande torka som leder till svält och sjukdomar, massiva översvämningar och laviner i Asien och utrotning av arter om inte betydande åtgärder vidtas på global nivå för att hejda klimatförändringarna. Under de senaste sex åren har Bushadministrationen gjort flera försök att blockera eller censurera regeringsanställda eller rapporter som varnar för den globala uppvärmningen. USA, Saudiarabien och Kina arbetade för att tona ner panelens rapport, vilket ledde till att många av rapportens mest alarmerande prognoser generaliserades." Slutsatsen är att vi alla måste börja göra de små sakerna som sammantaget leder till förändring, för vi har bara " This Moment On Earth ," och om vi sabbar det... bland annat skulle de värsta effekterna av klimatförändringarna " bli kännbara i regioner som huvudsakligen är fattiga och som redan står inför faror från existerande klimat- och kustrisker". Vi kan alla göra en skillnad på små sätt och den skillnaden kommer att ge upphov till en viktig förändring. Det är budskapet i Kerrys nya bok "This Moment On Earth", som handlar om "The Importance of Being Green".</w:t>
      </w:r>
    </w:p>
    <w:p>
      <w:r>
        <w:rPr>
          <w:b/>
          <w:color w:val="FF0000"/>
        </w:rPr>
        <w:t xml:space="preserve">id 203</w:t>
      </w:r>
    </w:p>
    <w:p>
      <w:r>
        <w:rPr>
          <w:b w:val="0"/>
        </w:rPr>
        <w:t xml:space="preserve">My Pins måndag 19 november 2012 Diskmaskin/handtvätt Det här är min nya korg för att dränera bestick. Den kommer från min diskmaskin, som nu är ur funktion efter bara fem år, med ett "notoriskt kretsfel för den modellen". Den har haft mycket lätt användning eftersom vi bara är två som utökar underhållningen en gång i veckan antar jag, men egentligen ser allt fortfarande helt nytt ut. Detta är vad som kallas "planerad föråldring" i konsumentprodukter. Det är för dyrt att byta ut elektroniken och det är tydligen bättre att köpa en ny. Det här är nu min nya "förvaringsenhet för rullställningar/korgar under sängen". Det är också metallskåpet som rymmer hela diskmaskinen. Men allt det där är skräp nu. Jag skulle kunna ta metallen till skrotkillen för återvinning, men det finns fortfarande en hel del bitar som bara är soptippar. Jag vet inte om jag med fullt samvete kan fortsätta att köpa saker som avsiktligt är byggda för att gå sönder inom några år så att vi köper mer saker. Den här bloggen publicerade nyligen en lång analys här på Growing Things and Making Things om handtvätt kontra diskmaskin. Mina händer har blivit ganska grova och torra av det extra vattnet. Craig sa att han saknade diskmaskinen, men igår sa han till sin mamma att han egentligen inte hade något emot att inte ha den (och jag sa till henne "eftersom han nästan aldrig behöver diska") Jag saknar den för att diska burkar och flaskor, men jag har alltid haft handtvätt varje dag ändå. Så jag undrar om jag ska "göra en Rhonda" som här, och bara dra ut den och göra en liten gardin över håligheten och använda den för förvaring av potatis och lök i stället? Jag tänker för mig själv att om vi var en stor familj skulle vi nog behöva en diskmaskin, men sedan kommer jag ihåg att vi en gång var en stor familj och att vi alla turades om att diska. Det var en möjlighet till kamratskap mellan syskon som inte tillbringade mycket tid med varandra. Alla gjorde det på olika sätt, en del slumpmässigt och spillde mycket vatten, andra långsamt, men det lärde oss tålamod och lagarbete. Jag har massor av minnen av mina olika bröders problem med att diska. Vet du varför folk tror att de behöver diskmaskiner? Den gamla "tiden" kommer fram igen här. Men sparar de verkligen mycket magisk tid? Jag är inte så säker på det. Jag är inte övertygad om att vi är så tidsfattiga som vi gör oss själva till. Jag tror att diskmaskiner är en del av hela upplösningen av familjens tidsschema. En gång i tiden åt alla tillsammans, även till frukost. Det fanns ingen parad av tallrikar, skålar och bestick när som helst på dagen. Att ha en diskmaskin bidrar till de slumpmässiga tidsplanerna och förnekar behovet av att människor är tillsammans med varandra. Jag gillar att en diskmaskin kan dölja röran tills jag är redo att ta itu med den. Jag gillar att jag kan stoppa in allt snabbt när det kommer besökare och ge intryck av lätthet och elegans (himlen förbjuder att någon skulle få reda på att mitt liv inte är en spegelbild av Home and Garden) och jag tror att det sparar mina händer och mina papperstunna fingernaglar som fortsätter att strimla och förtvina. Men är detta tillräckligt skäl för att köpa en till? Utan några beräkningar av tvål eller elektricitet eller vatten, glöm allt detta, bara för det faktum att den fysiskt står i mitt kök, kostade den 160 dollar per år (800 dollar i maskin på fem år). Jag vill inte predika det ena eller det andra för någon annans hushåll, men det har gått en månad nu och jag är fortfarande inte benägen att köpa en ny. Man ska aldrig säga aldrig, men hey! 8 kommentarer: Vårt hem som vi byggde 2007 är på sin andra diskmaskin efter det fjärde året! Vår mikrovågsugn över spisen var historia efter tre år. Vår spis har behövt en reparatör två gånger ... och sedan dess har det elektriska elementet brunnit ut och så sent som förra veckan gick fjädern i dörren sönder. Vårt kylskåp har också reparerats och har en trasig inre utdragbar lådfront. Jag är trött på den dåliga kvaliteten och den kortvariga användningen. Mina farföräldrar köpte en tvättmaskin på 1960-talet och den används fortfarande. Vad jag förstår är alla prisklasser inte byggda för att hålla länge! Jag bytte ut diskmaskinen på min mans begäran, men jag diskar 75 procent av tiden för hand. Vår</w:t>
      </w:r>
    </w:p>
    <w:p>
      <w:r>
        <w:rPr>
          <w:b/>
          <w:color w:val="FF0000"/>
        </w:rPr>
        <w:t xml:space="preserve">id 204</w:t>
      </w:r>
    </w:p>
    <w:p>
      <w:r>
        <w:rPr>
          <w:b w:val="0"/>
        </w:rPr>
        <w:t xml:space="preserve">Det sägs att personalansvariga bara tittar på ett CV i genomsnitt 30 sekunder. Du har alltså bara 30 sekunder på dig att sticka ut från mängden och göra ett bra första intryck! Hur gör du det? Här är några tips för att komma igång. Formatering Även om alla verkar ha sin egen personliga åsikt om formatet är sanningen den att det egentligen handlar om innehållet. Om du behöver hjälp eller en utgångspunkt finns det ett antal webbplatser som erbjuder olika mallar och förslag på cv:n. Här är några förslag på formatering: Använd rubriker för dina avsnitt (t.ex. erfarenhet, utbildning osv.).) och i stället för stycken använd punktformuleringar för att förklara din erfarenhet För någon med mycket erfarenhet är det okej att ha ett tvåsidigt CV -- om du inte har haft mycket erfarenhet är ett ensidigt CV lämpligt (om du har ett CV eller en forskningsbakgrund gäller andra riktlinjer) Layout kan och bör variera -- om du är nyutexaminerad bör du överväga att börja med din utbildning; Om du är yrkesverksam och har goda erfarenheter att visa upp bör du börja med det - oavsett vilket, se till att varje avsnitt listas i omvänd kronologisk ordning Om du inte begär referenser ska du inte ta med dem i ditt CV - det är inte heller nödvändigt att ange "Referenser kan fås på begäran" längst ner i CV:et. De flesta arbetsgivare kommer inte att tveka att be om referenser om de behöver dem, och att ta med denna uppgift i ditt CV är bara att säga det uppenbara Kontaktuppgifter Ett vanligt misstag som är lätt att undvika är en oprofessionell e-postadress. Tro inte att detta bara gäller studenter eller unga yrkesverksamma; det finns gott om erfarna yrkesverksamma med olämpliga eller oprofessionella personliga e-postadresser också. Ange också kontaktuppgifter som du faktiskt kan kontaktas på. Om du för närvarande har ett jobb rekommenderar vi starkt att du inte lämnar ut företagets e-postadress eller telefonnummer till kontoret som kontaktinformation för potentiella arbetsgivare. Man vet aldrig när en arbetsgivare kan komma att kontakta dig. Innehåll Fokusera på mätbara saker - i stället för att ge arbetsgivaren en arbetsbeskrivning av tidigare roller bör du fokusera på dina prestationer. Använd uttalanden som innehåller handlingsord, till exempel attrahera, göra, spara osv. Exempel på mätbara uttalanden: Det är inte standard, men det kan ibland vara till hjälp för att snabbt ge en bild av förmågorna. Om du väljer att inkludera något sådant, se till att det är skräddarsytt för det jobb du söker. Att använda nyckelord i dessa introduktionsavsnitt som har presenterats i platsannonsen kan vara ett enkelt sätt att fånga arbetsgivarens intresse. Det kan vara svårt att veta hur långt man ska gå tillbaka i sin arbetshistoria. Om du är en erfaren yrkesman kan detta vara särskilt viktigt för att undvika all typ av åldersdiskriminering. Som en allmän regel är det lämpligast att inkludera de senaste 15 årens erfarenhet. Om du som ung yrkesverksam har byggt upp en god arbetslivserfarenhet ska du inte känna att du behöver ta med ditt deltidsarbete från gymnasiet om det inte har ett direkt samband med den tjänst som du är intresserad av. Om du har svårt att hitta ett bra innehåll för arbetslivserfarenhet kan du använda ditt deltidsarbete och försöka dra nytta av de mätbara eller affärsmässiga färdigheter som du har samlat på dig. Om du har en lucka i ditt CV är det bästa stället att förklara orsakerna i ditt följebrev. Om det rörde sig om en minimal tidsperiod kan du ibland täcka dessa luckor genom att använda år i stället för månader när du anger datum i din arbetslivserfarenhet. Databaser för cv:n Om du lägger upp ditt cv i en databas finns det saker som kan göras för att få ditt cv att kännas igen. Först och främst ska du se till att hålla ditt CV uppdaterat. Många CV-databaser tar bort eller inaktiverar CV:n som inte har uppdaterats på tre till sex månader. Använd nyckelord i ditt CV som en arbetsgivare kan använda för att söka efter kandidater med dina kvalifikationer och färdigheter. Du kan använda aktuella platsannonser som kan vara av intresse för dig - titta på de ord som används i dem och välj ut några nyckelord som du kan använda i ditt CV. Nyckelord kan ingå i ditt CV i din tidigare arbetslivserfarenhet och/eller ditt karriärmål. Även om vi hoppas att du trivs på ditt nuvarande jobb och inte behöver ditt CV, skadar det inte att hålla det fräscht. Det är mycket enklare att uppdatera ditt CV</w:t>
      </w:r>
    </w:p>
    <w:p>
      <w:r>
        <w:rPr>
          <w:b/>
          <w:color w:val="FF0000"/>
        </w:rPr>
        <w:t xml:space="preserve">id 205</w:t>
      </w:r>
    </w:p>
    <w:p>
      <w:r>
        <w:rPr>
          <w:b w:val="0"/>
        </w:rPr>
        <w:t xml:space="preserve">Tisdag 13 november 2012 Något slags magi Så mycket tid har gått förbi... Jag har kommit tillbaka till min skolrutin som har absorberat nästan all min energi...! Jag har hittat den här gamla teckningen i en bortglömd mapp som heter "oavslutade arbeten från Montral" och jag har bestämt mig för att väcka den till liv. Jag kommer att erbjuda några chokladkakor till den som kan gissa sig till att jag har tagit inspiration till dessa fem karaktärer. Kom igen!</w:t>
      </w:r>
    </w:p>
    <w:p>
      <w:r>
        <w:rPr>
          <w:b/>
          <w:color w:val="FF0000"/>
        </w:rPr>
        <w:t xml:space="preserve">id 206</w:t>
      </w:r>
    </w:p>
    <w:p>
      <w:r>
        <w:rPr>
          <w:b w:val="0"/>
        </w:rPr>
        <w:t xml:space="preserve">Varför RuralErotica.com är en av Internets fräckaste dejtingsajter på landsbygden Ofta använder människor som bor, arbetar eller helt enkelt älskar landsbygden dejtingsajter på landsbygden för att träffa någon som de kan ha ett seriöst och långvarigt förhållande med. Det finns dock andra personer som föredrar att använda landdejtingsajter för något mer avslappnat och, ja, fräckt. Det är just för sådana personer som en av Internets fräckaste dejtingsajter på landsbygden, RuralErotica.com, har skapats. Om det bara är fräckt, ovillkorligt nöje du söker finns det många skäl till varför du bör välja att registrera dig på RuralErotica.com framför många andra landsdatingssajter. Ett skäl är att eftersom RuralErotica.com har skapats enbart för personer som söker avslappnad och erotisk landsdating , bör en registrering på den hjälpa dig att hitta någon med liknande önskemål som du mycket snabbare och enklare än vad som skulle vara fallet med många andra landsdatingssajter. För det andra kan kvinnor registrera sig på RuralErotica.com helt gratis, vilket gör att de inte behöver oroa sig för att hitta extra pengar innan de förbereder sig för att bli smutsiga - och nej, vi menar inte att göra bondesysslor! För det tredje finns det redan tusentals singlar registrerade på RuralErotica.com, vilket gör att när du väl har gått med, borde det inte ta lång tid att hitta någon att njuta av lite styggt nöje med! Detta är bara några skäl till varför RuralErotica.com är en av Internets fräckaste dejtingsajter på landsbygden.</w:t>
      </w:r>
    </w:p>
    <w:p>
      <w:r>
        <w:rPr>
          <w:b/>
          <w:color w:val="FF0000"/>
        </w:rPr>
        <w:t xml:space="preserve">id 207</w:t>
      </w:r>
    </w:p>
    <w:p>
      <w:r>
        <w:rPr>
          <w:b w:val="0"/>
        </w:rPr>
        <w:t xml:space="preserve">Enligt Total Army Personnel Command i Alexandria, VA, fick Matt Urban från Michigan 29 medaljer, lika många som Audie Murphy, för sin tjänstgöring under andra världskriget.Urbans rekommendation om hedersmedalj försvann på något sätt i mängden, så han fick inte sin hedersmedalj förrän i slutet av 70-talet. Hans andra medaljer var bland annat följande: 7 Purple Hearts, Legion of Merit, Croix de Guerre med en silverstjärna, Silver Star med ett ekblad. Om Urban hade fått MOH när han borde ha fått den skulle han kanske ha blivit lika känd som Audie Murphy. Trots att COL David Hackworth fick över 100 medaljer skämdes han över att bära dem alla. General Douglas MacArthur anses av många vara USA:s mest dekorerade soldat. Han var den enda soldat som var generalofficer i tre olika krig, första världskriget, andra världskriget och Korea. Han var den yngsta stabschefen och den enda amerikanska general som blev fältmarskalk i ett främmande land, Filippinerna. Han nominerades till tre hedersmedaljer och tilldelades en. Hans rekord i West Point slogs inte förrän Pete Dawkins överträffade dem i slutet av 50-talet. Femtio års tjänstgöring gav honom en omfattande samling erkännanden. Frågan är vem som är den högst dekorerade, inte den mest dekorerade. Det automatiska svaret Audie Murphy, eller till och med den mindre kända Matt Urban, kan verkligen inte göra frågan rättvisa. Det finns så många mindre kända men lika eller större namn att utforska. Några som jag kommer att tänka på är Eugene Fluckey, MOH och fyra utmärkelser av Navy Cross, Samuel Dealey, MOH och fyra utmärkelser av Navy Cross. Alla vet att fem utmärkelser av denna kaliber är mycket mer imponerande än 29 medaljer som räknar lila hjärtan, kampanjmedaljer och medaljer för gott uppförande, med andra ord 27 av medaljerna ligger under dekorationerna för tapperhet. SVAR Vilka är kriterierna för "mest höggradigt" dekorerade? Generalmajor Smedley Butler från USMC tilldelades inte en utan två kongressens hedersmedaljer. Har någon annan fått hedersmedaljen två gånger eller mer? SVAR Faktiskt har 19 soldater tilldelats hedersmedaljen två gånger Det riktiga svaret är kapten Joe Ronnie Hooper, en hedersmedalj, 2 silverstjärnor, 6 bronsstjärnor och 8 lila hjärtan. Slå upp honom. SVAR COL Robert L Howard Medal of Honor Distinguished Service Cross (2 utmärkelser) Silver Star, Bronze Star for Valor, 3rd Oak Leaf Cluster (4 utmärkelser) Purple Heart 7th Oak Leaf Cluster (8 utmärkelser) Defense Superior Service Medal Legion of Merit 3rd Oak Leaf Cluster (4 utmärkelser) Air Medal for Valor, 2nd Oak Leaf Cluster (3 utmärkelser) Army Commendation Medal for Valor, 3rd Oak Leaf Cluster (4 utmärkelser) Det finns fler, men det här är bara några. Jag skulle säga att han har slagit dem alla. Titta på det faktum att han rekommenderades för hedersmedaljen vid tre olika tillfällen, men de nedgraderades till Distinguished Service Cross på grund av att hans uppdrag vid den tidpunkten var hemliga. När det gäller MG Smedley Butler vill jag inte ta ifrån honom något, för han är en jävligt bra amerikan och en hjälte. Den amerikanska kongressen beslutade 1917 att ingen kunde få mer än en hedersmedalj, så senare soldater och marinsoldater kan ha gjort saker för att vinna dem, men de kunde bara få en. Det är som att jämföra äpplen med apelsiner, det är helt enkelt inte samma sak. Hittills har jag kollat upp dem alla och jag anser att om man talar om de högsta utmärkelserna för tapperhet så är det COL Howard som har dem alla utan tvekan. Om någon kan visa mig någon som har fler så gör det gärna. Det andra fantastiska faktum är att överste Howard fortfarande lever och besöker soldater i aktuella krigszoner, vilket är mycket imponerande för mig. Han är en sann krigare och hjälte. SVAR: Lt. general Lewis B. (Chesty) Puller Som nämnts ovan är det mycket svårt att säga vem som är den mest dekorerade soldaten genom tiderna. Standarderna ändras med tiden, och eftersom varje gren har sina egna standarder kan vi aldrig säga vem som verkligen är den mest dekorerade soldaten. Med detta sagt måste vi ta en allvarlig titt på general Chesty Puller. Han fick landets näst högsta utmärkelse sex gånger. Det har alltid spekulerats om att om han hade varit mer politiskt korrekt skulle han säkert ha fått MoH-priset. Tillsammans med 5 marinkors och Distingu</w:t>
      </w:r>
    </w:p>
    <w:p>
      <w:r>
        <w:rPr>
          <w:b/>
          <w:color w:val="FF0000"/>
        </w:rPr>
        <w:t xml:space="preserve">id 208</w:t>
      </w:r>
    </w:p>
    <w:p>
      <w:r>
        <w:rPr>
          <w:b w:val="0"/>
        </w:rPr>
        <w:t xml:space="preserve">The Witcher 2:s iögonfallande blandning av blod och tuttar fick ett massivt 9,2 i vår stora recension . Nu när spelet släpps den här veckan är det dags att beväpna dig med kunskapen: hur du ser pengarna rulla in snabbare, hur du förstör dina fiender - oavsett om de är människor eller monster - och hur du tar det bästa bytet. 1. HUR MAN... BLIR RIKTIGT SNABBARE Det finns massor av föremål som kan plundras när du rör dig genom områden: i kistor, på kroppar av besegrade fiender eller som bara ligger runt omkring på marken. Ta allt du kan och besök regelbundet Merchants eftersom allt kan säljas för att öka dina Orens, den valuta som används i spelet. Din bärförmåga är generös men begränsad, så om du upptäcker att du är överbelastad innan du kan handla så kontrollera ditt inventarium och släpp de föremål som har lägst mynt-till-vikt-förhållande - du kan alltid komma tillbaka och samla in dem senare. Örter är särskilt lönsamma eftersom de finns nästan överallt, väger ingenting och är värda 1-2 Orens styck. Genom att kontrollera anslagstavlorna i städer och läger kan du samla in kontrakt att genomföra. Dessa kontrakt är sidouppdrag som innebär att du måste döda ett visst antal monster i ett område, och genom att återvända till den relevanta kontakten när uppdraget är slutfört får du en rejäl belöning för dina ansträngningar. 2. HUR MAN GÖR... FÅ DE BÄSTA VÄSTEN OCH ARMOURERNA FÖRTIDIGARE Om du plundrar och plockar upp allt du hittar på dina resor (vilket du bör göra) så kontrollera statistiken för de vapen och rustningar du bär. Se till att du har de starkaste föremålen utrustade och sälj resten vid nästa byte. Håll utkik efter hantverksdiagram för nya vapen och rustningar, som du kan hitta under uppdrag eller köpa av hantverkare. Du kan sedan få en Craftsman att skapa det nya föremålet åt dig så länge du har de nödvändiga materialen - om du inte har det, kolla då om de har dem till salu eftersom det kan spara dig att leta runt efter dem. Kontrollera utrustade vapen- och rustningsföremål i ditt inventarium för att se om de har små prickar bredvid sig. Detta betyder att deras statistik kan uppgraderas, och antalet prickar visar hur många platser som finns tillgängliga för detta. Förstärkningsdelar förbättrar rustningar och runor kan förstärka svärd. För att uppgradera ett föremål markerar du det och väljer sedan alternativet Enhance (förstärkning) och väljer den förstärkning du vill lägga till.</w:t>
      </w:r>
    </w:p>
    <w:p>
      <w:r>
        <w:rPr>
          <w:b/>
          <w:color w:val="FF0000"/>
        </w:rPr>
        <w:t xml:space="preserve">id 209</w:t>
      </w:r>
    </w:p>
    <w:p>
      <w:r>
        <w:rPr>
          <w:b w:val="0"/>
        </w:rPr>
        <w:t xml:space="preserve">Ray Beltran: "Exklusiv intervju av Geoffrey Ciani - Jag fick nyligen möjlighet att prata med lättviktsutmanaren Ray Beltran (26-6, 17 KOs), som kommer från en imponerande seger mot Hank Lundy (22-2-1, 11 KOs) i fredags kväll på Resorts Hotel &amp; Casino i Atlantic City, New Jersey. Den erfarne fightern, som en gång i tiden betraktades som en högt rankad kandidat, har återupplivat sin karriär efter sin majoritetsbeslutsvinst mot Lundy. Beltran talade om sin seger och pratade även om sin karriär och sina framtidsplaner inom boxningen. Här är vad Beltran hade att säga: GEOFFREY CIANI: Hej alla. Det här är Geoffrey Ciani från East Side Boxing , och jag har sällskap av lättviktsutmanaren Ray Beltran som kommer från en överraskande seger mot Hank Lundy i fredags kväll. Hur går allting idag, Ray? RAY BELTRAN: Jag mår bra. Jag mår jättebra. Tack. Bra! Nu Ray, du har haft några dagar på dig att reflektera över din seger. När du ser tillbaka på det, vad tyckte du om matchen och hur skulle du utvärdera din prestation? BELTRAN: Jag tycker att matchen var en fantastisk, fantastisk match för mig. Jag har inte riktigt de rätta orden för att uttrycka vad jag känner. Det är så lycklig jag är. Jag tyckte att min prestation var bra. Den var bra, men jag tror att jag kan göra det bättre. Jag är nöjd, men samtidigt vill jag göra det bättre. CIANI: I den tredje ronden av den matchen verkade du ha Lundy i svårigheter. Du hade honom mot repen där, och sedan i slutet av ronden tog ni båda varandra med vänsterkrokar som ni landade samtidigt. Vad tänkte du vid den tidpunkten i matchen, och trodde du att du kanske hade haft en chans att få ut honom därifrån? BELTRAN: Jag tror att om ronden går lite längre tror jag att jag kanske hade kunnat stoppa honom eftersom han var skadad. Han fångade mig bra med en solid krok. Han fångade mig bra, men jag menar ärligt talat så såg jag slaget. Jag kände mig inte riktigt skadad. Jag var lite ur balans. Men jag menar att slaget var bra, och han fångade mig med det riktigt bra, men jag var inte riktigt skadad. CIANI: En sak som jag lade märke till under matchen var att när du gjorde ditt mest effektiva arbete, så arbetade du med kroppen, och du landade några bra vänsterkrokar och några bra ledande vänsterkrokar. Är det något som du särskilt arbetade med i dina förberedelser inför matchen mot Lundy? BELTRAN: Självklart! Jag var på gymmet och vi arbetade med kroppsboxning. Vi visste att han var en riktigt skicklig fighter. Han rör sig runt och han vet hur han ska använda ringen. Så även under träningen jobbade vi med att kasta en bra vänsterkrok med kroppsslag. Jag tror att kroppsslagen var nyckeln för mig i de senare ronderna. CIANI: Under de mellersta ronderna började Lundy boxas mer. Han verkade jobba lite med sitt jabb under mittenronderna, och han verkade återfå momentum i matchen. Vad kände du under dessa mellanronder, och kände du att han började boxas mer och gjorde det mer effektivt där inne? BELTRAN: Det var mitt fel. Det var mitt fel eftersom jag under de där mittenronderna lät honom ta kontrollen. Jag saktade liksom ner och han började bli mer upptagen och jag lät honom göra det. Men sedan insåg jag att jag bara måste släppa händerna och bli lite mer upptagen för att stoppa honom. Det fungerade. När jag väl började bli mer aktiv var det som om jag tog över kontrollen över de ronderna. Du vet... CIANI: Mot slutet av matchen verkade du återfå kontrollen. Vilka andra justeringar gjorde du för att göra det? BELTRAN: Att bara vara först! Jag var tvungen att vara först, du vet. I mitten av ronderna lät jag honom jobba. Det var mitt misstag. Vad jag borde ha gjort i de där mellanrundorna var att bara fortsätta min intensitet och bara vara först och vara flitigare och vara först. Det var det som var nyckeln. CIANI: När de slutgiltiga poängkorten lästes upp hade det första kortet 95-95 jämnt och de andra två domarna hade 96-94. När du hörde poängkorten läsas, trodde du att du skulle få beslutet? BELTRAN: Ärligt talat, nej. Jag trodde verkligen att kanske</w:t>
      </w:r>
    </w:p>
    <w:p>
      <w:r>
        <w:rPr>
          <w:b/>
          <w:color w:val="FF0000"/>
        </w:rPr>
        <w:t xml:space="preserve">id 210</w:t>
      </w:r>
    </w:p>
    <w:p>
      <w:r>
        <w:rPr>
          <w:b w:val="0"/>
        </w:rPr>
        <w:t xml:space="preserve">Historien om den nya anslutningen i Apples MacBook Pro Den nya ultrasnabba datoranslutningen som introducerades i Apples bärbara MacBook Pro-datorer förra veckan är både mer och mindre än vad den verkar vara. Tekniken, som kallas Thunderbolt , kommer från Intel och kan skicka två separata dataströmmar på 10 gigabit (eller 800 megabyte) per sekund i vardera riktningen. Det räcker för att ladda ner en HD-film på 20 gigabyte på 30 sekunder, om du kan lagra de inkommande uppgifterna tillräckligt snabbt. Definitivt imponerande. Men Thunderbolt är egentligen ett nytt varumärke för en teknik som kallas Light Peak som Intel har utvecklat sedan 2006 och som presenterades första gången 2009. Namnbytet är mer än ett marknadsföringspuff, det återspeglar en subtil men viktig förändring. Light Peak föddes som en teknik som skulle transportera höghastighetssignaler mellan datorer, bildskärmar och kringutrustning på samma sätt som höghastighetssignaler korsar kontinenter och hav - i optiskt format genom fiberoptiska kablar. Senare visade Intel att koppartråd också kunde överföra 10 gigabit per sekund, och det är den versionen som kom ut på marknaden som Thunderbolt, förmodligen för att elektroner bär signalerna snarare än ljus. I den ursprungliga Light Peak-konstruktionen placerades elektroniska gränssnitt i ändarna av en fiberoptisk kabel, så att den kunde anslutas till en elektrisk kontakt i stället för att kräva en särskild optisk kontakt. Det innebar att man måste förse varje ände av kabeln med en elektronisk sändare och mottagare för att omvandla signalen till elektronisk form. Genom att byta till kopparkablar kunde Intel göra jobbet billigt, men överföringen begränsades till tre meter. Fiberoptik överför rutinmässigt 10 gigabit per sekund över kilometer. Intel har inte övergett fiberoptiken helt och hållet, och branschkällor antyder att en optisk version av Thunderbolt kan dyka upp inom kort. Intel har förutspått att optisk fiber kommer att kunna överföra 100 gigabit per sekund i slutet av årtiondet . Optik kan definitivt sända signaler snabbare och längre än koppar, och optiska länkar utvecklas också för användning i framtida högpresterande datorer.</w:t>
      </w:r>
    </w:p>
    <w:p>
      <w:r>
        <w:rPr>
          <w:b/>
          <w:color w:val="FF0000"/>
        </w:rPr>
        <w:t xml:space="preserve">id 211</w:t>
      </w:r>
    </w:p>
    <w:p>
      <w:r>
        <w:rPr>
          <w:b w:val="0"/>
        </w:rPr>
        <w:t xml:space="preserve">Självförvaring underlättar långtidsresor Kim älskade att resa. När hon var liten läste hon böcker om avlägsna platser och planerade sina resor om hur hon skulle ta sig dit och vad hon skulle göra när hon var där. Hennes sovrum var dekorerat med kartor och bilder av de platser som hon drömde om att resa till. Varje år sedan hon gick ut skolan sparade hon ihop pengar och valde ut en plats att åka till på sin semester. Hon besökte inte bara de välkända turistattraktionerna i staden, utan hon älskade att hitta de platser som ligger utanför kartan och som bara lokalbefolkningen känner till. Naturligtvis kom hon tillbaka med en resväska full av souvenirer från varje resa. Även om hon fortfarande hade kvar de kartor hon hade när hon växte upp var de flesta av hennes dekorationer en hyllning till alla de fantastiska platser hon hade besökt. Hon förberedde sig för att åka på sin tionde resa och hon insåg när hon packade att hon snabbt började få slut på plats för sina souvenirer. Det fanns ingen möjlighet att hon inte skulle kunna få med sig något från de platser som hon skulle besöka. När hon kom tillbaka från sin resa måste hon komma på en lösning. Hennes resa var en av de bästa som hon någonsin hade gjort och hon hittade några fina saker att ställa in i sin lägenhet. Problemet var att hon skulle behöva ta ner några av sina äldre dekorationer för att kunna göra det. Kim var okej med det och hon var glad över att få inreda sitt hem på nytt, men hon skulle behöva lösa sina problem med förvaringsutrymmet. En av hennes vänner föreslog att hon skulle titta på en lösning för självförvaring i Don Mills, Ontario. Hennes väninna hade hyrt ett självförvaringsutrymme i flera år och de älskade det extra utrymme som de fick för sin familj. Kim bestämde sig för att undersöka Don Mills självförvaringsenheter och se vilka prisklasser hon kunde hitta. Hon ville också ha något som hade vissa säkerhetsfunktioner så att hon visste att hennes saker skulle vara säkra medan de förvarades i en enhet. Det tog inte lång tid för Kim att hitta det perfekta Don Mills självförvaringsutrymmet för att hon skulle få sitt hem mer organiserat och för att hon skulle ha förvaringsutrymme för alla sina souvenirer. Den låg nära hennes hus hade de bekvämligheter som hon letade efter och låg i en bra prisklass. Nu när hon hade en lösning för självförvaring började hon bestämma sig för vilka saker hon ville behålla som en del av sitt excentriska hus och vilka föremål hon skulle flytta in i sin förvaringsenhet. Det var inte lätt att bestämma sig men till slut var hon nöjd med hur inredningen i hennes hem kom att passa ihop. Hon hade redan börjat planera sin nästa resa och arbetade med att spara ihop de pengar som hon skulle behöva. Det skulle bli en fantastisk semester och hon hade redan förberett en lista över platser att utforska som skulle ge henne mycket att göra och naturligtvis måste hon lämna tid för shopping och jakt på de lokala marknaderna för att hitta nästa tillägg till hennes dekorationer.</w:t>
      </w:r>
    </w:p>
    <w:p>
      <w:r>
        <w:rPr>
          <w:b/>
          <w:color w:val="FF0000"/>
        </w:rPr>
        <w:t xml:space="preserve">id 212</w:t>
      </w:r>
    </w:p>
    <w:p>
      <w:r>
        <w:rPr>
          <w:b w:val="0"/>
        </w:rPr>
        <w:t xml:space="preserve">Något att se fram emot Jag vet att vi alla bör leva i nuet och inte uppehålla oss för mycket vid det förflutna eller drömma för mycket om framtiden. Men det är ändå alltid trevligt att ha något att se fram emot. Just nu ser jag verkligen fram emot fredag den 26 oktober. Den dagen kommer jag att tända brasan. Jag kommer att koka massor av koppar te åt mig själv. Jag kommer att ignorera e-post och telefonsamtal och tillbringa hela dagen med att läsa en bra bok. Anledningen till att jag redan har planerat den dagen är att jag mellan nu och då kommer att delta i 36 (!!!!) läsevenemang, fördelade på alla fyra provinser i Irland. Här på Irland är det i oktober dags för Childrens Book Festival. Under en hel månad firar biblioteken barnböcker med alla möjliga vilda och underbara författarevenemang. Jag bör påpeka att jag älskar att vara en del av denna festival, och jag är hedrad över att ha blivit ombedd att besöka så många bibliotek. Trots det ser jag verkligen verkligen fram emot den 26 oktober! Vad ser du fram emot? (Och förlåt mig om jag inte svarar på kommentarer lika snabbt som vanligt, eftersom jag kanske lider av utmattning!) Trettiosex evenemang?!??! Resor till alla provinser!??! Alla dessa böcker att signera, jag slår vad om att du är trött bara av att tänka på det, du förtjänar de där kopparna te! Det närmaste jag har att verkligen se fram emot är i november, till Wicklow (tror jag!!!) för en orkestertävling. Jag ser verkligen fram emot boken om "Friends Forever". Njut av de(många) evenemangen!</w:t>
      </w:r>
    </w:p>
    <w:p>
      <w:r>
        <w:rPr>
          <w:b/>
          <w:color w:val="FF0000"/>
        </w:rPr>
        <w:t xml:space="preserve">id 213</w:t>
      </w:r>
    </w:p>
    <w:p>
      <w:r>
        <w:rPr>
          <w:b w:val="0"/>
        </w:rPr>
        <w:t xml:space="preserve">Finns det några brittiska podcasts om eurokult, italienska filmer, exploatering och så vidare? Om detta är ditt första besök, se till att kolla in FAQ genom att klicka på länken ovan. Det kan hända att du måste registrera dig innan du kan skriva: klicka på länken Registrera ovan för att fortsätta. För att börja titta på meddelanden, välj det forum du vill besöka från urvalet nedan. Hej Gäst / Lurker! Överväg att registrera dig på Cult Movie Forums. Detta gör det möjligt för dig att delta i våra diskussioner och att få meddelanden via e-post om alla trådar du skriver i. Var inte blyg, registrera dig och presentera dig nu!</w:t>
      </w:r>
    </w:p>
    <w:p>
      <w:r>
        <w:rPr>
          <w:b/>
          <w:color w:val="FF0000"/>
        </w:rPr>
        <w:t xml:space="preserve">id 214</w:t>
      </w:r>
    </w:p>
    <w:p>
      <w:r>
        <w:rPr>
          <w:b w:val="0"/>
        </w:rPr>
        <w:t xml:space="preserve">Introduktion De två vuxna njurarna filtrerar blod, utsöndrar avfall, absorberar vatten och har endokrina funktioner. Hos embryot finns det flera stadier i deras utveckling som är nära kopplade till utvecklingen av könsorganen. Nephronet, njurens funktionella enhet, är också en klassisk typ av interaktion mellan epitel och mesenkym. Urinsystemet är utvecklingsmässigt och anatomiskt förknippat med den genitala utvecklingen och beskrivs ofta som "det urogenitala systemet". Några nya rön Bmp7 fungerar via en polaritetsmekanism för att främja cloacal septation [2] "Under normal utveckling hos människan och andra placentala däggdjur separerar den embryonala cloacalhålan längs det axiella longitudinella planet för att ge upphov till urethralsystemet, ventralt, och rektum, dorsalt. Defekter i cloacalutvecklingen är mycket vanliga och visar sig kliniskt som en rektourethral fistel i ungefär 1 av 5 000 levande födda människor. De cellulära mekanismerna för cloacal septation är dock fortfarande dåligt förstådda. ...Våra resultat tyder starkt på att Bmp7/JNK-signalering reglerar remodellering av den kloakala endodermen vilket resulterar i en topologisk separation av urin- och matsmältningssystemet. Vår studie pekar på betydelsen av Bmp- och JNK-signalering vid cloacal utveckling och rektourethrala missbildningar." Njurarnas storlek och placering under fosterperioden [3] "Nivån på vänster njure var högre än nivån på höger njure under fosterperioden. De bakre ytrelationerna till revbenen uppvisade en viss uppstigning under dräktigheten, motsvarande kotnivåerna. Fosternjurarna når dock inte samma nivå som vuxna vid fullgången graviditet. Njurarna rör sig längre bort från kroppens mittlinje under fosterperioden. Njurarnas dimensioner, vikt och volym ökar med gestationsåldern under fosterperioden. Kvoten mellan njurarnas vikt och fostrets kroppsvikt bestämdes, och vi observerade att kvoten minskade under fosterperioden. Det fanns inga köns- eller lateralitetsskillnader i någon parameter." (Se även Fetal utveckling ) Karakterisering av mesonefrikisk utveckling och regeneration med hjälp av transgena zebrafiskar. [4] "Majoriteten av tidigare studier har fokuserat på zebrafiskens pronefros, som består av endast två nefroner och är strukturellt enklare än mesonefrosen hos vuxna fiskar och metanefrosen hos däggdjur. För att utvärdera zebrafisksystemet för mer komplexa studier av njurarnas utveckling och regenerering har vi undersökt utvecklingen och regenereringen efter skada av mesonefrosen hos vuxna zebrafiskar." (Se även Zebrafiskens utveckling ) Ultraljudsmätning av blåsans storlek kan användas som ett diagnostiskt verktyg för utvecklingsavvikelser. Blåsans struktur Blåsans histologi Kan beskrivas anatomiskt genom sina 4 lager från utsidan inåt: Serös - blåsans övre eller bukytor och de laterala" ytorna är täckta av visceralt peritoneum, bukhålans serösa membran (serosa), som består av mesthelium och elastisk fibrös bindväv. Muskulärt - Detrusormuskeln är muskeln i urinblåsans vägg. Njurartärerna ger var och en ut små grenar till övernjurens körtlar, urinledaren, omgivande cellvävnad och muskler Observera: Ofta finns en andra njurartär (inferior renal) från bukaorta på en lägre nivå, som försörjer den nedre delen av njuren Abnormiteter Australiensiska njuravvikelser Det finns många olika former av njurutvecklingsavvikelser som är förknippade med njure, urinledare, urinblåsa och urinrör. Det finns många genetiska sjukdomar som är förknippade med misslyckad eller onormal njurutveckling. Prenatal diagnos av obstruktiva och njuragens/-dysgenesestörningar är också viktig för föräldrarnas tidiga reproduktionsbeslut. Till exempel är bilateral njuragenes, dvs. att båda njurarna inte utvecklas, inte förenligt med överlevnad för foster och neonatal ålder. På grund av deras nära utvecklingssammanhang, som ofta beskrivs som det urogenitala systemet, kan det förekomma associerade genitala avvikelser. Wilms tumör (nefroblastom) Uppkallad efter Max Wilms, en tysk läkare som skrev de första medicinska artiklarna 1899 vanligaste typen av njurcancer barn WT1-genen - kodar för ett zinkfingerprotein Både konstitutionella och somatiska mutationer som stör DNA-bindningen.</w:t>
      </w:r>
    </w:p>
    <w:p>
      <w:r>
        <w:rPr>
          <w:b/>
          <w:color w:val="FF0000"/>
        </w:rPr>
        <w:t xml:space="preserve">id 215</w:t>
      </w:r>
    </w:p>
    <w:p>
      <w:r>
        <w:rPr>
          <w:b w:val="0"/>
        </w:rPr>
        <w:t xml:space="preserve">Det var Barack Obamas budskap, även om det var mer subtilt uttryckt, när han bad bidragsgivarna när han flög runt i Air Force One för några kvällar sedan. "President Obama lät trött och kanske en smula orolig sent på fredagen under ett spretigt konferenssamtal med kampanjgivare som han upprepade gånger bad om att skicka pengar - och skicka dem nu", skrev Lloyd Grove på Daily Beast i lördags. Webbplatsen fick tag på en ljudinspelning av Obamas vädjan till de högt betalda donatorerna. Denna Obama-klassiker hade allt: pekfingrar, moping och lögner. "Majoriteten på det här samtalet maxade till min kampanj förra gången. Jag behöver verkligen att ni gör detsamma den här gången", bad Obama när han återvände till Washington efter att ha besökt brandskadorna i Colorado Springs. (Glöm det senaste avslöjandet att Obama uppenbarligen inte hade talat med guvernör John Hickenlooper (D., Colo.) mellan den 12 och 27 juni, medan denna svängningsstat brann till grunden.) Obama fortsatte: "Vi kommer att behöva ta itu med dessa super PACs på ett seriöst sätt. Och om vi inte gör det tror jag uppriktigt sagt att den politiska [scenen] kommer att förändras permanent, eftersom de särintressen som finansierar min motståndares kampanj bara kommer att konsolidera sig själva. De kommer att styra kongressen och Vita huset." Annons I sin 18 minuter långa bön gnällde Obama också över att "2008 var allting nytt och spännande med vår kampanj. . . . Och nu är jag den sittande presidenten. Jag har grått hår. Folk har sett besvikelse eftersom folk hade en vision om att förändring skulle ske omedelbart." Jämför först och främst Obamas situation med den förre Massachusettsguvernören Mitt Romneys. Efter att Högsta domstolen till omfattande chock och upprördhet godkänt Obamacare insåg hela den amerikanska mittenhögern att SCOTUS inte kan göra vårt arbete åt oss. Att upphäva Obamacare innebär att upphäva Obama. Följaktligen fick Romneys kampanj in cirka 4,6 miljoner dollar över natten från 47 000 amerikaner, med ett genomsnittligt belopp på cirka 98 dollar per person. Jämför Romneys ljusa dag med Obamas mörka natt: han ringde från Air Force One med en skakig, utmattad röst till sina välgörare. Detta är knappast ett porträtt av en självsäker ledare eller en optimistisk kampanj. För det andra gnäller den högste insamlaren över Romney och "super PACs". Gissa vad? Obama har sin egen super PAC. Priorities USA, som leds av Obamas tidigare rådgivare Bill Burton, samlade in cirka 4 miljoner dollar i maj och cirka 20 miljoner dollar hittills i år, med ytterligare 20 miljoner dollar i åtaganden. Så Obamas klagomål är - överraskande, överraskande - oerhört hycklande. För det tredje kommer Obama, till skillnad från Romney, att få ta del av både pengar och tjänster in natura från USA:s fackföreningar. De pengar som Romney samlar in erbjuds frivilligt. Fackföreningarna däremot får sina kampanjmedel från obligatoriska fackföreningsavgifter som de tar från arbetstagarnas plånböcker. En dag kommer denna skamliga orättvisa att upphöra. Än så länge är det en stor fördel för Obama. För det fjärde har Obama på senare tid halkat efter när det gäller insamling av pengar, delvis på grund av att han har förtalat "feta katter" och "miljonärer och miljardärer" på Wall Street. Få människor tycker om att bli förolämpade i gryningen och uppvaktade i skymningen - allt av samma kandidat. Finansmännen hörde till Obamas största uppmuntrare 2008, men många av dem har hälsat hans klasskampsrop med att knäppa sina checkhäften. Slutligen skulle det vara lugnande om USA:s president slutade ljuga. Det är olämpligt och omoraliskt. Genom att peka finger, vilket han nu gör med olympisk skicklighet, gnällde Obama att "det visar sig att förändring är svårt, särskilt när man har en obstruktiv republikansk kongress". Lögnare! Det finns ingen "republikansk kongress"! Republikanerna kontrollerar endast representanthuset. Obamas demokrater styr den amerikanska senaten. Det republikanska parlamentet har faktiskt antagit 27 lagförslag som är särskilt utformade för att återuppliva den amerikanska ekonomin och stimulera skapandet av arbetstillfällen. Harry Reid och senatens demokrater vägrar att ens rösta om dessa åtgärder. Ännu värre är att den demokratiska senaten under de senaste tre åren har brutit mot Congressional Budget and Impoundment Act från 1974. Denna federala lag kräver att kongressen antar en budget "senast den 15 april varje år". Det republikanska parlamentet har levererat två</w:t>
      </w:r>
    </w:p>
    <w:p>
      <w:r>
        <w:rPr>
          <w:b/>
          <w:color w:val="FF0000"/>
        </w:rPr>
        <w:t xml:space="preserve">id 216</w:t>
      </w:r>
    </w:p>
    <w:p>
      <w:r>
        <w:rPr>
          <w:b w:val="0"/>
        </w:rPr>
        <w:t xml:space="preserve">Att försöka igen Människors känslor varierar efter en förlorad graviditet. Du kanske känner att du vill bli gravid igen så fort som möjligt, eller så känner du dig orolig och ängslig vid tanken på en ny graviditet. Du och din partner kan ha olika känslor när det gäller att försöka igen, och det kan behöva diskuteras. När är rätt tidpunkt? Du kan ha fått alla möjliga råd om hur länge du ska vänta innan du försöker igen. Många läkare rekommenderar att du väntar tills du har haft minst en menstruation efter ditt missfall innan du försöker igen, eftersom det då blir lättare att beräkna datumen i nästa graviditet. Detta betyder inte att du är mer benägen att få missfall om du blir gravid innan dess. Det finns till och med bevis för att det faktiskt minskar risken för missfall nästa gång om du blir gravid under de första sex månaderna efter ett missfall. [1] I de flesta fall är det du och din partner som bäst bedömer när du ska försöka igen. Det finns dock vissa omständigheter, t.ex. efter en molär graviditet eller ektopisk graviditet, eller om du klarar av en sjukdom eller infektion, då du får rådet att vänta längre. Om du har haft ett sent missfall eller upprepade förluster kanske du vill prata med din husläkare eller specialist innan du försöker bli gravid. Om du genomgår undersökningar kan du få rådet att vänta tills dessa är klara innan du försöker igen.  Och du kanske vill försäkra dig om att du känner dig återhämtad fysiskt och känslomässigt innan du påbörjar en ny graviditet. Graviditet efter missfall, utomkvedshavandeskap eller molargraviditet kan vara en mycket orolig tid.  Du kanske känner att du behöver regelbundna undersökningar bara för att kontrollera att allt är bra, eller så tycker du att det är för stressigt. För vissa kvinnor och deras partner kommer det en tid då de börjar fundera på att avbryta sina försök att få barn.  Detta kan vara svårt nog för par som redan har ett eller flera barn och som mycket gärna vill komplettera sin familj.  Men det kan vara ett särskilt svårt och smärtsamt beslut för dem som är barnlösa. Det finns alla möjliga anledningar till att människor överväger att sluta försöka: upprepade förluster fertilitetsproblem stigande ålder hos mödrar med tillhörande hälsoproblem sociala, ekonomiska eller relationella problem. Att fatta beslutet att sluta försöka är vanligtvis en process, och det kan hända att man fattar det och tar tillbaka det mer än en gång.  Det innebär att man ställs inför en annan sorts framtid än den man planerade, oavsett om det innebär att man förblir barnlös eller går över till adoption eller någonstans däremellan. Det kan vara till hjälp att läsa vår broschyr När försöket upphör och kanske använda vårt forum för att dela dina tankar och känslor med andra i en liknande situation. Organisationen More To Life är en annan källa till stöd och vänskap för personer som är ofrivilligt barnlösa. Broschyrer Vi har en rad broschyrer som handlar om fakta och känslor i samband med missfall, utomkvedshavandeskap och molärgraviditet.  De kan alla laddas ner från den här webbplatsen. Reflektioner Klicka här för att läsa personliga berättelser och dikter från andra som har förlorat ett barn under graviditeten.</w:t>
      </w:r>
    </w:p>
    <w:p>
      <w:r>
        <w:rPr>
          <w:b/>
          <w:color w:val="FF0000"/>
        </w:rPr>
        <w:t xml:space="preserve">id 217</w:t>
      </w:r>
    </w:p>
    <w:p>
      <w:r>
        <w:rPr>
          <w:b w:val="0"/>
        </w:rPr>
        <w:t xml:space="preserve">Finns det något sätt att köra mina Pascal-program parallellt? Observera: Sidorna med vanliga frågor och svar på HPCVL:s webbplats revideras kontinuerligt. Vissa sidor kan gälla en äldre konfiguration av systemet. Meddela oss om du stöter på problem eller felaktigheter, så kommer vi att rätta till uppgifterna. Det finns faktiskt, men det kommer inte att bli lätt. Ett sätt att "parallellisera" dina program är att inkludera "message passing" i koden. Olika delar av koden exekveras därmed av olika processorer, och information delas genom att meddelanden skickas mellan processorerna. Den mest använda metoden för att göra detta kallas Message Passing Interface (MPI) och finns i form av bibliotek på HPCVL:s flerprocessormaskiner SUN Fire. MPI fungerar dock endast direkt med FORTRAN och C. Biblioteken består av underrutiner som kan anropas från kod skriven i dessa två språk. För att skriva parallellkod i Pascal måste man därför göra följande. Skriv din kod på ett "single code multiple data"-sätt genom att infoga anrop till funktioner för meddelandeöverföring. Gränssnittet till dessa funktioner måste utformas av dig. Implementera funktionerna för meddelandehantering i C och använd MPI-bibliotekets C-bindningar i dessa funktioner. Kompilera dina Pascal-routiner med GPC och dina C-routiner med den inhemska C-kompilatorn för att producera objektkod. Inkludera de rätta headerfilerna i C-funktionerna med hjälp av alternativet "-I". Samla C-funktionerna i ett bibliotek med hjälp av kommandot ar. Länka objektkoden med GPC, inklusive C-funktionerna i form av ett bibliotek. MPI länkas in genom att ange alternativen " -l ", " -L ", " -R " och " -I ". Du kan läsa vår FAQ om parallellprogrammering för att göra dig bekant med användningen av den inhemska C-kompilatorn på Sun-systemen. Du måste också följa några av länkarna i den filen för att bekanta dig med användningen av MPI.</w:t>
      </w:r>
    </w:p>
    <w:p>
      <w:r>
        <w:rPr>
          <w:b/>
          <w:color w:val="FF0000"/>
        </w:rPr>
        <w:t xml:space="preserve">id 218</w:t>
      </w:r>
    </w:p>
    <w:p>
      <w:r>
        <w:rPr>
          <w:b w:val="0"/>
        </w:rPr>
        <w:t xml:space="preserve">Spartacus Educational Mobile Version Den första ledande politikern som föreslog en europeisk union var den franske utrikesministern Aristide Briand. 1929 publicerade han ett memorandum där han förespråkade inrättandet av en europeisk federal union. Han fick stöd av Edouard Herriot, men idén väckte föga intresse och togs inte upp av andra politiska ledare. År 1945 utsågs Jean Monnet till planeringskommissionär i Frankrike. På denna post blev han ansvarig för den ekonomiska återuppbyggnaden. Han började arbeta på ett system som han slutligen föreslog Robert Schuman , den franske utrikesministern, 1949. Schumanplanen , som den blev känd, låg till grund för Europeiska kol- och stålgemenskapen (EKSG) som inrättades 1952. Man kom överens om att de sex länder som undertecknat Parisfördraget, Belgien, Frankrike, Italien, Luxemburg, Nederländerna och Västtyskland, skulle samla sina kol- och stålresurser. År 1958 utvecklades Europeiska kol- och stålgemenskapen till Europeiska ekonomiska gemenskapen (EEG). Inom ramen för EGC gjordes försök till harmonisering. Detta omfattade åtgärder på områden som indirekt beskattning, industriell reglering, jordbruk, fiske och penningpolitik. Den gemensamma jordbrukspolitiken (CAP) infördes 1962. Storbritannien gjorde försök att ansluta sig till EEG 1963 och 1967. Detta slutade med ett misslyckande, främst på grund av motstånd från Frankrikes president Charles De Gaulle. Storbritannien, under Edward Heaths ledning , blev slutligen medlem 1973. Danmark och Irland anslöt sig också samtidigt. År 1975 beslutade den nye brittiske premiärministern Harold Wilson att hålla en folkomröstning om medlemskap i Europeiska ekonomiska gemenskapen. Wilson lät sitt kabinett stödja både ja- och nej-kampanjerna, vilket ledde till en bitter splittring i partiet. Det konservativa partiet var också splittrat i denna fråga, men det brittiska folket röstade till slut för att stanna kvar i EEG. År 1979 införde EEG det europeiska monetära systemet (EMS). Det förlorade målet med EMS var att uppnå en valutaunion och växelkursmekanismen (ERM), ett system med halvt fasta växelkurser. Grekland anslöt sig till EEG 1981. Därefter följde Portugal (1986), Spanien (1986) och det forna Östtyskland (1990). År 1993 bytte organisationen namn till Europeiska unionen (EU). Österrike, Finland och Sverige anslöt sig till EU 1995. I januari 2002 blir euron den enda valutan i de tolv deltagande medlemsstaterna (Belgien, Finland, Frankrike, Grekland, Irland, Italien, Luxemburg, Nederländerna, Portugal, Spanien, Tyskland och Österrike). Bland folk som är geografiskt grupperade som de europeiska folken måste det finnas ett slags federalt band. Det är denna länk som jag vill försöka skapa. Det är uppenbart att sammanslutningen huvudsakligen kommer att verka på det ekonomiska området. Det är den mest angelägna frågan. Men jag är också säker på att den federala länken skulle kunna vara fördelaktig ur politisk och social synvinkel, utan att inkräkta på suveräniteten hos någon av de nationer som skulle kunna delta i en sådan sammanslutning. (2) Aristide Briand , Memorandum on the Organisation of a Regime of European Federal Union (17 maj 1930) Ingen tvivlar idag på att bristen på sammanhållning i grupperingen av de materiella och moraliska krafterna i Europa praktiskt taget utgör det allvarligaste hindret för utvecklingen och effektiviteten av alla politiska och juridiska institutioner, på vilka man tenderar att basera de första försöken till en universell fredsorganisation. Själva verksamheten inom Nationernas förbund, vars ansvar är desto större eftersom den är universell, skulle kunna utsättas för allvarliga hinder i Europa om inte denna uppdelning av territorier så snart som möjligt kompenserades av ett solidaritetsband som gör det möjligt för de europeiska nationerna att äntligen bli medvetna om Europas geografiska enhet och att inom ramen för förbundet genomföra en av de regionala överenskommelser som förbundet formellt rekommenderade. Detta innebär att sökandet efter en formel för europeiskt samarbete i samband med Nationernas Förbund, långt ifrån att försvaga Nationernas Förbunds auktoritet, måste och kan bara sträva efter att stärka den, eftersom det är nära kopplat till dess mål. Den europeiska organisation som man tänker sig kan inte motsätta sig någon etnisk grupp, på andra kontinenter eller i Europa självt, utanför Nationernas förbund, lika lite som den kan motsätta sig Nationernas förbund. Den europeiska unionspolitik som sökandet efter ett första solidaritetsband mellan de europeiska regeringarna borde leda till, innebär i själva verket en uppfattning som är helt motsatt den som tidigare i Europa har lett till att tullunioner som syftar till att avskaffa de interna tullarna har bildats.</w:t>
      </w:r>
    </w:p>
    <w:p>
      <w:r>
        <w:rPr>
          <w:b/>
          <w:color w:val="FF0000"/>
        </w:rPr>
        <w:t xml:space="preserve">id 219</w:t>
      </w:r>
    </w:p>
    <w:p>
      <w:r>
        <w:rPr>
          <w:b w:val="0"/>
        </w:rPr>
        <w:t xml:space="preserve">Medlemsinloggning Huvudmeny Vi presenterar John Degen, vår nya verkställande direktör Writers' Union of Canada tillkännager att John Degen kommer att efterträda Kelly Duffin som verkställande direktör för Kanadas största författarorganisation För omedelbar frigivning Toronto, 25 oktober 2012 -- Writers' Union of Canada (TWUC) är glada att meddela att John Degen, välkänd kulturkommentator och konstadministratör, har anställts som ny verkställande direktör för TWUC. John är en skicklig administratör, politisk analytiker och författare. John är en frispråkig försvarare av författares rättigheter i frågor som upphovsrätt och ligger i framkant när det gäller att använda digital teknik för att kommunicera inom och utanför kultursektorn. Han är för närvarande litteraturansvarig vid Ontario Arts Council och var tidigare verkställande direktör för Professional Writers Association of Canada (PWAC) och kommunikationschef för Magazines Canada (tidigare Canadian Magazine Publishers Association). Han känner till den litterära världen inifrån som publicerad romanförfattare och poet och som grundande redaktör för tidskriften Ink och värd för The Book Room , en ljudshow på nätet med författarintervjuer och uppläsningar. Degen ersätter Kelly Duffin, som slutar den 23 november för att bli verkställande direktör för Ontario Institute of the Purchasing Management Association of Canada. Kelly har främjat författarnas sak i det här landet och skapat allianser inom sektorn, både nationellt och internationellt. Johns passion, engagemang och sakkunskap kommer inte bara att föra unionens nuvarande arbete vidare, utan även att föra oss ännu längre fram som en stark yrkes- och intresseorganisation för kanadensiska författare. John börjar sitt uppdrag den 26 november 2012. -30- Writers' Union of Canada är vårt lands nationella organisation som företräder mer än 2 000 professionella bokförfattare. Unionen grundades 1973 och har som mål att främja skrivandet i Kanada och främja alla författares rättigheter, friheter och ekonomiska välstånd. www.writersunion.ca Ta reda på hur du blir medlem i Writers' Union of Canada. Läs mer Medlemsomdöme För mig är medlemskapet i Writers' Union of Canada (TWUC) en livlina. I mitt huvudsakligen ensamma arbetsliv som frilansförfattare har jag funnit det ovärderligt att ha kontakt och interaktion med andra medlemmar och att ha tillgång till de informativa tjänster som TWUC erbjuder sina medlemmar genom sin engagerade personal och sina juridiska rådgivare. I juni utnämns Penn Kemp, poet, aktivist och dramatiker från London, till den 40:e livstidsmedlemmen i League of Canadian Poets. Den 27 juni mottar hon också drottning Elizabeths 11:e diamantjubileumsmedalj för tjänster till konst och kultur. Hon har valts ut för att representera League of Poets... Vi är tacksamma för stödet från Canada Council for the Arts, som förra året investerade 154 miljoner dollar för att ge konst till kanadensare i hela landet. Vi erkänner stödet från Ontario Arts Council (OAC), ett organ inom Ontarios regering, som förra året finansierade 1 681 enskilda konstnärer och 1 125 organisationer i 216 samhällen i hela Ontario med sammanlagt 52,8 miljoner dollar.</w:t>
      </w:r>
    </w:p>
    <w:p>
      <w:r>
        <w:rPr>
          <w:b/>
          <w:color w:val="FF0000"/>
        </w:rPr>
        <w:t xml:space="preserve">id 220</w:t>
      </w:r>
    </w:p>
    <w:p>
      <w:r>
        <w:rPr>
          <w:b w:val="0"/>
        </w:rPr>
        <w:t xml:space="preserve">Funderar du på passiv inkomst? Du kan behöva tänka om. De flesta människor älskar tanken på att lägga till "passiv" inkomst till sin portfölj av idéer för att tjäna pengar, men är osäkra på hur realistiskt det är. Är det för bra för att vara sant? Har alla möjligheter till passiv inkomst tagits i anspråk? Utsikterna att pengar ska rinna in på ditt bankkonto medan du sover är lika bra som att vinna på lotto. Skillnaden är att för att vinna på lotto kan du bara göra två saker - 1) köpa en lott 2) hoppas! Med passiva inkomster har du makten i dina händer och alternativen är oändliga. Så varför är det så svårt att komma igång? Varför är det inte alla som sippar pina coladas på stranden medan deras smarta telefon sjunger varje gång en insättning görs? De främsta orsakerna till att din passiva inkomst inte kommer igång - och vad du kan göra åt det Misstag nr 1 Fokusera på vad du vill skapa, inte vad andra vill köpa Att komma på idéer till en produkt är ofta inte problemet - det är att komma på en idé som någon annan kommer att vilja ha. Det är en stor missuppfattning att bara för att du vill göra det kommer andra att vilja köpa det. Det gör de i allmänhet inte. Vårt råd? Gör din marknadsundersökning. Din idé kan vara tilltalande för dig, men det är inte riktigt poängen. Den måste tilltala de människor som har kreditkorten. Hitta ETT problem som du kan lösa för EN grupp människor. Du måste lösa det problemet så bra att kunderna kommer att vara villiga att dela med sig av kontanter för att få tillgång till det du har att erbjuda. Misstag nr 2: Skapa en produkt som sjunger och dansar allting Ju mer entusiastiska vi blir över vår idé, desto mer kan vi bli bortförda. Vi börjar planera tidskrävande och arbetsintensiva system som omfattar forum och widgets, interaktiva skärmar och komplexa betalningsgränssnitt. Vårt råd? Håll det enkelt. Du måste lägga ner så lite tid som möjligt på själva produktutformningen tills du vet att det finns människor som är intresserade av att köpa det du har att erbjuda. Fokusera på hur du ska marknadsföra saken innan du skapar den. Misstag nr 3 Bygg det med förväntningen att de kommer När det gäller ditt erbjudande är det värt att överväga hur du kan undvika att lägga alltför mycket kraft eller pengar på design eller produktion tills du har beställningar. Vårt råd? Gör antingen en förhandsbeställning eller låt folk veta att det kommer att dröja innan det levereras. Vänta inte med att göra det perfekt innan du släpper det, utan börja marknadsföra det tidigt. Misstag #4 Att tro att detta är ett snabbt sätt att tjäna mycket pengar Om du är redo att säga upp ditt jobb för att du har en bra idé om passiv inkomst, tänk om. Passiv inkomst är ofta en mycket långsam brännare. Den goda nyheten är att om du kan sälja en handfull av det du erbjuder kan du sälja mer. Men att faktiskt genomföra detta är en tidskrävande process. Fördelen med passiva inkomster är att det arbete du gör idag kommer att ge dig lön igen och igen och igen och igen. Exempel: Sommaren 2010 spenderade vi lite mer än en vecka på att utforma webbplatsen situationaljudgementtest.com och en produkt. I slutet av det året innebar den försäljning vi hade gjort att vi fick cirka 40 dollar per dag för det arbetet. Den försäljning som följde innebar att den siffran hade tredubblats i slutet av nästa år. Under de senaste 12 månaderna har dagslönen ökat till 320 dollar för det arbetet. Nästa år kommer den att vara högre igen. Vårt råd? Sikta på mindre marknader; de kanske inte ger dig en förmögenhet, men några av dessa webbplatser kan ge dig en rejäl summa pengar till ditt slutresultat. Passiva inkomstströmmar fungerar bäst när du spelar ett långsiktigt spel. För tillfället är det bara att se till att det inte är det enda spelet du spelar. Om du är intresserad av det här ämnet och vill veta mer kan du vara intresserad av vårt 180 dagar till ditt kontor på stranden-program . Resursen "Att öppna dörren till passiva inkomster- smarta strategier för att skapa onlineprodukter" omfattar: Vad exakt kan jag erbjuda? Hur säljer jag min produkt? Hur kan jag få organisk trafik till min webbplats? Hur kan jag få annan trafik till min webbplats? Dessutom förklarar vi några detaljer bakom kulisserna om hur vi framgångsrikt har byggt upp vår egen verksamhet med passiv inkomst! Vad är din dröm om passiv inkomst? Om du gillade den här artikeln och vill höra direkt från oss, ange dina uppgifter nedan: 4 Responses to "Funderar du på passiv inkomst? Du kan behöva tänka om igen." Hej killar, jag gillade den här artikeln så mycket eftersom jag tror att jag har gjort alla de misstag som nämns här.... (inte att det är en bra sak) och ju mer jag läser om det, desto mer har</w:t>
      </w:r>
    </w:p>
    <w:p>
      <w:r>
        <w:rPr>
          <w:b/>
          <w:color w:val="FF0000"/>
        </w:rPr>
        <w:t xml:space="preserve">id 221</w:t>
      </w:r>
    </w:p>
    <w:p>
      <w:r>
        <w:rPr>
          <w:b w:val="0"/>
        </w:rPr>
        <w:t xml:space="preserve">Så här ser du antalet nya viktiga meddelanden i webbläsarikonen för Gmail Det är lätt att få veta för mycket för ofta när det ständigt dyker upp varningar för nya meddelanden. Det är också möjligt att veta för lite för sent, med en Gmail-flik som är fäst längst till vänster i Google Chrome och ingen indikation på olästa meddelanden. Vad sägs om en medelväg? Vad sägs om en liten siffra i fliken som visar hur många olästa meddelanden som finns i din inkorg? Se antalet nya viktiga meddelanden i webbläsarikonen för Gmail Så här får du Gmail att visa antalet olästa meddelanden (eller olästa viktiga meddelanden om Prioriterad inkorg är aktiverad) i favicon, som visas i webbläsarens adress- eller flikarmsfält:</w:t>
      </w:r>
    </w:p>
    <w:p>
      <w:r>
        <w:rPr>
          <w:b/>
          <w:color w:val="FF0000"/>
        </w:rPr>
        <w:t xml:space="preserve">id 222</w:t>
      </w:r>
    </w:p>
    <w:p>
      <w:r>
        <w:rPr>
          <w:b w:val="0"/>
        </w:rPr>
        <w:t xml:space="preserve">Kommer vi att ta flygsäkerheten på allvar? TSA har spenderat över 40 miljarder dollar, men amatörer tar sig fortfarande ombord på flygplan med sprängämnen Sedan den inrättades 2004 har Transportation Security Administration spenderat 40 miljarder dollar på flygsäkerhet. Ändå lyckades en amatörterrorist ta sig ombord på Northwest flight 253 med en välkänd typ av sprängämne gömd på sin person. Detta kunde ske på grund av två allvarliga säkerhetsbrister. För det första, trots en uttrycklig varning från terroristens far, lades hans namn inte till på någon av TSA:s listor - den 4 000 namn långa listan över personer som inte får flyga eller den 14 000 namn långa listan över personer som ska väljas ut. Om han hade funnits med på den sistnämnda listan skulle han ha genomgått en sekundär kontroll på Amsterdam Schiphol-flygplatsen, där en rutinprovtagning av hans händer och/eller handbagage troligen skulle ha avslöjat spår av PETN-explosivämnet. Men även om denna spårkontroll inte hade genomförts skulle PETN som terroristen gömt i sina underkläder ha upptäckts om han hade tvingats passera genom en av de 15 millimetervågskroppsscannrar som nu används på Schiphol. Flygplatstjänstemännen där hävdar dock att de inte får använda dessa maskiner för passagerare som reser till USA (TSA har dock bestridit detta). Båda dessa misslyckanden återspeglar den bristfälliga filosofi som ligger till grund för USA:s flygsäkerhetspolitik. Den är till största delen fortfarande inriktad på att hålla dåliga saker - i motsats till dåliga människor - borta från flygplanen. Den utgår också implicit från att det är lika troligt att alla passagerare är terrorister, så alla passagerare måste behandlas lika, utom i extrema fall. Det är därför det är så svårt att flytta potentiella skurkar från Department of Homeland Securitys mycket större databaser till TSA:s selektiva listor och flygförbudslistor. Som libertarian håller jag med om att vi bör vara mycket försiktiga med att förbjuda människor att flyga utan goda skäl. Men att kräva att potentiellt högriskresenärer ska genomgå en sekundär kontroll (särskilt eftersom vi gör en del av detta slumpmässigt i alla fall) är knappast världens undergång. Om man övergår till en riskbaserad strategi för luftfartsskydd skulle det sannolikt innebära ökad säkerhet och lägre kostnader, både för TSA och framför allt lägre kostnader för slöseri med tid för de flesta resenärer. Med en riskbaserad strategi skulle flygresenärer delas in i tre grupper: lägre risk, vanlig risk och högre risk. De tre grupperna skulle behandlas olika, av mycket goda skäl. Personer med lägre risk skulle vara de som har ett aktivt säkerhetsgodkännande utfärdat av regeringen och alla som anslutit sig till ett riskbaserat program för "betrodda resenärer" genom att klara en bakgrundskontroll från FBI och få ett biometriskt ID-kort. Dessa personer skulle få en förenklad behandling på flygplatserna, i likhet med vad som gällde före den 11 september 2001. (Observera att TSA:s systerorgan inom DHS, Customs &amp; Border Protection, har ett antal liknande program för amerikanska medborgare som återvänder till landet, t.ex. det nyligen utökade Global Entry-programmet). Personer med högre risk skulle placeras på en utökad lista över utvalda personer och skulle genomgå obligatorisk sekundär kontroll, inklusive kroppsskanning, som vid behov skulle kompletteras med en fullständig kroppsvisitation. Nu när terroristerna har börjat gömma sprängämnen i sina underkläder och kroppshålor har vi inget alternativ till dessa påträngande åtgärder. Denna riskbaserade strategi skulle vara betydligt effektivare än nuvarande praxis när det gäller att hantera det allt allvarligare hotet från flygburna självmordsbombare. Den bör kompletteras med en förstärkt kontroll av tillträdet till flygplan och deras lastutrymmen på flygplatserna, för att förhindra dem som skulle placera bomber ombord utan att gå ombord som passagerare. Lyckligtvis misslyckades bombmannen på Flight 253, vilket till stor del berodde på hans egen inkompetens. Men om vi inte övergår till en riskbaserad säkerhetspolitik kan nästa försök av detta slag mycket väl lyckas. Robert Poole är chef för transportfrågor vid Reason Foundation. Han gav råd till Vita huset och kongressledamöter i frågor om flygplatssäkerhet efter attackerna den 11 september 2001. Ett arkiv över hans arbete om flygsäkerhet finns här . Robert Poole är Searle Freedom Trust Transportation Fellow och direktör för transportpolitik.</w:t>
      </w:r>
    </w:p>
    <w:p>
      <w:r>
        <w:rPr>
          <w:b/>
          <w:color w:val="FF0000"/>
        </w:rPr>
        <w:t xml:space="preserve">id 223</w:t>
      </w:r>
    </w:p>
    <w:p>
      <w:r>
        <w:rPr>
          <w:b w:val="0"/>
        </w:rPr>
        <w:t xml:space="preserve">Statliga ledare ska besluta om ny ordförande för senaten Statliga lagstiftare börjar nu manövrera för att se vem som ska ersätta en av de mäktigaste ledarna i den lagstiftande församlingen. Efter valet handlar allt om att fylla senatens ordförande Tim Jennings skor, och vi talar om några penny loafers i storlek 14 EEEE här. Demokraten från Chavez County ledde en koalition av republikaner och moderata demokrater i fyra år. Det ser ut som om dessa lagstiftare fortfarande har rösterna för att behålla en koalition, om de kan enas om en ledare. Det namn man oftast hör är John Arthur Smith, en konservativ demokrat av den gamla skolan som leder senatens snäva finansutskott. Han är en vän och mångårig allierad till Jennings, som förlorade mot den 27-årige republikanske nykomlingen Cliff Pirtle i förra veckans val. Smith låter mycket likt Jennings när han talar om jobbet som president pro tempore. "Vi vill kunna tala med en röst som New Mexicos senat när vi diskuterar med representanthuset eller med den verkställande makten", säger Smith. "Så utmaningen för det nya ledarskapet i New Mexicos senat är att se till att vi upprätthåller denna breda strategi och når över gränserna." Senatens republikaner låter som om de sjunger ur samma hymnbok. "Vårt mål som minoritetsparti är rättvisa", säger senator Steven Neville från Farmington, ordförande för den republikanska gruppen i senaten. "Det var vår viktigaste fråga när vi arbetade med senator Jennings. Han behandlade oss alltid rättvist. Vi kunde föra vår agenda framåt tillsammans med alla andra. Om vi kunde anta ett lagförslag, så var det bra. Om vi inte kunde anta ett lagförslag är det bara så det fungerar i en demokrati." Minst tre veteraner i den demokratiska majoriteten sägs vara intresserade av jobbet, om det inte blir någon koalition. Det är Pete Campos, som representerar ett avlägset nordöstra distrikt, Carlos Cisneros från Questa i Taos County och senatens majoritetsledare Michael Sanchez, som sägs överväga att byta jobb om rösterna finns. Ledarskapsfrågan kommer att avgöras genom en omröstning i hela senaten när den lagstiftande församlingen sammanträder i januari för en 60-dagars session. KOB välkomnar en livlig och artig diskussion så länge du följer de uppföranderegler som anges i våra användarvillkor . Kommentarer förhandsgranskas inte innan de publiceras. Du samtycker till att allt du skriver får användas, tillsammans med ditt namn och din profilbild, i enlighet med vår sekretesspolicy och den licens du har beviljat enligt våra användarvillkor.</w:t>
      </w:r>
    </w:p>
    <w:p>
      <w:r>
        <w:rPr>
          <w:b/>
          <w:color w:val="FF0000"/>
        </w:rPr>
        <w:t xml:space="preserve">id 224</w:t>
      </w:r>
    </w:p>
    <w:p>
      <w:r>
        <w:rPr>
          <w:b w:val="0"/>
        </w:rPr>
        <w:t xml:space="preserve">Re: Vem kommer att tala den här gången? Al bör vara försiktig när han talar. Han sa i stort sett förra gången han talade att det inte är en fråga om Afrezza godkänns utan när. Han klargjorde att FDA bara väntar med att godkänna den så länge den nya apparaten visar samma effektivitet som den tidigare. Advokaterna väntar bara på att FDA ännu en gång ska avslå Afrezza för att starta grupptalan. Och ja, jag är långvarig med många aktier. Jag gillar bara inte det tomma prat som kommer från honom utan någon handling till stöd för det han säger.</w:t>
      </w:r>
    </w:p>
    <w:p>
      <w:r>
        <w:rPr>
          <w:b/>
          <w:color w:val="FF0000"/>
        </w:rPr>
        <w:t xml:space="preserve">id 225</w:t>
      </w:r>
    </w:p>
    <w:p>
      <w:r>
        <w:rPr>
          <w:b w:val="0"/>
        </w:rPr>
        <w:t xml:space="preserve">Upptäck den kreativa sidan av samhället Andrew Geekie ger en titt bakom kulisserna på Firehall Theatre, som tidigare fungerade som stadens polis- och brandkår. Fängelsecellerna är fortfarande intakta och används som förråd, liksom en falldörr som leder till ett rum under jord. Visningarna var en del av kulturdagarnas aktiviteter på lördagen (Klicka för att förstora) Kulturdagarna inspirerade staden på lördagen då det kreativa samhället fick en chans att uppmuntra allmänhetens deltagande i konsten. Kulturdagarna är ett frivilligdrivet evenemang i hela Kanada som syftar till att öka medvetenheten, tillgängligheten och deltagandet av kanadensare i konst och kulturlivet i deras samhällen. Gananoques evenemang var några av de 7 000 aktiviteter som planerats i cirka 800 samhällen under helgen. Pam Staples , kulturarv- och kultursamordnare för staden, sade att kulturdagarna och Doors Open har marknadsförts tillsammans de senaste två åren eftersom de infaller samma helg. "Vikten av att delta i kulturdagarna är att det ger oss möjlighet att vara en del av ett nationellt evenemang som sätter fokus på vårt kreativa samhälle", säger hon till Gananoque Today . Två lokala gallerier höll konstdemonstrationer: Joanne Gervais Studio Gallery och Little Pump House Gallery. Thousand Islands Playhouse höll dessutom visningar bakom kulisserna och lät besökarna prova kostymer som används i teaterns föreställningar. Andrew Geekie, marknadsförare för Playhouse, sade att det var första gången Playhouse deltog i kulturdagarna - och det visade sig vara populärt, eftersom Geekie ensam gav omkring 20 rundturer under förmiddagen. Antoni Cimolino, generaldirektör och konstnärlig ledare för Stratford Shakespeare Festival och ordförande för Culture Days National Steering Committee, sade i ett uttalande att han är förvånad över kulturdagarnas tillväxt sedan starten 2010. "Det är oerhört glädjande att se hur konstnärer, kulturorganisationer och allmänheten ser fram emot detta omfattande årliga kulturfirande över hela landet", sade han.</w:t>
      </w:r>
    </w:p>
    <w:p>
      <w:r>
        <w:rPr>
          <w:b/>
          <w:color w:val="FF0000"/>
        </w:rPr>
        <w:t xml:space="preserve">id 226</w:t>
      </w:r>
    </w:p>
    <w:p>
      <w:r>
        <w:rPr>
          <w:b w:val="0"/>
        </w:rPr>
        <w:t xml:space="preserve">Internationell erfarenhet på ditt CV I en nyligen publicerad Live Q&amp;A om sabbatsår och arbetssemestrar fanns utmärkta råd om hur man får jobb i Australien och Nya Zeeland, men oavsett destination ger arbete utomlands både professionella och personliga fördelar. Om du får bredare erfarenhet genom att ta på dig olika ansvarsområden eller utveckla nya färdigheter öppnas dörren till fler arbetsmöjligheter när du återvänder. ImmigrationNZ noterar: "Eftersom Nya Zeeland har en hög andel småföretag kan det sluta med att du får ett bredare utbud av arbetslivserfarenhet än vad du annars skulle ha fått i Storbritannien." Att övervinna utmaningarna med att bo och arbeta utomlands (t.ex. hantera byråkrati, acceptera olika arbetsmetoder och överleva utan ditt vanliga stödnätverk av familj och vänner) ökar din uppfinningsrikedom och motståndskraft. Att uppleva en annan kultur eller lära sig ett främmande språk gör dig också mer gångbar för arbetsgivare. RealGap säger: "Enligt vår erfarenhet är arbetsgivarna imponerade av personer som har tagit ett sabbatsår eller gjort ett karriärstopp, och denna åsikt tycks öka över hela linjen. Genom att ta ledigt för att resa och utforska nya destinationer och kulturer utvecklar du också dina mjuka färdigheter, och de färdigheter som du får med dig när du återvänder kan överföras till arbetsplatsen, till exempel ledarskap, lagarbete, budgetarbete, förhandling och till och med beslutsamhet och tålamod. "Arbetsgivare kommer också att bli imponerade av att du har rört dig utanför din bekvämlighetszon, särskilt om du har utfört betalt eller frivilligt arbete eller övervunnit några utmaningar under din resa." TourismAustralia tillägger: "Min personliga åsikt är att de erfarenheter som människor får under sitt sabbatsår gör dem till en mer mogen och välanpassad person. De som har arbetat utomlands utsätts för nya arbetssituationer och system vilket innebär att de ofta är mer anpassningsbara på arbetsplatsen och mycket attraktiva för framtida arbetsgivare." Få ut det mesta av din utlandserfarenhet Oavsett vilket arbete du gör, se till att du utnyttjar det till fullo. CareersRW säger: "Ett sabbatsår som är karriärfokuserat och inriktat på den bransch du vill arbeta inom i framtiden skulle vara mycket tilltalande för en arbetsgivare inom den branschen. Så när du väljer hur du vill tillbringa ditt sabbatsår skulle det vara värdefullt att ha detta i åtanke. En erfarenhet som ett sabbatsår kan ha en enorm inverkan på din anställningsbarhet, men det beror på hur du använder tiden. Det är viktigt att tänka på vilka färdigheter som är viktiga för dig att utveckla inom din bransch. När du väl har identifierat dessa färdigheter (Prospects är en användbar resurs som kan hjälpa dig med detta) ägnar du lite tid åt att undersöka vilka möjligheter som finns tillgängliga för dig. Känner du att du kommer att kunna utveckla och/eller förbättra dessa färdigheter genom denna möjlighet?" Men även om din arbetslivserfarenhet inte har någon koppling till framtida anställningsmöjligheter kan du fortfarande hitta höjdpunkter som stärker dina jobbansökningar. Behandla din utlandserfarenhet som ett karriärsteg, var öppen för nya arbetsmiljöer och leta efter sätt att göra en skillnad på grundnivå för företaget. Notera dina prestationer och framgångar och använd de vanliga kriterierna för att välja ut de mest relevanta för det jobb du söker. Utvärdera eventuella färdigheter eller personliga egenskaper som du har utvecklat (t.ex. flexibilitet eller uthållighet) och ta med dem i ditt CV. Se till att du har specifika exempel för att illustrera dessa, antingen i ditt följebrev eller vid intervjun. Om du till exempel har varit i ett icke engelsktalande land kan en färdighet som du kan lyfta fram vara att du behärskar ett nytt språk. Du kan visa att du genom att anstränga dig för att lära dig språket (för att bättre kunna integreras i den lokala kulturen) har utvecklat tålamod, beslutsamhet samt språklig och mental smidighet. I det specifika fallet med en person som tar ett år för att undervisa engelska utomlands skulle några nya färdigheter vara: * Du utvecklar planerings- och organisationsförmåga (beroende på hur det är uppbyggt där du undervisar kan du behöva planera dina lektioner från grunden, organisera grupper, klassrum ...). * Du ökar dina kommunikationsfärdigheter (när du talar med personer som inte har engelska som modersmål måste du lära dig att omformulera, förtydliga, fokusera på de viktigaste punkterna, eliminera svammel, få fram komplexa idéer på ett enkelt och tydligt sätt ...). * Du lär dig att övervinna hinder och hantera det oväntade, vilket ger dig större flexibilitet och kreativitet vid problemlösning. (Du kanske inte har kursböcker eller undervisningsmaterial, din utrustning kan gå sönder oväntat - vilket innebär att du måste tänka på egen hand). Precis som med all annan arbetslivserfarenhet bör du tona ner eventuella negativa aspekter av din utlandsvistelse, t.ex. att du ska söka jobb. Du behöver inte räkna upp alla dina jobb på ditt CV. Välj de som är relevanta för det jobb du söker nu,</w:t>
      </w:r>
    </w:p>
    <w:p>
      <w:r>
        <w:rPr>
          <w:b/>
          <w:color w:val="FF0000"/>
        </w:rPr>
        <w:t xml:space="preserve">id 227</w:t>
      </w:r>
    </w:p>
    <w:p>
      <w:r>
        <w:rPr>
          <w:b w:val="0"/>
        </w:rPr>
        <w:t xml:space="preserve">Arbetssökning är en fråga som oroar dagens barn mycket, eftersom de söker jobb på många olika sätt, till exempel genom tidningsannonser, arbetsföretag och webbplatser för att söka jobb och så vidare. Men bland dessa olika sätt att få ett arbete är webbplatser den mest allmänt använda metoden för att söka jobb av barn och nybörjare eftersom de flesta arbetsgivare nu söker efter sina anställda enbart via webbplatser och onlinetjänster. Men tvärtom, den verkliga sanningen är att i dessa dagar av utmanande anställningsmöjligheter i Indien, är jobbsökning på internet ganska viktigt för de arbetssökande. De är de mest fördelaktiga sätten att rekrytera och ett enkelt sätt att söka jobb med tanke på att det är extremt snabbt och billigt. När man använder sig av webben kan folk få reda på de senaste anställningsnyheterna och ansöka om de allra bästa jobben som passar deras förmågor, akademiska kvalifikationer och kapacitet. Trots detta är det inte en så enkel process som det nämns om jobbprogrammen på dessa arbetssökningswebbplatser på internet. Sanningen är att även om World Wide Web är en stor marknadsplats för arbetskraft, så kommer du, tills du gör det på ett effektivt sätt, att bli avvisad eller kastad till den minsta av alla de tusentals och tusentals och miljoner kandidater som finns i cyberrymden. Här är några av de tips för jobbsökning på nätet som du kan använda för att särskilja webbsidor som Sarkari Naukri och hur du framgångsrikt kan komma ut med jobbsökarövningen på internet. - Den första fasen är att skapa en expert epostadress för dig själv med vilken du måste indikera in på webbsidorna för arbetssökning på nätet. Det finns ofta några mycket bra strategier för att bestämma sig för en specialist konsument identifiera denna typ av som sådan som din identifiering och även några kvantiteter från din födelsedag och så vidare. Trots att du bestämmer dig för namnet är det nödvändiga kravet att hålla din elektroniska post för att vara uppdaterad med alla timvisa uppdateringar och meddelanden om de olika typerna av statliga jobb eller icke-offentligt arbete som finns tillgängliga i de olika regionerna i nationen tills-datum. - Ditt CV bör laddas upp i ett universellt läsbart format med typsnitt som Times New Roman eller Verdana i typsnittsmåttet 10-12. Det är bättre att spara ditt CV i PDF-format så att rekryterarna kan se att det är enkelt att granska och utvärdera CV:t. - Var taktfull och smart när du hanterar dina personliga profiluppgifter, eftersom detta skulle vara det ämnesmaterial som de potentiella jobbsökarna troligen kommer att leta efter i din profil. Du måste vara mycket uppmärksam på att inte läcka ut alla detaljer till alla som tittar på din profil. - En annan möjlig riktlinje är att vara verklig och sanningsenlig mot de arbetsgivare som kontaktar dig för en anställningsintervju. I händelse av en oundviklig situation måste du ringa upp och beskriva att du inte kommer att delta i intervjun. Med alla dessa tips i åtanke kan du med självförtroende börja söka efter statliga jobb på olika webbsidor för att söka jobb.</w:t>
      </w:r>
    </w:p>
    <w:p>
      <w:r>
        <w:rPr>
          <w:b/>
          <w:color w:val="FF0000"/>
        </w:rPr>
        <w:t xml:space="preserve">id 228</w:t>
      </w:r>
    </w:p>
    <w:p>
      <w:r>
        <w:rPr>
          <w:b w:val="0"/>
        </w:rPr>
        <w:t xml:space="preserve">Inte för att jag har blivit perfekt ännu: Jag har ännu inte vunnit, men jag springer fortfarande och försöker ta det pris som Kristus Jesus tog mig för. Jag kan försäkra er, mina bröder, att jag är långt ifrån att tro att jag redan har vunnit. Allt jag kan säga är att jag glömmer det förflutna och jag sträcker mig framåt mot det som ännu kommer; jag tävlar mot målet, mot det pris som Gud kallar oss uppåt för att ta emot i Kristus Jesus. (Fil 3:13-14) Fredag 10 augusti 2012 I Ryssland ska lekmän kyssa sina prästers händer, men präster ska aldrig, aldrig någonsin, kyssa sin presidents hand! För några dagar sedan reflekterade jag över kardinal Heenans reaktion på minskningen av liturgiska kyssar, som kom till stånd under andra Vatikankonciliet. Även om Heenan var för ett praktiskt avskaffande av den heliga kyssen under mässan, påpekade han också att i vissa länder: "Det är brukligt att ett barn kysser handen på föräldrarna och på dem som man respekterar och älskar". Genom att skriva detta verkade kardinalen erkänna den djupa symbolik som ligger bakom att kyssa händerna på präster och heliga ministrar - det är i grunden en handling av kärlek och vördnad. Eftersom en präst är ett alter Christus för sitt folk och agerar i persona Christi vid altaret har det funnits en lång katolsk (och ortodox) tradition att kyssa prästerskapets vigda händer. I Storbritannien fortsätter traditionen att kyssa monarkens händer än i dag, även om det numera verkar som om ingen riktig kyss äger rum. Denna ritual är en symbol för premiärministerns lojalitet mot suveränen - som styr med gudomlig rätt. I båda situationerna - kyrkliga och kungliga - är det en handling av respekt för Gud och hans heliga vilja att kyssa en överordnad persons hand. De avskilda händerna på kungar, som hade/har valts ut för att regera genom Guds särskilda nåd, var också mycket eftertraktade av andra skäl under de senaste århundradena. Det var ofta så att de som drabbades av sjukdomar (särskilt scrofula, eller "kungens ondska") sökte mirakulösa botemedel genom att helt enkelt röra vid, eller kyssa, den "kungliga handen" - Henrik IV av Frankrike sägs ha rört vid över 1 500 sjuka personer under en religiös ceremoni. Det är från denna tradition som vi har fått uttrycket "att röra vid kungens onda hand". Handkyssar är ett vanligt tecken på tillgivenhet, lojalitet, respekt och underkastelse i många kulturer, särskilt runt Medelhavet - ett tecken som inte är begränsat till händerna på präster eller gudomligt utsedda härskare. Att kyssa prästers händer är än i dag något som lever kvar med stor iver bland ortodoxa kristna, särskilt när de hälsar på medlemmar av prästerskapet. Det är dock sorgligt att säga att många katoliker numera knappt kysser sin biskops ring, än mindre en prästs vigda händer. Men det verkar som om man till och med i det heliga Ryssland aldrig bör kyssa presidentens händer - även om han verkar agera som en virtuell tsar! President Vladimir Putin vid Valaamklostret måndagen den 6 augusti Kanske är det på grund av rädslan för att han anklagas för att vara alltför beroende av den ortodoxa kyrkan som Vladimir Putin verkade så förskräckt när prästen i videon ovan vågade kyssa hans hand? Det kan vara så att Putin inte vill framstå som alltför tsarliknande, även om hans förhållande till patriarken i Moskva liknar det som Romanovs och deras kyrkliga företrädare hade. Naturligtvis kan Putin också ha avskräckts av tanken på att bli kysst på handen av en annan man - utanför kyrkliga kretsar är det väl bara lämpligt för vuxna män (eller herrar) att kyssa damernas händer (även om detta är en sällsynt syn nuförtiden)? Den ryske ledaren ryggade tillbaka på ett sätt som tydde på ett slags reaktivt missnöje eller äckel - det slags saker som händer när någon blir antingen generad eller förödmjukad av andras handlingar. Naturligtvis kan den ryske presidenten också ha varit medveten om att det inom den ortodoxa kyrkan endast anses lämpligt att vörda en ordinerad prästs eller munks hand. Kanske är det därför han verkade obekväm med prästens kyss? Även om Putin är en politiskt mäktig man är han säkert medveten om sin status som en enkel lekman. Munken i</w:t>
      </w:r>
    </w:p>
    <w:p>
      <w:r>
        <w:rPr>
          <w:b/>
          <w:color w:val="FF0000"/>
        </w:rPr>
        <w:t xml:space="preserve">id 229</w:t>
      </w:r>
    </w:p>
    <w:p>
      <w:r>
        <w:rPr>
          <w:b w:val="0"/>
        </w:rPr>
        <w:t xml:space="preserve">Banner - Registreringsknapp Logga in Öppettider Tjänstgöringstider Du kan räkna med oss från 8.00 till 17.00, måndag till fredag, och på förhand överenskomna tider utanför dessa tider. Välkommen till GO COURIER GO Courier har specialiserat sig på professionell leverans av dina viktiga dokument och paket. Välj mellan en regional och tre lokala tjänster, alla garanterade. Många av GO:s befintliga kunder hör till de professionella, ideella, konstnärliga, hälso- och sjukvårdsmässiga, utbildningsmässiga och lätt industriella sektorerna. Vårt uppdrag är att erbjuda sinnesfrid, tillfredsställelse och oöverträffad kundservice som är likvärdig med eller överträffar de nationella företagens.</w:t>
      </w:r>
    </w:p>
    <w:p>
      <w:r>
        <w:rPr>
          <w:b/>
          <w:color w:val="FF0000"/>
        </w:rPr>
        <w:t xml:space="preserve">id 230</w:t>
      </w:r>
    </w:p>
    <w:p>
      <w:r>
        <w:rPr>
          <w:b w:val="0"/>
        </w:rPr>
        <w:t xml:space="preserve">Tory-ledamöter förkastar idén om en tillfällig sänkning av parlamentsledamöternas löner För ett tag sedan rekommenderade jag en tillfällig sänkning av parlamentsledamöternas löner med 5 procent som ett tecken på moraliskt ledarskap från parlamentets sida i en tid då den offentliga sektorn måste bantas. Jag lade fram idén för gräsrötterna i den undersökning som gjordes i slutet av mars av Tory-gräsrötterna, men jag fick något av en hallon tillbaka till mig.  Endast 40 procent stödde åtgärden.  Endast något fler - 41 % - stödde min idé om en 10-procentig minskning av ministerlönerna under samma åtstramningsperiod. Mer populärt var en "minskning av antalet parlamentsledamöter till 500 från nuvarande 650".  58 % stödde denna minskning av antalet valda politiker. Ett överväldigande stöd fanns för en "genomgripande reform av de ersättningar som parlamentsledamöterna får".  Hela 96 % stödde detta. Tidigare i veckan uppmanade David Cameron premiärministern att vidta åtgärder mot parlamentsledamöternas ersättningar NU och inte låta frågan bli föremål för en ny översyn.  Under en telefoninspelning i Five Live verkade Tory-ledaren också sympatiskt inställd till tanken på att parlamentsledamöter skulle få böter om de missbrukade sina ersättningar.  På CentreRight i dag lyfter Jonathan Isaby fram en idé från Tory-rådsledamoten Ian McCord. Kommentarer Jag trodde att det skulle ha sänt ett starkt budskap till våra konservativa parlamentsledamöter om att de åtminstone skulle reda ut sig själva. Jag är verkligen besviken. Har ni tagit droger? Är det samma personer som ogillar Sayeeda Warsi? Är ni de människor som dyker upp på konservativa drinkfester men som aldrig arbetar på plats? Konstigt, konstigt, konstigt, konstigt. Hallå, ytterligare 20 år av Labour-mardrömmar. "Under en telefoninspelning i Five Live verkade Toryledaren också sympatiskt inställd till tanken på att parlamentsledamöter skulle få böter om de missbrukade ersättningar. Jag missuppfattade detta som "sparkad" snarare än "bötfälld". Inom den privata sektorn innebär användning av företagets kreditkort för personliga inköp som inte är relaterade till legitima utgifter en omedelbar uppsägning på grund av grovt tjänstefel, oavsett om man har uttryckt en avsikt att betala tillbaka till arbetsgivaren. Det är en fråga om förtroende. Kära herr och fru inrikesminister, att begära ersättning för kreditkortsbaserade pay-per-view-filmer med köttfärs är grovt tjänstefel. Er arbetsgivare. Väljarkåren. Kräver att ni genast blir Alan Sugarred. Jag trodde att det var en gest som skulle ha återupprättat allmänhetens förtroende för parlamentsledamöter och som, om den bara hade tagits av konservativa ledamöter, skulle ha gett oss en moralisk överlägsen ställning. Mycket mer värdefullt än att minska antalet parlamentsledamöter enligt min mening. Det är just denna typ av gestpolitik som har fört oss till den punkt där parlamentsledamöter är underbetalda och sedan tyst uppmuntras att använda ersättningar för att komplettera sin lön. När parlamentsledamöterna först fick sin lön fastställdes den till cirka 100 000 i dagens penningvärde och har sjunkit sedan dess på grund av sådana här smarta idéer. Lösningen är att betala dem en anständig lön för jobbet och ha ett strikt system för kontorsutgifter och en sekundär bas i London om det behövs. Detta bör till exempel förbjuda anställning av släktingar. Steve, parlamentsledamöter har mindre ansvar nu än någonsin tidigare i vår historia. Så varför ska deras löner fortsätta att öka? Jag skulle kunna förstå det om vi krävde mer av dem, men vissa dagar avslutas underhuset tidigt på grund av bristande verksamhet. Det är inte motiverat. Vad förväntar vi oss, PCP innehåller fortfarande alldeles för mycket skräp, alldeles för många av det gamla gardet, jobb för pojkbrigaden. För att vara rättvis så höll jag inte med om att de skulle få en andel. Jag förespråkade faktiskt en löneökning på 20 procent och ett fullständigt slut på bidragen. Vi kommer inte att få någotdera och alltför många av våra parlamentsledamöter kommer att agera som svin i skit. Det är inte bara ett problem för Labour, en plats i parlamentet är en lottovinst. Det enda realistiska sättet att lösa detta - jag menar en lösning som är praktisk och som sannolikt kommer att antas - är att införa parlamentsledamöternas kostnadsersättningar, särskilt tilläggskostnadsersättningen. Det som allmänheten inte gillar med tilläggskostnadsersättningen är ersättningen för andrahandsbostäder. Såvitt jag vet är allt som parlamentsledamoten kan begära ersättning för den ränta han eller hon betalar på lånet för andrahandsboendet. Den genomsnittliga personen ser det dock inte på det sättet. Andrahandsbostäder kan säljas senare när parlamentsledamoten har gått i pension, för</w:t>
      </w:r>
    </w:p>
    <w:p>
      <w:r>
        <w:rPr>
          <w:b/>
          <w:color w:val="FF0000"/>
        </w:rPr>
        <w:t xml:space="preserve">id 231</w:t>
      </w:r>
    </w:p>
    <w:p>
      <w:r>
        <w:rPr>
          <w:b w:val="0"/>
        </w:rPr>
        <w:t xml:space="preserve">Vi har uppdaterat vår sekretesspolicy . I den senaste uppdateringen förklaras vad cookies är och hur vi använder dem på vår webbplats. Om du vill veta mer om cookies och deras fördelar kan du läsa vår integritetspolicy . Observera att delar av webbplatsen inte kommer att fungera korrekt om du inaktiverar cookies. Genom att fortsätta använda den här webbplatsen godkänner du att vi använder cookies i enlighet med vår integritetspolicy om du inte har inaktiverat dem. Googles nya insynsrapport avslöjar att regeringar över hela världen gjorde över 20 000 förfrågningar om att få tillgång till Googles uppgifter under de första sex månaderna 2012. Rapporten är den sjätte som Google släpper och visar att den statliga övervakningen ökar. CBR tar en titt på vad branschen har att säga om vikten av att företag vet vem som har tillgång till deras data och hur de bäst kan skydda dem. Graham Cluley, senior teknikkonsult på Sophos, säger till CBR: "Om ditt företag känner sig obekvämt vid tanken på att andra snokar i potentiellt konfidentiell eller känslig information som det har laddat upp till molnet, är svaret enkelt. Gör det inte lätt att bli snokad. Se i stället till att din känsliga information är korrekt och starkt krypterad innan den laddas upp på nätet. Håll alltid ett vakande öga på vad dina användare gör med dina uppgifter och se till att bästa säkerhetspraxis följs. IT-avdelningarna upptäcker ofta att användarna använder konsumenternas fildelningstjänster i det offentliga molnet utan att inse de möjliga riskerna." Danvers Baillieu, COO på Privax, sade till CBR: "Denna rapport belyser det olyckliga faktum att det inte finns något enhetligt internet och att det regleras från land till land. Företagen måste vara medvetna om inte bara vem som har deras uppgifter, utan också vilka regeringar som kan begära ut sådana uppgifter. När det gäller stora företag kan detta innebära en komplicerad analys av internationell lagstiftning, vilket är bäst att undvika. Om uppgifter måste skickas till en molntjänst som tillhandahålls av en tredje part är det absolut nödvändigt att de krypteras ordentligt, så att säkerheten för sådana uppgifter inte är utlämnad till molntjänstleverantörens nåd och onåd." Matthew Finnie, teknikchef på Interoute: "Det är ingen överraskning att de flesta förfrågningar om uppgifter kommer från USA. Patriot Act är en tydlig indikator på hur USA ser på ägande av uppgifter. Men för företag i Europa borde detta ge dem anledning att fundera över vilka lärdomar de kan dra av detta. Hur många företag vet egentligen exakt var och i vilket land deras uppgifter lagras när de lägger ut dem på entreprenad? En nyckelfaktor för att skydda uppgifter är att veta var de finns. Företagen måste undvika att leka kurragömma med sina uppgifter om de vill ha bästa möjliga chans att skydda dem helt och hållet. "Det handlar inte om att låsa in uppgifterna och kasta bort nyckeln. De europeiska företagen bör snarare använda europeiska moln- och hostingleverantörer som garanterar fullständig insyn i var uppgifterna alltid finns. Detta kommer också att hjälpa organisationer att följa de lokala regler för efterlevnad och styrning som garanterar ett säkert dataskydd." Marc Dautlich, chef för informationsrätt på Pinsent Masons, sade till CBR : "Googles insynsrapport, som avslöjar som den gör bedömningen av regeringar runt om i världen om hur rik deras data är, är en ännu större anledning att fortsätta att titta mycket noga på Googles egna integritetsrutiner. Google lovar öppenhet i integritetsfrågor. CNIL och alla 26 andra europeiska dataskyddskommissionärer som skrev till Google förra månaden håller företaget ansvarigt för detta löfte - vi måste få se deras svar." Mark Dunleavy, Managing Director UK på Informatica, sade till CBR: "Information är dagens valuta, så det är ingen överraskning att efterfrågan på Googles data har varit så hög. Både den privata och den offentliga sektorn inser att data är en ovärderlig tillgång. På senare tid har det talats mycket om den potential som stora data har för den offentliga sektorn. Med detta i åtanke kommer det verkliga värdet av den här typen av data när den kombineras med andra, olikartade källor för att hjälpa till att skapa en korrekt, konsekvent och omfattande förståelse av vad den verkligen betyder och hur den kan användas. "Dessutom är trycket på organisationer som aldrig tidigare varit så högt för att se till att de uppgifter de samlar in och lagrar är tillräckligt skyddade, så det ska bli intressant att se hur dessa regeringar världen över rustar sig för att undvika skadliga dataintrång och på så sätt behålla medborgarnas förtroende."</w:t>
      </w:r>
    </w:p>
    <w:p>
      <w:r>
        <w:rPr>
          <w:b/>
          <w:color w:val="FF0000"/>
        </w:rPr>
        <w:t xml:space="preserve">id 232</w:t>
      </w:r>
    </w:p>
    <w:p>
      <w:r>
        <w:rPr>
          <w:b w:val="0"/>
        </w:rPr>
        <w:t xml:space="preserve">another backpacking blog Main menu Post navigation Pennine Way memories pt. 8 Dag 13: Maize Beck to Cross Fell, 16 miles Av alla naturattraktioner längs vägen är High Cup förmodligen den mest imponerande. Att bara titta på den på kartan gör inte hela skalan och dess majestät rättvisa. Jag har inte lyckats hitta den geomorfologiska orsaken till funktionen. En källa antyder att det är en U-formad glaciärdal, men jag är inte så säker. Varför är inte de andra dalarna på den här sidan av Pennines formade på samma sätt? Jag misstänker att det är mer troligt att det är en kombination av geologin (hårt ytligt berglager med mjukare berg under) och smältvattnet från Pennines inlandsis. Om man tittar noga är det inte en klassisk U-formad glaciärdal. Det spelar ingen roll, den är spektakulär. Vädret på morgonen var rimligt, huvudsakligen molnigt och lite fuktigt. Om jag skulle vara kräsen hade jag hellre inte besökt Dufton utan fortsatt längs åsen till Knock Fell. Men vår är inte att resonera varför, vår är bara att göra Pennine Way or die. Uppstigningen från Dufton till Knock Fell är ganska lång (4,5 mil) och inte särskilt spännande. Utsikten är bra, men man måste hela tiden se sig över axeln. Knock Hush gav lite intresse. Gruvarbetarna hade släppt ut vatten från en damm för att tvätta bort den övre jorden och avslöja mineralerna under den, vilket skapade en stor torr kanal. Belöningen för att ha nått Knock Fell var utsikten och utsikten till en fyra mil lång vandring på åsen till Cross Fell. Tyvärr blev molnbasen allt lägre och när vi nådde Great Dun Fell låg vi i dimma. Någonstans mellan här och Cross Fell lyckades Robert hoppa ner i en mosse upp till toppen av benen! Jag tyckte att det var roligt men det gjorde han inte! Vädret klarnade upp lite när vi nådde Cross Fell, men vinden blåste hårt. Det kändes som om det snart skulle börja regna, så vi åkte ner till Gregs stuga för att göra oss klara för natten. Vi åt en lugn middag och var glada över att slippa det försämrade vädret utanför. När vi skulle gå till sängs knackade det spöklikt på dörren. Robert valdes ut för att undersöka saken. Efter att ha öppnat dörren såg han en ung pojke försvinna uppför kullen. Robert ropade efter honom för att se om han behövde hjälp. När pojken kom in förklarade han att han hade kommit från Garrigill och var på väg till Appleby. Det var uppenbart att han inte hade någon aning, så vi lät honom stanna över natten och donerade Roberts tält som en provisorisk sovsäck. Dag 14: Cross Fell till Merry Know, 17,5 mil I min ursprungliga loggbok hade jag skrivit att detta var den längsta dagen när det gäller antalet kilometer. Vid en dubbelkontroll av min loggbok upptäckte jag dock ett fel och det var bara den näst längsta dagen. Under natten hade vädret klarnat och vi vaknade upp till en ganska solig och fräsch morgon. Vi gav pojken lite frukost. Efter att ha visat honom den väg han skulle gå skilde vi oss åt och började den långa nedförsbacken till Garrigill. Den gamla gruvvägen gjorde att vi kom snabbt framåt. I norr låg Black Burn-dalen, som förmodligen är en av de mest ödsliga och vilda dalar du kommer att se längs vägen. Det är synd att vägen inte går den vägen, men det finns inga stigar och det skulle bli en tuff resa. Efter Garrigill följer stigen South Tyne till Alston. Vi stannade i Alston för att köpa lite proviant och äta lunch. Från vad jag minns var Alston ganska trevligt men mycket tyst. Vid det här laget hade vädret värmts upp. Vandringen längs South Tyne-dalen norrut är angenäm nog, men inte särskilt spännande. Jag skulle ha föredragit att ha gått längs åsen österut till Cold Fell. Ett par år senare gjorde jag just det, och det var ett mycket hårt arbete utan stigar. Belöningen var dock total ensamhet och ett underbart vilt landskap. Eftermiddagen visade sig vara mycket varm och det fanns inte en enda bris som kunde kyla våra pannor. Mina fötter svettades som galningar och en blåsa höll på att utvecklas på min vänstra häl. Inte vilken gammal blåsa som helst, förstår ni, utan en jättestor blåsa. När vi kom till Merry Know farm var vi tvungna att stanna. Bonden lät oss mycket vänligt slå läger på ett fält. När jag tog</w:t>
      </w:r>
    </w:p>
    <w:p>
      <w:r>
        <w:rPr>
          <w:b/>
          <w:color w:val="FF0000"/>
        </w:rPr>
        <w:t xml:space="preserve">id 233</w:t>
      </w:r>
    </w:p>
    <w:p>
      <w:r>
        <w:rPr>
          <w:b w:val="0"/>
        </w:rPr>
        <w:t xml:space="preserve">Höj dina diamanter i luften på MuchPresents: Rihanna 7 september 2012 Nyligen efter att ha satt MTV Video Music Awards 2012 i brand är vi glada att kunna meddela att Rihanna kommer att Talk That Talk på sin Diamonds World Tour och vi vill se dig där! Rihanna har rockat etern sedan 2005 års Pon De Replay och har sedan dess släppt sex framgångsrika studioalbum, vunnit sex Grammy Awards, sålt över 37 miljoner album och 146 miljoner digitala spår över hela världen och är för närvarande den mest sålda digitala artisten genom tiderna. Av. Alla. Time. Vad betyder det? Det betyder att RiRis show kommer att bli den vildaste och galnaste tiden du kommer att ha! Någonsin! Kolla in de här datumen och ta dina biljetter till Diamonds World Tour så fort du kan, för vi vet att du inte kommer att vara Da (only) One .</w:t>
      </w:r>
    </w:p>
    <w:p>
      <w:r>
        <w:rPr>
          <w:b/>
          <w:color w:val="FF0000"/>
        </w:rPr>
        <w:t xml:space="preserve">id 234</w:t>
      </w:r>
    </w:p>
    <w:p>
      <w:r>
        <w:rPr>
          <w:b w:val="0"/>
        </w:rPr>
        <w:t xml:space="preserve">Fotbollsspelare i Premier League har en hel del saker som vi skulle vilja ha. Exorbitanta löner. Ben som kvinnor älskar. Friheten att skjuta med luftgevär på praktikanter utan att förlora jobbet... Därför måste professionella fotbollsspelare genomgå hårda träningspass, genomgå många medicinska bedömningar och framför allt upprätthålla mycket goda prestationer. Fysisk kondition är en av de viktigaste aspekterna av prestation. En skicklig spelare kommer att gå långt inom sporten, men utan konditionsdelen av sitt spel kommer han eller hon inte att vara en komplett spelare. Aerob uthållighet är en av de viktigaste fysiska konditionsegenskaperna för fotbollsspelare. Spelare måste kunna hålla en hög intensitetsnivå under hela 90-minutersmatchen.Professionella fotbollsspelare måste följa en strikt dietplan och ta tillräckligt med proteiner och kosttillskott. En annan mycket viktig konditionskomponent är den anaeroba konditionen, vilket innebär löphastighet och i synnerhet förmåga till upprepade sprintar. Spelare behöver också god smidighet, styrka, kraft och flexibilitet. Träning Kondition Regelbunden träning behövs för alla delar av konditionen. Här är några viktiga faktorer att komma ihåg för ett effektivt träningsprogram. Ha en bra plan. Träningen bör vara inriktad på att uppnå specifika mål och vara individualiserad för att maximera den fysiska kapaciteten hos vissa spelare. För att förbättra sig måste den fysiska belastningen ökas med tiden när spelarna blir mer vältränade. Genom att använda sig av cross training och genom att införliva fitness i träningsövningarna håller man det intressant och bibehåller spelarnas motivation. Bedömning av konditionen Regelbundna bedömningar av konditionen krävs för att övervaka träningsförbättringar och för att avgöra vilka områden som är bäst att koncentrera sig på. Det finns några bra specifika konditionstester och andra som kan användas för att testa fotbollsspelarnas allmänna kondition. Spelpositioner De fysiska kraven varierar för spelare på olika spelpositioner, och träningen bör återspegla detta. Målvakten har mycket specifika konditionskrav. Konditionsträning för målvakten bör vara inriktad på explosiv kraft och flexibilitet. Kroppens inneboende reaktionstid är inte något som är lätt att träna, även om träning och teknik kan göra det möjligt för målvakten att bättre läsa av spelet och befinna sig i det bästa läget för att fatta snabbare beslut. Här är ett exempel från ett Premier League-lag Fitnesscoach förklarar hur man bygger upp underkroppens styrka och uthållighet som en Premier League-stjärna "Den här kretsen av benövningar, inriktad på styrkeutveckling och skadeförebyggande, tränar dina glutes, quads, adduktorer och hamstrings", säger han. Gör den två gånger i veckan, men låt två dagar vila före en match. Ta ingen vila mellan varje övning och utför kretsen tre gånger, vila 90 sekunder mellan varje genomgång. Värm upp i fem minuter på en cykel eller crosstrainer och börja sedan. Du bör kunna genomföra den på cirka 15 minuter. 1. Squats Reps 6 Form Placera först två små plattor under hälarna. "Detta minskar trycket på din patellasena (som utsätts för stor stress under en fotbollsmatch) och hjälper även till att isolera dina quads", förklarar han. Med en skivstång vilande på övre delen av ryggen ska du huka ner under fyra sekunder tills din bakdel är i nivå med knäna och sedan lyfta snabbt under en sekund. Gör sex repetitioner i rad utan vila. Gå sedan direkt vidare till nästa övning. På fältet boost Squats är avgörande för att bygga ren styrka i de nedre extremiteterna och hålla dig skadefri när de knackiga tacklingarna börjar flyga in. 2. Walking lunges Reps 12 per ben Form Hitta lite utrymme i gymmet och lunga dig kontinuerligt framåt för att slutföra tolv reps med varje ben, med två hantlar vid sidan av dig. Håll ryggraden rak, ta Ministry of Funny Walks-värdiga jättelika steg och se till att ditt bakre knä hamnar i nivå med din bakre fotled i botten av repet innan du kör uppåt explosivt. Sikta på att sänka dig i två sekunder till utfallet och att spränga dig ut ur det i en sekund till nästa rep. På fältet ökar fotbollsspelare ständigt accelererar och hoppar från ett enda ben under hela matchen. Walking lunges kommer att förbättra din explosiva hastighet, vilket översätts till allt från effektivare språng nerför flygeln till högre språng när du försvarar hörnor. 3. Dumbbell squats Reps 25 Form Håll två hantlar vid sidan av dig och lyft återigen upp hälarna med två plattor, genomför 25 raka knäböjningar. Koncentrera dig på att hålla ett snabbt tempo: sträva efter att inte ta mer än en sekund ner till bottenpositionen och höja dig lika snabbt. "Idealiskt sett bör den lägsta punkten i rörelsen vara att din bakdel är strax under parallell med knäna", säger han. På fältet</w:t>
      </w:r>
    </w:p>
    <w:p>
      <w:r>
        <w:rPr>
          <w:b/>
          <w:color w:val="FF0000"/>
        </w:rPr>
        <w:t xml:space="preserve">id 235</w:t>
      </w:r>
    </w:p>
    <w:p>
      <w:r>
        <w:rPr>
          <w:b w:val="0"/>
        </w:rPr>
        <w:t xml:space="preserve">Författare David Almond föddes i Newcastle upon Tyne 1951 och växte upp i den lilla gruvstaden Felling. Han utbildade sig vid University of East Anglia och Newcastle Polytechnic. Efter examen arbetade han som lärare i fem år innan han flyttade till en avlägsen konstnärskommun i Norfolk för att koncentrera sig på sitt skrivande. Han återvände sedan till Newcastle, där han arbetade som specialpedagog på deltid och redigerade den litterära skönlitterära tidskriften Panurge . Han är en erfaren lärare i kreativt skrivande och har arbetat för Arvon Foundation och för skolor, högskolor och universitet och är en efterfrågad talare på festivaler och konferenser runt om i världen. Hans första bok, Sleepless Nights , en samling noveller för vuxna, publicerades 1985 och följdes 1997 av en andra volym, A Kind of Heaven . Hans första barnroman, Skellig , berättelsen om en märklig, delvis mänsklig "varelse" som för alltid förändrar två små barns liv, publicerades 1998 och fick omedelbart stor uppmärksamhet. Boken vann både Carnegie Medal (1998) och Whitbread Children's Book Award (1998). År 2007 var den nominerad till Carnegie-priset. Han fick ett Arts Council Writers' Award för att arbeta med Kit's Wilderness (1999), en tonårsroman inspirerad av författarens barndomsminnen från nedlagda gruvor. Den tilldelades Nestl Smarties Book Prize (Silver Award) och var nominerad till Carnegie Medal (2000) och Guardian Children's Fiction Prize. Counting Stars (2000) är en samling barnberättelser, återigen inspirerad av författarens minnen från sin egen barndom och familj, och ett urval berättelser från denna volym publicerades separat i mars 2002 under titeln Where Your Wings Were , som en av fem publikationer på Världsbokdagen. En pjäs, Wild Girl, Wild Boy , publicerades i mars 2002, och en scenversion av Skellig publicerades i april 2002 för att sammanfalla med Nationalteaterns uppsättning av pjäsen. The Fire-Eaters (2003) handlar om Bobby Burns och hans möten med en eldslukande djävul vid namn McNulty. Den tilldelades guldmedaljen i kategorin 9-11 år vid Nestl Smarties Awards 2003 och vann Whitbread Children's Book Award 2003. Den vann också Boston Globe-Horn Book Award (USA). Clay (2005), var nominerad till Costa Children's Book Award 2006 och Carnegie Medal 2006. David Almonds verk är översatta till mer än 20 språk. Han bor i Northumberland och fick 2010 Hans Christian Andersen-priset. Hans senaste barnroman är My Name is Mina (2010), en föregångare till Skellig, och nominerad till Carnegie Medal 2012. År 2011 publicerades hans första roman för vuxna - The True Tale of the Monster Billy Dean. Kritiska perspektiv David Almonds romaner för barn och tonåringar har alla varit mycket populära bland unga och gamla läsare och har hyllats av kritiker och recensenter. De finns ofta med på de nationella läslistorna och är också föremål för akademiska studier av barnlitteratur. Almond kombinerar en mängd olika influenser: de flesta av hans romaner utspelar sig i hans hemtrakter i nordöstra England, där han på ett gripande sätt fångar landskapet, människorna och mytologierna. Andra influenser är bland annat magisk realistisk litteratur, arthuriska legender och William Blakes verk. Resultatet är en blandning av tankeväckande, filosofiska idéer och magiska element, som alla är förankrade i en realistisk och detaljerad framställning av en plats. I mars 2010 fick Almond Hans Christian Andersen-priset, det mest prestigefyllda priset inom barnlitteraturen. I juryns motivering hyllades både hans fantasifulla tillvägagångssätt och hans förmåga att aktivt engagera och stimulera sina läsare: "... juryn har erkänt den unika rösten hos en skapare av magisk realism för barn. Almond fångar sina unga läsares fantasi och motiverar dem att läsa, tänka och vara kritiska. Hans språkbruk är sofistikerat och når alla åldrar. Almond upplevde två sorger under sin (annars ganska lyckliga) barndom: hans lillasyster dog när han var sju år och under tonåren dog hans far tidigt. Han var därför redan i unga år mycket medveten om både livets glädje och mörker. Hans skönlitteratur förkroppsligar denna förståelse för livets till synes motsägelsefulla och växlande natur och är, i likhet med Blakes verk, ganska dialektisk.</w:t>
      </w:r>
    </w:p>
    <w:p>
      <w:r>
        <w:rPr>
          <w:b/>
          <w:color w:val="FF0000"/>
        </w:rPr>
        <w:t xml:space="preserve">id 236</w:t>
      </w:r>
    </w:p>
    <w:p>
      <w:r>
        <w:rPr>
          <w:b w:val="0"/>
        </w:rPr>
        <w:t xml:space="preserve">Look at the Camera Review ?Look at the Camera? är ett spel som tränar omdömet. Du måste få din karaktär att titta på kameran i sändning. Det finns fem kameror och en av dem är kameran i luften. Kameran i sändning växlar på några sekunder. Låt oss spela "Titta på kameran"! Användning: "Flippa och ändra riktning. Spelregler: Din karaktär kan bara se en kamera åt gången. Tipset för nästa kamera att titta på visas i fönstret längst ner till höger. Fönstret visar en karaktärsbild tagen från nästa kamera. Videohandledning och skärmdumpar Användarrecensioner Det finns inga användarrecensioner, skriv den första! Recensera text... Relaterade program Windows G600 Trainer kombinerar GDU 620- och GNS 400W/500W-utbildarna till ett enhetligt navigationssystem för luftfart. Startprogrammet G600 startar utförandet och upprättar kommunikation mellan de två utbildarna. GDU 620 Trainer hämtar navigationsinformation från GNS 400W/500W och visar den som fartygsposition, hastighet och höjd på sitt dubbla bildskärmsystem. Train Director är en klon av den populära simuleringsprogramvaran Train Dispatcher. Med Train Director kan du simulera arbetet i den centraliserade trafikledningen (CTC). Din uppgift är att styra tåg som körs i ett område till sin slutdestination genom att lägga om växlar och rensa signaler. Straffavgifter tas ut för felaktiga eller ineffektiva operationer eller för tåg som kommer för sent. Character Writer är nästa generations skrivprogram, som kombinerar kraften i Enneagrams personlighetstypningssystem med den senaste tekniken. Character Writer är ett plattformsoberoende programpaket som erbjuder både verktyg för att skapa karaktärer och berättelser i ett lättanvänt gränssnitt. Mac Q-Air är en komplex app som ger dig flera alternativ för att generera en QR-kod. Tekniskt sett visar Q-Air i sitt huvudfönster en meny med fyra flikar. När du klickar på flikarna har du möjlighet att ange de uppgifter som Q-Air behöver för att generera en QR-kod från ett textmeddelande, en URL, ett SMS eller ett vCard. Character Writer är nästa generations skrivprogram, som kombinerar kraften i Enneagrams personlighetsskissystem med den senaste tekniken. Character Writer är ett plattformsoberoende programpaket som erbjuder både verktyg för att generera karaktärer och berättelser i ett lättanvänt gränssnitt. Generera omedelbart karaktärsprofiler och beskrivningar. Yahoo Map Search in Adobe AIR for desktop AIR YMap är ett användbart program som gör det möjligt för dig att se vilken plats som helst på planeten med hjälp av Yahoo! Maps bilder och bilden kan sparas till din lokala PC eller Macintosh Krav: Adobe AIR, Mac OSX 10.x Android Free AES Camera Location App ! AES eller Automated Enforcement System är ett nytt trafikkamerasystem i Malaysia som används för att stämma trafikförbrytare. Detta är en enkel app som visar alla aktuella "installerade" AES-kameror på Google Map. Ta livliga ögonblicksbilder. Med ZoomIn Camera kommer du att älska din kamera. LADDA INTE NER!!! (30 september '09) Denna app ersätts av "Camera Magic" (kan inte uppgraderas från den nuvarande appen) Alla nya uppdateringar kommer att finnas i den nya appen. KyotoCam (kamera, Kyoto) KyotoCam (Kyoto kamera) använder enhetens GPS-funktioner, AR förenklad för att visa avståndet / och namnet på den medicinska turisten / staden / tunnelbanan i den riktning som tittar på kameran (Augmented Reality), app.</w:t>
      </w:r>
    </w:p>
    <w:p>
      <w:r>
        <w:rPr>
          <w:b/>
          <w:color w:val="FF0000"/>
        </w:rPr>
        <w:t xml:space="preserve">id 237</w:t>
      </w:r>
    </w:p>
    <w:p>
      <w:r>
        <w:rPr>
          <w:b w:val="0"/>
        </w:rPr>
        <w:t xml:space="preserve">I allt anständigt folks namn - låt inte X-Factor stjäla julens nummer ett! Jag såg just Alexandra Burkes massaker av Hallelujah på YouTube. Vilken parodi på ett debacle. Är det för mycket begärt att bara ha en handfull låtar som inte är gjorda till den minsta gemensamma nämnaren av soulpop? Varför måste allt vara Mariah Carey-anpassat? Herregud. Det är så här det borde göras: Om det finns någon rättvisa i världen kommer Burke att förvägras julens förstaplats. Jag har undersökt detta, och tydligen manipulerar man inte singellistan nuförtiden genom att kartlägga en expedition ner till Woolies längre (vilket är bra också, allt att döma); man gör det genom att använda sig av det trådlösa internet. Och för 79 pence per gång är det som att rota bland de återstående singlarna i Woolies, men med en rimlig förväntan på att man kan få något bättre än Doop. Frågan är bara vilken skiva? Personligen kommer jag att begränsa mig till två, delta i den förutsägbara Rickroll (följ med tidsandan) och hjälpa till att stödja ansträngningarna för att få Jeff Buckley på första plats. Jag tänker att det inte kan skada att stödja ett par hästar - att få X-Factor ner till nummer tre skulle vara så himla trevligt. Jag såg faktiskt en del av den när jag bläddrade bland kanalerna i går kväll, och den enda trösten är att hennes version är bättre än den odugliga pojkbandsversionen. Men även om de verkar ha strukit den tredje versen, vilken del av "it's a cold and it's a broken hallelujah" förstod de inte?</w:t>
      </w:r>
    </w:p>
    <w:p>
      <w:r>
        <w:rPr>
          <w:b/>
          <w:color w:val="FF0000"/>
        </w:rPr>
        <w:t xml:space="preserve">id 238</w:t>
      </w:r>
    </w:p>
    <w:p>
      <w:r>
        <w:rPr>
          <w:b w:val="0"/>
        </w:rPr>
        <w:t xml:space="preserve">Även med sin frånvaro från Dish Network , AMC:s tittarsiffror på söndag kväll var mer levande än någonsin tidigare med säsongspremiären av " The Walking Dead ". Nätverket fick hela 10,9 miljoner tittare under det 90 minuter långa premiäravsnittet av säsong tre - en rekordsiffra för nätverket. Tittarna kan inte få nog av The Walking Dead För att få en bättre förståelse för hur framgångsrik serien har visat sig vara för AMC kan vi titta tillbaka på augusti förra året, när en annan AMC originalserie "Mad Men" gjorde sin säsong fyra-debut. Den premiären drog i jämförelse ynka 2,9 miljoner tittare, vilket bevisar att "The Walking Dead" utan tvekan är nätverkets mest populära tv-serie. "The Walking Dead" har marknadsförts kraftigt under de senaste månaderna och veckorna, och siffrorna visar att AMC:s satsning på att kraftigt marknadsföra serien har gett resultat. "Det är en bra dag att vara död", säger AMC:s ordförande Charlie Collier. "Vi är så stolta över den här serien, dess djup i berättandet och den anmärkningsvärda talang som är knuten till den." Under Joel Stillermans kreativa ledning fortsätter nätverket att göra inbrytningar för att skapa nytt och fräscht innehåll - samtidigt som man ser de nuvarande populära serierna "Mad Men" och "Breaking Bad" åldras.  Den största frågan för cheferna på nätverket är nu om "The Walking Dead" kan fortsätta att dra starka siffror när vi börjar gå förbi oktober månads spökfaktor. [...] producenter att välja ett erbjudande från AMC, som har sett sin satsning betala sig med rekordsiffror efter att 10,9 miljoner tittare såg premiären av den tredje säsongen av den serietidningsbaserade serien, som har blivit en kultfavorit under de nuvarande 21 avsnitten [...].</w:t>
      </w:r>
    </w:p>
    <w:p>
      <w:r>
        <w:rPr>
          <w:b/>
          <w:color w:val="FF0000"/>
        </w:rPr>
        <w:t xml:space="preserve">id 239</w:t>
      </w:r>
    </w:p>
    <w:p>
      <w:r>
        <w:rPr>
          <w:b w:val="0"/>
        </w:rPr>
        <w:t xml:space="preserve">Spartacus Educational Mobile Version På medeltiden uppmuntrade kyrkan människor att vallfärda till särskilda heliga platser som kallas helgedomar. Man trodde att om man bad vid dessa helgedomar kunde man bli förlåten för sina synder och få större chans att komma till himlen. Andra åkte till helgedomar i hopp om att bli botade från en sjukdom som de led av. Den mest populära helgedomen i England var Thomas Beckets grav i katedralen i Canterbury. När Becket mördades lyckades lokalbefolkningen få tag på tygstycken som var indränkta i hans blod. Ryktena spreds snart om att när folk rörde vid dessa tygstycken blev de botade från blindhet, epilepsi och spetälska. Det dröjde inte länge innan munkarna vid Canterburykatedralen sålde små glasflaskor med Beckets blod till besökande pilgrimer. En annan viktig helgedom var Walsingham i Norfolk där det fanns en förseglad glasburk som sades innehålla jungfru Marias mjölk. Erasmus besökte Walsingham och beskrev helgedomen som omgiven "på alla sidor av ädelstenar, guld och silver". Han tillade också att vattnet från Walsinghams källa var "effektivt för att bota smärtor i huvudet och magen". Vid andra helgedomar gick folk för att se tänder, ben, skor, kammar etc. som sades ha tillhört viktiga kristna helgon en gång i tiden. De vanligaste relikerna vid dessa helgedomar var spikar och träbitar som helgedomens väktare hävdade kom från det kors som användes för att korsfästa Jesus. Viktiga helgedomar under medeltiden var bl.a. helgedomarna vid St Winifreds brunn, Lindisfarne, Glastonbury, Bromholm och St Albans. När folk kom till helgedomen betalade de pengar för att få titta på de heliga relikerna. I vissa fall fick pilgrimerna till och med röra vid och kyssa dem. Helgedomens väktare skulle också ge pilgrimen en metallbricka som hade stämplats med helgedomens symbol. Dessa märken fästes sedan på pilgrimens hatt så att folk skulle veta att de hade besökt helgedomen. En del människor gjorde pilgrimsresor utomlands. I Palestina var det till exempel möjligt att besöka en grotta som antogs innehålla Adams och Evas sängar och en saltpelare som en gång hade varit Lots hustru. Att resa på långa resor under medeltiden var en farlig aktivitet. Pilgrimer åkte ofta i grupper för att skydda sig mot fredlösa. Rika människor föredrog ibland att betala andra för att åka på pilgrimsfärd åt dem. År 1352 betalade till exempel en köpman i London 20 dollar till en man för att han skulle åka på en pilgrimsfärd till Sinai berg. Träsnitt av en pilgrimsfärd (ca 1490) I augusti 1535 skickade Henrik VIII en grupp tjänstemän för att ta reda på vad som pågick i klostren . Efter att ha läst deras rapporter beslutade Henrik att stänga 376 kloster. Klostermark beslagtogs och såldes billigt till adelsmän och köpmän. Dessa sålde i sin tur en del av marken till mindre jordbrukare. Denna process innebar att ett stort antal människor hade goda skäl att stödja att klostren stängdes. År 1538 riktade Henrik sin uppmärksamhet mot religiösa helgedomar i England. I hundratals år hade pilgrimer besökt helgedomar som innehöll viktiga religiösa reliker. Förmögna pilgrimer gav ofta dyra juveler och prydnadsföremål till de munkar som tog hand om dessa helgedomar. Henrik beslutade att helgedomarna skulle stängas och att de rikedomar som de hade skapat skulle ges till kronan. Påven och den katolska kyrkan i Rom blev förskräckta när de hörde nyheten om att Henrik hade förstört Saint Thomas Beckets helgedom . Den 17 december 1538 meddelade påven den kristna världen att Henrik VIII hade bannlysts från den katolska kyrkan. (1) Förteckning över några av de reliker som hölls i St Omer's Church 1346. En bit av Vår Herres kors... Delar av Herrens grav... En bit av Herrens vagga... Några av den heliga Marias hårstrån. En bit av hennes mantel... En del av den helige Thomas av Canterburys tunika. En del av hans stol. Spån från hans huvud. En del av filten som täckte honom och en del av hans ullskjorta ... en del av hans hårskjorta. En del av hans blod. (2) Benedictus av Peterborough beskrev vad som hände efter Thomas Beckets död. (ca 1175) En del av blodet samlades upp noggrant och rent.</w:t>
      </w:r>
    </w:p>
    <w:p>
      <w:r>
        <w:rPr>
          <w:b/>
          <w:color w:val="FF0000"/>
        </w:rPr>
        <w:t xml:space="preserve">id 240</w:t>
      </w:r>
    </w:p>
    <w:p>
      <w:r>
        <w:rPr>
          <w:b w:val="0"/>
        </w:rPr>
        <w:t xml:space="preserve">Sramana: Det sätt på vilket du har utvecklat verksamheten är mycket intressant. Berätta för mig om innehållsmarknadsföring. Vilken typ av proaktiv innehållsmarknadsföring har du gjort? Collis Ta'eed: Varje blogg börjar på samma ställe, vilket är absolut ingenstans. Du har inga besökare, ingen trafik och inget intresse. För mig är den största utmaningen att du bara får dina första besökare. Jag gick ut och kommenterade andra bloggar och kommenterade i forum för att försöka få folk att besöka min blogg. När det var dags att lansera en ny blogg utnyttjade vi trafiken från den första bloggen för att marknadsföra den andra. Den andra webbplatsen som vi lanserade, som byggde på Photoshop-filer , fick sin startpunkt när den presenterades på Digg under sin andra vecka. Det var en mycket viktig källa till trafik på den tiden. Vi har koncentrerat oss mycket på sociala medier sedan dess. För att göra bra ifrån sig i sociala medier måste man bygga upp en genuin profil. Man måste gå in på webbplatser och interagera med dem som en riktig användare som bidrar. Man måste skapa ett nätverk och ge innehåll. Vi gjorde mycket av det. Vi gick med i Twitter ganska tidigt. Vi byggde upp profiler för både företaget och oss själva. Jag försökte tänka på Twitter med en 90/10-regel, vilket innebär att 10 % kunde vara något som rörde Envato och 90 % av tiden ville jag engagera följarna med engagerande innehåll baserat på själva ämnet. För ett startup-företag som inte har pengar att spendera på marknadsföring är det viktigaste att förstå sina kunder. Du måste veta vad de tycker är användbart. När jag tittar på våra marknadsplatser tittar jag på de filer vi har som är praktiska för webbdesigners. När jag blev entusiastisk över en viss fil och marknadsförde den filen märkte jag att konverteringen var mycket högre. Det berodde på att vi svarade på kundernas verkliga efterfrågan. Jag har alltid tyckt att det är svårare att göra det på områden där jag inte är expert på området. Det är därför jag tror att det är viktigt att gå mot en efterfrågan som man själv har. Det är lättare än att försöka lära sig det. Sramana: Var ligger dina intäkter i dag? Collis Ta'eed: Den ligger på över 10 miljoner dollar. Det säljs en fil var tionde sekund på marknaden. Det är lite häpnadsväckande. Sramana: Är den siffran 10 miljoner dollar före eller efter författarprovisioner? Collis Ta'eed: Det är efter författarprovisioner. Författarna på våra marknadsplatser klarar sig förvånansvärt bra. De bästa författarna har övertagarinkomster på över 70 000 dollar i månaden. Vi har haft fyra personer som har sålt över en miljon dollar vardera. Det finns många som använder det som en extrainkomst. Jag lade märke till en person som kom från ett land med mycket låga inkomster, och han skrev om sin förmåga att tjäna tillräckligt med pengar för att täcka sina veckoutgifter och mat. Jag tittade på hans inkomster och tyckte att de var magra enligt våra normer, men med tanke på var han bor är det mycket viktigt för honom att ha en marknadsplats som denna för att kunna leva.</w:t>
      </w:r>
    </w:p>
    <w:p>
      <w:r>
        <w:rPr>
          <w:b/>
          <w:color w:val="FF0000"/>
        </w:rPr>
        <w:t xml:space="preserve">id 241</w:t>
      </w:r>
    </w:p>
    <w:p>
      <w:r>
        <w:rPr>
          <w:b w:val="0"/>
        </w:rPr>
        <w:t xml:space="preserve">Under 2014 kommer Affordable Care Act att se till att alla amerikaner har tillgång till högkvalitativa, prisvärda och heltäckande sjukförsäkringar som inte kan innehålla livstidsbegränsningar eller årliga beloppsbegränsningar för förmåner. För att genomföra förbudet mot restriktiva årliga begränsningar före 2014 började de flesta försäkringsplaner fasa ut sina årliga begränsningar i september 2010.  Miljontals amerikaner omfattas nu av planer som inte kan införa årliga begränsningar under 750 000 dollar, och den gränsen kommer att öka under de kommande åren fram till 2014, då inga årliga beloppsgränser kommer att tillåtas för planer som inte omfattas av skydd.  Lagen begränsar också försäljningen av nya planer med låga årliga gränser utom under mycket begränsade omständigheter. Skydd av arbetstagarnas skydd Ett litet antal arbetstagare och individer har endast tillgång till planer med begränsade förmåner, eller "mini-medicinska planer", med lägre årliga gränser än vad som i allmänhet är tillåtet enligt lag och som kan ge ett mycket begränsat skydd mot höga sjukvårdskostnader.  Arbetsgivare och försäkringsgivare uppskattade att om man kräver att miniplaner ska följa de nya reglerna kan det leda till att premierna för miniplaner ökar avsevärt, vilket skulle tvinga arbetsgivare att avstå från att täcka upp och göra att vissa arbetstagare blir utan ens det minimala försäkringsskydd de har i dag. För att skydda täckningen för arbetstagare i miniplaner tills mer prisvärda och värdefulla försäkringar finns tillgängliga 2014, tillåter lagen och de föreskrifter som utfärdats om årliga begränsningar att Department of Health and Human Services (HHS) beviljar tillfälliga undantag från denna enda bestämmelse i lagen som gradvis avvecklar de årliga begränsningarna om efterlevnaden skulle leda till en betydande minskning av tillgången till förmåner eller en betydande ökning av premierna.  Planer som får undantag måste följa alla andra bestämmelser i lagen och måste varna konsumenterna om att planen har en restriktiv täckning och låga årliga gränser.  Dessutom är dessa undantag tillfälliga och efter 2014 får inga undantag från bestämmelsen om årlig begränsning göras. Den 17 juni 2011 införde Centers for Medicare &amp; Medicaid Services (CMS) en process för planer som redan har fått undantag och som vill förnya dessa undantag för planår eller försäkringsår som börjar före den 1 januari 2014.  Den nya vägledningen förlänger giltighetstiden för de undantag som beviljats till 2013, om de sökande lämnar in årlig information om sin plan och uppfyller kraven för att se till att de inskrivna förstår begränsningarna för sin täckning.  Befintliga mottagare av undantag måste ansöka om att förlänga sitt nuvarande undantag och alla ansökningar måste lämnas in senast den 22 september 2011.  Planer som ännu inte har ansökt om undantag måste också ansöka senast den 22 september 2011. Affordable Care Act innehåller konsumentskydd som innebär att planerna, särskilt minikostnadsförsäkringar, måste ge konsumenterna mer information om sina sjukförsäkringsplaner.  Sjukförsäkringsbolag som erbjuder minikostnadsförsäkringar måste informera konsumenterna i klartext om att deras plan erbjuder extremt begränsade förmåner och hänvisa dem till www.HealthCare.gov där de kan få mer information om andra täckningsalternativ. Den nya vägledning som utfärdades den 17 juni 2011 kräver strängare informationsstandarder och en ny version av detta konsumentmeddelande som gör det lättare för familjerna att förstå informationen.  Hälsoplaner med undantag måste tala om för konsumenterna att deras hälsovårdsskydd omfattas av en årlig beloppsgräns som är lägre än vad som krävs enligt lagen.  Det årliga meddelandet måste särskilt innehålla det årliga gränsbeloppet tillsammans med en beskrivning av de förmåner som gränsen gäller för.  Planerna måste illustrera hur den årliga gränsen skulle påverka en konsument som läggs in på sjukhus, så att familjerna kan förstå hur långt deras täckning kommer att sträcka sig om de blir allvarligt sjuka. Dessutom lägger HHS regelbundet ut en förteckning över de planer som har beviljats undantag för att se till att allmänheten är medveten om policyn för årliga gränser och att intressenter förstår hur de påverkas. Ansökningar om undantag från kraven på årliga begränsningar Uppdaterad 6 januari 2012 Klicka på länkarna nedan för att få en lista över godkända undantagssökande organiserade efter typ: Personer som använder hjälpmedel kanske inte har full tillgång till informationen i denna fil. Om du behöver hjälp kan du skicka ett e-postmeddelande till HealthInsurance@hhs.gov . CCIIO har utfärdat vägledning om tillämpningen av de befintliga kriterierna för undantag från årsgränserna på sjukförsäkringsarrangemang (Health Reimbursement Arrangements, HRA).  CCIIO offentliggjorde kompletterande riktlinjer den 19 augusti 2011 som undantar HRAs som omfattas av de begränsade årliga begränsningarna som en klass från att individuellt behöva ansöka om undantag från årliga begränsningar.  En HRA som var i kraft före den 23 september 2010 är undantagen från att ansöka om undantag från årsgränsen för planår som börjar den 23 september 2010 eller senare men före den 1 januari 2014.  Dessa HRAs måste fortfarande uppfylla kraven för registrering.</w:t>
      </w:r>
    </w:p>
    <w:p>
      <w:r>
        <w:rPr>
          <w:b/>
          <w:color w:val="FF0000"/>
        </w:rPr>
        <w:t xml:space="preserve">id 242</w:t>
      </w:r>
    </w:p>
    <w:p>
      <w:r>
        <w:rPr>
          <w:b w:val="0"/>
        </w:rPr>
        <w:t xml:space="preserve">Lördag 20 maj 2006 Vid den här tiden fanns det inom vänsterfeministiska kretsar en tydlig distinktion (eller åtminstone en debatt) mellan erotik och pornografi, och WAP var definitivt för erotik och mot pornografi. När jag talade med några yngre kvinnor nyligen tycks denna distinktion nästan helt ha försvunnit. Jag anser att denna distinktion är användbar och kraftfull. Om alla bilder eller skildringar av sex och sexualitet klumpas ihop under benämningen pornografi så klumpas alla som ifrågasätter någon av dessa bilder eller skildringar också ihop. Så en homofobisk kristen som motsätter sig en bild på två nakna kvinnor som kysser varandra, slås ihop med någon som motsätter sig en bild på en kvinna med en kniv som trycks in i hennes vagina. Eller någon som upprörs av en erigerad penis klumpas ihop med någon som upprörs av en bild på en kvinna med flätor och skoluniform omgiven av en grupp äldre män. Eller någon som störs moraliskt av samförstånd i treor är samma person som någon som störs av den oändliga upprepningen av kvinnor som alltid visas med benen isär, alltid på rygg, alltid magra och med stora bröst. Vi kan alla avfärdas som prydliga och spända och anti-sex. Jag vet att jag skriver mycket om språk. Jag vet också att porrdebatten inom feminismen är en innehållsrik debatt, och att språket inte är det viktigaste som skiljer människor åt. Men när jag läser vad Maria skrev tror jag att språket är en del av problemet. Maria använder ordet pornografi på ett mycket specifikt sätt: Den analys jag håller fast vid är att pornografi är sådant som visar sex och sexualitet och som innebär en maktobalans eller objektifiering. Detta kan ske genom erotisering av smärta eller erotisering av bristande samtycke. Det kan också vara genom att fokusera på en särskild aspekt av en kvinnas kropp och objektifiera en del av kvinnan. Eller genom att främja idén att när kvinnor säger nej menar de ja, eller genom att främja idén att barn vill ha vuxnas sexuella uppmärksamhet. Men saken är den att det är bra, men det är faktiskt väldigt få människor som använder ordet "pornografi" på samma sätt som Maria gör. Naturligtvis kan man använda ett ord för att betyda vad man vill att det ska betyda (man måste bara betala dem extra), men jag tror att vi kämpar en svår kamp om vi försöker omdefiniera ett ord och vinna argumentet. Ord har betydelser och resonanser, och du kan använda ett ord specifikt som du vill, men det betyder ingenting om inte de människor du talar med har samma specifika förståelse. Jag tror att det finns ett annat sätt att tala om sexuellt explicit material, och det är att nämna vad vi motsätter oss och inte förvänta oss att ordet pornografi ska göra jobbet åt oss. När man säger pornografi tänker de flesta människor på allt som innehåller nakenhet. Så en debatt om pornografi blir snabbt ett allt eller inget-företag om sexuellt explicit material. Det blir inte en debatt om sexism, misogyni eller objektifiering. 9 kommentarer: Jag läste Marias inlägg som du länkade till. Hon gav ett exempel på att ett par som videofilmar sig själva när de har sex och visar det för andra inte är pornografi så länge folk inte tvingas eller luras. En definition för henne skulle kunna vara "dålig erotik är pornografi" och det skulle finnas en lista över saker som gör erotik dålig. Jag tror att det skulle vara lättare att säga att det finns acceptabel porr och oacceptabel porr. Gillar feminister erotik? Jag tror att de ibland skulle finna en sida eller litteratur sensuell eller till och med upphetsande. De kan kalla det erotik. De kan kalla det god och acceptabel porr. Jag håller med om att vi bör "...namnge det vi motsätter oss och inte förvänta oss att ordet pornografi ska göra jobbet åt oss". Vi kan tycka om eller inte tycka om en viss film, regissör, studio, författare osv. för att ... vad det än beror på. Det behöver inte ens vara politiskt. Vi har inte ens talat om personlig smak. Om en feminist inte gillar porr kanske det bara inte är hennes grej. Det betyder inte att andra inte borde gilla den. Det finns mycket erotik; den berör oss på olika sätt. Till och med en heavy metal-fantast kan njuta av lite Mozart. Jag tycker inte om filmerna om Sagan om ringen eller Star Trek eftersom jag tycker att de är för våldsamma. Det är inget fel på filmerna. Det är bara det att alla slagsmål gör mig orolig. Jag säger inte till andra att de inte ska titta på dem. Maria tycker att viss explicit erotik borde vara acceptabel för feminister. Många kvinnor gillar porr. Kanske kan feminister överväga att tillåta</w:t>
      </w:r>
    </w:p>
    <w:p>
      <w:r>
        <w:rPr>
          <w:b/>
          <w:color w:val="FF0000"/>
        </w:rPr>
        <w:t xml:space="preserve">id 243</w:t>
      </w:r>
    </w:p>
    <w:p>
      <w:r>
        <w:rPr>
          <w:b w:val="0"/>
        </w:rPr>
        <w:t xml:space="preserve">För om Sylar fick hennes krafter skulle han vara ostoppbar. Sylar har visat att han kan absorbera flera krafter från olika hjältar.  Om han kunde få Claires krafter skulle han i princip vara osårbar (om han inte fick en pinne genom huvudet) och han skulle terrorisera världen.  Det är därför de behövde rädda, och räddade, cheerleadern. "Rädda cheerleadern, rädda världen" - en massa skitsnack! "Heroes" har en del att förklara. I en vecka, och i praktiskt taget varje reklampaus på bästa sändningstid, hånade NBC tittarna med denna allvarligt viskade uppmaning att rädda cheerleadern, och marknadsförde "Homecoming", avsnittet av "Heroes" den 20 november, där både publiken och de superstarka karaktärerna äntligen får reda på sitt öde. Men när avsnittet var slut visste varken tittarna eller de så kallade hjältarna mycket mer än vad de gjorde i avsnittet en vecka tidigare. Spoiler alert: Ja, den superläkande hejaklacksledaren Claire Bennet räddades från den mystiska hjärnätande seriemördaren Sylar. Men när hennes räddare, den kraftimiterande manliga sjuksköterskan Peter Petrelli, frågade om han också lyckades rädda världen hade inte ens Claire något svar. "Jag är bara en hejaklacksledare", svarade hon. Den blodiga Claire blev sedan bortförd av sin hemliga agentpappa (som är mer marginell än ond). Och en förvirrad Peter lämnades att sätta sin trasiga kropp på plats (via Claires lånade regenerationsförmåga) innan han arresterades för mordet på en mindre viktig hejaklacksledare som låg bokstavligen hjärndöd i ett omklädningsrum på en högstadieskola. Ingen har sagt att man måste rädda alla hejaklacksledare för att rädda världen. Var inte rädd, Claire. Buffy the Vampire Slayer var också bara en hejaklacksledare när hon började sin hjälteresa. TV älskar att upprepa sig själv, så du kommer förmodligen att klara dig lika bra, om inte bättre. Under tiden är det publiken som måste oroa sig för att hjärnan sugs ut av den bristfälliga men fascinerande "Heroes". Serien bygger på en usel förståelse av genetik och håller sig tvetydigt till den science fiction-tropp som den påstås följa. Och ärligt talat är många av karaktärerna i ensemblebesättningen riktigt irriterande. Vi skulle kunna vara hjältar Som alla nördar som är värda sina åttasidiga tärningar vet är science fiction alltid en uppenbar metafor för något mänskligt och verkligt. Till exempel: "Star Trek (social moral), Battlestar Galactica (aktuellt politiskt klimat) och X-Men (rasism/bigotri). Så vad handlar "Heroes" om? Det handlar om ett gäng vanliga människor - vissa som uppenbarligen har ett samband med varandra, andra inte så mycket - som plötsligt utvecklar unika superkrafter ungefär samtidigt. Några av dessa olikartade karaktärer kommer på att de ska gå samman, som Justice League of America (utan capes och strumpbyxor, hoppas vi), för att förhindra en kärnvapenkatastrof i New York City. Denna tragedi förutsägs av Isaac Mendez, en konstnär som kan förutse framtiden när han är hög på knark. När det gäller resten av hjältarna är de mest irriterade över sina nyvunna förmågor. Det är här som serien börjar bryta samman. I den fantastiska världen av science fiction-serier händer fantastiska saker utan att någon blinkar med ögonen. Naturligtvis finns det en Stålmannen! Varför skulle inte Iron Man kunna flyga i sin tunga metalldräkt? Med sina metaforer efter den 11 september 2001 om hotet från smutsiga bomber och ett ödelagt New York utspelar sig "Heroes" i ett verkligt universum där det fantastiska fortfarande är fantastiskt. Ändå känner sig politikern Nathan Petrelli belastad av sin förmåga att flyga tillräckligt snabbt för att bryta ljudvallen. Hans bror Peters oupphörliga gnäll om syskonens speciella öde får Nathan att svara att hans superkraft bara är bra för att rädda katter från träd. Kom igen nu! Vem av oss skulle inte bli glad om vi fick reda på att vi kan flyga? När en berättelse utspelar sig i verkligheten är det irriterande att klanta sig till den verkligheten. Förlängd pubertet är ett populärt sekundärt tema inom science fiction/fantasy - det förklarar regelbundet utsålda Comic-Cons och Star Trek-konvent.</w:t>
      </w:r>
    </w:p>
    <w:p>
      <w:r>
        <w:rPr>
          <w:b/>
          <w:color w:val="FF0000"/>
        </w:rPr>
        <w:t xml:space="preserve">id 244</w:t>
      </w:r>
    </w:p>
    <w:p>
      <w:r>
        <w:rPr>
          <w:b w:val="0"/>
        </w:rPr>
        <w:t xml:space="preserve">Min avlidne make och jag brukade åka iväg på Thanksgiving. Tills vi blev lite äldre och mindre äventyrliga gjorde vi inte ens bokningar! Fast jag packade med mig kalkonmackor för säkerhets skull. Nu gör jag bokningar och har anpassat mina boenden som ensamstående kvinna. Destinationen i år är Ashland, VA. Jag såg college från Amtrak-tåget en gång och tyckte att det såg charmigt ut. Nu när jag är här funderar jag på hur effektivt det är att ett järnvägsspår löper mitt på huvudgatan! Tisdagen före kalkondagen lämnade jag mitt hem i Annapolisområdet klockan 11 för att köra till denna stad cirka 15 mil norr om Richmond. Det tar ungefär 2,5 timmar via huvudvägen 95 och ungefär 3 timmar via den gamla huvudvägen 301. Jag tog den äldre vägen och blev bara bromsad av lokal trafik i Waldorf och La Plata. I övrigt var trafiken mycket lätt. Ungefär 20 mil före Richmond guidade GPS ("Keith") mig in på Route 54 och Ashland. En höger på Railroad och voila, Henry Clay Inn. Det ligger på västra sidan av spåren som löper längs huvudgatan och ligger direkt bakom Amtrak-stationen (även Ashland welcome center). Henry Clay Inn kallades först Ashland Hotel när det byggdes 1858. Två bränder senare (1905 och 1946) byggdes det om till Henry Clay Inn 1991 av de nuvarande ägarna. Parkering finns på baksidan och det finns en ramp till ingången vilket gör detta till ett bra ställe för handikappade. Det finns också handikappanpassade rum på första våningen. Detta är ovanligt på ett gammalt värdshus men detta värdshus är inte riktigt gammalt. Den ursprungliga byggnaden från 1868 har brunnit ner till grunden två gånger och byggdes om till ett in på 1990-talet. Incheckningen gick smidigt (jag hade reserverat i förväg via telefon). Entrén är fint inredd med antika möbler och en fin orientalisk matta. Från ett ganska ynka skrivbordsområde spanar man in ett mötesrum, en presentbutik och ett frukostrum. Semesterdekorationer håller på att sättas upp. Värdinnan Susan bar min resväska uppför trapporna till mitt rum på andra våningens baksida. Jag begärde detta läge för att slippa höra tågen. Mitt rum (213-a classic, inte premier room) har en enkelsäng, en stol med ryggstöd, ett skrivbord och ett skåp med gott om förvaringsutrymme, TV och strykjärn/strykbräda. Möblerna verkar vara reproduktioner. Privat badrum har typisk hårtork, gott om golvutrymme men inget extra utrymme på handfatet. Alla rum längs värdshusets baksida har franska dörrar till en veranda som sträcker sig över värdshusets baksida. Jag skulle ge mitt rum ett B/B+. Vid 14.30-tiden stuvar jag min väska och ger mig ut på upptäcktsfärd. Det finns en lounge på andra våningen med en fin soffa, en vacker sekreterare (hur gammal?) och franska dörrar till en veranda. Mycket trevligt. Det tog 1 minut eller mindre att ta sig till Amtrak-stationen/välkomstcentret. Jag hämtade en broschyr och en karta över staden och begav mig till Ashland Coffee and Tea. Det såg ut som en funkig kaffe/ölbutik med avlagda möbler. Det är också en musiklokal och det finns ett stort rum med bord för det. Sandwiches, snacks serveras också. Bra kaffepaus och jag läste broschyren och planerade mina aktiviteter. Staden där jag växte upp, Chestertown Md, liknar Ashland. Ett gammalt college, kolonialhistoria är samma sak. Den stora motorvägen (Route 95) nära Ashland gör den mer till ett sovrumssamhälle än vad min stad verkar vara. Jag promenerade längs den västra sidan av spåren och hittade en butik för hästprylar som heter Changing Reigns (på skylten på ytterdörren står det "Trot on in!" - mycket gulligt). Den nya antikvariatet är inte öppet men Iron Horse Inn är öppet så jag stannade och bokade tid för 18.00. Jag korsade spåren och besökte en liten livsmedelsbutik som fortfarande drivs av samma familj och promenerade sedan tillbaka till värdshuset, packade upp och kollade mejl. Wifi fungerar utmärkt här. Iron Horse var ett varuhus. Resto ligger till vänster och en trevlig stor bar ligger till höger om ingången. Det var mycket gott förutom att beignets var mer formade som hushpuppies och var knapriga på utsidan och lite kladdiga inuti. Forellen var perfekt och slaktad så att den såg ut som en båt av en fisk med fyllningen där benen hade tagits bort. Panna cotta var bra - mörk kaka</w:t>
      </w:r>
    </w:p>
    <w:p>
      <w:r>
        <w:rPr>
          <w:b/>
          <w:color w:val="FF0000"/>
        </w:rPr>
        <w:t xml:space="preserve">id 245</w:t>
      </w:r>
    </w:p>
    <w:p>
      <w:r>
        <w:rPr>
          <w:b w:val="0"/>
        </w:rPr>
        <w:t xml:space="preserve">Resolved Question Min hund skäller mitt i natten? Min hund börjar skälla mitt i natten och jag vet inte vad jag ska göra. Jag sätter honom i kasse på dagen när jag är på jobbet så jag vill inte sätta honom i kasse på natten också. Han sover i tvättstugan bakom en babygrind eftersom han fortfarande råkar ut för olyckor på natten ibland, så jag litar inte på honom i mitt rum på mattan (och han tuggar på sladdar mitt i natten, vilket jag fick reda på på det hårda sättet). Han är bara 5 månader gammal men jag håller på att bli galen i skällandet! Hjälp! Ytterligare detaljer Jag lät honom först sova i mitt rum på golvet, men efter att ha vaknat upp till en tuggad sladd slutade det! Jag kanske återgår till att sätta honom i bur på natten, vilket jag också försökte i början, jag kommer trots allt hem på lunchen för att släppa ut honom. När det gäller de timslånga promenaderna... de sker oftare efter att minusgraderna och snön har försvunnit! haha... han hatar verkligen snö. Tack för alla era råd...jag uppskattar det verkligen! Bästa svaret - Chosen by Asker Sätt honom i sin kasse på natten. Hans kasse är hans lya. Vad är skillnaden mellan lådan och ett avgränsat rum? Han kommer åtminstone att känna sig trygg och säker i sin låda. Han kan slå sig till ro där och inte känna sig ensam vilket troligen är orsaken till att han gråter eller kanske är det för att han behöver gå ut. I ett större område, som en tvättstuga, har han också utrymme för att ha en pottplats. Den möjligheten har han inte i sin kasse och jag tror att du kommer att märka att träningen går lite snabbare. Du kanske också kan prova att lägga ett lakan över lådan på natten. Det gör underverk. När det gäller motion är det inte bara fysisk motion som hundar och uppies behöver. Du kan gå med dem i timmar om dagen och de kommer ändå att skälla. De är flockdjur. De behöver sällskap och mental stimulans - som träning. Lär dem några trick, sitt, ligg ner, kom, vänd dig om, allt som får dig att leka med dem. Det är väl därför du har en hund? För att tillbringa tid med den. Andra svar (12) Vad skäller han på? Han är förmodligen ensam. Jag menar i en kasse hela dagen medan du är på jobbet och sedan måste han sova själv i ett annat rum från dig också. Går du ut med honom när du kommer hem från jobbet efter att han varit i sin kasse hela dagen? Han behöver komma ut och få lite motion och lite tid med dig. Dessutom är hundar verkligen smarta. Det krävs bara (oftast) en eller två gånger för att de ska få en chock av en sladd för att sluta för alltid. Och jag klandrar dig inte för att du inte vill behöva stiga upp på morgonen för att se en valp som kladdar i ditt rum, men kom ihåg att han fortfarande är en valp, han kommer snart att bli städat. Ha bara lite tålamod. Och försök att låta honom komma ut och röra på sig mer innan läggdags! LÅDOR ÄR DÅLIGA . Under dagen kan du placera honom i tvättrummet med leksaker, mat och vatten och skaffa en hunddörr om det är möjligt. Han känner sig instängd och det är verkligen inte hälsosamt för en valp, han släpper ut sin ilska på natten, de är mycket smarta och han vet att han är ensam och skäller för att få din uppmärksamhet. Ta en lång promenad med honom innan han lägger sig och lek mer med honom, du kommer att se en skillnad, använd kissemattor och sätt upp trådarna så kommer han att lugna ner sig. Källa(n): Din hund är uttråkad. Han sover förmodligen i sin kasse hela dagen när du är på jobbet så är inte särskilt trött på natten. Steg 1. Promenera med honom en timme varje morgon innan du ger honom frukost. Steg 2. Ta ut honom ur lådan när du kommer hem och gå med honom i ytterligare en halvtimme innan du matar honom. Steg 3. Lek och ömhet efter utfodringen. Lek apport, frisbee, jaga laser, allt fysiskt ansträngande. Steg 4. Ytterligare en halvtimmes promenad innan läggdags. Steg 5. Sängdags i lådan. Om han skäller i lådan ska du ta ut honom på toaletten. Ge inte tillgivenhet om han inte gör sitt ärende utanför. Om han går ut, IGNORERA allt ytterligare skällande. Jag förstår. Jag gillar också tanken med barnkassen och gjorde samma sak med min. Här är ledtråden, han är en bebis ännu - och om du ger efter och lägger honom i sängen med dig kommer han inte att lära sig att vara ensam och han lär sig att vara ensam.</w:t>
      </w:r>
    </w:p>
    <w:p>
      <w:r>
        <w:rPr>
          <w:b/>
          <w:color w:val="FF0000"/>
        </w:rPr>
        <w:t xml:space="preserve">id 246</w:t>
      </w:r>
    </w:p>
    <w:p>
      <w:r>
        <w:rPr>
          <w:b w:val="0"/>
        </w:rPr>
        <w:t xml:space="preserve">Mobbade barn riskerar att skada sig själva Barn som mobbas i barndomen löper upp till tre gånger större risk att skada sig själva, enligt ny forskning. Omkring en fjärdedel av alla skolbarn i Storbritannien mobbas i skolan någon gång i livet, säger forskare från King's College London. Tidigare forskning har kopplat mobbning till en rad problem hos tonåringar, bland annat ångest, depression, psykos och beteendeproblem, men få studier har undersökt om ett barn som utsatts för mobbning löper större risk att skada sig själv. Forskarna undersökte mer än 1 000 tvillingar i åldrarna fem, sju, tio och tolv år, som föddes i England och Wales mellan 1994 och 1995, och bedömde risken för att de skulle skada sig själva under de sex månaderna före sin tolvårsdag. Mobbning definierades som att ett barn säger elaka eller sårande saker, helt ignorerar eller utesluter offret, slår, sparkar eller knuffar offret, ljuger eller sprider rykten och/eller gör andra sårande saker, allt på regelbunden basis. Undersökningen visade att 237 av 2141 barn hade blivit mobbade regelbundet och 18 (8 %) hade skadat sig själva. Av de 1904 barn som inte hade blivit mobbade var det bara 44 (22 %) som hade skadat sig själva. Forskarna gav exempel på självskadebeteende, bland annat genom att skära och bita i armarna, dra ut hårklumpar, slå huvudet mot väggar och försöka ta livet av sig genom strypning. Studien visade också att sannolikheten för att ett utsatt barn skulle självskada sig själv var något högre för flickor än för pojkar. Studierektor Helen Fisher, från institutet för psykiatri vid universitetet, sade: "Den här studien visar tydligt att barn som mobbas av jämnåriga är mer benägna att skada sig själva. "De barn som var mest utsatta var de som tidigare hade misshandlats av någon annan, som hade underliggande psykiska problem eller en familjehistoria av självmord." Hon tillade: "Det behövs effektivare program för att förhindra att mobbning uppstår, men det finns också ett tydligt behov av fler möjligheter att hjälpa barn att hantera känslomässig oro som uppstår till följd av mobbning. "Vi hoppas att föräldrar, lärare och läkare kommer att kunna använda dessa bevis för att hjälpa till att identifiera barn som riskerar att skada sig själva."</w:t>
      </w:r>
    </w:p>
    <w:p>
      <w:r>
        <w:rPr>
          <w:b/>
          <w:color w:val="FF0000"/>
        </w:rPr>
        <w:t xml:space="preserve">id 247</w:t>
      </w:r>
    </w:p>
    <w:p>
      <w:r>
        <w:rPr>
          <w:b w:val="0"/>
        </w:rPr>
        <w:t xml:space="preserve">Förutom tävlingen om över 470 politiska poster i landet pågår en annan tävling under 2012 års allmänna val i USA - tävlingen om webbanvändarnas ögon. Och precis som i fallet med den politiska hästkapplöpningen är det de tunga kandidaterna som tävlar när det gäller att erbjuda valverktyg på nätet: Google , Facebook och Twitter . Alla tre är bland de tio mest besökta webbplatserna på nätet, enligt det tredjepartsföretag som spårar Alexa , och alla tre har publicerat valinnehåll i flera månader och har under de senaste dagarna marknadsfört nya verktyg för valet i USA på ett mer framträdande sätt. Här är en sammanfattning av vad var och en av de "tre stora" erbjuder för att användarna ska kunna följa, analysera, dela sina egna åsikter och på annat sätt delta i valet 2012: Google Google firade valdagen i USA med en "doodle" med valtema, dvs. Googles logotyp, som sökjätten ofta ändrar för att uppmärksamma helgdagar, födelsedagar och andra viktiga händelser: Om man klickar på doodlen kommer man till Googles verktyg Voter Information , där man kan ange den adress där man är registrerad för att rösta och se en mängd lokal röstningsinformation - från vallokaler till en "sammanfattning av valsedeln" som visar alla kandidater som finns med på den lokala valsedeln, krav på röst-ID och kontaktuppgifter till valförrättare. Men även detta är bara toppen av isberget när det gäller Googles kostnadsfria online-resurser för valet 2012. På Googles webbplats Politics &amp; Elections finns också en kontinuerligt uppdaterad lista över valrelaterat innehåll som producerats av andra källor, från nyhetsartiklar till YouTube-videor (t.ex. den populära "BadLipReading", en politisk kandidatdubbning). Dessutom ger Google användarna en 2012 års valspecifik Google Trends-graf och en "värmekarta" som visar den relativa sökpopulariteten för kandidaterna i hela landet och i varje delstat. Och för den sanna politiska junkien har Google publicerat resultaten av sina konsumentundersökningar av webbanvändare om deras reaktioner på presidentdebatterna, inklusive en uppdelning på olika teman. När det gäller varför Google gör dessa insatser har en talesperson gett TPM följande uttalande: "Som en del av vårt uppdrag att organisera världens information och göra den allmänt tillgänglig arbetar Google tillsammans med valmyndigheter runt om i landet för att centralisera och ge väljarna enkel tillgång till den röstningsinformation de behöver online." Facebook Facebook-användare som letar efter sin vallokal kan vända sig till webbplatsen för att ta reda på var de ska rösta också, med hjälp av en funktion som kallas Facebook Polling Place Locator , som gör det möjligt för användare att ange sin adress och visar den lokala vallokalen på en karta som drivs av Microsoft Bing och Nokias Navteq-data. I appen finns också information om blanketter för röst-ID, en FAQ om röstning och kontaktuppgifter för valadministrationen. Facebooks sida för politik i USA har gett ut politiskt innehåll och politiska insikter sedan den lanserades 2009, men har på sistone gått in i överdrift och publicerat uppdateringar av Facebooks väggposter under hela valdagen om Facebooks interna analyser av sina användare, med uppgifter om allt från "de mest omnämnda orden och fraserna på Facebook i USA under de senaste 24 timmarna" till anteckningar från Facebooks Talk Meter, som ger demografiska uppdelningar av vilka kategorier av Facebook-användare som postar inlägg om vilka kandidater och ämnen. Facebooks Talk Meter mäter "Election Buzz" på en skala från 1 till 10, där 10 är det mest omtalade, och publicerade följande första lista med resultat på tisdagen vid middagstid: ELECTION: 7.87 Ungefär en halv procentenhet högre hos män. Männen får 8,13 medan kvinnorna får 7,68 Högst bland äldre användare, men alla åldersgrupper får över 7,0 Toppgrupp för män: 55-64 år med 8,56 Toppgrupp för kvinnor: 65 år och uppåt med 8,09 Högst samtalsfrekvens geografiskt sett: D.C., Virginia, Minnesota, New Hampshire, Pennsylvania, Michigan, Delaware, Massachusetts, Maryland, Ohio OBAMA: 6,94 Högre bland män. Männen får 7,28 medan kvinnorna får 6,69 Högst hos äldre användare men alla åldersgrupper får över 6,0.  Högsta gruppen för män: 55-64 med 7,72 Högsta gruppen för kvinnor: 55 och uppåt med 6,93 Högsta surrning geografiskt: D.C., Virginia, Pennsylvania, New Hampshire, Ohio, Alabama, Mississippi, Iowa, Michigan, Florida ROMNEY: 6,81 Högre bland män. Männen får 7,18 medan kvinnorna får 6,51.</w:t>
      </w:r>
    </w:p>
    <w:p>
      <w:r>
        <w:rPr>
          <w:b/>
          <w:color w:val="FF0000"/>
        </w:rPr>
        <w:t xml:space="preserve">id 248</w:t>
      </w:r>
    </w:p>
    <w:p>
      <w:r>
        <w:rPr>
          <w:b w:val="0"/>
        </w:rPr>
        <w:t xml:space="preserve">Vad är det med alla dessa resolutioner? Jag måste göra konst nu! Den här presentationen riktar sig till konstnärer och kommer att ge en kort översikt över Apples enheter, hur en konstnär och en utvecklare påverkas av att stödja respektive skärm och hur konstnärer och utvecklare kan göra det lättare för varandra. Presentationen kommer att beskriva några av Apples tekniker, presentera några appar och blanda in kompositionsteknik. Allt detta syftar till att göra livet enklare för både konstnärer och utvecklare samtidigt som man behåller en konsekvent och användbar design. Presentationen kommer sedan att gå in på de verkliga utmaningarna med upplösningsoberoende konst i leverans av appar, och som en lösning presenteras ett enkelt arbetsflöde för konst och design.</w:t>
      </w:r>
    </w:p>
    <w:p>
      <w:r>
        <w:rPr>
          <w:b/>
          <w:color w:val="FF0000"/>
        </w:rPr>
        <w:t xml:space="preserve">id 249</w:t>
      </w:r>
    </w:p>
    <w:p>
      <w:r>
        <w:rPr>
          <w:b w:val="0"/>
        </w:rPr>
        <w:t xml:space="preserve">Jolley good Det har inte varit mycket på gång den här veckan, och - i ärlighetens namn - jag går återigen igenom en av de där perioderna då det är svårt att bli entusiastisk över något, vilket inte heller har hjälpt... Nåväl, en liten bit av Pompey-nyheterna har dock kommit ut i kväll, som börjar med de ökända orden "sky sports understands"! Enligt vad de "förstår" är AFC Wimbledons mittfältare/forward Christian Jolley "på väg" att ansluta sig till oss på lån. Den "överraskande" anfallaren som har nämnts då? Rapporten säger också att Pompey har "frågat Football League om de kan utöka sitt truppbidrag för att ta in tre nya värvningar", där 24-åringen är en av de tre vi vill ha. Tiggare kan förstås inte välja, men det här är en kille som inte längre har kontrakt med Wimbledon i sommar och som kämpar för att komma in i deras trupp den här säsongen - låt oss komma ihåg att de är ett liga två-lag... Cookie Policy På Vital Football använder vi, liksom de flesta andra moderna webbplatser, små filer som kallas "cookies" för att skapa en så säker, effektiv och funktionell webbplats som möjligt för våra användare. Utan dessa filer bryter vår affärsmodell, som bygger på reklam, samman och vi skulle inte kunna fortsätta att tillhandahålla de tjänster som du är här för att utnyttja. Genom att fortsätta använda denna webbplats efter att ha sett detta meddelande samtycker du till vår användning av cookies på denna enhet om du inte har inaktiverat dem. För fullständig information, vänligen läs vår cookiepolicy som du hittar här . Om du vill inaktivera cookies på den här enheten kan du läsa vår cookiepolicy som innehåller ett verktyg för att inaktivera reklamcookies. Besök också våra informationssidor om "Hur man hanterar cookies" om du också vill blockera alla andra typer av cookies. Observera att delar av webbplatsen inte kommer att fungera korrekt om du inaktiverar cookies.</w:t>
      </w:r>
    </w:p>
    <w:p>
      <w:r>
        <w:rPr>
          <w:b/>
          <w:color w:val="FF0000"/>
        </w:rPr>
        <w:t xml:space="preserve">id 250</w:t>
      </w:r>
    </w:p>
    <w:p>
      <w:r>
        <w:rPr>
          <w:b w:val="0"/>
        </w:rPr>
        <w:t xml:space="preserve">Mitt intryck av Playbook efter att ha haft den i ett par veckor Hej! Efter att ha varit nybörjare på allt som rör Blackberry är Playbook den första Blackberry jag någonsin ägt (min mobil är en Android) och jag har haft den i ett par veckor och ville dela med mig av mina intryck. Jag har haft mycket tid att använda min Android-telefon. Ja, plattformen är annorlunda, det finns massor av appar, men sanningen att säga, precis som de flesta enheter/OS-system, blir jag uttråkad och laddar inte ens ner fler appar till min telefon. Nu använder jag den för att sms:a, läsa e-post, ibland slå upp något på Internet och ringa samtal. Jag har anpassat mina skärmar, läst fyra böcker på telefonen (inte med Kindle), tittat på You Tube-videor och pysslat med den så mycket jag kunnat. Jag tittade på många Android-surfplattor, gick till affären och lekte med dem, var nära att skaffa en av Samsung-surfplattorna men insåg sedan att jag bara skulle få en större mobiltelefon utan telefonfunktionerna. Jag började titta på HP Touchpad men något sa mig att jag skulle hålla mig borta. Men genom allt detta stod Playbook alltid högst upp på min lista. Som jag sa i mitt första inlägg här, fortsatte Playbook att ligga i framkant bland konkurrenterna, hur mycket jag än försökte att avvika och hålla mig till Android. Apple-produkter irriterar mig så de är aldrig aktuella. Jag hoppade in med huvudet först och köpte Playbook 32GB eftersom det kändes som om det var menat att vara och för det mesta älskar jag upplevelsen. Ja, det finns stunder då saker och ting släpar efter och inte öppnas korrekt eller fryser. Jag har samma sak på min Android-telefon och min bärbara dator. Dessa saker är normala. Jag skypear ärligt talat inte, jag läser inte massor av böcker på den bärbara datorn, telefonen eller surfplattan (personligen gillar jag att läsa fysiska böcker när jag får tid) och jag gillar att se filmer på en biograf eller på en normalstor tv och jag har verkligen inte tid att sitta framför min surfplatta och titta på filmer. Spelen som jag laddade ner är mycket roliga, min son kapar min playbook varje dag för att spela och är jätteglad. Skärmens klarhet är vacker, webbläsaren fungerar utmärkt, jag har många bakgrunder att välja mellan för att få skärmen att se snyggare ut, jag har laddat ner lite musik från musikbutiken, tittat lite på tv, laddat ner en gratis bok och tittat på You Tube-videor. Jag har laddat ner en bra väderapp, batteriguru, Angry Birds (och ungefär 20 andra spel) och otaliga andra appar för att göra Playbooken rolig och användbar. Jag har mina dokument från min bärbara dator på den, tog en video häromdagen och den ser fantastisk ut, använde kameran och den ser också fantastisk ut och märkte att det finns nya appar i butiken hela tiden. Eftersom jag är upptagen och inte kan ha en surfplatta på höften dygnet runt är den här surfplattan fantastisk och gör allt jag kan begära, relativt smidigt. Det bästa jag kan råda till är att göra research innan du köper, se vad du inte kan leva utan och köp en surfplatta utifrån det. Köp inte en Playbook och klaga på vad den inte har. Jag gjorde min undersökning och kunde inte bry mig mindre om Skype och Kindle eftersom jag inte använder dem och jag har haft alla möjligheter att använda dem på min telefon och bärbara dator men aldrig gjort det. Jag köpte snabbladdaren så att jag inte använder USB-porten för mycket eftersom den är lite ömtålig och jag älskar snabbladdaren. Köpte en billaddare för vägen och jag är helt klar. Jag behöver inte ett bluetooth-tangentbord just nu men kanske kommer det längre fram och då köper jag ett. Jag är nöjd med mitt köp, jag har inga samvetskval och om jag någon gång vill ha en androidplatta kan jag köpa en. Men ärligt talat just nu vill jag inte det. Inget behov. Min telefon räcker till för det. Den här Playbooken rockar! Och jag är nöjd med den utan OS 2.1 eller ens BB10 ... de kommer att vara en extra bonus och jag är glad om och när de kommer ut. Men jag är inte besatt av det, jag köpte den för vad den kunde göra nu och jag är nöjd. Jag vet att det här är långt, men förhoppningsvis kan det hjälpa någon som är tveksam till att köpa en eller har en och är osäker på om det var ett bra köp. Det här inlägget borde vara obligatorisk läsning för dem som överväger att köpa en Playbook... det är ett av de mest balanserade inläggen om ens erfarenhet av att hantera för- och nackdelar med att köpa en Playbook.... Heder åt OP.... Jag har också minitangentbordet tillsammans med min PB och använder dessa två nästan dygnet runt. PB/Mini Combo går i väskan med mig till jobbet. Den har</w:t>
      </w:r>
    </w:p>
    <w:p>
      <w:r>
        <w:rPr>
          <w:b/>
          <w:color w:val="FF0000"/>
        </w:rPr>
        <w:t xml:space="preserve">id 251</w:t>
      </w:r>
    </w:p>
    <w:p>
      <w:r>
        <w:rPr>
          <w:b w:val="0"/>
        </w:rPr>
        <w:t xml:space="preserve">Sök i tidningen Du säger att du vill ha en utveckling? Under större delen av förra århundradet förändrades USA:s kulturlandskap - mode, konst, musik, design och underhållning - dramatiskt vart tjugonde år eller så. Men numera, trots att tekniska och vetenskapliga språng har fortsatt att revolutionera livet, har den populära stilen fastnat i en upprepning och konsumerar det förflutna i stället för att skapa det nya. HOLD IT RIGHT THERE Från fedora till afro, stilar har förändrats i takt med tiden. Såvida du inte lever på 2000-talet. D et förflutna är ett främmande land. För bara 20 år sedan var World Wide Web en obskyr akademisk tingest. Alla persondatorer var tjusiga fristående skrivmaskiner och miniräknare som bara visade text (men inga tidningar eller tidskrifter), inte spelade upp video eller musik och inte erbjöd några produkter att köpa. E-post (ett nytt mynt) och mobiltelefoner var fortfarande nyheter. Personliga musikspelare krävde kassetter eller CD-skivor. Ingen hade sett en datoranimerad spelfilm eller datorgenererade scener med levande skådespelare, och DVD-skivor fanns inte. Den mänskliga arvsmassan hade inte avkodats, genetiskt modifierade livsmedel fanns inte och funktionell MRI var en helt ny experimentell forskningsteknik. Al-Qaida och Osama bin Laden hade aldrig nämnts i New York Times. Kinas ekonomi var mindre än en åttondel av sin nuvarande storlek. CNN var den enda allmänintressanta kabel-TV-kanalen. Moderata republikaner innehade Vita huset och ledde senatens G.O.P.-grupp. Sedan 1992 har världen blivit radikalt och djupt ny i takt med att de tekniska miraklen och underverken har spridits och den politiska ekonomin har förändrats. (Och så har vi den mirakulösa minskningen av våldsbrottsligheten i Förenta staterna, med hälften.) Här är det som är märkligt: under samma 20 år har världens utseende (datorer, TV-apparater, telefoner och musikspelare undantagna) knappt förändrats alls, mindre än under någon 20-årsperiod på minst ett århundrade. Det förflutna är ett främmande land, men det senaste förflutna - 00-talet, 90-talet, till och med en stor del av 80-talet - ser nästan identiskt ut med nutiden. Detta är den första stora paradoxen i den samtida kulturhistorien. Tänk på det. Föreställ dig det. Spola tillbaka vilken annan 20-årig bit av 1900-talet som helst. Det finns ingen chans att du skulle förväxla ett fotografi eller en film av amerikaner eller en amerikansk stad från 1972 - stora polisonger, kragar och byxor, fritidskläder och cigaretter, AMC Javelins och Matadors och Gremlins tillsammans med Dodge Demons, Swingers, Plymouth Dusters och Scamps - med bilder från 1992. Res ytterligare 20 år tillbaka i tiden, före rock 'n' roll, p-piller och Vietnam, när båda könen bar hattar och bilarna var stora och bulliga med senmoderna stötfångare och fenor - återigen, otvetydigt annorlunda, 1952 från 1972. Du kan fortsätta att göra det och se att de karakteristiska ytorna och ljuden för varje historiskt ögonblick är absolut tydliga jämfört med dem 20 år tidigare eller senare: kläderna, håret, bilarna, reklamen - allt. Det gäller till och med 1800-talet: praktiskt taget ingen respektabel amerikansk man bar skägg före 1850-talet, till exempel, men skägg var nästan obligatoriskt på 1870-talet, och försvann sedan igen till 1900. Den moderna känslan har definierats av korta stilistiska hållbarhetstider, våra sinnen har tränats att registrera det senaste förflutna som gammaldags. Madonna till Gaga G o djupare och du ser att bara 20 år också gjorde hela skillnaden i seriös kulturell produktion. New Yorks fantastiska nya byggnader från 1930-talet (Chrysler, Empire State) ser inte alls ut som de fantastiska nya byggnaderna från 1910-talet (Grand Central, Woolworth) eller 1950-talet (Seagram, FN:s högkvarter). Vem som helst kan omedelbart identifiera en 50-talsfilm ( On the Waterfront, The Bridge on the River Kwai ) jämfört med en film från 20 år tidigare ( Grand Hotel, It Happened One Night ) eller 20 år senare ( Klute, A Clockwork Orange ), eller se skillnaden mellan hitlåtar från 1992 (Sir Mix-a-Lot) och 1972 (Neil Young) och 1952 (Patti Page) och 1932 (Duke Ellington). När den avancerade litteraturen omdefinierades av James Joyce och Virginia Woolf, var F. Scott Fit</w:t>
      </w:r>
    </w:p>
    <w:p>
      <w:r>
        <w:rPr>
          <w:b/>
          <w:color w:val="FF0000"/>
        </w:rPr>
        <w:t xml:space="preserve">id 252</w:t>
      </w:r>
    </w:p>
    <w:p>
      <w:r>
        <w:rPr>
          <w:b w:val="0"/>
        </w:rPr>
        <w:t xml:space="preserve">Vikten av uppföljning - Steg 8 - Dag 180 Vad händer om jag har gjort bort mig med mina tidigare kunder - kan jag ringa tillbaka till dem? Jag får hela tiden frågan: "Vad händer om jag inte har pratat med en kund på länge?  Jag har kunder som jag vet att jag gjorde en fruktansvärd kundservice med, eller prospekt som jag lät falla mellan stolarna.  Kan jag ringa tillbaka till dem?" Svaret är JA - men på villkor att du gör ett par saker. 1.  Du måste först och främst erkänna att du har tappat bollen till kunden.  Du bör göra detta i ett telefonsamtal och låta dem veta att du inte gjort ett bra jobb tidigare när det gäller uppföljning och be om ursäkt för detta.  Låt dem veta att du har infört ett nytt system för bättre uppföljning och att du hoppades kunna återknyta kontakten med dina kunder och hålla dem uppdaterade om dina produkter eller tjänster.   Många kunder kommer att uppskatta samtalet och det faktum att du erkänner att de inte behandlades korrekt.  Vissa vill kanske inte hålla kontakten, och det är okej, men du har i alla fall ett klart sinne när du vet att du har erkänt ditt misslyckande.  Det häftiga är att många människor kommer att vara glada att återknyta kontakten med dig! 2.  För dem som vill återknyta kontakten med dig, gör inte bort dig igen... se till att följa upp med dem, om du inte gör det kan du säga adjö till varje relation med dessa kunder.  En gång biten två gånger blyg. Jag läste ett blogginlägg förra veckan och en tjej skrev om ett exempel på att göra något roligt om man gjort ett misstag med en kund.  Handlaren hade skickat en låda TIDE till sina kunder med en lapp där det stod "Jag hoppas att jag kan städa upp den här röran åt dig".  Jag älskade den idén! Om du vet att du har gjort några misstag tidigare är det okej, vi lär oss alla och går vidare.  Men du ska veta att många av dessa kunder inte är förlorade om du ringer dem och erkänner att du har lärt dig något!  Lycka till!</w:t>
      </w:r>
    </w:p>
    <w:p>
      <w:r>
        <w:rPr>
          <w:b/>
          <w:color w:val="FF0000"/>
        </w:rPr>
        <w:t xml:space="preserve">id 253</w:t>
      </w:r>
    </w:p>
    <w:p>
      <w:r>
        <w:rPr>
          <w:b w:val="0"/>
        </w:rPr>
        <w:t xml:space="preserve">Sökgemenskapen Decimaltalsystem Stor idé Vårt decimaltalsystem är ett platsvärdessystem med tio baser. Detta system sträcker sig oändligt i två riktningar mot mycket stora tal och mycket små tal. Bakgrundspunkter för undervisningen En förståelse för talsystemet är central för att lyckas i matematik. I den här handledningen undersöks 4 matematiska idéer som är förknippade med bas-ten-placeringsvärdessystemet. Var och en av dessa idéer beskrivs med exempel så att lärarna kan få en bild av den matematik de undervisar. En av de mest grundläggande idéerna inom talsystemet är att det finns ett 10 till 1-förhållande mellan värdena på två intilliggande platser (eller kolumner). Figur 1 illustrerar x10-förhållandet mellan intilliggande platser när du rör dig åt vänster. I figur 1 kan du se att tio av en plats ger en av nästa större plats, till exempel 10 hundradelar = 1 tusen, 10 hundradelar = 1 tiondel. Detta koncept med tio gör 1 fortsätter i all oändlighet till större och större tal där förhållandet mellan intilliggande platser förblir detsamma oavsett vilka två platser som betraktas. 10-till-1-förhållandet gör det också möjligt att förstå förhållandet mellan två valfria platser i talsystemet. Till exempel: Tusen är 2 platser till vänster om tiotalen. Detta innebär att det finns ett 10x10 (10 2 ) förhållande mellan tiotals- och tusentalet: 100 tior = 1 tusen. Tiorna ligger 3 platser till vänster om hundradelarna. Detta innebär att det finns ett 10x10x10 (10 3 ) förhållande mellan tiotal och tusental: 1000 hundradelar = 1 tia. 10-till-1-förhållandet kan ses som ett 1-till-10-förhållande mellan intilliggande platser till höger där platserna blir mindre med en faktor tio (se figur 2). Med andra ord gör en delning av tio eller en tiondel av en plats en av nästa mindre plats, till exempel: en tiondel av tusen = hundra (100010=100), en tiondel av en tiondel = en hundradel (0,1 10 = 0,01). 1 till 10-förhållandet gör det också möjligt att förstå förhållandet mellan två valfria platser i talsystemet. Till exempel: Tioden ligger 3 platser till höger om hundratalet. Detta innebär att det finns ett förhållande 101010 (10 -3 ) mellan hundratal och tiondelar: 1/1000 av ett hundratal = 1 tiondel. Hela tal Tal Systemet med platsvärde i basen tio har ett upprepande namngivningsmönster. Mönstret med ettor, tiotal och hundratal namnger först enheterna, sedan tusen, sedan miljoner osv. Konventionen att inkludera ett mellanslag mellan varje familj eller grupp hjälper oss att läsa talet. Till exempel 67 000 = sextiosju tusen, eller 502 000 = femhundra och två tusen. Decimaler Grupperingsmönstret sträcker sig även till höger om decimaltecknet. Decimalerna i namngivningsmönstret har motsvarande decimaler som är lättare att läsa. Till exempel 10 tusendelar är likvärdiga med 1 hundradel. Så även om namngivningsmönstret fortsätter till vänster om decimalpunkten är konventionen att namnge decimalen med hjälp av den kolumn med platsvärde som ligger längst till höger. Exempelvis läses 0,7 som 7 tiondelar, medan 0,83 läses som 83 hundradelar. Ofta läses decimaler helt enkelt som en rad siffror, där 0,83 läses som noll komma åtta tre. Genom att uppmuntra eleverna att läsa decimaltal genom att använda deras platsvärde stöds de i sin utveckling av taluppfattning. Decimaltecknet har till uppgift att ange enhetens eller ettans plats i ett tal och det gör det genom att sitta omedelbart till höger om den platsen. Följaktligen fungerar decimaltecknet också för att skilja enheterna (till vänster) från delar av enheten (till höger). Som framgår nedan kan ett tal uttryckas på olika sätt beroende på valet av enhet. Decimaltecknet anger vilken position som är enheten. 6501,4 (i det här fallet antas "ettor") 650,14 tiotal (i det här fallet är enheterna tiotal) 65014 tiondelar (i det här fallet är enheterna tiondelar) 6,5014 tusental (i det här fallet är enheterna tusental) Liksom alla andra siffror anger nollan antalet poster på den plats (eller kolumn) där den förekommer. Exempelvis betyder 205 2 hundratal, 0 tiotal och 5 ettor. Utan nollan visas 205 som 25, vilket betyder 2 tiotal och 5 ettor. Vi kallar nollan för en platshållare. I exemplet håller den tioplatsen, så att 2:an ligger korrekt på hundratalsplatsen. Nollan behövs också som platshållare i decimaltal. I både hela tal och decimaltal har nollan platsen mellan en siffra och decimaltecknet.</w:t>
      </w:r>
    </w:p>
    <w:p>
      <w:r>
        <w:rPr>
          <w:b/>
          <w:color w:val="FF0000"/>
        </w:rPr>
        <w:t xml:space="preserve">id 254</w:t>
      </w:r>
    </w:p>
    <w:p>
      <w:r>
        <w:rPr>
          <w:b w:val="0"/>
        </w:rPr>
        <w:t xml:space="preserve">Min kollega är en anomali bland skribenterna här på Forbes. Hon delar sin tid med att rapportera till två olika redaktörer. Hon skämtar om att redaktör A äger hennes högra sida och redaktör B hennes vänstra sida, och vissa dagar känns det som om hon blir utspänd åt båda hållen. Men allt fungerar eftersom de alla kommunicerar bra och har samma mål, säger hon. Redaktör A tror att det har mycket att göra med kulturen på just vår arbetsplats. "Vi arbetar i en miljö där folk alltid ställer upp och vill hjälpa till", säger han till henne. "Vi vet att alla jobbar hårt, och folk agerar inte som om de vore förbittrade eller utsatta här. Det gör det mycket lättare att känna förtroende och samarbeta." I takt med att företagen avvecklar sina gamla interna murar - till exempel genom att marknadsföringen pratar mer med finansavdelningen - blir det allt fler som rapporterar till flera chefer. I idealfallet har alla inblandade samma grundläggande uppdrag, ingen av cheferna försöker överträffa den andra och den person som är chef vet exakt vilka uppgifter han eller hon har och hur han eller hon mäts. I svårare fall kan cheferna ha motstridiga agendor eller åsikter om företagets inriktning. "Kommunikation är den viktigaste delen", säger Anita Attridge , karriär- och chefscoach på Five O'Clock Club, en organisation för karriärcoachning. "Om dina chefer inte arbetar bra tillsammans måste du förhandla med dem för att komma fram till en win-win-situation." I den situationen, säger Attridge, ska du förklara för dem båda att chef A vill ha en sak och chef B en annan, och erbjuda en lösning som kan tillgodose bådas behov. "Det bästa sättet att göra alla chefer eller två eller tre chefer nöjda är att kommunicera tydligt och lämna väldigt lite åt slumpen. Var till exempel tydlig när det gäller tidsfrister och leveranser", säger Connie Thanasoulis-Cerrachio, karriärexpert och medgrundare av SixFigureStart , ett företag för karriärcoachning. "De personer som har störst problem med den här typen av situationer är de som inte kommunicerar bra, tar saker och ting personligt, skvallrar och/eller blir överdrivet känslosamma. Du behöver ett tjockt skinn och en självsäker attityd för att överleva och blomstra i näringslivet. Kom ihåg att du är där för att göra ett jobb, så fokusera på resultaten. Ju yngre och mer underordnad du är, desto svårare kan det vara att slå tillbaka. Det är det urgamla dilemmat för den som befinner sig längst ner i ledet: till synes oändliga förfrågningar från till synes otaliga människor. "Du behöver inte vara en ordermottagare", säger Thanasoulis-Cerrachio. "Ge dem återkoppling så att de vet vad det handlar om och vad du kommer att göra." I andra änden av spektrumet bör mer erfarna anställda ha fler färdigheter i bagaget som kan hjälpa till i potentiellt svåra situationer, som att jonglera med flera chefer, säger Thanasoulis-Cerrachio. Om du är mer erfaren bör du lära dig hur varje chef gillar att kommunicera och, ännu viktigare, veta vilka mål de har.  "Hjälp var och en att uppnå sina mål och du kommer alltid att vara anställd", tillägger hon. Arbetstagare med två eller flera chefer jonglerar ofta med flera uppdrag som varje chef anser vara brådskande. Det kan vara svårt att hantera den tunga arbetsbördan och chefernas motstridiga krav. Attridge säger att du i en sådan situation bör förhandla om dina tidsfrister. "Om du har flera deadlines klockan 8 på morgonen kan du överväga att fråga varje chef om han eller hon kan acceptera arbetet senare under dagen", säger hon. "Svaret kanske blir nej, men du har åtminstone försökt. Du kommer mycket snabbt att lära dig vilka chefer som är villiga att samarbeta med dig och vilka som är mer motståndskraftiga." Attridge säger att man alltid ska ge cheferna ett alternativ, snarare än att säga rakt ut "jag kan inte göra det här". Lär dig dina chefers stilar och håll dem på gott humör genom att se till att de vet vad du gör och för vem. Min kollega säger att redaktör B vill att hon ska höra av sig var 48:e timme med en uppdatering om vad hon gör och vilka problem hon har. Redaktör A är mer passiv och vill bara att det arbete som de kommer överens om ska vara klart inom utsatt tid. Ingen av dem vet vad hon gör för den andra om hon inte berättar det för honom. För det mesta gör hon det på ett avslappnat sätt genom att komma förbi deras kontor och uppdatera dem, men när hon känner sig särskilt upptagen och är osäker på hur hon ska prioritera, skickar hon ett e-postmeddelande till dem båda med en lista över sina uppgifter och ber dem om råd. Min kollega säger att hennes typ-</w:t>
      </w:r>
    </w:p>
    <w:p>
      <w:r>
        <w:rPr>
          <w:b/>
          <w:color w:val="FF0000"/>
        </w:rPr>
        <w:t xml:space="preserve">id 255</w:t>
      </w:r>
    </w:p>
    <w:p>
      <w:r>
        <w:rPr>
          <w:b w:val="0"/>
        </w:rPr>
        <w:t xml:space="preserve">En av världens främsta tillverkare av telefoner bekräftar att det finns en bakdörr i en av dess modeller En av världens främsta tillverkare av telefoner har bekräftat att det finns en bakdörr i en av dess modeller. ZTE, som är baserat i Kina och tillverkar ScoreM, som säljs som en Google Android-telefon, erkände att man hade placerat en bakdörr med ett hårdkodat lösenord, som är lätt att hitta på nätet. Bakdörren användes av företaget för att fjärruppdatera sin fasta programvara , enligt Reuters. Men dess existens skulle också göra det möjligt för vem som helst med kännedom om lösenordet att få tillgång till en Score-telefon och få root-åtkomst. "Det kan mycket väl vara så att de inte är särskilt duktiga utvecklare eller att de gör det här i ett skändligt syfte", säger Dmitri Alperovitch, medgrundare av cybersäkerhetsföretaget CrowdStrike, till nyhetstjänsten. ZTE har lovat att åtgärda säkerhetshålet. "ZTE arbetar aktivt med en säkerhetspatch och räknar med att skicka uppdateringen via luften till berörda användare inom en mycket snar framtid", sade ZTE till Reuters. "Vi uppmanar starkt berörda användare att ladda ner och installera patchen så snart den rullas ut till deras enheter."</w:t>
      </w:r>
    </w:p>
    <w:p>
      <w:r>
        <w:rPr>
          <w:b/>
          <w:color w:val="FF0000"/>
        </w:rPr>
        <w:t xml:space="preserve">id 256</w:t>
      </w:r>
    </w:p>
    <w:p>
      <w:r>
        <w:rPr>
          <w:b w:val="0"/>
        </w:rPr>
        <w:t xml:space="preserve">Är det ett graviditetstecken att vara trött hela tiden? av Arianna (Denver) De senaste veckorna har jag känt mig lite otrygg. Jag har blivit super yr när jag står upp, känt illamående till och från hela dagen, har inte velat äta all den mat jag brukar äta, haft kramper till och från och lite obehag i magen. Mina bröst har varit något ömma men inte särskilt mycket. Nu de senaste dagarna har jag känt mig riktigt uppblåst. Jag har också varit riktigt trött den senaste tiden men har sovit bra så det finns egentligen ingen anledning till varför jag skulle vara så trött på dagarna. Med alla dessa symtom fick det mig att undra om det var mer en sannolikhet att jag verkligen är gravid mer än inte? Kommentarer till Är det ett graviditetstecken att känna sig trött hela tiden? Om du känner dig trött hela tiden kan du undra om det är ett tecken på graviditet. Om du har andra graviditetssymptom, till exempel ömma bröst eller utebliven mens, är chansen mycket stor att du är gravid och du bör definitivt ta ett graviditetstest. Det kan dock vara ett tecken på att det är andra saker som pågår medicinskt som du behöver få kontrollerat. Det kan bara vara ett resultat av hormonella förändringar som pågår i din kropp. När barnet börjar växa utsöndrar din kropp många olika hormoner. Detta kan leda till sömnlöshet och detta kan i sin tur leda till trötthet under dagen. Detta är något som bör bli bättre med tiden, men om det kvarstår kan det vara bra att få en läkare att undersöka dig. Andra orsaker kan vara uttorkning eller anemi. Oavsett om du är gravid eller inte, om dina järnnivåer sjunker för lågt kommer du att börja känna dig trött och sliten. Precis som med uttorkning kommer det bara att bli värre om du är omedveten om problemet och inte gör något för att åtgärda situationen. Om din trötthet och utmattning orsakas av graviditeten bör den börja avta under andra trimestern (månad 4-6). Då kommer många av de krav som barnet ställer på din kropp att ha minskat något och du bör börja känna dig som ditt gamla jag igen. Allt detta kan vara symtom av: Anonym Att vara trött hela tiden kan bero på många olika saker, som uttorkning osv. Men med alla dessa symtom verkar det som om du kanske vill göra ett graviditetstest.</w:t>
      </w:r>
    </w:p>
    <w:p>
      <w:r>
        <w:rPr>
          <w:b/>
          <w:color w:val="FF0000"/>
        </w:rPr>
        <w:t xml:space="preserve">id 257</w:t>
      </w:r>
    </w:p>
    <w:p>
      <w:r>
        <w:rPr>
          <w:b w:val="0"/>
        </w:rPr>
        <w:t xml:space="preserve">Bästa svar - Vald av röstare Varje dag stängs många av YouTubes servrar ofta ner för att uppdatera saker och ting. Ha tålamod om YouTube fastnar, är långsamt eller förvrängt. Överföringarna från YouTubes datorer till dig sker faktiskt i små bitar av "flash" åt gången. Det är därför som du ibland bara kan se bitar av videor och/eller text. Problemet kan lösa sig självt inom några timmar eller nästa dag. Om du inte är säker på hur du ska göra, eller om du vill ha extra tips om hur du kan få YouTube att gå ännu snabbare (allt utan att behöva köpa eller installera något), klicka på min avatar och mejla mig. Jag kommer att guida dig genom "cache"-rensning plus mina andra tips på enkel engelska med fullständiga förklaringar. [Obs: Om du har Google Web Accelerator, dumpa den, bränn den, kasta den i papperskorgen, inaktivera den, avinstallera den - gör allt du kan för att komma så långt bort från den som möjligt (även om detta strider mot mitt råd). GWA förstör YouTube fullständigt. Att bara klicka på "Don't Accelerate this Website" hjälper dig inte alls. Anmärkning 2: För att långa videor ska kunna spelas upp smidigt krävs ibland både "flash" OCH "shockwave". I övrigt bör du undvika YouTubes betahomepage och hålla dig borta från dumma verktyg och nedladdare. Anmärkning 3: En konstig lösning som en gång fungerade för mig var att ändra URL-sidan från "www . youtube . com" till helt enkelt "youtube . com" - eller så kan du göra det tvärtom. Du kan också prova Kanadas YT-bas: Du kan också försöka använda Kanada i Kanada: "ca . youtube . com".]</w:t>
      </w:r>
    </w:p>
    <w:p>
      <w:r>
        <w:rPr>
          <w:b/>
          <w:color w:val="FF0000"/>
        </w:rPr>
        <w:t xml:space="preserve">id 258</w:t>
      </w:r>
    </w:p>
    <w:p>
      <w:r>
        <w:rPr>
          <w:b w:val="0"/>
        </w:rPr>
        <w:t xml:space="preserve">Sektionselementet Vi läkare är ett gäng kompisar som använder HTML 5 och skriver om hur vi gör det. Bortsett från falska förfrågningar om medicinska råd handlar de frågor vi får mest om användningen av section-elementet, och vi inser att vi har använt section-elementet felaktigt hela tiden. Jag är ledsen. Det vi har gjort fel är att använda section för att omsluta innehåll i syfte att styla det, eller för att avgränsa huvudinnehållet från nav, rubrik, sidfot osv. Detta är uppgifter för div , inte section . Section-elementet representerar ett generiskt dokument- eller applikationsavsnitt ... Section-elementet är inte ett generiskt behållarelement. När ett element behövs för att skapa en stil eller som en bekvämlighet för skript, uppmuntras författarna att använda div-elementet i stället. section är en klump innehåll som du kan lagra som en enskild post i en databas. Det ser i allmänhet ut så här (observera att rubriken placeras inuti section-elementet, inte omedelbart före det): &amp;lt;section&amp;gt; &amp;lt;h1&amp;gt;Alla nivåer av rubriker&amp;lt;/h1&amp;gt; resten av innehållet &amp;lt;/section&amp;gt; Med några få undantag bör section inte användas om det inte finns någon naturlig rubrik för det. Kontrollera ditt arbete i HTML 5 outiner-verktyget . Om du ser några exempel på "untitled section" som motsvarar ett avsnitt gör du förmodligen fel. (Det går dock bra för ett nav- eller sidoelement att inte ha någon rubrik). Sektion är också det mest generiska av sektionselementen. Kontrollera att du egentligen inte behöver en artikel , som definieras som en sammansättning som utgör en självständig del av ett dokument, en sida, ett program eller en webbplats. Det kan vara ett foruminlägg, en artikel i en tidskrift eller tidning, ett inlägg i en webblogg, en kommentar som skickats in av en användare, en interaktiv widget eller någon annan oberoende innehållsdel Hur är det med huvudinnehållet? I HTML 5 kan du specifikt markera allt "sekundärt" innehåll på en sida, t.ex. navigering, varumärkesmärkning och upphovsrättsliga meddelanden, så det känns konstigt att du inte specifikt kan markera den viktigaste delen av din sida - innehållet. Men vad är syftet med att markera det specifikt? Om du behöver styla det kan du använda en div . En hjälpmedelsteknik som en skärmläsare kan hitta huvudinnehållet eftersom det är det första på en sida som inte är en rubrik, nav eller sidfot. Tumregler för användning av avsnitt Det finns naturligtvis alltid undantag, men de här reglerna bör ge användbar vägledning i 99 % av fallen: Använd det inte om det inte finns en rubrik i början av avsnittet I de reviderade specifikationerna (från den 16 september) står det: Författare uppmuntras att använda elementet article i stället för elementet section när det är meningsfullt att syndikera innehållet i elementet. Eftersom blogginlägg och kommentarer ofta syndikeras (genom att de tas upp i andra bloggar eller länkas via twitter, reddit etc.) bör de vara artiklar. Tack till Operas Lachlan Hunt för faktagranskning av denna artikel. Observera också att vi ännu inte har ändrat WordPress-temat för att bli av med extra sektioner, så för tillfället gör som vi säger och inte som vi gör! Kategori Taggar Översättningar Den här artikeln har skrivits av Bruce Lawson . Bruce är en av Operas förespråkare för öppna webbstandarder (men åsikterna här är hans egna). Tidigare var han teknisk ledare för webbplatsen Solicitors Regulation Authority. Han är medförfattare till Introducing HTML5 . Han bloggar på brucelawson.co.uk och twittrar på @brucel . [...] Sektionselementet. Användbar artikel av Bruce Lawson om korrekt användning av HTML5-elementet &amp;lt;section&amp;gt;, med ett bra tips om att använda HTML5 Outliner-verktyget för att kontrollera om innehållet innehåller sektioner utan titel, som ett sätt att identifiera (eventuellt) felaktig användning. Jag kan behöva uppdatera källkoden på den här webbplatsen lite! [...] "sektion är en klump innehåll som du kan lagra som en enskild post i en databas. Det ser i allmänhet ut så här (observera att rubriken placeras inuti section-elementet, inte omedelbart före det):" I en verklig tillämpning skulle det användas för t.ex. intro/excerptdelen av ett blogginlägg? Är det en blob? Ditt kodexempel verkar vara bara hela sidans innehåll omgivet av en min mentala modell för avsnitt visar sig vara ett kapitel i en bok. Du skulle också kunna inkludera förordet och förordet, eventuellt innehållsförteckning. Sedan kan varje avsnitt ha underavsnitt som är meningsfulla.</w:t>
      </w:r>
    </w:p>
    <w:p>
      <w:r>
        <w:rPr>
          <w:b/>
          <w:color w:val="FF0000"/>
        </w:rPr>
        <w:t xml:space="preserve">id 259</w:t>
      </w:r>
    </w:p>
    <w:p>
      <w:r>
        <w:rPr>
          <w:b w:val="0"/>
        </w:rPr>
        <w:t xml:space="preserve">Priser i slutet av säsongen Onsdag 3 oktober 2012 Tom Boonen vann Flandrien-priset för årets belgiska cyklist och tog emot trofén av Belgiens premiärminister. Den årliga utmärkelsen har på senare tid delats upp för att ge ett inhemskt pris och ett internationellt, som denna gång vanns av Bradley Wiggins. Om du vill förstå hur stor cykelsporten är i Belgien kan du notera att Boonen hämtade priset från Elio di Rupo med fluga. Det finns inte många prismiddagar i världen där regeringschefen delar ut priserna. Inte heller prisutdelningar där ett lands högsta politiker tycker att det är värt att synas när han eller hon delar ut priset. Dessa utmärkelser är subjektiva, men för mig illustrerar de ofta säsongens bästa ryttare bättre än aritmetiken i ett poängbaserat rankningssystem. Rabobanks Liesbet De Vocht vann Flandrienne-priset för bästa kvinna. Det fanns priser för nybörjare, juniorer och amatörer, och Jasper Stuyven vann det sistnämnda priset. Flandrien är ett svåröverskådligt ord att översätta kortfattat, det hänvisar till någon som kommer från Västflandern men framkallar också en hårdför cyklist, den sorten som skadar kullerstenar när han cyklar över dem och får vinden att korsa. Den ursprungliga Flandrien-cyklisten var Alberic "Briek" Schotte, även känd som "Iron Briek". Schotte dog på dagen för Flandernrundan 2004, "hans" lopp, och han är inte bortglömd eftersom en gigantisk väggmålning i byn Desselgem visar hans bild, och du kan ofta se den på TV i april. Men han är också den första vinnaren av Challenge Desgrange-Colombo , en säsongslång tävling för att identifiera världens bästa cyklist som startade 1948. Desgrange-Colombo-priset skapades av L'Equipe och La Gazzetta Dello Sport och även Het Nieuwsblad och Les Sports deltog, och en internationell jury från cykelpressen samlades för att dela ut priset. Denna internationalism lever vidare i dag med priset Vlo d'Or som delas ut av den franska tidningen Vlo Magazine efter en omröstning bland cykelsportjournalister från hela världen. Jag antar att Bradley Wiggins kommer att vinna titeln 2012. För mig är dessa utmärkelser överlägsna rankningar baserade på poängsättning. Cykelsporten handlar ofta om kvalitet snarare än kvantitet, och poängsättningen fångar inte alltid en ryttares framgångar, utan belönar i stället vanligtvis jämnhet. Joaquim Rodriguez är utan tvekan en av världens bästa cyklister, men om han toppar UCI World Tour-klassificeringen 2012 kommer hans 2012 års säsong förmodligen också att bli ihågkommen för att han tappade greppet om två Grand Tourer och en tröstande tur i Il Lombardia. Subjektiv analys som en juryomröstning eller en läsarundersökning skulle förmodligen inte utse Rodriguez till 2012 års bästa... även om han skulle komma nära. Ändå är det en fråga om nyansering, det är inte så att Rodriguez osynligt har tagit poäng på en smygande räd. Segrar vs utmärkelser Dessa utmärkelser är en trevlig distraktion. När en cyklist trycker på pedalen under träning eller tävling finns det ingen tanke på en prisceremoni i slutet av säsongen. Det finns förmodligen ingen tanke på trofén på podiet i ett lopp heller, men jag är ganska säker på att Tom Boonen föredrar sina dubbla Paris-Roubaix- och Flandern-troféer från i år och att Rodriquez skulle halvera sin UCI-poängskörd i utbyte mot Giros Trofeo Senza Fine . Observera att dessa utmärkelser i slutet av säsongen delas ut innan UCI:s världstour har avslutats, vilket tyder på att någon skulle kunna vinna varenda etapp i Tour of Beijing och ta hem totalsegern med en timmes försprång, men att det inte gör någon skillnad. Hur som helst ser Andr Greipel ut att avsluta året med flest segrar eftersom han har 19 segrar. Här är rankningen från Cycling Quotient : Sammanfattning Det känns som slutet av säsongen när löven börjar falla och cyklisterna hämtar priser. Tom Boonen hade den bästa kampanjen för vårens klassiker och vinner med rätta priset som bästa belgare, Gilberts sena säsongsuppladdning räckte inte till. Är Wiggins den bästa cyklisten 2012? Med Paris-Nice, Romandie, Dauphin, Tour de France och OS-guld är det svårt att se någon annan vinna Vlo d'Or-priset. Ändå är dessa utmärkelser subjektiva, debatten är alltid öppen. Priserna är fantastiska</w:t>
      </w:r>
    </w:p>
    <w:p>
      <w:r>
        <w:rPr>
          <w:b/>
          <w:color w:val="FF0000"/>
        </w:rPr>
        <w:t xml:space="preserve">id 260</w:t>
      </w:r>
    </w:p>
    <w:p>
      <w:r>
        <w:rPr>
          <w:b w:val="0"/>
        </w:rPr>
        <w:t xml:space="preserve">Hitta en dermatolog En dermatolog är en läkare som specialiserar sig på att behandla tillstånd som påverkar hud, hår och naglar. Efter en läkarexamen och praktik får en dermatolog ytterligare tre års medicinsk specialistutbildning och blir en expert på hud, hår och naglar. Många dermatologer har en allmän praktik och tar emot patienter med alla typer av hudproblem. Vissa dermatologer får ytterligare utbildning och expertis inom ett specifikt område av dermatologin, t.ex. pediatrik, kirurgi eller kosmetik. De kan fortsätta att ha en praktik som är specialiserad på något av dessa områden. Särskilt meddelande om äganderätt och ansvarsfriskrivning "Find a Dermatologist" produceras av American Academy of Dermatology (AAD) som referens för professionell information om enskilda dermatologer. Syftet är att ge allmänheten snabb tillgång till information om dermatologer som är medlemmar i AAD. Varken databasen eller någon del av data, förteckningar, profiler eller andra beståndsdelar får laddas ner, återpubliceras eller dupliceras, helt eller delvis, i kommersiellt syfte, i syfte att sammanställa en sändlista eller någon annan lista över dermatologer eller för något annat ändamål utan föregående uttryckligt skriftligt tillstånd från AAD. Även om AAD gör rimliga ansträngningar för att hålla informationen i "Find a Dermatologist" uppdaterad, garanterar AAD inte att den är korrekt, fullständig eller aktuell, eller på något sätt stöder de personer som beskrivs i den. AAD kan inte under några omständigheter hållas ansvarig för beslut eller åtgärder som vidtagits på grundval av den information som finns där.</w:t>
      </w:r>
    </w:p>
    <w:p>
      <w:r>
        <w:rPr>
          <w:b/>
          <w:color w:val="FF0000"/>
        </w:rPr>
        <w:t xml:space="preserve">id 261</w:t>
      </w:r>
    </w:p>
    <w:p>
      <w:r>
        <w:rPr>
          <w:b w:val="0"/>
        </w:rPr>
        <w:t xml:space="preserve">Följ den här bloggen i din e-post! Onsdag 05 september 2012 När en KFC-familjemiddag är värd mer än ett fotografi... tydligen. Ja, det är en intressant titel. Men jag måste vara ärlig - det är en intressant historia, en historia som jag som fotograf är ledsen att berätta. Så här går det till. När vi var på en fotografering för några veckor sedan tog jag ett tillfälligt men ganska vackert porträtt av en person som var på plats. Det var vackert belyst med studiobelysning, fångat i ett underbart ögonblick och taget med 30 års erfarenhet. Ja, det var ganska vackert, även om jag säger det själv. Vi kunde inte ana att det skulle bli det sista fotot som togs av denna person. Ja, inom ett par veckor gick denna person oväntat bort. När detta hände fick vi naturligtvis ett samtal från den sörjande familjen. "Det är ett vackert fotografi", fick vi höra. "Det är så vi vill minnas (den här personen)".  Ett sådant ögonblick kan få en fotograf att känna att han eller hon har gjort något som ger bestående och positiva resultat. Min fru och jag har gett bort våra fotografier många gånger. Vi har ofta gjort detta som en handling av tacksamhet eller kanske som en handling av medkänsla. I det här fallet fanns det dock skäl till att detta inte var möjligt.  Men det fanns möjlighet att sänka vårt pris, vilket vi gjorde. När kvinnan som jag talade med frågade mig om priset på ett tryck, sänkte jag det avsevärt från vårt vanliga pris och förklarade för henne att jag hade gjort detta av medkänsla och sympati. Kvinnan stannade då upp och berättade att hon skulle rådgöra med sin syster om köpet och återkomma till mig. Nu halverades hennes sänkta pris för trycket på grund av att hennes syster ombads att bidra. Detta gjorde att priset för tryck för var och en av dem blev lägre än priset för en familjemiddag på KFC! Eftersom jag visste att begravningen skulle hållas inom de närmaste dagarna kontaktade jag familjen igen och frågade om hon ville att jag skulle skynda mig att skicka över trycket så att det skulle finnas på plats vid själva begravningen. Jag fick vänligt besked om att porträttet inte var önskvärt. Plötsligt blev ett fotografi som påstods betyda så mycket något som inte betydde någonting alls. Varför? Därför att det skulle kosta henne ungefär lika mycket som en måltid på KFC. Det sista fotografiet som togs av den person hon älskade så mycket, en bild som hedrade, värdigade och förskönade denna person, blev plötsligt helt oönskat....om det inte var antingen gratis eller kanske betydligt mindre än priset för en familjemat på KFC. Jag måste erkänna att jag är glad över att jag inte erbjöd bilden som en sympatigåva. Gåvor är förhoppningsvis uppskattade. Även om jag verkligen kan känna med deras förlust, har jag svårt att förstå deras syn på värdet av detta vackra och sista porträtt av någon som de tydligen älskade så innerligt, särskilt när det hade blivit så överkomligt. Jag undrar vad hon trodde att priset skulle bli? Skulle jag bara överlämna det som om det inte krävdes något att uppnå, inga kostnader och ingen tid från min sida för att ordna det? Vad skulle ni betala för det sista fotot - särskilt ett så vackert som detta - av någon ni älskade så mycket? Var kommer din familjemiddag på KFC att vara om ett år? Tio år? Tjugo? Porträttet av din älskade skulle fortfarande ha lyst upp från sin ram under alla dessa år. På ett sätt tycker jag synd om den här familjen, vars totala brist på uppskattning har kostat dem detta minne av deras förlorade älskade. Å andra sidan blir jag ledsen och förolämpad på den avlidnes vägnar. Även om mitt hjärta går till familjen på grund av deras förlust, är allt jag kan säga till dem när det gäller detta värdefulla fotografi, antar jag, är....". Njut av din kyckling".</w:t>
      </w:r>
    </w:p>
    <w:p>
      <w:r>
        <w:rPr>
          <w:b/>
          <w:color w:val="FF0000"/>
        </w:rPr>
        <w:t xml:space="preserve">id 262</w:t>
      </w:r>
    </w:p>
    <w:p>
      <w:r>
        <w:rPr>
          <w:b w:val="0"/>
        </w:rPr>
        <w:t xml:space="preserve">Dela det Fredag 31 augusti 2012 Tidigare i veckan skrev jag ett inlägg om den nya sporttidningen för surfplattor som lanserades av Star-Telegram i Fort Worth. Lanseringar av enbart digitala publikationer av amerikanska tidningar är en sällsynt händelse och därför var jag mycket mycket entusiastisk över experimentet. Jag blev desto mer överraskad och glad eftersom tablettidningen kom från McClatchy, ett företag som definitivt inte har imponerat på mig med sina digitala satsningar. Jag talade med ett par personer som är involverade i DFW OT Sports-appen för att få lite bakgrund. Det verkar som om projektet gick igenom de vanliga byråkratiska hindren, men den har lanserats och nu kan tidningen få värdefulla insikter om hur man arbetar med plattformen för tablettpublicering. I dag har McClatchy dock släppt en serie tablettutgåvor som förstärker mitt tidigare intryck av företaget. De nya apparna, Bradenton Herald för iPad , E Cenre Daily Times för iPad , The Myrtle Beach Sun New s och Merced Sun-Star för iPad , är alla producerade för tidningskedjan av Olive Software, en tillverkare av replikautgåvor och Flash-flipböcker. Appbeskrivningarna för alla de nya apparna är otroligt dåliga: en eller två meningar, skrivna som om personen inte kunde bry sig om det. Ingen av appbeskrivningarna berättar det viktigaste du behöver veta om dessa appar, nämligen att de kräver att du för närvarande prenumererar på e-utgåvan av tidningen. Utan detta kan en lokal läsare inte använda appen för att få tillgång till utgåvorna. Ingen av de nya apparna har stöd för Apple Newsstand, och ingen av dem gör det möjligt att köpa en prenumeration i appen. Så hur mycket kostar en prenumeration på en e-utgåva, kan en läsare fråga sig. Tja, det är lite svårt att ta reda på. En titt på Merced Sun-Star-webbplatsen visar inte på e-utgåvor. En titt under navigeringsknappen "Subscribe" visar att tidningen endast är intresserad av att sälja prenumerationer på tryckta tidningar. Bradenton Heralds webbplats marknadsför inte heller digitala prenumerationer, även om det längst ner finns en länk till e-utgåvor (de kostar 4,95 dollar i månaden). Innan jag hittade dessa nya McClatchy-appar i App Store läste jag en artikel om en kvinna från Aten som hotade att hoppa från en byggnad - ännu ett offer för åtstramningar, antar jag. Det slutade med att hon räddades. Men McClatchys tablettutgåvor skapade omedelbart en bild i mitt huvud av en tidningsdirektör som står på kanten av ett höghus och skriker om sina problem med digitala medier. "Kommer ingen att rädda oss?" skriker chefen. Bakom den skrikande tidningsprofilen dyker en säljare från ett företag som tillverkar digitala kopior upp. "Det ska jag!" svarar säljaren... som genast knuffar ner tidningsdirektören från kanten.</w:t>
      </w:r>
    </w:p>
    <w:p>
      <w:r>
        <w:rPr>
          <w:b/>
          <w:color w:val="FF0000"/>
        </w:rPr>
        <w:t xml:space="preserve">id 263</w:t>
      </w:r>
    </w:p>
    <w:p>
      <w:r>
        <w:rPr>
          <w:b w:val="0"/>
        </w:rPr>
        <w:t xml:space="preserve">Kaos och det surrealistiska Uppfinningen av kaosteorin tillskrivs vanligtvis matematiker, men konstnärer och filosofer hittade sätt att uttrycka idén långt innan matematiken hade den nödvändiga datorkraften till sitt förfogande. Kaos i dess formella matematiska betydelse är en relativt ny föreställning. Det var Edward Lorenz, en amerikansk matematiker som arbetade på 1960-talet, som var banbrytande med idén och som myntade begreppet "fjärilseffekt" ungefär samtidigt som datorerna blev tillräckligt kraftfulla för att klara av de beräkningar som krävdes för att utveckla teorin. Det icke-linjära tillvägagångssättet som definierar teorin, idén att mycket komplexa system är extremt känsliga för initiala förhållanden, var en uppenbarelse i en värld där kalkyl hade varit det rådande matematiska tankesättet sedan Newtons tid. En ny gren av fysiken var född. Men vad hade hänt om konsten hade kommit dit först? Fyra decennier tidigare hade en grupp konstnärer och filosofer i Paris börjat göra uppror mot den överdrivna (enligt deras mening) användningen av logik och rationalitet som hade anammats av den intellektuella eliten sedan upplysningstiden. Breton, Dal och de andra surrealisterna hyllade aktivt det oförutsägbara - de värderade konstverk, filmer och böcker där det medvetna sinnet inte kunde finna någon mening. De hävdade att verken talade till ett djupare undermedvetet, en elementär del av oss själva som inte kunde nås genom den falska rationalitet som mänskligheten påtvingat sig själv. Enligt surrealisterna dikterades den mänskliga existensen av en kraftfullt slumpmässig underström, inte av övertygande resonemang som vi trodde. Den underliggande instabiliteten i Dals målningar, den oberäkneliga naturen i Buuels filmer - alla ger de en glimt av det icke-linjära. Men det var i det skriftliga arbetet som användningen av det kaotiska var lättast att fastställa. Den traditionella romanen är beroende av en berättelsebåge - en linjär konstruktion som lämpar sig ganska lätt för icke-linjära omstörtningar. Breton antog uttrycket "lika vackert som det slumpmässiga mötet mellan en symaskin och ett paraply på ett dissektionsbord" av den obskyra 1800-talsförfattaren Isidore Ducasse som sitt motto och valde "det slumpmässiga mötet" som grund för sitt arbete, inte i någon förutbestämd mening, utan i tron att det är så här livet verkligen fungerar. I hans bok Nadja förblir det till synes meningslösa mötet mellan huvudpersonen och verkets namne just det: meningslöst. Ja, det finns följdeffekter, men i slutändan har den berättelselogik som skulle kunna göra detta till en kärlekshistoria kastats åt sidan till förmån för en mer autentisk slumpmässighet. Och vad är ett uppror mot logik om inte ett uppror mot linjäritet? Genom att nå en "logisk slutsats" antar vi att vi kan förutsäga vad som kommer att hända - precis som en fysiker antar att han eller hon kan förutsäga ett vetenskapligt resultat. Ändå existerar den slutgiltiga slutsatsen av denna process i ett vakuum, opåverkad av den inneboende slumpmässighet som måste finnas i ett oändligt universum; i en oändlig verklighet är allting möjligt. Breton begränsade inte sitt arbete till romanens vakuum, utan införlivade den surrealistiska visionen av hur verkligheten verkligen fungerade. Det var ett litterärt verk som accepterade sin egen känslighet för slumpmässiga händelser som fungerade som en föregångare till matematiska realiseringar. Surrealisterna trodde att vi är så fast beslutna att se den mönstrade ordningen i saker och ting att vi blundar för den kaotiska verkligheten. Chaosteorin hävdar att universum inte kan vara mycket mer än ett stort och komplext spel av slumpen - något som surrealisterna kunde uttrycka genom konsten årtionden innan matematiken tekniskt kunde komma ikapp dem. Ett halvt sekel senare ser vi nu hur slingan sluts, när designers och arkitekter återanvänder icke-linjäriteten för att göra den till ett konstnärligt axiom igen.</w:t>
      </w:r>
    </w:p>
    <w:p>
      <w:r>
        <w:rPr>
          <w:b/>
          <w:color w:val="FF0000"/>
        </w:rPr>
        <w:t xml:space="preserve">id 264</w:t>
      </w:r>
    </w:p>
    <w:p>
      <w:r>
        <w:rPr>
          <w:b w:val="0"/>
        </w:rPr>
        <w:t xml:space="preserve">"Indian Summer" i början av våren En viktoriansk affärsman från Horsham har samlat in en anmärkningsvärd uppsättning viktorianska fotografier i ett kallt mörkt rum, som är raka motsatsen till den varma och ljuvliga glöd som en indiansommar framkallar. Dessa otroligt ömtåliga fotografier, vars överlevnad endast beror på att så få människor har sett dem, har kopierats digitalt och visas nu i Horsham Museum's nya fotoutställning "Indian Summer". Bilderna som visas sträcker sig från den storslagna arkitektur som kontinenten är känd för, till vardagliga arbetsscener. Bilderna visar dock ett Indien före Edwin Lutyens, ett Indien vars egen slående arkitektur inspirerade och utmanade Storbritanniens egen idé om imperial prakt. Bilderna är från omkring 1865-70, vid en tid då Indiens förflutna och dess kultur var en rik fascination för engelsmännen. Denna fascination kulminerade 1876 när drottning Victoria utropades till kejsarinna av Indien och fortsatte fram till 1920-talet med inspirationen till Wembley. Fotografierna samlades in av Robert Henderson från Sedgwick Park, Horsham, som företog en rundresa i landet från januari till juli 1874, innan han reste till resten av Asien och Amerika för att se till sina affärsintressen. Några av fotografierna togs av den berömde fotografen Samuel Bourne vars fotografier vid den tiden beskrevs som "självlysande". Hans arbete gav upphov till en studio, Bourne &amp; Shepherd, som fortfarande är verksam i Calcutta. Eftersom Bourne var verksam i Indien mellan 1863 och 1870 är det mer än troligt att Robert Henderson samlade in avtrycken från själva studion. De klistrades sedan in i gröna läderbundna album och donerades slutligen till Horsham Museum 1930. När det gäller en indiansommar som äger rum på våren pågår utställningen fram till den 2 april 2011, och ja, en indiansommar har inte med Indien att göra, utan med Nordamerika, där de ljumma månaderna september och oktober fick det namnet för ungefär 300 år sedan. Men det varma skenet från dessa resebilder ger betraktaren en känsla av indiansommar och en historisk bild av ett land i snabb förändring.</w:t>
      </w:r>
    </w:p>
    <w:p>
      <w:r>
        <w:rPr>
          <w:b/>
          <w:color w:val="FF0000"/>
        </w:rPr>
        <w:t xml:space="preserve">id 265</w:t>
      </w:r>
    </w:p>
    <w:p>
      <w:r>
        <w:rPr>
          <w:b w:val="0"/>
        </w:rPr>
        <w:t xml:space="preserve">OPINION: Ett liv utan teknik: En titt på hur tekniken har förändrat oss! Oavsett om vi gillar det eller inte kan tekniken gå fel. Veckan då mobiltelefonnätet O2 drabbades av ett tekniskt fel som gjorde att en tredjedel av kunderna (upp till sju miljoner människor) inte kunde skicka sms, ringa eller ha internet, och efter katastrofen med Royal Bank of Scotland som gjorde att människor inte fick ut sina löner och att betalningar togs ut två gånger, tar vi en titt på tekniken och hur den har förändrat vårt sätt att leva och arbeta. HÅLLA KAN KUNSKAP o2-kunder kunde inte sms:a, ringa eller få tillgång till internet - kan vi leva utan vår teknik? För många har mobiltelefoner ersatt de traditionella hemtelefonerna. Det är förmodligen därför som det blev ett sådant ramaskri när o2 gick sönder. En kvinna klagade över att hon inte kunde få tag på sin man, men vad skulle hon ha gjort när vi inte hade mobiltelefoner? Vi kan inte förneka att vi har kommit att förlita oss på denna ständiga kommunikationskanal som vi kan använda när som helst, dag som natt, över hela världen. Dessutom är telefoner inte längre bara telefoner - många är nu lika kraftfulla (om inte kraftfullare) som de datorer vi har hemma. Spel som vi kan spela mot andra mobiltelefonanvändare, appar och sociala nätverk har förändrat den traditionella kommunikationen. När vi förr i tiden kanske skrev ett brev till våra vänner över hela världen, innebär sociala nätverk som Twitter och Facebook nu att samma vänner kan veta allt om oss, ända ner till var vi var och när vi var just den dagen - tack vare verktyg för att checka in och ladda upp foton på nätverken. Många av oss lever våra liv genom tekniken. Vi sms:ar på morgonen, twittrar under lunchen och checkar in på helgerna - skulle vi kunna gå tillbaka till att inte ha det? Allt är dock inte bara negativt. Vi har alla ett mycket hektiskt liv, många av oss försöker hålla ett jobb, ta hand om barnen, upprätthålla ett socialt liv, allt under en kort vecka - och tekniken gör det lättare. Att skicka ett sms med texten "B there in 5 x" brukar vara mycket snabbare än att ringa ett telefonsamtal, och att låta dina vänner på långt borta platser veta vad du håller på med är visserligen mycket enklare än att skriva och posta ett brev (men har det samma hjärta och själ?) Så låt oss uppskatta tekniken. Låt oss tänka på hur livet skulle vara utan den. Låt oss också komma ihåg att ingenting är perfekt. Gör du samma uppror mot brevbäraren när ett brev försvinner som du gör mot telefonbolaget när du inte har något nät på en kortare tid? Kanske tar vi tekniken för given. FAMILJEENHETEN Föreställ dig detta. Pappa sitter på sin iPad, mamma på sin bärbara dator, barnen på sin Xbox, smartphone eller Nintendo DS - låter det bekant? Det rapporterades nyligen att familjen tar med sig sina telefoner och datorer till middagsbordet. Våra mor- och farföräldrar skulle ha haft något att säga om det, eller hur? Tekniken har också förändrat familjeenheten. Ja, det är bra på vissa sätt, vi kan dela information och använda datorer för att lära oss och dela erfarenheter - men har vi glömt bort hur man faktiskt kommunicerar med varandra? Har det faktum att vi kan komma i kontakt med en knapptryckning inneburit att vi förlorar spänningen i att vänta till slutet av dagen för att dela våra berättelser? Vi undrar om det inte skulle vara fördelaktigt att familjen ibland har en teknikfri dag. BANKARBETET De problem som RBS hade nyligen berodde på ett tekniskt fel. När var sista gången du faktiskt gick in på ditt bankkontor? Kommer du ihåg när folk faktiskt hade ett möte med sin bankchef, som de kände väl och litade på? Tekniken har förändrat bankväsendet enormt. Vi skickar pengar via appar, sms och onlinekonton. Vi har kontaktlös teknik för att betala för saker och ting, till och med klistermärken på våra mobiltelefoner! Återigen fungerar tekniken inom bankväsendet för våra nuvarande livsstilar, många av oss kan inte ta sig ut ur vårt hektiska schema för att gå till banken - så den hjälper oss verkligen. Vi måste dock fundera på om bankerna glömmer bort människans makt. Kanske behöver vi återfå lite av den gamla bankmodellen, när människor träffar sina bankdirektörer som lär känna dem - kanske skulle detta återställa en del av det förtroende som vi konsumenter har förlorat för våra banker. BUSINESS &amp; MARKETING Anteckningsblock? Nej, vi tar med oss iPad-tabletter till våra möten nu! Vi kan arbeta hemifrån eftersom vi kan få e-postmeddelanden till våra mobiltelefoner. Vi är ständigt i kontakt med alla under hela arbetsdagen. Vi skickar e-post till våra kunder, vi skickar filer till dem via "moln" och vi interagerar med dem på sociala medier. Företag</w:t>
      </w:r>
    </w:p>
    <w:p>
      <w:r>
        <w:rPr>
          <w:b/>
          <w:color w:val="FF0000"/>
        </w:rPr>
        <w:t xml:space="preserve">id 266</w:t>
      </w:r>
    </w:p>
    <w:p>
      <w:r>
        <w:rPr>
          <w:b w:val="0"/>
        </w:rPr>
        <w:t xml:space="preserve">Nvidia lanserar superdatorfokuserade K20 och K20X När Nvidia lanserade den konsumentorienterade GK104 tidigare i år klargjorde företaget att den entusiastorienterade GPU:n var den första versionen av en strategi med två GPU:er. K20, fick vi veta, skulle lanseras senare i år, med vissa funktioner som syftar till att påskynda superdatorer och HPC-arbetsbelastningar. I dag tar Nvidia fram den andra GPU:n. Som väntat är det ett monster; Nvidia K20, baserad på GPU:n GK110, väger 7,1 B transistorer, vilket är dubbelt så mycket som GK104:s 3,54 B transistorer. GK110 behåller Keplers grundläggande SMX-struktur. Varje SMX-enhet innehåller 192 CUDA-kärnor, 32 load/store-enheter, 16 texturenheter och 4 warp schedulers. Det finns 15 SMX-enheter per die jämfört med Keplers åtta. Varken K20 eller K20X som Nvidia presenterar idag använder faktiskt alla 15 SMX-enheter, K20 har 13 aktiverade och K20X har 14. Minnesbussen är också större; på 384 bitar för K20X och 320 bitar för K20. En stor skillnad mellan GK110 och GK104 är tilldelningen av dubbelprecisions-flytandepunktsenheter i SMX. SMX:erna för GK104 och GK110 visas nedan, även om det inte är klart om GK110 faktiskt har en helt separat FPU för dubbelprecision eller om den använder par av enheter för enkelprecision för att uppnå höga genomströmningssiffror. GK110 står till vänster nedan, GK104 står till höger. GK110 kan koppla ihop dubbelprecisionsoperationer med andra instruktioner (Fermi och GK104 kunde inte göra det) och antalet register som varje tråd har tillgång till har fyrdubblats, från 63 till 255. Trådar inom en warp kan nu dela data. K20 stöder också ett större antal atomära operationer och tillför två nya funktioner: Dynamisk parallellism och Hyper-Q. Dynamisk parallellism hänvisar till GPU:ns förmåga att spinna av nya trådar av arbete direkt utan att skicka data tillbaka till CPU. Detta minskar latenstiden för utförandet och förbättrar energieffektiviteten genom att CPU:n blir fri för andra uppgifter. Hyper-Q kräver lite mer förklaringar. GK104 och Fermi-kretsarna som kom före den hade stöd för 16-vägs samtidighet mellan olika arbetsflöden men samlade i slutändan arbetet i en enda exekveringskö. Vad detta innebär på engelska är att det var svårt att dra full nytta av Fermis exekveringsresurser när man jonglerade med flera arbetsbelastningar eller utförde olika uppgifter. Hyper-Q, enligt Nvidia, "tillåter anslutningar från flera CUDA-strömmar, från flera MPI-processer (Message Passing Interface) eller till och med från flera trådar inom en process. Applikationer som tidigare stött på falsk serialisering mellan uppgifter och därmed begränsat GPU-utnyttjandet, kan se upp se upp till en 32x prestandaökning utan att ändra någon kod". 32x är uppenbarligen ett värsta scenario för Fermi, men fördelen här är verklig. Slutligen har vi GPUDirect. GPUDirect är en teknik som gör det möjligt för andra enheter att fråga GPU:n i en nod utan att vänta på att CPU:n ska hantera transaktionen. Enligt Nvidia ökar detta högre aggregerad bandbredd för datadelning mellan GPU:er och bör även sänka den totala latensen. Inte precis byggd för spel När K20 tillkännagavs fanns det stora spekulationer om att Nvidia skulle lansera en ultrahögt prissatt konsumentvariant av denna SKU. Även om det fortfarande är tekniskt möjligt verkar det ganska osannolikt. K20/K20X har inga videoutgångar, men även om de hade det erbjuder de inte konsumentmarknaden mycket som den inte redan har. Här är hur K20 och K20X passar in i Nvidias nuvarande server-/arbetsstationsutbud: K20 motsvarar ett GTX 690, för dem som vill se konsumentsidan av ekvationen. Dubbla GPU:er skalar aldrig lika perfekt i verkligheten som de gör på pappret, men K10 är betydligt kraftfullare än K20/K20X enligt de flesta mått - och det verkliga GTX 690 är kraftfullare än så. Visserligen är SLI-skalering aldrig perfekt, men det är inte säkert att K20X:s funktioner automatiskt skulle ge spelandet en rejäl skjuts framåt. Om Nvidia lanserar en konsumentvariant kommer man troligen att justera hastigheterna och matningarna för att möjliggöra högre</w:t>
      </w:r>
    </w:p>
    <w:p>
      <w:r>
        <w:rPr>
          <w:b/>
          <w:color w:val="FF0000"/>
        </w:rPr>
        <w:t xml:space="preserve">id 267</w:t>
      </w:r>
    </w:p>
    <w:p>
      <w:r>
        <w:rPr>
          <w:b w:val="0"/>
        </w:rPr>
        <w:t xml:space="preserve">Dokument Åtgärder Gasmarknaden Ministeriet har en ledande roll inom regeringen när det gäller regelverket för gasindustrin.  Vårt arbete säkerställer att gasen levereras på ett säkert, effektivt, rättvist, tillförlitligt och miljömässigt hållbart sätt. Vi övervakar och ger regeringen råd om följande: Gasstyrning och branscharrangemang för att främja en smidig övergång till en miljö efter Maui I oktober 2011 inträffade ett avbrott i Mauis gasöverföringsledning. Regeringen gjorde en översyn av avbrottet för att se till att lärdomarna tas tillvara och att lämpliga åtgärder vidtas för att stärka gassystemet.</w:t>
      </w:r>
    </w:p>
    <w:p>
      <w:r>
        <w:rPr>
          <w:b/>
          <w:color w:val="FF0000"/>
        </w:rPr>
        <w:t xml:space="preserve">id 268</w:t>
      </w:r>
    </w:p>
    <w:p>
      <w:r>
        <w:rPr>
          <w:b w:val="0"/>
        </w:rPr>
        <w:t xml:space="preserve">Adam Smith Nationernas rikedom ... Läst på cirka 100 minuter "Det är inte från slaktaren, bryggaren eller bagaren som vi förväntar oss vår middag, utan från deras hänsyn till sina egna intressen." När Adam Smith skrev The Wealth of Nations fanns det inga ekonomer, för han uppfann vetenskapen ekonomi. Han föddes i Kirkcaldy, Fife i Skottland och blev professor i logik i Glasgow 1751 och året därpå professor i moralfilosofi. Han var personlig vän med David Hume och hans resor genom Europa och hans många kontakter inom näringslivet och regeringen gav honom möjlighet att göra mycket detaljerade studier av de sociala krafter som ger upphov till konkurrens, handel och marknader. Det är en anmärkningsvärd prestation att detta verk, med sin idé om den "osynliga handen" i de ekonomiska incitamenten, nästan 250 år senare fortfarande är en av de viktigaste grundtexterna inom sitt område. Om den här komprimerade upplagan Även om den är stor med 13 000 ord i serien "Komprimerade filosofer" har jag reducerat Smiths monumentala verk på 383 000 ord och 1 000 sidor till cirka 3,5 % av sin ursprungliga storlek. Mycket lite av hans grundläggande ekonomiska teori har gått förlorad, men eftersom den allmänna teorin nu är så allmänt förstådd och accepterad, ansågs det inte nödvändigt att inkludera något mer än ett smakprov på den stora mängd skattemässiga och finansiella data, historiska exempel och motiveringar som Smith tillhandahåller. Mer än en hel del av hans fascinerande sidospår har dock behållits, trots att vissa anser att källan till en stor del av hans uppgifter, till exempel om stifttillverkning, helt enkelt är anekdotisk. Hur han fick sin information om de irländska prostituerades skönhet är inte känt. Ingen tid? Läs den mycket, mycket nedbantade versionen... Adam Smith, 1776 The Wealth of Nations "Det är inte från slaktaren, bryggaren eller bagaren som vi förväntar oss vår middag, utan från deras hänsyn till sina egna intressen." ARBETSFÖRDELNINGEN: En man kan knappt tillverka en nål per dag, men genom att samarbeta för att utföra en specialiserad uppgift var och en kan tio män tillverka 48 000 nålar per dag. Det är människor som försöker göra livet enkelt som leder till förbättringar, och varje människa har olika färdigheter. Det är inte på grund av slaktarens, bryggarens eller bagarens välvilja som vi förväntar oss vår middag, utan på grund av deras hänsyn till sina egna intressen. REELLA OCH NOMINELLA PRISER: Kostnaden för arbete är alltid densamma, nämligen kostnaden för att försörja arbetaren. Om saker är knappa blir de värdefulla, om de är vanliga blir de billiga. Detta händer med pengar. Arbete kan i likhet med varor sägas ha ett verkligt och ett nominellt pris. PRISET PÅ VAROR. Om det till exempel bland en nation av jägare vanligtvis kostar dubbelt så mycket arbete att döda en bäver som att döda ett rådjur, bör en bäver naturligtvis vara värd två rådjur. Eller om ett slags arbete kräver en ovanlig grad av fingerfärdighet och uppfinningsrikedom, kommer den uppskattning som människor har för sådana talanger naturligtvis att ge ett högre värde åt deras produkter. Så snart mark blev privategendom älskar godsägarna, liksom alla andra människor, att skörda där de aldrig sått. I priset på majs, till exempel, betalar en del jordägarens hyra, en annan del betalar arbetarnas löner och en tredje del betalar jordbrukarens vinst. AKTIERNAS VINSTER. När ett land ökar i välstånd, minskar stockvinsterna gradvis eftersom de bästa markerna alla har blivit upptagna. Den stigande vinsten fungerar som en sammansatt ränta. Våra köpmän klagar mycket över de dåliga effekterna av höga löner när de höjer priset, men de säger ingenting om de dåliga effekterna av höga vinster. Varje nations årliga arbete är den fond som förser den med alla livets nödvändigheter och bekvämligheter, och som alltid består antingen av den omedelbara produkten av dess arbete eller av det som köps med denna produkt från andra nationer. Beroende på om denna produkt står i större eller mindre proportion till antalet personer som ska konsumera den, kommer nationen därför att vara bättre eller sämre försörjd. Men denna proportion måste i varje nation regleras av två omständigheter: för det första av den skicklighet, fingerfärdighet och omdömesförmåga med vilken dess arbetskraft används, och för det andra av den andel av folket som är användbart sysselsatt. Bland de vilda nationerna i</w:t>
      </w:r>
    </w:p>
    <w:p>
      <w:r>
        <w:rPr>
          <w:b/>
          <w:color w:val="FF0000"/>
        </w:rPr>
        <w:t xml:space="preserve">id 269</w:t>
      </w:r>
    </w:p>
    <w:p>
      <w:r>
        <w:rPr>
          <w:b w:val="0"/>
        </w:rPr>
        <w:t xml:space="preserve">Australian Story Life After Puberty - Transcript PROGRAMTRANSKRIPT: Måndag 24 september 2012 CLAUDIA KARVAN, PRESENTANT: Hej, jag är Claudia Karvan, som för närvarande medverkar i den nya TV-serien Puberty Blues. När den klassiska australiska filmen kom ut för 30 år sedan blev föräldrarna förödmjukade, men en generation barn älskade den. De två tonårstjejerna som spelade huvudrollen i Puberty Blues såg ut att ha stora karriärer på filmduken. I kvällens program avslöjas den bitterljuva historien om Nell Schofield och hennes medspelare Jad Capelja. NELL SCHOFIELD: Jag skulle vilja visa Miles stranden där Jad och jag gick upp i sanden för alla dessa år sedan. Där hon var lycklig, där hon var optimistisk om livet. Jag skulle gärna vilja berätta för Miles att hans mamma var en underbar person, en fnittrig, frimodig, glad och glad ung kvinna. Han kanske inte hade känt henne på det sättet. MILES MUECKE, JAD CAPELJAS SON: Jag önskar verkligen att jag hade kunnat träffa henne då när hon var ung och fräsch och frisk och livfull och se hur hon var, för jag tänker när jag var 16 år och tänker: "Hade jag kunnat göra det?". Eller hade jag kunnat hantera den stressen? Jag tror att jag skulle vara väldigt stolt, för jag tror inte att jag skulle ha kunnat göra samma sak i den åldern. Hon var mycket mogen för sin ålder, definitivt. NELL SCHOFIELD: Jag skulle vilja visa honom några av de platser där vi spelade in filmen. Det är ungefär 32 år sedan vi gjorde filmen, och den har funnits med mig hela tiden. Jag kallar den min albatross eftersom den alltid är där. Det är det första de nämner. Nell var med i Puberty Blues. Allt jag någonsin har gjort i mitt liv har överskuggats av Puberty Blues och kommer förmodligen alltid att göra det. Puberty Blues förändrade mitt liv. Jag menar, det är så galet när man gör något så galet när man är 17 år och det finns fortfarande kvar när man närmar sig 50 år! Jag hade ingen aning om att filmen skulle bli så populär som den har blivit. Jag menar att det är en australisk kultklassiker. MILES MUECKE, JAD CAPELJAS SON: Jag gick i high school och vi var faktiskt tvungna att se den i en sorts sexualundervisning, vilket var ganska intressant. En av flickorna i min klass vände sig faktiskt om och sa till mig: "Hon ser ut som du. Och jag blev helt förvånad. Jag tänkte: "Menar du allvar? Ställer du den frågan till mig? Hon svarade: "Ja". Och jag sa "Ja, det är min mamma" och hon sa "Herregud", och det rörde upp klassen lite grann. Och det var ungefär då hela sexualundervisningen för mig blev lite pinsam. NELL SCHOFIELD: Det är fantastiskt att det finns en ny serie av Puberty Blues och att dessa frågor, dessa berättelser och dessa idéer cirkulerar igen. Men det finns en person som saknas i berättelsen. NELL SCHOFIELD: Puberty Blues-filmen bygger på en bok av Kathy Lette och Gabrielle Carey. (Utdrag ur Nationwide, ABC TV, 1979 pjäser. Kathy Lette och Gabrielle Carey promenerar längs stranden) REPORTER: Kathy Lette och Gabrielle Carey vill inte chockera. De säger att deras roman, liksom deras veckokrönika i tidningen, är baserad på korrekt rapportering. Men det de säger kommer säkert att chockera många i deras föräldrageneration. KATHY LETTE OCH GABRIELLE CAREY (växelvis): När vi var 13 år var de coolaste sakerna att göra de saker som dina föräldrar inte lät dig göra. Saker som att ha sex ... ... röka cigaretter ... ... sticka från skolan ... gå på drive-in ... ta droger ... och åka till stranden. (Slut på utdraget) NELL SCHOFIELD: Jag hörde först om boken Puberty Blues när jag gick i skolan. En vän till mig gav den till mig och jag läste den och det kändes som att, åh, jösses, hemligheten är avslöjad. Det var som ett avslöjande av strandkulturen som vi trodde att vi hade hemlighållit. Ja, jag var väldigt promiskuös. Jag hade många pojkvänner i tonåren och mycket sex med minderåriga. Det var fantastiskt! (skrattar) BRUCE BERESFORD, FILMREDARE: Jag väntade på en buss på Miller Street.</w:t>
      </w:r>
    </w:p>
    <w:p>
      <w:r>
        <w:rPr>
          <w:b/>
          <w:color w:val="FF0000"/>
        </w:rPr>
        <w:t xml:space="preserve">id 270</w:t>
      </w:r>
    </w:p>
    <w:p>
      <w:r>
        <w:rPr>
          <w:b w:val="0"/>
        </w:rPr>
        <w:t xml:space="preserve">Girls Aloud: Efter tre år i popvildmarken bevisade Girls Aloud att de fortfarande kan väcka uppståndelse när de blev överhopade av fans och fotografer vid sitt första offentliga framträdande tillsammans. Med bara tre dagar kvar till deras första framträdande som grupp sedan de tog en paus, kom Girls Aloud-comebacken igång för fullt den här veckan. De fem tjejerna - som har haft ett uppehåll sedan 2009 - ska framföra sin nya singel Something New på fredag i samband med Children in Need och kommer sedan att uppträda i Strictly Come Dancing kvällen därpå. Den efterlängtade återföreningen avslöjades av bandet vid en presskonferens förra månaden, då de också tillkännagav planer på ett greatest hits-album, Ten, och en turné 2013. Popgruppen var helt leende när de tog sig till BBC:s studior i västra London för en intervju med Radio Ones Nick Grimshaw. Cole, klädd i svart jacka, tunna camouflagejeans och ankelstövlar, tog sig först in följt av Coyle, som hade bärfärgade läderbenvärmare i läder och en svart, axelfri topp. Harding, Walsh och Roberts kom sedan in bakom, och alla fem stannade för att hälsa på det stora antal fans som hade samlats utanför studion sedan sent på kvällen. Deras ankomst utlöste kaotiska scener när fansen, som hölls tillbaka av avspärrningar, försökte träffa sångerskorna och ta bilder tillsammans. När de väl var inne pratade tjejerna om sin glädje över att vara tillsammans igen, om sina tidiga dagar på vägarna då de brukade klä ut sig i sina bilar på väg till konserter och om sina beundrande fans. Nadine från Nordirland var en av de mer högljudda medlemmarna i gruppen och sa till Grimshaw att nya popstjärnor har det lätt nu, jämfört med för tio år sedan när Girls Aloud startade. "Hela branschen har förändrats jämfört med när vi började", sade hon. "Allt detta, en eller två radio- och en eller två tv-program. Vi brukade jobba hela dagarna, varje dag. Artister som kommer upp nu har ingen aning om vad vi var tvungna att gå igenom." Nadine svor senare i sändning när hon pratade om Twitter och hur hon ofta blev inblandad i "p***-takes" på den sociala nätverkssajten. När Grimshaw bad om ursäkt till alla lyssnare som kunde ha blivit förolämpade av hennes språkbruk, skämtade Nadine: "Om någon känner sig kränkt av det måste de gå ut mer." Trots att de fem kvinnorna började klockan fem på morgonen för intervjuerna var de på gott humör och sa att de såg fram emot att uppträda i helgen för Children in Need och i Strictly Come Dancing. Walsh deltar för närvarande i dansshowen och är en av de tävlande som tippas vinna, trots att hon hamnade i de två sista platserna i helgen. Video Teletoons by Stevie Lee Horoskop Out &amp; About: När dammet nu har lagt sig lite på BBC/Newsnight/Utwistle/Lord McAlpine-huligan - men var försiktig, det här är ett barn som kan vakna upp och börja skrika igen när som helst - finner jag mig själv, lugnare nu, och undrar hur så många av oss för bara några dagar sedan kunde stå vid kanten av en metaforisk klippa, röda ansikten av ilska, och skrika i vinden. Första gången jag träffade John Maguire visste jag inte vad han var. Jag är fortfarande inte helt säker. Kanske är han varken orange eller grön. I själva verket är det förmodligen så. Jag tror inte att gemensam färgning är en aspekt av livet som intresserar honom särskilt mycket. Mat, härlig mat, ett irriterande ämne för skryt, och när vi ändå är på humör, kan vi skära ner på vaniljgrädden. Jag ber om ursäkt för att jag slaktar raderna i Oliver-låten. Men mat finns överallt. Vi drunknar i det. Vi sväljer den, vi kämpar mot den, men den överfaller oss ändå. Inte Elvis. Inte Beatles. Inte Rolling Stones. Inte Madonna. Nej, utan vår egen ödmjuke Daniel O'Donnell. Donegalmannen har skrivit historia genom att bli den första sångaren som har haft ett annat album på den brittiska topp 40-listan varje år under de senaste 25 åren. Den här webbplatsen använder cookies. Genom att fortsätta surfa på webbplatsen godkänner du vår användning av cookies. Se våra inställningar för cookies för mer information.</w:t>
      </w:r>
    </w:p>
    <w:p>
      <w:r>
        <w:rPr>
          <w:b/>
          <w:color w:val="FF0000"/>
        </w:rPr>
        <w:t xml:space="preserve">id 271</w:t>
      </w:r>
    </w:p>
    <w:p>
      <w:r>
        <w:rPr>
          <w:b w:val="0"/>
        </w:rPr>
        <w:t xml:space="preserve">MOVE: The Transportation Expo search Hem &amp;gt; Featured &amp;gt; Kanada är redo att bli världsledande inom stadstransporter och design Kanada är redo att bli världsledande inom stadstransporter och design Av Hunter Tura, VD och koncernchef, Bruce Mau Design och paneldeltagare för Innovation Talks: Energi En av de mest spännande aspekterna av att arbeta på Bruce Mau Design är att få möjlighet att besöka många olika delar av världen, där vi exponeras för olika former av transport och stadsdesign, och hur varje system skiljer sig åt från en geografisk plats till en annan. I Saudiarabien, till exempel, bidrar intermodala transportknutpunkter i kombination med planerad stadsutveckling i namn av ekonomisk diversifiering till att omvandla den saudiska ekonomin, kulturen och samhället. Intermodala transporter är förflyttning av människor eller gods från ett transportsätt till ett annat, med knutpunkter som är utformade för att koppla samman . En bra modell för intermodala transporter bör till exempel göra det möjligt för en pendlare som reser från punkt A till punkt B att ta sig från punkt A till punkt B via vatten och sedan vidare till punkt C via järnväg, innan han eller hon gör den sista delen av resan på väg. Detta minskar restiden och kostnaderna som vanligtvis är förknippade med ett överdrivet beroende av ett nät av överbelastade vägar. På samma sätt möjliggör det nya nätet av höghastighetsjärnvägar och flygplatser i Kina en ny typ av rörlighet för Kinas växande medelklass. En av de mest slående utvecklingen i Kina under de senaste åren är "Straddling Bus", som presenterades på Beijing International High-Tech Expo i maj 2011. Konceptet - där en upphöjd buss på räls bokstavligen glider över trafikfält på befintliga motorvägar - är slående i sin enkelhet och uppfinningsrikedom. Samtidigt som det finns många spännande utvecklingar globalt just nu finns det också anledning till oro. För varje lätt järnvägssystem, grön gångtunnel eller cykelväg som byggs i Nordamerika, finns det lågaffektiva trafiksnår med höga utsläpp i de flesta städer i utvecklingsländerna. Till och med i Förenta staterna har de ekonomiska svårigheterna på både lokal och nationell nivå gjort det svårt att underhålla de befintliga transportnäten (som i många fall utformades och byggdes på 1950-talet), än mindre att investera i nya innovativa modeller. Även om det finns många potentiellt spännande utvecklingar inom energisektorn i USA är transportsystemen i stort sett ineffektiva och ohållbara. I Kanada har vi den sällsynta möjligheten att ta en ledande roll i innovativa förslag till nya energieffektiva transportmodeller. Kanada är redan en av världens ledande tillverkare av moduler för masstransporter (bussar, tågvagnar, flygplan). Med tanke på Kanadas relativt stabila tillväxt och ett allmänt engagemang för planerade stadsstrategier skulle Kanada kunna samla ihop en uppsättning bästa metoder från hela världen och bli ledande och innovatör när det gäller hållbara transportmodeller. Därför är vi glada över att få delta i innovationssamtalen, som är en del av MOVE: Transportation Expo på Evergreen Brick Works. Denna serie presentationer och paneldiskussioner utforskade ett varierat utbud av kreativa transportlösningar för Greater Toronto och Hamilton Area, som kan tillämpas på infrastruktur- och stadsbyggnadsprojekt runt om i världen. Vi kommer att ingå i panelen i det femte och sista samtalet, som äger rum tisdagen den 9 oktober, om energi och dess roll för att ge bränsle åt vår framtid.</w:t>
      </w:r>
    </w:p>
    <w:p>
      <w:r>
        <w:rPr>
          <w:b/>
          <w:color w:val="FF0000"/>
        </w:rPr>
        <w:t xml:space="preserve">id 272</w:t>
      </w:r>
    </w:p>
    <w:p>
      <w:r>
        <w:rPr>
          <w:b w:val="0"/>
        </w:rPr>
        <w:t xml:space="preserve">Min resa i Asien börjar närma sig sitt slut och så snart vi landar i USA börjar nedräkningen till Thanksgiving .... en av mina favorittider på hela året. Innan vi åkte hade jag experimenterat med några idéer för sidor. Jag älskar Thanksgiving-sidor. En annan sak som jag älskar: brysselkål. De är ett måste till varje helgmåltid. Den här sidan är min absoluta nya favorit. Vem skulle ha trott att brysselkål och mandel skulle passa så bra ihop. Eftersom jag är favoriten visste jag att jag var tvungen att skicka in det här receptet till The Healthy Thanksgiving Challenge som skapats av Cathy från www.whatwouldcathyeat.com . För andra året har Cathy bett bloggare från hela webben att skapa rätter som är hälsosamma tillägg till Thanksgiving-bordet. En utmaning där man uppmanas att tänka utanför smörpinnen. Hon sammanställer sedan en lista över alla superfantastiska, superhälsosamma Thanksgiving-recept och delar dem på sin webbplats som kommer att publiceras den 19 november. För att få receptet på dessa brysselkålar gå hit , och se också till att kolla in några av Cathys egna fantastiska julrecept.</w:t>
      </w:r>
    </w:p>
    <w:p>
      <w:r>
        <w:rPr>
          <w:b/>
          <w:color w:val="FF0000"/>
        </w:rPr>
        <w:t xml:space="preserve">id 273</w:t>
      </w:r>
    </w:p>
    <w:p>
      <w:r>
        <w:rPr>
          <w:b w:val="0"/>
        </w:rPr>
        <w:t xml:space="preserve">Jag vill inte göra någonting när jag går i pension. En man sa hela tiden: "Jag är inte säker på att jag borde vara här; jag vill egentligen inte göra något när jag går i pension." Vi hör det då och då, men folk brukar ändra sig när gruppens entusiasm tar över. Men den här mannen fortsatte att slå på samma trumma. "Jag vill inte göra någonting. Varför vill folk ens resa?", frågade han. Han reste mycket i sitt jobb och förstod inte att många människor såg fram emot att spendera mer tid på att resa ... stort sett! I slutet av workshopen tog han mig åt sidan för att ställa en sista fråga: "Om jag vill fortsätta att arbeta, hur skulle jag göra då?". Jag tänkte att jag kunde skoja lite med honom och kanske fråga: "Du menar att du vill fortsätta arbeta på samma jobb när du går i pension?". Men jag gjorde det inte. Istället föreslog jag att han skulle prata om det med sina partner på advokatbyrån. Jag hörde för några veckor sedan att firman håller på att utarbeta ett arrangemang. Han kommer inte att arbeta på samma jobb men kommer att fortsätta att tillföra värde inom viktiga områden. Pensioneringsverktyg Om Life's Next Steps Suzanne och Chris Armstrong skapade Life's Next Steps som svar på bristen på information och program som behandlar de livsförändringar som alla medlemmar i babyboomgenerationen står inför. Deras expertis, deras egna personliga resor och omfattande forskning om hopp, drömmar och behov hos pensionerade baby boomers har kombinerats för att skapa ett unikt, effektivt och inspirerande program för pensionsplanering.</w:t>
      </w:r>
    </w:p>
    <w:p>
      <w:r>
        <w:rPr>
          <w:b/>
          <w:color w:val="FF0000"/>
        </w:rPr>
        <w:t xml:space="preserve">id 274</w:t>
      </w:r>
    </w:p>
    <w:p>
      <w:r>
        <w:rPr>
          <w:b w:val="0"/>
        </w:rPr>
        <w:t xml:space="preserve">På resande fot med Chad Brownlee och Dallas Smith, The Boys of Fall Att döma av countrysångaren Chad Brownlees ovanliga karriär är det lätt att anta en sak - han måste älska att resa genom Nordamerika i en buss mitt i vintern. "Kanske är det undermedvetet det jag älskar att göra mer än något annat, att sitta på en buss mitt i januari", säger Brownlee med ett skratt i en telefonintervju. Brownlee, som för närvarande tar sig genom landet tillsammans med Dallas Smith som en del av Boys of Fall-turnén, har gjort den här typen av resor flera gånger. Han var tidigare anställd som hockeyspelare, och som sjätte valomgången av Vancouver Canucks spelade han för Idaho Steelheads. Efter en rad skador tog Brownlee beslutet att lämna spelet och satsa på en musikalisk karriär. Även om det har fungerat bra hittills - han fick 2011 års CCMA Rising Star Award och var i år nominerad som bästa manliga artist - medger han att det inte var lätt. "Det var svårt att ens säga orden till min tränare och mina föräldrar och säga: 'Jag spelar inte det här spelet som jag har spelat de senaste 20 åren'. Det tog ungefär ett år innan jag var bekväm i min egen hud", säger Brownlee. Överraskande karriärsskiften är bara ett samtalsämne som sannolikt kommer att komma upp mellan Brownlee och Smith från B.C. i turnébussen, även om Smiths förändring var något mindre dramatisk. Han är sångare i hårdrocksbandet Default, som blev internationellt kända i början av 2000-talet med hitsinglarna Wasting My Time och Deny. Han säger att genrebytet hade varit under uppsikt under en längre tid. "Det var en gradvis sak för mig, en lång process. Jag lyssnade på countrymusik på baksidan av turnébussen, värmde upp för den före (Default) spelningar och gick sedan ut och sjöng rocklåtar", säger Smith i en telefonintervju. Smith ångrar inte att han bytte musikalisk växel eller att han åkte ut på turné med Brownlee. Förutom att båda två påbörjade en andra drömkarriär vid relativt tidig ålder delar duon en bokningsagent och en liknande fanbase. Smith kallar beslutet att tillsammans med Brownlee leda en turné för en "no-brainer". "Jag hade träffat Chad ett par gånger och vi kom bra överens", säger Smith. "Vi visste att vi skulle ha mycket roligt, båda två sa genast ja." Brownlee och Smith kommer att spela i Saskatoon den 19 november på Odeon och i Regina den 20 november på The Pump. Säg aldrig aldrig Även om Dallas Smiths originalband Default inte officiellt har splittrats och spelade ett par spelningar tillsammans i år finns det inga planer på ett nytt album. Men fans av bandet ska inte nödvändigtvis ge upp hoppet.     "Vi får se hur det går. Det skulle vara synd att aldrig spela de där låtarna med de där killarna igen, de är bröder för mig. Man ska aldrig säga aldrig." Smith sade.</w:t>
      </w:r>
    </w:p>
    <w:p>
      <w:r>
        <w:rPr>
          <w:b/>
          <w:color w:val="FF0000"/>
        </w:rPr>
        <w:t xml:space="preserve">id 275</w:t>
      </w:r>
    </w:p>
    <w:p>
      <w:r>
        <w:rPr>
          <w:b w:val="0"/>
        </w:rPr>
        <w:t xml:space="preserve">Barnmorskors synvinkel Click flowers Valerie Julia Taylor ... är en oberoende barnmorska med en blomstrande praktik i södra England. Val började arbeta med förlossning i England 1976 under sina studier i sjuksköterskeutbildning. Efter att ha kvalificerat sig som legitimerad sjuksköterska fick Val ett eftergymnasialt certifikat i intensivvård, blev legitimerad barnmorska och tog en kandidatexamen i hälsostudier. Val har också bedrivit oberoende studier för personlig och professionell självutveckling inom födelse-, pre- och perinatalpsykologi och relaterade områden. Under 15 års arbete med förlossningar på sjukhus blev hon medveten om att det måste finnas ett bättre sätt att ta hand om våra mödrar och stödja våra barns födelse.  År 1990 var Val med och skapade en oberoende barnmorskemottagning i London.  För närvarande erbjuder hennes Wise Woman Midwifery practice stöd till hemförlossningar som ett alternativ för föräldrar som vill ha något mer av förlossningsupplevelsen. Valerie Taylor...om Ecstatic Birth. Jag tror att det finns flera saker som är mycket viktiga om man vill förbereda sig för en ekstatisk förlossning, särskilt för tillfället, då det nuvarande medvetandet är mycket präglat av rädsla och ångest i samband med förlossning.  De flesta kvinnor kommer att ha träffat vänner och familjemedlemmar som förmodligen har haft en förlossning med en hel del ingrepp och kanske smärta och lidande, och efter vilken de inte känner sig särskilt nöjda.  När man har ett fint nyfött barn som slutresultat tenderar man naturligtvis att glömma vad man gick igenom för att nå dit.  Kvinnor som tänker försöka göra något annorlunda och ha en extatisk förlossning måste verkligen förbereda sig, för de måste verkligen ändra sig.  Du måste inse att de flesta människor du möter kommer att förvänta sig att förlossningen kommer att vara smärtsam och obehaglig. Därför är en sak du kan göra att försöka hitta information på alla sätt du kan. Det är särskilt bra att tala med människor som har haft en extatisk förlossning eller se bilder på kvinnor som har haft en extatisk förlossning.  Du kanske har en liten grogrund i huvudet om att det är så här du vill ha det, men sedan smyger sig tvivlet in, och du hör andra människor och ditt engagemang urholkas.  Så det är mycket viktigt att göra saker för att stödja ditt engagemang.  Det är till stor hjälp om man hör från andra kvinnor som har haft samma erfarenhet och tänker: Ja, det kan jag göra! Att läsa inspirerande material är en annan sak som du kan göra, och särskilt att prata med någon som till exempel en andningsarbetare som specialiserat sig på extatisk förlossning så att du verkligen kan höra en helt annan synvinkel.  Du kan få verktyg för att faktiskt hjälpa dig själv att uppnå detta. Jag tror att en extatisk förlossning är en förlossning på alla nivåer, fysiskt, känslomässigt och andligt, så till att börja med är det viktigt att du äter bra.  Hitta ett bra näringsprogram och ta reda på om du behöver kosttillskott eller förbättra din kost på något sätt.  Motion är ett stöd eftersom du vill att din kropp ska vara i god form och du vill ha energi och kunskap om hur du ska stödja dig själv för att vara aktiv under förlossningen och kunna inta vilken position du vill.  Du måste ha en livsstil där du inte springer frenetiskt ut till jobbet 12 timmar om dagen och kommer in och tänker att du bara kan spendera en timme i veckan eller något för att förbereda dig för en förlossning.  Det är ett åtagande från det att man upptäcker att man är gravid till förlossningen och därefter. Så det är viktigt att ta hänsyn till din livsstil.  Du måste få tillräckligt med sömn och vila och tillbringa tid med dig själv och med barnet, och vara i kontakt med barnet med vetskapen om att barnet är medvetet medvetet om vad som händer.   Det är det fysiska. Känslomässigt och psykologiskt kan du förbereda dig genom att få stöd.  Prata med människor; omge dig med människor som lärare som förbereder för förlossningen, andningsarbetare och vänner. Om du tvivlar eller om din energi är låg kan du kalla på dem och känna dig positiv igen.  Så även om det är viktigt att ta hand om din fysiska kropp, äta en bra kost, vila, ta långa promenader i naturen och göra saker som du tycker om att göra, är den verkliga uppgiften med graviditeten och förberedelserna inför en extatisk förlossning det inre arbetet.  Det är en del av förvandlingen. Att vara en kvinna som inte är gravid, att sedan bli gravid och gå mot en förlossning är en inre omvandling.  På vägen kommer du utan tvekan att upptäcka att en hel del rädsla kommer upp, och det är mycket viktigt att kunna prata med andra kvinnor och med människor som har haft en extatisk förlossning och bara dela dina känslor.  De flesta gravida kvinnor är rädda för samma sorts saker. En mycket viktig del av en extatisk förlossning är valet av var man ska föda.  Det är mycket individuellt.  Det kan vara hemma eller</w:t>
      </w:r>
    </w:p>
    <w:p>
      <w:r>
        <w:rPr>
          <w:b/>
          <w:color w:val="FF0000"/>
        </w:rPr>
        <w:t xml:space="preserve">id 276</w:t>
      </w:r>
    </w:p>
    <w:p>
      <w:r>
        <w:rPr>
          <w:b w:val="0"/>
        </w:rPr>
        <w:t xml:space="preserve">Relaterad täckning Till skillnad från Andrew Demetrious motsvarighet i NRL, David Gallop, anser AFL-kommissionen att Demetriou fortfarande är på gång och har mer att göra. Under 2011 fanns det ett sorl i fotbollskretsar om att Demetriou var redo att hänga upp kostymen i slutet av säsongen 2012 och tillbringa resten av sitt liv vid Comosjön i Italien. Efter att ha förvandlat AFL till landets största idrottsorganisation med massiva TV-avtal, ett växande medlemsantal i klubbarna och en stark tillväxt på gräsrotsnivå var det kanske dags att handbollshandla Sherrin till en annan på toppjobbet. Detta var ingen reflektion över Demetriou, utan snarare en övertygelse om att efter att ha klarat av de utmaningar som AFL-kommissionen ställt honom inför, var det kanske dags för konsolidering. Även om många i idrottsvärlden anser att Gold Coast och Greater Western Sydney är Demetrious barn, är det ett faktum att införandet av de två nya lagen drevs igenom på kommissionsnivå. Det var Demetrious uppgift att få stöd från klubbarna och övervaka bildandet av de nya klubbarna, vilket han har lyckats med. Som en av de mest skarpsinniga och hårda förhandlarna i landet är det välkommet att AFL:s kommissionsordförande Mike Fitzpatrick vill att Demetriou ska stanna kvar i VD-rollen i åtminstone några år till. Jag tror att AFL erkänner att Suns och Giants kommer att ta tid på sig för att etablera sig och hitta sin nisch på överfulla marknader. Lägg till det osäkra ekonomiska klimatet och det är troligt att de kommande fem åren kommer att bli lika viktiga som de senaste. De nya sändningsrättigheterna för AFL som börjar 2017 lovar att bli en vattendelare inom australisk idrott. En omvandling från de nuvarande avtalen om fri-tv och betal-tv till att leverera sport via internet genom det nationella bredbandsnätet (NBN). NBN har sina kritiker, men om nätet fungerar till en rimlig kostnad i de flesta hem 2015-16 kommer en rad internetleverantörer att falla över varandra för att få en del av sportspelet. Denna omvandling från TV till Internet kommer att kräva en noggrann strategisk hantering. Jag tror att AFL kommer att vilja ha en fot i varje läger och en stark förhandlare för att få det att hända. Detta gäller inte bara vår kod, eftersom jag ser att även i NZ:s Superspel är bristen på publik ganska förvånande, med tanke på landets besatthet av Union. Jag tror att vi nu befinner oss på en X-väg när det gäller sport på denna nivå. Stödet på marken, som var en så viktig del av klubbarna, mot de marknader som nu stannar hemma och som är inriktade och prioriterade av företag eller organisationer, som vi så kliniskt kallar dem, är en tydlig förändring som redan har påverkat det kulturella DNA:t i vårt spel, och inte till det bättre enligt min ödmjuka åsikt. Vilket inflytande har Demetrious i nästa avtal om TV-rättigheter (4 år bort), hans viktigaste uppgift - två lag till, stora matcher på fredagskvällen, fotboll på måndagskvällen, kortare matcher fördelade över längre tidsperioder, annonser på målstolparna. Personligen anser jag att elitidrottens "substans" nästan helt har ersatts av kommersiella intressen, vilket strider mot de dygdiga egenskaper som idrotten var tänkt att inspirera oss till. Swans borde ha placerats i Canberra, GC och/eller GW borde ha varit baserade i Tassie eller Canberra eller till och med Darwin, medan NZ inte har någon roll att spela när det gäller att någon klubb inte kan betala räkningarna, vräkning eller hemlöshet när man beaktar de inhemska alternativ som står till vårt förfogande. Det symbiotiska förhållande vi har till idrotten och särskilt i Australien, där dess status är obsessivt ohälsosam, är mer oroande än något annat eftersom idrotten är en kraftfull metafor för samhället i allmänhet, misstänker jag. Som jag ofta föreslår är det vi har inom professionell idrott i dag ett hopkok av kommersiella illusioner, som jag finner det omöjligt att knyta an till, så även om jag inte är säker på att jag beundrar den styrka som du och de som är som du så rationellt uppvisar när det gäller att resignera inför idrottens otrevliga sätt, så är jag förbryllad över din förmåga att främja vad som i huvudsak är en ohållbar och otillfredsställande fars.</w:t>
      </w:r>
    </w:p>
    <w:p>
      <w:r>
        <w:rPr>
          <w:b/>
          <w:color w:val="FF0000"/>
        </w:rPr>
        <w:t xml:space="preserve">id 277</w:t>
      </w:r>
    </w:p>
    <w:p>
      <w:r>
        <w:rPr>
          <w:b w:val="0"/>
        </w:rPr>
        <w:t xml:space="preserve">En existentiell kris kan uppstå när svaren på frågorna om livets mening och syfte (och vår plats i det) inte längre ger oss tillfredsställelse, riktning eller sinnesro. Här är hur man kan hantera en sådan. Erkänn att du har en existentiell kris . Om du ifrågasätter meningen eller syftet med din existens, eller om grunden för ditt liv verkar skakig och flyktig, kan du uppleva en kris (vanligtvis kallad "existentiell" eftersom den relaterar till idéer som utforskas av den filosofiska skolan existentialism), som kan bero på: Känslan av att vara ensam och isolerad i världen En nyvunnen förståelse eller uppskattning av ens dödlighet Att tro att ens liv inte har något syfte eller någon yttre mening Att vara medveten om sin frihet och konsekvenserna av att acceptera eller förkasta den friheten En extremt behaglig eller smärtsam upplevelse som gör att man söker efter mening. [1] 2 Välj meningen med ditt liv . Existentialismen hävdar att varje individ har befogenhet att välja parametrarna för sin existens. Att själv välja att ge sitt liv en mening , utan hjälp av någon annan, kan i slutändan hjälpa dig att lösa en existentiell kris. Nedan följer några metoder som kan hjälpa dig. The Last Messiah Method Den norske filosofen Peter Wessel Zapffe hävdar att det mänskliga självmedvetna är aktivt engagerat i "repressionen av sitt skadliga överskott av medvetande", och erbjuder fyra sätt att göra detta. De är följande: Förankring: Bekämpa känslor av isolering genom att "förankra" ditt medvetande till fasta värderingar eller ideal, såsom "Gud, kyrkan, staten, moral, ödet, livets lagar, folket, framtiden". Att rikta din uppmärksamhet mot dessa saker (oavsett om du stöder eller motsäger dem) kan hjälpa dig att känna att ditt medvetande inte är på drift, eller som Zapffe sa, bygga "murar runt medvetandets flytande fläckar". 3 Distraktion : Förhindra att dina tankar vänder sig till plågsamma idéer genom att fylla ditt liv med distraktioner. Fokusera all din energi på en hobby, ett projekt, ett jobb eller något annat utlopp som kan konsumera dina tankar. 4 Sublimation : Omfördela din energi till positiva kreativa utlopp, till exempel musik, konst, litteratur eller någon annan aktivitet som du tycker ger dig möjlighet att uttrycka dig själv. Andra metoder 1 Förstå vad som orsakade problemet . Problemet är inte dina tankar - det är ditt fasthållande vid tankarna. Dina tankar (och det språk som du upplever dem i) kommer från din konditionering, ditt samhälle, din reaktion på upplevelser. 2 Försök att se livet och din plats i det som det verkligen är . Ställ allting i fråga och försök att se förbi alla sociala, politiska, andliga och personliga betingningar och lögner. 3 Erkänn att detta är ett vanligt problem . Vet att vi människor ofta känner att vi sitter fast i ett spel som utformats och kontrolleras av andra som inte har ditt eller mänsklighetens bästa för ögonen. När du är i kris ser det ut som om andra lyckas genom okunskap, rädsla och förmågan att leda dig runt vid näsan. Undersök civilisationens historia och hur detta råttlopp började och hur det vidmakthålls, och börja sedan formulera din egen förståelse för vart det kan vara på väg. 4 Fundera över hur väl iscensatt livet verkar vara . Någon form av konsekvens verkar existera, åtminstone på mikronivå. 5 Sluta jämföra dig med andra . Din förmåga att uppleva glädje kommer att öka dramatiskt när du slutar jämföra dig med andra människor och endast jämför dig med dig själv, om du nu jämför dig med någon överhuvudtaget. I en ironisk ödets vändning kan detta uppnås stegvis genom att hålla en mer stoisk subjektivitet. 6 Var inte rädd för att hitta på dina egna regler . Kom ihåg att släppa taget om "borde" - det är du som bestämmer. (Det här meddelandet är ett "borde", så ta det med en nypa salt.) Du är blixten av dina värderingar, och glöm inte bort att värderingar i slutändan är genetiskt grundade i kroppen, även om de verkar vara känslor. Om du känner ångest över "vad du ska göra", nu när ingen annan talar om för dig vad du ska göra, är det den mest spännande delen av resan ... minns du barndomen? Mysteriet? Äventyr? Att känna nya dofter och känna nya tyger? Ny mat? Gör något för att förbättra din upplevelse av glädje. 7 Försök att uttrycka vad ditt problem är . Vissa människor skriver hela meningar för att hjälpa till att fastställa vad deras problem är. Andra börjar med att skriva en dikt för att få fram sina tankar och känslor.</w:t>
      </w:r>
    </w:p>
    <w:p>
      <w:r>
        <w:rPr>
          <w:b/>
          <w:color w:val="FF0000"/>
        </w:rPr>
        <w:t xml:space="preserve">id 278</w:t>
      </w:r>
    </w:p>
    <w:p>
      <w:r>
        <w:rPr>
          <w:b w:val="0"/>
        </w:rPr>
        <w:t xml:space="preserve">Hur man håller sig fokuserad när allt du vill göra är att ge upp Så du känner dig som om du vill ge upp, eller hur? Du är inte ensam. Alla går igenom detta i livet. För vissa är det en daglig företeelse, vilket i slutändan leder till att de ger upp. För andra slår känslan av att ge upp lika ofta till, men när den slår till trycker de sig igenom den. Gissa vilken grupp människor som är framgångsrika och som kan uppnå allt de sätter sig för. Det är därför som det är av största vikt att lära sig hur man håller sig fokuserad, särskilt när man ställs inför motgångar när ingenting verkar gå enligt plan eller gå din väg. Att vara fokuserad är inte svårt, det är enkelt. Du behöver bara komma ihåg några saker. Hur man håller sig fokuserad - 3 steg 1.Fråga dig själv varför jag gör det här? För varje uppgift du tar itu med måste du ha något slags slutmål i åtanke. Det kan finnas vissa saker som du faktiskt vill göra, till exempel att gå ner i vikt. Medan andra saker du helst inte vill göra, till exempel att arbeta mot klockan för att hålla en deadline på jobbet. I båda fallen finns det ett slutmål i åtanke. Du vill uppenbarligen gå ner i vikt för att få en kropp som du kan vara stolt över; något sådant är lätt att driva igenom. Å andra sidan kan det vara svårt att arbeta för att hålla en deadline. Men återigen finns det ett slutmål, även om det kanske inte är uppenbart till en början, nämligen att tjäna pengar för att försörja dig själv och din familj. Så kom ihåg, när du känner att du vill ge upp och inte kan hålla dig fokuserad, fråga dig själv: "Varför gör jag det här?". Detta borde lätt få dig tillbaka på rätt spår. 2.Eliminera alla distraktioner Nu mer än någonsin lever vi i en tid där tekniken dominerar våra liv. Dagligen bombarderas vi med telefonsamtal, e-post, Facebook-uppdateringar, Twitter-uppdateringar och så vidare. Med alla dessa distraktioner är det ingen överraskning att du har svårt att hålla dig fokuserad. Lösningen är dock enkel. Allt du behöver göra är att utöva lite självdisciplin. Stäng din inkorg, logga ut från Facebook, stäng av din telefon osv. Det är bara du som kan göra dessa saker, så det finns ingen ursäkt för att bli distraherad. 3.Arbeta i perioder Hur hängiven en person än må vara är det omöjligt att hålla sig fokuserad i flera timmar i sträck. Faktum är att majoriteten av människor inte kan vara intensivt fokuserade i mer än 30-45 minuter. Därför är det en bra idé att arbeta i korta perioder och se till att du tar 5 minuters pauser däremellan. Detta fungerar dock bara på ett villkor, nämligen att du måste ha självdisciplin nog att hålla dig helt fokuserad på uppgiften. Frestelsen att besöka din favoritwebbplats eller kolla nyheterna kan smyga sig in, men du måste undvika att ge efter för denna frestelse. Det är trots allt det som den fem minuter långa pausen är till för. Att arbeta i korta perioder ger ditt liv en viss struktur. Detta gör det utan tvekan lättare för dig att koncentrera dig. Ja, även de dagar då du är trött och oinspirerad. Genom att följa de ovannämnda tipsen kommer du att märka att du har lättare att hålla dig fokuserad än tidigare. Tänk dock på att precis som med allt annat i livet, ju mer du övar desto lättare blir det. Obs: Koncentrationens makt: What the World's Greatest Achievers Know about The Secret to Financial Freedom &amp; Success är en utmärkt läsning. Klicka här för att läsa mer.</w:t>
      </w:r>
    </w:p>
    <w:p>
      <w:r>
        <w:rPr>
          <w:b/>
          <w:color w:val="FF0000"/>
        </w:rPr>
        <w:t xml:space="preserve">id 279</w:t>
      </w:r>
    </w:p>
    <w:p>
      <w:r>
        <w:rPr>
          <w:b w:val="0"/>
        </w:rPr>
        <w:t xml:space="preserve">Domstolar Enligt Förenta staternas konstitution är det folket som har den yttersta makten, inte regeringen. Konstitutionen skapade en regeringsstruktur som kallas federalism, vilket innebär att makten delas mellan den federala regeringen och regeringarna i var och en av de 50 delstaterna. Enligt federalismen finns det två typer av domstolssystem - federala och delstatliga. Federala domstolar har behörighet i frågor som nämns eller antyds i konstitutionen. De statliga domstolarna har behörighet i frågor som inte nämns i konstitutionen och frågor som inte uttryckligen förvägras delstaterna i konstitutionen. Royal Courts of Justice, London Genom konstitutionen inrättades tre grenar av regeringen - den lagstiftande, verkställande och dömande makten. Domstolarna är den rättsliga grenen. Som en jämbördig gren av regeringen är den rättsliga grenen oberoende av den lagstiftande och verkställande grenen. Domstolarna har befogenhet att tolka lagen utifrån konstitutionen utan påtryckningar från de andra två grenarna. Federala domstolar har befogenhet till rättslig prövning. Det innebär att de kan granska kongressens lagar och presidentens åtgärder för att säkerställa att de är tillåtna enligt konstitutionen. Om de inte är det förklarar USA:s högsta domstol att sådana handlingar eller åtgärder är författningsstridiga och att de inte har lagkraft. De federala domstolarna prövar både civilrättsliga och straffrättsliga mål. Civila mål handlar om tvister mellan privatpersoner, till exempel avtalstvister. Brottmål handlar om brott mot hela gemenskapen eller samhället, till exempel mord. Domstolarna följer olika förfaranden i civilmål och brottmål. Inom de federala och delstatliga domstolssystemen finns det två nivåer - rättegångsdomstolar och appellationsdomstolar. Rättegångsdomstolar, som kallas U.S. District Courts, är domstolar med ursprunglig behörighet. De är de första domstolarna som prövar antingen ett civil- eller brottmål. Om parterna inte är nöjda med beslutet från en rättegångsdomstol kan de be en appellationsdomstol, en så kallad U.S. Circuit Court of Appeals, att ompröva rättegångsdomstolens beslut. Om parterna inte är nöjda med beslutet från U.S. Circuit Court of Appeals kan de överklaga till Förenta staternas högsta domstol. Högsta domstolen väljer ut de fall som den ska pröva. Högsta domstolen är den slutliga tolkaren av den amerikanska konstitutionen eftersom den är landets högsta domstol. Förutom domarna arbetar många andra personer tillsammans för att se till att rättssystemet blir framgångsrikt. Bland dessa finns domstolspersonal, amerikanska advokater, federala offentliga försvarare, privatpraktiserande advokater och amerikanska marskalkar. Medborgarna spelar en avgörande roll i det amerikanska rättssystemet. De bidrar till att säkerställa en rättvis och opartisk rättskipning genom att delta direkt i domstolarnas arbete som jurymedlemmar, vittnen och anställda i domstolssystemet. Den centrala roll som medborgarna spelar för att säkerställa rättsstatsprincipen är dock att använda domstolarna för att lösa tvister på ett fredligt sätt och följa domstolsbeslut. Juryarbete Juryn är ett av de viktigaste sätten för medborgarna att direkt delta i sin regering. En jury är en grupp medborgare som fastställer fakta i ett rättsfall. Juryer används i både civilrättsliga och straffrättsliga rättegångar. Civilrättsliga rättegångar är rättsfall mellan två privatpersoner. Om en jury anser att en person har gjort fel i ett civilrättsligt mål omfattar straffet vanligtvis någon form av återbetalning och/eller böter. I en brottmålsrättegång anklagas en person för att ha brutit mot lagen. Juryn har sedan till uppgift att avgöra om den åtalade är skyldig eller oskyldig. Straffet i en brottmålsrättegång är vanligtvis fängelse. Oftast måste alla jurymedlemmar komma fram till samma slutsats om skuld eller oskuld. Slutsatsen är känd som en dom. Juryn bidrar till att bevara den demokratiska karaktären hos den konstitutionella regeringsformen genom att medborgarna kan delta direkt i rättsprocessen. Domare Ann C. Williams, från den amerikanska appellationsdomstolen för den sjunde kretsen i Chicago, säger att varje generation står på axlarna av de människor som gick före dem. Hon nämner sina föräldrars exempel för att hon förberedde sig för att tjänstgöra på den federala domstolen och ser på pionjärer som den avlidne domaren Thurgood Marshall från Högsta domstolen som inspiration. Vilken typ av fall: Brottmål eller civilmål - vad är skillnaden? Det finns två typer av rättsliga förfaranden i de federala domstolarna, brottmål och civilmål. I en brottmålsrättegång anklagas en person för att ha begått ett brott - ett brott - mot samhället som helhet. Brottmålsjuryner består av 12 jurymedlemmar och suppleanter och ett enhälligt beslut måste fattas innan en anklagad anses "skyldig". Bevisbördan ligger på staten och standarden är "be</w:t>
      </w:r>
    </w:p>
    <w:p>
      <w:r>
        <w:rPr>
          <w:b/>
          <w:color w:val="FF0000"/>
        </w:rPr>
        <w:t xml:space="preserve">id 280</w:t>
      </w:r>
    </w:p>
    <w:p>
      <w:r>
        <w:rPr>
          <w:b w:val="0"/>
        </w:rPr>
        <w:t xml:space="preserve">m-hance utsedd till ett av Storbritanniens snabbast växande teknikföretag i Sunday Times Tech Track 100 Söndag 16 september 2012 Att listas som ett Tech Track 100-företag är en enorm prestation för m-hance och visar ytterligare att vi har blivit den främsta programvaruleverantören för den brittiska mellanstora marknaden En rekordstor försäljningstillväxt på över 45 % säkrar m-hances plats i Tech Track 100 för första gången 16 september 2012 - m-hance, en ledande leverantör av innovativa affärsmjukvarulösningar för mellanstora organisationer, har listats i Sunday Times Hiscox Tech Track 100 för första gången. m-hance har rankats tillsammans med företag som Lycamobile och MusicMagpie i den prestigefyllda ligatabellen som uppmärksammar de snabbast växande privata teknik-, media- och telekomföretagen i Storbritannien. The Sunday Times Tech Track 100 league table (sammanställd av Fast Track), som nu är inne på sitt tolfte år, rankar Storbritanniens 100 privata teknikföretag (TMT) med den snabbast växande försäljningstillväxten under de senaste tre åren. För att kvalificera sig måste företagen vara onoterade, oberoende och registrerade i Storbritannien. m-hance är en av endast tre programvaruleverantörer som finns med på listan. m-hance bildades i november 2011 genom en rad förvärv och har 230 anställda på kontor i Storbritannien, Irland, USA och Indien. Dessa förvärv, utöver företagets starka organiska tillväxt och återkommande intäkter, har lett till att m-hances försäljning har ökat med över 45 procent, från 3,1 miljoner 2008 till 9,6 miljoner 2011. Försäljningen från m-hances innovativa portfölj av affärsmjukvara, som omfattar ekonomisk förvaltning, CRM, sociala nätverk för företag samt molnbaserade lösningar och tjänster, förväntas nå 22,2 miljoner under 2012. Mark Thompson, vd för m-hance, kommenterar: "Att bli upptagen på listan över Tech Track 100-företag är en enorm prestation för m-hance och visar ytterligare att vi har blivit en framväxande mjukvaruleverantör för den brittiska mellanstora marknaden. Jag vill särskilt tacka vår hårt arbetande personal, våra lojala affärspartners och kunder för deras enorma stöd som bidragit till vår framgång. De kan vara säkra på att vi kommer att ge dem samma höga nivåer av support, flexibilitet och innovativa lösningar som de har efterfrågat för att kunna sänka kostnaderna, förbättra effektiviteten och stärka sina konkurrensfördelar." Thompson fortsätter: "2012 har varit ett viktigt år för m-hance. Vi har lanserat vårt eget innovativa utbud av integrerade ERP-lösningar för moln, mobilt och socialt, fått några viktiga nya affärer och gjort betydande framsteg i förbättringen av våra produkter och tjänster som ger våra kunder verkliga, påtagliga besparingar i form av avkastning på investeringar. Vi kommer att fortsätta att investera kraftigt i våra lösningar för att skapa ytterligare produktivitetsfördelar, samtidigt som vi försöker göra strategiska förvärv för att stärka vår marknadsposition." m-hance har bildats efter förvärven av Calyx Software, Gyrosoft, Trinity Computer Services och delar av MentecPlus, Touchstone Group och Maxima Holdings plc. m-hance stöds för närvarande av 230 anställda på kontor i Manchester, London, Loughborough, Dublin, Glasgow och USA. m-hance har också offshore-utvecklingskapacitet i Indien.</w:t>
      </w:r>
    </w:p>
    <w:p>
      <w:r>
        <w:rPr>
          <w:b/>
          <w:color w:val="FF0000"/>
        </w:rPr>
        <w:t xml:space="preserve">id 281</w:t>
      </w:r>
    </w:p>
    <w:p>
      <w:r>
        <w:rPr>
          <w:b w:val="0"/>
        </w:rPr>
        <w:t xml:space="preserve">Winter Classic-avbokningen inget att bli upprörd över Om du någonsin behövde ett exempel på hur liten den snöglob som NHL bor i är, titta inte längre än till det ständiga skrikandet om att Winter Classic-avbokningen är inställd. Det är en trevlig match, även om den i stort sett är irrelevant i Kanada där den får lägre tittarsiffror än en kväll på Hockey Night in Canada under ordinarie säsong. I USA har tittarsiffrorna varit hyfsade för ett sportevenemang, men de har sjunkit. Matchen lockar vad en tilltalande college footballmatch skulle få på de flesta höstlördagar. Men den sticker ut så mycket i NHL:s provinsiella värld eftersom de som driver den har varit så odugliga på att sälja ligan att man undrar om dessa killar skulle kunna marknadsföra gratis bensin. I relativa termer är en bra idé som Winter Classic i NHL likvärdig med Marlboro Man. Visst är det en effektiv, om än blygsam, reklam för hockey, särskilt med HBO-komponenten. Men 3,6 miljoner tittare under en eftermiddag per år kommer inte att räcka till för att få fart på de sjunkande franchiseföreningarna som hänger runt NHL:s hals som ett halsband av asfaltblock. Om NHL är beroende av Winter Classic för att vinna över perifera fans är ligan i större svårigheter än någon trodde. Ägarna ställde in den. Och? Med tanke på hur mycket upprördhet som sprids i olika medier skulle man kunna tro att NHL berövade Boston Bruins deras senaste Stanley Cup och satte ringar på Ryan Kesler, Alex Burrows och Max Lapierre i stället. Fansen borde inte bry sig. Det har alltid varit ägarnas barn. Det var deras fest för att prata med dem. Och när de tar ut det på knäna är ägarna de enda som bör bry sig om det. Även om man svimmar för den inneboende romantik som det innebär att spela en NHL-match utomhus kommer man inte att svimma för evigt. Winter Classic har alltid haft en viss hållbarhet. Det finns bara ett visst antal gånger som NBC tillåter NHL att ta i den här brunnen, och ett begränsat antal spelplatser där det fungerar. Detroit kommer att få sitt spel. Det kan vara i år. NHL kan lätt avbryta sändningen inom de närmaste veckorna. Om inte har ligan redan ställt in 326 matcher. Vad är en till? Detta är knappast en skam, eller värt att någon ska få ett skummande anfall. De hotellägare som förlorade sina bokningar kommer att klara sig bra, tack. Den enda skammen är den nuvarande kattkampen om 3 till 5 procent av de hockeyrelaterade intäkterna, i en liga med rekordintäkter, som är tillräckligt bitter för att ställa hela säsongen på ända. Senaste Luongo Om Canucks är ute efter att spruta något på sin för närvarande värdelösa resultattavla på 5 miljoner dollar i Rogers Arena, kan vi föreslå: Tack, Kevin Lowe. Efter att The Province nyligen avslöjade att Edmonton Oilers var den överraskande eftersläntraren i Roberto Luongo-svepstakes, eldade Lowe på elden genom att offentligt erkänna att han inte precis är överväldigad av självförtroende när han ser på sin situation i nätet. "Målvakten är ett frågetecken", erkände Lowe i en radiointervju. "Och jag säger det med all respekt för Devan Dubnyk och Khabi (Nikolai Khabibulin). Khabi har varit skadad och han närmar sig 40 år. "Han har gett oss sträckor av stark målvaktsspelning, men hans hälsa är en sak." Om Dubnyk fortsatte han: "Han måste gå ut och bevisa det nu om han ska ta över nummer ett jobbet." Luongo, som var välinformerad om Oilers intresse, gjorde sin del genom att ge berättelsen "Edmonton ifrågasätter sina målvakter" en finurlig vinkling genom att ta på sig en av sina gamla Grant Fuhr Oilers-masker och lägga ut den på twitter till Halloween. Bus eller godis? Det är verkligen en suverän grej. Brian Burke måste ha älskat det. Trots rapporterna är en affär mellan Toronto och Vancouver om Luongo inte klar, vilket är anledningen till att Vancouvers assisterande GM Laurence Gilman och senior rådgivare Stan Smyl var i Abbotsford den här veckan för att scouta Toronto Marlies. Av en slump var Burke och hans löjtnant Dave Nonis också på plats. Lagen får naturligtvis inte prata om affärer under lockouten, men om de gjorde det, vem skulle någonsin få veta det? De flesta tror fortfarande att en affär med Toronto kommer att bli klar. Leafs behöver en</w:t>
      </w:r>
    </w:p>
    <w:p>
      <w:r>
        <w:rPr>
          <w:b/>
          <w:color w:val="FF0000"/>
        </w:rPr>
        <w:t xml:space="preserve">id 282</w:t>
      </w:r>
    </w:p>
    <w:p>
      <w:r>
        <w:rPr>
          <w:b w:val="0"/>
        </w:rPr>
        <w:t xml:space="preserve">Kategorier Senaste inlägg Söndag 14 oktober 2012 Ett brev om Amanda Todd, till dem som plågade henne Toni Lucas, Pincher Creek Voice Jag skulle hellre vilja att detta modiga, sorgliga barn fortfarande var bland oss.  Det kommer hon aldrig att vara igen.  Tonåringen Amanda Todd från British Columbia begick självmord den här månaden till följd av isolering och mobbning.  Många bär färger på måndagen den 15 oktober för att stödja antimobbning (rosa) och särskilt för Amanda (blå).  Det kan öppna ögonen på andra att se människor som bär dessa färger i morgon.  Det kanske får några mobbare att tänka efter innan de gör något grymt.  Det kan hjälpa människor att stödja andra som man gör grymma saker mot, i stället för att lämna dem ifred. Amanda Todd gjorde något dumt och naivt vid tretton års ålder som ledde till att hon dog vid femton års ålder av sina egna händer.  Hon klädde av sig.  Ensam, i sitt hem, tog hon av sig kläderna. Var hon medveten om hur offentlig den handlingen var?   Medan hon var ensam i rummet när hon gick ut på Internet för att träffa och prata med andra människor. Hon uppmuntrades att "flasha".  Enligt hennes Youtube-klipp som lades upp strax före hennes död, blottade hon sig faktiskt ett år senare.  Jag kan bara gissa att den hon exponerade sig för ursprungligen lovade henne att hon var säker, och att detta var en privat sak mellan dem två.   Jag ska inte gissa vilka ord som användes för att smickra henne till att avslöja mer, men det är talande att det tog ett år innan hon bestämde sig för att göra detta.  Det måste ha krävts mod och en hel del naivitet för det barnet att klä av sig till och med i hemmets trygga miljö för någons kittling.  Ja, hon gjorde ett misstag. Vad jag vet är att någon vann hennes förtroende.  Hon sökte beröm och acceptans, som de flesta människor gör.  Hon definierar inte om det var till en eller flera personer som hon medvetet gav bilder av sin kropp till.  Senare började någon hon inte kände använda dessa uppgifter för att hota henne.  Någon man, vars ålder inte uppges, försökte utpressa henne. Hennes tidigare misstag ledde till att hon blev förföljd, förföljd, utpressad, förlöjligad, förödmjukad, utestängd, deprimerad, till ytterligare dåliga personliga val och slutligen till hennes slutliga död genom självmord. Till den man som försökte använda denna information, oavsett hur du fick tag på hennes bilder:  Jag kan inte önska dig värre än vad du redan är.  Är det du som ursprungligen förförde henne att klä av sig?  Även om du inte är det är du en lögnare, en fegis, en översittare, en förföljare och en utpressare.  Om du var vuxen när allt detta började är du en pedofil, och oavsett vilken ålder du har är du åtminstone medskyldig till tragedin.  Om jag får välja vem jag vill ha levande i samhället, en 15-årig flicka som begick ett misstag när hon var 13 år och som har vissa personlighetsstörningar, eller dig, finns det ingen tvekan om vem jag vill ha levande i samhället.  Ni kommer att fortsätta att sprida elände om ni inte stoppas. Du kommer förmodligen att försöka skylla allt på de offer som du påverkar. Jag hoppas att ni befinns skyldig till era brott i lagens fulla utsträckning.  Lura inte dig själv, det är brott. Amanda valde att avsluta sitt liv på grund av en depression som varade i flera år.  Det låter som om mycket av hennes personliga helvete började med dina handlingar. Innan hon dog blottade hon sin själ på Internet.  Det var modigt, modigare än att klä av sig.  Hon var äldre, klokare, oändligt mycket sorgsammare och förstod vid det här laget mer av Internets makt.   Att blotta sin själ är aldrig lätt, sällan vackert och lämnar alltid personen som gjort det rå och sårbar.  Det är en kraftfull handling.  Hennes handling kan förändra lagar, även om hon inte är här för att se dessa förändringar. Jag hoppas att andra människor lär sig, särskilt de som hjälpte till att plåga den här flickan.  Jag hoppas att de som gick på fester för att fira hennes död var en knut av rädda barn som samlats i solidaritet för att stötta varandra eftersom de vet att det de gjorde var fel.  Jag slår vad om att det var en rolig fest, rolig till den grad att det blev hysteri.  Ni försökte bevisa för er själva att ni inte skulle lämnas ensamma och utestängas av era handlingar som Amanda gjorde. Jag tror att ni hoppades att ert antal tillsammans skulle bevisa att ni hade rätt i era handlingar.  Jag kan gissa att hur rolig festen än var så var den hemsökt av både skuld och skam. Jag hoppas att åtminstone några av er kom på det och bestämmer er för att bli bättre människor.  Om ni är i hennes ålder är ni fortfarande barn och måste fortfarande lära er hur ni ska göra.</w:t>
      </w:r>
    </w:p>
    <w:p>
      <w:r>
        <w:rPr>
          <w:b/>
          <w:color w:val="FF0000"/>
        </w:rPr>
        <w:t xml:space="preserve">id 283</w:t>
      </w:r>
    </w:p>
    <w:p>
      <w:r>
        <w:rPr>
          <w:b w:val="0"/>
        </w:rPr>
        <w:t xml:space="preserve">Nissan Juke inte så ekonomisk som den borde vara Ärlig John hör av sig till en läsare som är besviken på bränsleförbrukningen i sin frus Nissan Juke. Min fru köpte nyligen en ny Nissan Juke med fyrhjulsdrift och automatik. Nissan uppger en kombinerad bränsleförbrukning på 37,2mpg och 47,1 i Extra Urban-cykeln, men efter 300 mil har vi i genomsnitt bara 29,6mpg och har ännu inte lyckats överträffa 31,1 på en långresa. Vi har fått veta att vi ska övervaka förbrukningen när bilen är ordentligt inkörd, men då kommer den att vara utanför den enmånaders returperioden. Min fru älskar bilen, men om siffrorna inte förbättras avsevärt kommer vi inte att behålla den och kanske byta till en dieselbil. Vilka rättigheter har vi om bilen inte uppfyller tillverkarens prestandapåståenden? HM, Co Antrim Du citerar bränslevärden från EG-laboratoriet som är helt orealistiska, men som är de enda siffror som en tillverkare enligt lag får ange. Det finns inte och har aldrig funnits någon garanti för att förarna kommer att uppnå dessa siffror, så ni har ingen anledning att avvisa bilen. Enligt feedback i undersökningen av bränsleförbrukningen i den verkliga världen på www.honestjohn.co.uk är den genomsnittliga bränsleförbrukningen för Juke DiG-T 4x4 CVT 31,1mpg. Det vore dumt att byta ut bilen mot något annat, eftersom den ekonomiska förlusten blir mycket större än vad du får tillbaka genom förbättrad ekonomi. Moderna dieslar har också ett antal potentiellt kostsamma problem på lång sikt.</w:t>
      </w:r>
    </w:p>
    <w:p>
      <w:r>
        <w:rPr>
          <w:b/>
          <w:color w:val="FF0000"/>
        </w:rPr>
        <w:t xml:space="preserve">id 284</w:t>
      </w:r>
    </w:p>
    <w:p>
      <w:r>
        <w:rPr>
          <w:b w:val="0"/>
        </w:rPr>
        <w:t xml:space="preserve">Site Search Vanliga frågor VAD SKA JAG GÖRA OM EN ANhörig dör hemma? När ett förväntat dödsfall inträffar i hemmet eller på ett vårdhem ska den läkare som har behandlat den avlidne kontaktas. Om den avlidne har träffat läkaren under sin sista sjukdom (inom de senaste 14 dagarna) kommer läkaren eller en kollega antingen att bekräfta att dödsfallet har inträffat eller ge tillstånd till att den avlidne överförs till en begravningsbyrå, om du vill att detta ska ske. Du kan då kontakta den begravningsfirma du vill ha, som kommer att komma för att överföra den avlidne till sina lokaler. VAD SKA JAG GÖRA OM EN SLÄKTING DÖR PÅ SJUKHUS? Om en anhörig som varit inlagd på sjukhus avlider kan de läkare som behandlat den avlidne vanligtvis utfärda ett läkarintyg om dödsorsak. Fråga personalen på avdelningen eller läkaren vad du ska göra för att hämta detta intyg, eller ring din lokala begravningsbyrå för att få råd och kontaktnummer. De flesta sjukhus ger familjemedlemmar möjlighet att sitta med den avlidne innan han eller hon förflyttas från avdelningen eller det privata rummet. Det kan till och med finnas ett viloplatskapell på sjukhuset särskilt för detta ändamål. Den avlidne kommer sedan att föras till bårhuset, varifrån den avlidne hämtas av den begravningsfirma du valt. Om läkaren inte utfärdar ett medicinskt intyg om dödsorsak beror det vanligtvis på att omständigheterna kring dödsfallet innebär att det bör hänskjutas till rättsläkaren för vidare utredning. Läkaren kan endast fylla i dödsorsaksintyget om han eller hon känner till dödsorsaken och har sett den avlidne för denna sjukdom under de 14 dagar som föregick dödsfallet. Läkaren kan inte utfärda läkarintyget om dödsorsak om den avlidne: - har dött en våldsam eller onaturlig död; har dött en plötslig död vars orsak är okänd; har dött i fängelse eller på en sådan plats eller under sådana omständigheter som kräver en undersökning enligt någon annan lag. Om dödsfallet inte omfattas av dessa kriterier, men den avlidne genomgick en operation kort före dödsfallet eller om det finns en antydan om en möjlig arbetssjukdom, är det troligt att läkaren inte fyller i det medicinska intyget om dödsorsak utan hänvisar dödsfallet till den brittiska rättsläkaren i vars underdistrikt dödsfallet inträffade. Om dödsfallet hänskjuts till rättsläkaren kommer deras kontor att se till att den avlidne förs till deras bårhus så att dödsfallet kan undersökas och, om nödvändigt, en undersökning inledas. VAD GÖR HENNES MAJESTÄTS RÄTTSLÄKARE? H.M. Coroners ämbete härstammar från saxisk tid och har utvecklats genom århundradena. I allmänhet har HM Coroner varit, och är, en person som agerar på kronans vägnar i rättsliga frågor i samband med katastrofer och egendomsrättigheter, skattfynd, skeppsbrott och liknande, vilket leder till att man utreder de många dödsfall som inträffade vid en sådan tidpunkt. Att ha fullständig jurisdiktion över alla plötsliga och oförklarliga dödsfall var en naturlig utvidgning av hans/hennes befogenheter, och detta utgör huvuddelen av hans/hennes arbete idag. Ursprungligen hette HM Coroner "Coronae Curia Regis", dvs. den kungliga rättens väktare. I dag är den korrekta titeln på HM Coroner - "Her Majesty's Coroner for usually the whole or part of a Local Authority area", dvs. "Her Majesty's Coroner for Southampton" (Hennes Majestäts Coroner för Southampton). Coronerns huvudsakliga uppgifter i dag är följande: att utreda alla plötsliga och oväntade dödsfall, att utreda alla dödsfall som inträffar utomlands där kroppen återförs till Förenade kungariket, att ge tillstånd att föra ut kroppar från England och Wales, att agera för kronan när det gäller skattfynd. Innehavaren av tjänsten som Coroner har vanligtvis en juridisk bakgrund och är inte sällan advokat. Han/hon kan också vara en läkare med juridisk bakgrund, och ibland är han/hon båda. Även om den lokala myndigheten tillhandahåller Coroner Service och betalar alla kostnader - inklusive kostnaderna för flyttningar som utförs av begravningsfirmor som agerar på uppdrag av Coroner - är Coroner inte anställd av myndigheten, utan är endast ansvarig inför kronan i form av en av Hennes Majestäts statssekreterare, nämligen inrikesministern. Coroner Service administreras av HM Coroner som biträds av en ställföreträdare, eftersom tjänsten måste vara</w:t>
      </w:r>
    </w:p>
    <w:p>
      <w:r>
        <w:rPr>
          <w:b/>
          <w:color w:val="FF0000"/>
        </w:rPr>
        <w:t xml:space="preserve">id 285</w:t>
      </w:r>
    </w:p>
    <w:p>
      <w:r>
        <w:rPr>
          <w:b w:val="0"/>
        </w:rPr>
        <w:t xml:space="preserve">17 NOVEMBER 2012 Blog Highlights Alvarez måste vänta på "Super Fight" Trots att den nuvarande WBC-mästaren i lätt mellanvikt Saul "Canelo" Alvarez vill slåss mot antingen den femfaldige världsmästaren Floyd Mayweather Jr. eller mellanviktsmästaren Sergio "Maravilla" Martinez, har WBC:s ordförande Jose Sulaiman förklarat att Sauls nästa match måste vara mot Erislandy Lara eller Vanes Martirosyan. Detta kommer att bero på vem som vinner den sista elimineringstävlingen mellan vilka drabbas samman i Las Vegas på lördag. "Saul är en boxare som befinner sig i de stora ligorna. Han är en idol som har drivit sin karriär på rätt sätt och till och med mött och besegrat Shane Mosley,2 sade Sulaiman. "Han är en disciplinerad, hängiven och engagerad boxare. Det är ett faktum att han har mognaden att möta den bäste pound for pound, Floyd Mayweather eller till Jr. Sergio Martinez. "Men Saul har åtagit sig en obligatorisk match mot antingen Vanes Martirosyan eller Erislandy Lara, som kommer att slåss nästa lördag för chansen att utmana världsmästaren. Efter det kan "Canelo" välja vem som blir hans nästa motståndare", sade Sulaiman. Sulaiman tillade: "Så Sauls planer måste vänta tills han har uppfyllt sitt åtagande i denna obligatoriska match".</w:t>
      </w:r>
    </w:p>
    <w:p>
      <w:r>
        <w:rPr>
          <w:b/>
          <w:color w:val="FF0000"/>
        </w:rPr>
        <w:t xml:space="preserve">id 286</w:t>
      </w:r>
    </w:p>
    <w:p>
      <w:r>
        <w:rPr>
          <w:b w:val="0"/>
        </w:rPr>
        <w:t xml:space="preserve">Under de sista timmarna före eldupphöret, i en FN-skola i Gaza City som var fullpackad med familjer som hade flytt från israelisk beskjutning, tryckte en flicka på omkring 13 år in en kartongbit från ett kexförpackning i handen på en av mina kollegor. Det var en checklista för framtiden, med ett stavfel: Jag hoppas att ett krig kan stoppas Jag hoppas att leva ett lyckligt liv Jag hoppas att vara i fred för alltid Lycklig dröm Men detta är Gaza, en plats där mardrömmar kan bli verklighet. Hennes familj hade lämnat sitt hem nära gränsen till Israel i all hast, efter att Israel släppt tusentals flygblad som varnade dem för att de skulle slå till mot deras grannskap. Inte långt efter att de hade åkt började israelerna bomba. Kommer flickan med drömmen närmare det liv hon vill ha tack vare vapenvilan? Förmodligen inte. Under de år som gått sedan Israel drog tillbaka sina trupper och bosättare från Gaza 2005 har det förekommit många fall av gränsöverskridande dödande. De har alla följts av vapenvilor, vissa tysta, andra arrangerade av utländska diplomater. Alla har misslyckats. Det beror på att Israel och Hamas, som tog över den interna kontrollen över Gaza 2007, befinner sig i ett evigt krig, ibland kallt, ibland brinnande hett. Hamas, som inte utgör något allvarligt hot mot Israels kraftfulla militär, har visat att det är mycket svårt att slå. Jag vet att det finns barn på andra sidan gränsen, i sönderslagna städer som Sderot, som har samma sorts förhoppningar som den palestinska flickan i FN-skolan. En kort paus? Vuxna på båda sidor är mycket mer skeptiska till framtiden. När Israels premiärminister Benjamin Netanyahu tillkännagav Israels godkännande av eldupphöret sa han till israelerna att han visste att en del av dem hade förväntat sig hårdare militära åtgärder och att de fortfarande kunde vara nödvändiga i framtiden. Avtal om eldupphör Israel ska upphöra med alla fientligheter på Gazaremsan till sjöss, på land och i luften, inklusive intrång och angrepp på enskilda personer Alla palestinska grupper i Gaza ska upphöra med alla fientligheter mot Israel, inklusive raket- och gränsattacker Efter 24 timmar från det att eldupphöret inleddes, Samtal ska inledas om att öppna gränsövergångarna till Gaza och tillåta fri rörlighet för människor och varor Egypten ska få försäkringar från båda sidor om att de kommer att följa avtalet och kommer att följa upp alla rapporter om att det har brutits. En opinionsundersökning som genomfördes för Channel 2 News i Israel, och som publicerades strax innan eldupphöret trädde i kraft, visade att 70 procent av israelerna var emot det. På ett sjukhus i Gaza trodde en man i 30-årsåldern, med ett bandage runt en huvudskada och splitterskador i bröstet, inte att det skulle göra någon skillnad på annat än kort sikt. "Det judiska folket vill inte ha vapenvila och det kommer inte alls att fungera med dem.... Det kommer inte att bli någon större skillnad, med eller utan vapenvila." I Kairo förklarade Hamas politiska ledare Khaled Meshaal segern. "Gud har tvingat sionisternas händer att sluta slå vårt folk i Gaza och de har underkastat sig våra villkor". Netanayhus tjänstemän säger å andra sidan att Israel har orsakat Hamas verklig skada och gett dem en läxa som stärker Israels förmåga att avskräcka sina fiender. Bräckliga överenskommelser Om något är vapenvilan oavgjort. Den passar både Israel och Hamas. Båda kan hävda att de har stärkt sina positioner. Men historien visar att ett eldupphör som inte ger tid för en politisk process för att ta itu med de pyrande problemen i konflikten mellan Israel och palestinierna inte kommer att hålla i längden. Den här gången åtföljs vapenvilan av en sida med skriftliga "överenskommelser" som tar upp några av de stora frågorna mellan dem. Palestinierna ska sluta skjuta mot Israel. Israel ska öppna gränsövergångarna till Gaza och underlätta för människor att röra sig och föra över varor. Att upphöra med raketbeskjutningen och häva blockaden är faktorer som, om de inträffade, skulle kunna innebära en verklig förbättring av människors liv och till och med återupprätta ett visst hopp om framtiden bland såväl vuxna som barn. Men Israel har många gånger sagt att blockaden är avgörande för landets säkerhet, och även om Hamas upprätthåller vapenvilan bland sina egna krigare kan det bli svårt att kontrollera mindre och mer militanta väpnade grupper i Gaza. Om inget politiskt mirakel sker finns tyvärr fortfarande förutsättningarna för nästa spiral som förvandlar spänningar till våld. Det nya Egypten har fått beröm av</w:t>
      </w:r>
    </w:p>
    <w:p>
      <w:r>
        <w:rPr>
          <w:b/>
          <w:color w:val="FF0000"/>
        </w:rPr>
        <w:t xml:space="preserve">id 287</w:t>
      </w:r>
    </w:p>
    <w:p>
      <w:r>
        <w:rPr>
          <w:b w:val="0"/>
        </w:rPr>
        <w:t xml:space="preserve">Japp, en enda inlämning av ansökningspaketet utan någon av de normala turerna med Hong Kong Immigration Department under de vanliga 12-16 veckorna fram till dess att resultatet av ärendet meddelas. En alldeles för sällsynt ansökan som är en slam dunk! Detta är i själva verket nästan ovanligt (åtminstone enligt min erfarenhet), även om det fanns ett fall i slutet av 1990-talet där vi fick ett investeringsvisum för en enda ansökan godkänt på bara två veckor. Det fallet var dock unikt individuellt och kan inte riktigt jämföras med det fall som kom till godo för vår klient för cirka 24 timmar sedan. Även om vi har många ansökningar om investeringsvisum som är under behandling vid varje tillfälle och som är helt och hållet gjutna i en egen form, var detta fall särskilt anmärkningsvärt, så jag tänkte att jag skulle dela med mig av en essä av dess egenskaper och förhoppningsvis kasta lite ljus för dig om kvaliteterna hos ett ärende om investeringsvisum som träffade en homerun på den allra första bollen som kastades. Kunden "Simon" bokade först en konsultation med oss via Skype den 29 maj i år. Under vår session på en timme fick jag veta att han var amerikansk medborgare, hade varit bosatt i Hongkong i två år och att hans dåvarande anställningsvisum skulle löpa ut, tillsammans med hans anställningskontrakt, den sista juli, cirka nio veckor senare. Simon hade en 30-årig bakgrund inom den internationella icke vinstdrivande sektorn och hade ursprungligen kommit till Hongkong för att arbeta med utbildning. Han hade fått ett erbjudande om att förlänga sitt anställningskontrakt, och denna gång på mer förmånliga villkor, men han hade identifierat en nisch på Hongkongs marknad för sitt specialintresseområde som han länge hade haft och ville förstå sina invandringsalternativ för att stanna kvar i Hongkong och kunna bedriva denna verksamhet. Eftersom Simon skulle åka på en affärsresa bestämde vi ett datum för ett möte för att diskutera nästa steg ett par veckor senare, den 14 juni. Vid det mötet kom Simon överens om att han, efter att ha övervägt de utmaningar som är förknippade med en ansökan om investeringsvisum, ville gå vidare och vi gjorde förberedelser för att påbörja arbetet med hans ärende i enlighet med detta. Förberedelser för ärendet Det första Simon behövde göra var att bilda ett aktiebolag i Hongkong och skaffa sig ett företagsregistreringscertifikat. Vi presenterade honom för våra partnerkollegor som gjorde detta för hans räkning och hela processen, inklusive öppnandet av ett bankkonto för företaget för att ta emot hans investeringsmedel, avslutades i slutet av juni. Under tiden utarbetade vi en skräddarsydd, detaljerad checklista över de krav som vi skulle behöva från honom, tillsammans med indikationer på den förteckning över material som vi skulle kunna hjälpa honom att utforma för att på ett korrekt sätt manifestera sin affärsplan för Hongkongs invandringsmyndighet. Ungefär två veckor senare, i mitten av juli, träffades vi återigen för att se över hur långt vi kommit i arbetet med dokumentationen och argumenten och för att göra oss redo att planera strategin för inlämnandet. Inlämningsstrategi Simons sista arbetsdag hos sin dåvarande arbetsgivare var samma dag som hans arbetsvisum skulle löpa ut (två veckor senare). Detta, tillsammans med hans fortsatta arbetsresor, innebar att vi behövde vara strategiska när det gällde hur vi lämnade in hans ansökan. Vi bestämde oss därför för följande: (a) På den sista dagen av hans tidsbegränsning för arbete/visum (den 31 juli) skulle han resa till Macao och resa in på nytt som besökare (vilket han gjorde och fick 90 dagar vid ankomsten). (b) Vi skulle lämna in hans ansökan den 14 augusti (vilket vi gjorde), en dag efter det att hans företags bankkonto hade fyllts på med den HKD 1 miljon som han var beredd att finansiera företaget med. (c) Han skulle åka iväg för ett tio veckors besök i USA den 15 augusti (vilket han gjorde). Argumentation i målet Den huvudsakliga innebörden av hans ansökan var följande: (1) Hans speciella nisch var inte tillgodosedd i Hongkong och han hade den erfarenhet och de resurser som krävdes för att tillgodose den. (2) Även om verksamheten i sig var vinstdrivande, utöver att han betalade sig själv en rimlig inkomst från den och så småningom fick tillbaka sitt investeringskapital, planerade han att återinvestera alla ytterligare vinster tillbaka i verksamheten när de realiserades. (3) Enligt hans prognoser skulle följande lokala arbetstillfällen skapas: - 1 x heltidspersonal efter 7 månader. - 2 x ytterligare 2 deltidsanställda efter 10 månader. - Totalt 4 heltidsanställningar efter 24 månader. (4) Den förväntade omsättningen i slutet av månad 15 var 1,8 miljoner HKD och i slutet av månad 24 var den 2,5 miljoner HKD. (5) Den tillgängliga kassan för företaget var 1 miljon HKD. (6) Verksamheten skulle börja med ett virtuellt kontor och sedan uppgraderas till dedikerade, fristående kommersiella lokaler.</w:t>
      </w:r>
    </w:p>
    <w:p>
      <w:r>
        <w:rPr>
          <w:b/>
          <w:color w:val="FF0000"/>
        </w:rPr>
        <w:t xml:space="preserve">id 288</w:t>
      </w:r>
    </w:p>
    <w:p>
      <w:r>
        <w:rPr>
          <w:b w:val="0"/>
        </w:rPr>
        <w:t xml:space="preserve">Betydelsen av användningen av Oster A5 Turbo Review Att ha husdjur hemma är hemligheten till att vara lycklig. Om ditt liv inte är lyckligt så styrs du till att stanna en valp i ditt hem. Men att bevara en valp är ingen lätt uppgift. Husdjuret måste ta hälsosam mat. Du måste dessutom göra det till ett beroende att ta ditt husdjur på promenad regelbundet. Du måste dessutom ge korrekt välbefinnandevård på ditt husdjur. Det finns också många saker som du måste handla för ditt husdjur. En viktig faktor som varje husdjursägare bör köpa är en valpklippare. Du hittar en hel del förklaringar till varför du bör skaffa en i takt med klippare. Håret på din valp kan också klippas via en valpklippare. Husdjursklippare finns av olika andra slag. Men det är ditt ansvar att köpa Oster A5 Turbo Review till din hund. För dem som genomgår den här artikeln kommer du att upptäcka sätt att köpa den bästa husdjursklipparen . Husdjursklippare finns i många olika storlekar och former. Du måste hitta den som är enkel att använda. Dessutom måste den klippare som du bara köper vara vass. Du kommer att tycka att det är mycket enkelt att använda husdjursklipparen. När du har köpt Andis AGC 22360 Review kan även din valps hår klippas av klipparen. Det är en hälsosam faktor att trimma håret på ditt husdjur. Människor som har husdjur måste köpa en valpklippare. Kvaliteten och emblemet kommer att lösa priset på Oster A5 Turbo Review. Husdjursklippare kan vara rådiga genom alla. Du kommer inte längre att be om ursäkt för ditt beslut att köpa Andis AGC 22360 Review . Klippmaskiner för sällskapsdjur är utmärkta instrument. Valpklippare ska vara ett bra alternativ för djurägarna förutom för deras husdjur. Du kommer att köpa Buy Animal Clippers från många utmärkta källor. Oster A5 Turbo Review kan också köpas från vilken valpbutik som helst. Valpklipparna kommer också att köpas från internet. Det finns många webbplatser som marknadsför valpklippare. Innan du köper valpklipparen måste du testa priset först. Du kan förvärva Andis vs Oster från bekvämligheten av ditt hem.</w:t>
      </w:r>
    </w:p>
    <w:p>
      <w:r>
        <w:rPr>
          <w:b/>
          <w:color w:val="FF0000"/>
        </w:rPr>
        <w:t xml:space="preserve">id 289</w:t>
      </w:r>
    </w:p>
    <w:p>
      <w:r>
        <w:rPr>
          <w:b w:val="0"/>
        </w:rPr>
        <w:t xml:space="preserve">We Wanted to be Writers är en spännande och insiktsfull blandning av originalintervjuer, kommentarer, råd, skvaller, anekdoter, analyser, historia och sidospår med nästan trettio studenter och lärare vid den numera legendariska Iowa Writers' Workshop mellan 1974 och 1978. Bland de talanger som uppstod under dessa år - skriva, kritisera, dricka och debattera i klassrummen och ...more We Wanted to be Writers är en rolig och insiktsfull blandning av originella intervjuer, kommentarer, råd, skvaller, anekdoter, analyser, historia och sidospår med nästan trettio utexaminerade studenter och lärare vid den numera legendariska Iowa Writers' Workshop mellan 1974 och 1978. Bland de talanger som växte fram under dessa år - som skrev, kritiserade, drack och debatterade i klassrummen och barrummen i Iowa City - fanns de yngre versionerna av författare som blev John Irving, Jane Smiley, T. C. Boyle, Michelle Huneven, Allan Gurganus, Sandra Cisneros, Jayne Anne Phillips, Jennie Fields, Joy Harjo, Joe Haldeman och många andra. Den är full av insikter och en skattkammare av inspiration för alla författare, läsare, historieälskare och alla som någonsin "velat bli författare"." Jane Smiley om Iowa writers' workshop: "Under den perioden tenderade lärarna att vara män i en viss ålder, med en idé om att konkurrens på något sätt var nyckeln - Norman Mailer-perioden. Historien gick ut på att om man var oenig med Norman eller gav honom en dålig recension skulle han slå en på näsan. Det var meningen att man skulle slåss på restauranger." T.C. Boyle om sin novell "Drowning": "Jag fick 25 dollar för den, vilket var underbart... Du vet, att få 25 dollar för en produkt av din egen hjärna? Man kunde köpa mycket öl i Iowa City på den tiden för den summan." (mindre) Community Reviews Jag har läst ungefär 100 sidor av denna bok i galley och den skiljer sig från alla böcker om kreativt skrivande i dagens värld som du någonsin kommer att stöta på. Den tar en grupp författare i Iowa Workshop, 1975-78, och frågar dem hur det var, vad de lärde sig, vad de tycker nu när de ser tillbaka. Det finns många stora namn innan de var stora, som reflekterar över hur det är att komma upp i karriären som författare. Massor av okända med bra saker att säga. (Fullständigt avslöjande: Jag deltog i Iowa Workshop med många i ...mer Jag har läst ungefär 100 sidor av denna i galley och den är olik alla böcker du någonsin kommer att stöta på om kreativt skrivande i dagens värld. Den tar en grupp författare som deltog i Iowa Workshop 1975-78 och frågar dem hur det var, vad de lärde sig och vad de tycker nu när de ser tillbaka. Det finns många stora namn innan de var stora, som reflekterar över hur det är att komma upp i karriären som författare. Massor av okända med bra saker att säga. (Fullständigt avslöjande: Jag deltog i Iowa Workshop med många av de personer som nämns i boken, och jag citeras på de här sidorna). (mindre) Jag begärde faktiskt den här boken till min bästa vän som har en stor talang för skrivande. Hon håller på att börja skriva en bok och jag tänkte att detta skulle vara ett bra verktyg för att hjälpa henne. Jag ska låta dig veta när hon är klar med boken vad hon tyckte. Tack ännu en gång för boken. "Vi ville bli författare" är en dialog mellan nästan trettio elever och lärare vid den ansedda Iowa Writers' Workshop, medan de deltog under 1970-talet. Ibland verkar det som om många människor sitter i ett rum och diskuterar boken när den skrivs ut, med ett avsnitt från en person som verkar ha ett samband med vad den sista har sagt... "We Wanted to Be Writers" heter så av en anledning - alla av dem blev faktiskt inte författare. Även om det finns några fantastiska författare med i ...mer "We Wanted To Be Writers" är en dialog mellan nästan trettio studenter och lärare vid den ansedda Iowa Writers' Workshop, medan de deltog under 1970-talet. Ibland verkar det som om många människor sitter i ett rum och diskuterar boken medan den skrivs ner, med ett avsnitt från en person som till synes har en koppling till vad den sista personen har sagt.</w:t>
      </w:r>
    </w:p>
    <w:p>
      <w:r>
        <w:rPr>
          <w:b/>
          <w:color w:val="FF0000"/>
        </w:rPr>
        <w:t xml:space="preserve">id 290</w:t>
      </w:r>
    </w:p>
    <w:p>
      <w:r>
        <w:rPr>
          <w:b w:val="0"/>
        </w:rPr>
        <w:t xml:space="preserve">LEV BRA. Gå grönt. eco NYHETSBREV Death by Television 5 september 2012 "Rör på dig eller dö!" Detta var budskapet som skrevs högt vid det 58:e årsmötet för American College of Sport Medicine. Människor som sitter framför tv:n kommer att dö före oss andra. Även om det låter överdrivet är det en sanning som stöds av forskning. Jag läser ofta att till och med en "liten" mängd motion gynnar vår hälsa. Jag minns en kampanj för att få folk att röra på sig - att parkera i det bortre hörnet av parkeringen eller att ta trapporna i stället för hissen föreslogs som sätt att öka vår aktivitetsnivå, med en viss förhoppning om att de extra 5-10 minuterna av måttlig aktivitet skulle göra oss friska och förlänga våra liv. Låt dig inte luras av att gradvisa förbättringar av våra aktivitetsnivåer är tillräckliga för att övervinna de uppoffringar vi gör med vår moderna livsstil. Motion minskar visserligen risken för tidig död, men även om man tränar fyra till sju timmar i veckan kan man inte övervinna effekterna av att tillbringa tid framför tv:n. Dr Charles E. Matthews, en epidemiolog och forskare inom fysisk aktivitet vid National Cancer Institute i Bethesda, Maryland, utvärderade mer än 240 000 vuxna mellan 50 och 71 år som var fria från sjukdom. Han ville undersöka förhållandet mellan tv-tittande och motionsnivåer i förhållande till dödligheten. Han fann att "personer med högre nivåer av stillasittande beteende, t.ex. långvarigt tv-tittande, har högre dödlighet än mer aktiva individer - även när de deltar i de rekommenderade miniminivåerna av måttlig fysisk aktivitet". Före industrialiseringens intåg, när vi var jordbrukare och fiskare, när vårt levebröd berodde på vår förmåga att arbeta hårt fysiskt, drabbades vi av mycket få hjärtsjukdomar eller cancer. Våra kroppar, de otroliga läkande maskiner de är, hade gott om syre för att stödja vårt immunförsvar och vi hade troligen bättre förmåga att avgifta den minimala mängd föroreningar som vi absorberade. I takt med att livet blev enklare, med bilar och lastbilar och arbetsbesparande anordningar, kunde vi inte bara minska den mängd fysiskt arbete som krävdes av oss, utan vi kunde också ägna oss åt fritidsaktiviteter som var kontraproduktiva för en hälsosam livsstil. Ett perfekt exempel: TV-middagar. Minns ni de där folieformade tallrikarna som kom i sektioner? Kött, grönsaker, potatis och till och med en varm efterrätt! Perfekt förberedda för att spara tid i köket, och bekvämt förpackade för att ligga på ett bord framför tv:n. Vilken lyx - eller kanske inte. Tyvärr är det så att ju mer maten bearbetas, desto mindre näringsriktig och giftigare blir den. Och i och med tillkomsten av genetiskt modifierade livsmedel blir dessa livsmedel (eller ska jag säga ätbara livsmedelsliknande ämnen) alltmer oigenkännliga för våra kroppar. Nordamerika, ja, världen, blir allt fetare. Förr fick vi veta att vi genom att följa livsmedelsguiden (som är tungt belastad med stärkelse och spannmål som främjar sockerproduktion och inflammation) tillsammans med måttlig motion skulle kunna upprätthålla en frisk kropp. Verkligheten är att måttlig motion och till och med "rätt" kost inte kan bekämpa effekterna av stora nivåer av inaktivitet. Våra kroppar är utformade för att vara aktiva, rörliga, fungerande, fulla av kraftig cirkulation och för att uttömma våra resurser dag ut och dag in. Många av oss arbetar i miljöer som gör att vi är orörliga - bilkörning, skrivbordsarbete, läsning, studier och naturligtvis senare avkoppling framför TV:n. Det är inte bara våra kroppar som förtvinar, utan även våra hjärnor blir stillasittande. Motion hjälper oss att övervinna den nivå av inaktivitet som vi har förankrat oss i. Grundläggande aktivitetsnivåer är inte tillräckliga. Motion måste vara en daglig kultur om vi ska kunna övervinna effekterna av att sitta, titta på tv, använda bilar och iPods som gör att vi kan vara inaktiva. Det räcker inte att gå in från parkeringen eller att ta trapporna i stället för hissen. Det är en början, men det räcker inte för att rädda oss. Vi har en del fantastisk lyx i den här världen, men vi betalar ett pris för dem med vår hälsa. Det är dags att börja göra rätt val så att vi inte betalar det ultimata priset. För dem som älskar dig, lev inte en långsam död - rör på dig.</w:t>
      </w:r>
    </w:p>
    <w:p>
      <w:r>
        <w:rPr>
          <w:b/>
          <w:color w:val="FF0000"/>
        </w:rPr>
        <w:t xml:space="preserve">id 291</w:t>
      </w:r>
    </w:p>
    <w:p>
      <w:r>
        <w:rPr>
          <w:b w:val="0"/>
        </w:rPr>
        <w:t xml:space="preserve">Vad är förhållandet mellan trosbekännelse och fiqh? Detta är en diskussion om Vad är förhållandet mellan trosbekännelse och fiqh? inom forumet Trosuppfattningar och grunder, som är en del av kategorin Huvudteman; Salaam Alaikum, Enligt rubriken har jag undrat vilken typ av effekter trosbekännelse kan ha på fiqh. Jag kan ... Vad är förhållandet mellan trosbekännelse och fiqh? Salaam Alaikum, Enligt rubriken har jag funderat på vilka effekter trosbekännelsen kan ha på fiqh. Jag kan tänka mig några; 1) Dessa dagar verkar sufier mer benägna att förbinda någon form av taqlid mad'habi, även om deras mad'hab förnekar att lekmannen har en sådan, som Shafi'is som skriver om Sunnipath/Qibla och nittionio procent av moderna Hanafis. 2) På samma sätt finns de uppenbara exemplen, som Kapitlet om att besöka profetens (salallahu alayhi was-salaam) grav och att försöka legitimera att bygga kupoler på gravar, tillsammans med andra grundlösa saker som Urs och recitationen av Fatihah. Vilka andra saker finns det? Vad för slags effekter hade senare Hanafi-, Shafi'i- och Maliki-elevers 'aqida på deras fiqh-verk? Betydande? Icke signifikanta?</w:t>
      </w:r>
    </w:p>
    <w:p>
      <w:r>
        <w:rPr>
          <w:b/>
          <w:color w:val="FF0000"/>
        </w:rPr>
        <w:t xml:space="preserve">id 292</w:t>
      </w:r>
    </w:p>
    <w:p>
      <w:r>
        <w:rPr>
          <w:b w:val="0"/>
        </w:rPr>
        <w:t xml:space="preserve">Bokbeskrivning Publiceringsdatum: En redogörelse av en praktiserande jungiansk psykoterapeut för Jungs teori om att meningsfulla sammanträffanden spelar viktiga roller i våra liv. Med hjälp av exempel från det verkliga livet lär Hopcke ut att vi kan förstå och få synkroniciteten att fungera så att vi kan leva rikare och mer tillfredsställande liv. --Den här texten hänvisar till en sluten eller otillgänglig utgåva av den här titeln. En redogörelse av en praktiserande jungiansk psykoterapeut för Jungs teori om att meningsfulla sammanträffanden spelar viktiga roller i våra liv. Med hjälp av exempel från det verkliga livet lär Hopcke ut att vi kan förstå och få synkroniciteten att fungera så att vi kan leva ett rikare och mer tillfredsställande liv. Denna förtjusande, fascinerande samling sanna historier som Hopcke samlat in rekommenderas starkt till "mystiker" på alla utvecklingsnivåer. Hans arbete visar oss att den här typen av tillfälliga händelser, som Carl Jung först betecknade som "synkronistiska", förr eller senare inträffar i allas våra liv. Och de är mer än bara tillfälligheter. Många gånger inträffar en jobbförlust precis i tid för att rädda någon från en värre katastrof. En person kanske överväger att använda en viss låt i en audition mot sin röstcoachens inrådan, bara för att höra den på radion på vägen till auditionen. Detta får honom att använda låten och han får den eftertraktade rollen. En annan person möter någon från ett avlägset förflutet mitt i öknen, och det mötet förändrar helt och hållet den personens framtid. Hopke diskuterar även drömmarnas synkronicitet. Till hans förtjänst tar han också upp problemet med att tillskriva mindre händelser en stor betydelse, och han tar upp dem som blåser upp "mystiska" händelser ur proportion. Detta är en fascinerande samling av sanna korta berättelser om människors liv och är väl värd att läsa. När du väl har tagit upp den här boken kommer du att bli tvungen att fortsätta läsa den, men du måste stanna upp ibland för att smälta dess kraftfulla budskap. Hopcke illustrerar framgångsrikt och kortfattat mosaiken i våra liv. Varje människas liv är unikt och har en "intrig" där "tillfälligheter" är avsedda och meningsfulla "olyckor". Hopcke beskriver vältaligt vad Jung kallade "synkronicitet" och han ger en fantastisk samling exempel från det verkliga livet på synkrona händelser. Hopcke visar att varje aspekt av vårt liv har en mening och är ett steg på den väg som vi måste följa. Varje händelse i vårt liv väver ett segment i den övergripande väven av vårt liv på den här planeten. Genom att "följa med strömmen" och undvika att göra det, kommer den vackra "berättelsen" om vårt liv att bli uppenbar. En bra introduktion till synkronicitet. Lätt att läsa, men inte för grundläggande. Den har många bra exempel på verkliga meningsfulla sammanträffanden i livet, med förklaringar däremellan. Välskriven och inte alltför tråkig att läsa. Den öppnar upp ditt sinne för att leta efter synkronicitet i ditt eget liv.</w:t>
      </w:r>
    </w:p>
    <w:p>
      <w:r>
        <w:rPr>
          <w:b/>
          <w:color w:val="FF0000"/>
        </w:rPr>
        <w:t xml:space="preserve">id 293</w:t>
      </w:r>
    </w:p>
    <w:p>
      <w:r>
        <w:rPr>
          <w:b w:val="0"/>
        </w:rPr>
        <w:t xml:space="preserve">Budget: Fastighetsbranschen har avfärdat budgetens åtgärdspaket för bostadsmarknaden som "ineffektivt" och "inte tillräckligt djärvt". Fastighetsbranschen har avfärdat budgetens åtgärdspaket för bostadsmarknaden som "ineffektivt" och "inte tillräckligt djärvt". Med priser som sjunkit med 20 %, genomförda försäljningar som sjunkit med över 50 % och nybyggnationer som sjunkit med 40 % ville branschinsider ha dramatiska initiativ, bland annat att alla stämpelskatter skulle upphävas och att heminformationsmaterialet och de nya frågeformulären för fastighetsinformation, som säljarna måste fylla i innan bostäderna säljs, skulle skrotas. Men finansminister Alistair Darling tillkännagav fem åtgärder, som hade förhandsgranskats i stor omfattning under de senaste dagarna: ytterligare 80 miljoner euro till delat ägande, 500 miljoner euro till byggherrar som återupptar avstannade bostadsprojekt, 100 miljoner euro till kommunala miljöhus, en förlängning fram till jul av befrielsen från stämpelskatt för bostäder under 175 000 euro och garantier för värdepapper med säkerhet i form av hypotekslån i ett försök att öka utlåningen till husköpare. Peter Bolton-King, chef för National Association of Estate Agents, säger att åtgärderna är "i stort sett verkningslösa" och erbjuder "mycket lite för förstagångsköpare". Han säger: "Darling har använt en vattenpistol för att försöka släcka en brand". En av Storbritanniens ledande husbyggare, Stephen Stone, vd för Crest Nicholson, säger att regeringens satsningar för att uppmuntra utlåning till köpare var "efterlängtade". Related Articles Samtidigt avfärdade www.theratandmouse.co.uk , en frispråkig webbplats som anses vara en av de mest inflytelserika inom fastighetsbranschen, åtgärderna som "skit". Få köpare och säljare kommer att se någon omedelbar fördel: Förstagångsköpare: Över 80 % av förstagångsköparna köper bostäder för mindre än 175 000 euro, så den förlängda befrielsen från stämpelskatt kan vara till hjälp. Köpare i London: Semesterperioden för stämpelskatt kommer att hjälpa få, eftersom en genomsnittlig lägenhet kostar över 295 000 euro. Fastighetsmäklaren Kinleigh Folkard &amp; Hayward säger att endast 5 % av bostäderna i huvudstaden säljs för mindre än 175 000 euro. David Adams på Chesterton Humberts Agency säger att inkomstskattenivån på 50 procent för toppinkomsttagare kommer att drabba fastighetsmarknaden i London och "påskynda utflyttningen av finansfolk till Genève och Zürich som har lagt ut en välkomnande matta". Nyckelarbetare: Mer pengar till HomeBuy Direct, ett system för delat ägande för hushåll med inkomster under 60 000, kommer att hjälpa dem som är villiga att köpa tillsammans med en bostadsrättsförening eller en byggherre. Men HomeBuy har hittills inte varit populärt och en byggherre, Pentland Homes, säger att man har försökt att marknadsföra det men är "förvånad över att allmänheten helt enkelt inte visste något om det". Marknaden i stort: Med HIPs, PIQs och stämpelskatt för vissa fastigheter som fortfarande gäller är fastighetsmäklarna besvikna. Nick Jopling på CB Richard Ellis säger att regeringens tillvägagångssätt "hittills inte har haft någon betydande inverkan på bostadsmarknaden" och att budgeten helt enkelt gav mer av samma sak. Andra fastighetsexperter hävdar att det långsiktiga underutbudet av nya bostäder också i stort sett har ignorerats. Konsultföretaget King Sturge säger att medel för nya miljöhus och utvecklare i svårigheter kommer att ge högst 4 000 nya bostäder. "Detta är en bråkdel av vad som behöver byggas", enligt företagets forskningschef Angus MacIntosh. David Orr, chef för National Housing Federation, säger: "Eftersom regeringen har misslyckats med att stödja ett omfattande program för bostadsbyggande kommer antalet bostäder som levereras i år att sjunka till 70 000, vilket är den lägsta nivån på 88 år." Avsaknaden av radikala åtgärder kom som en besvikelse för mäklare och byggare som nyligen rapporterat om en ökning av antalet köpare som registrerar sig. Men nya uppgifter som tydligen pekar på en förbättrad bostadsmarknad visar sig vara mindre optimistiska när de granskas närmare. Dagens siffror från HM Revenue &amp; Customs visar att 60 000 fastighetsförsäljningar ägde rum i Storbritannien i mars, en ökning med 40 procent jämfört med februari. Men om man justerar uppgifterna för att ta bort den årliga vårförsäljningen är ökningen bara 13 procent, och försäljningen är fortfarande den lägsta sedan 1970-talet och mindre än hälften av det antal som registrerades i mars 2007. Enligt Rightmove ökade de genomsnittliga försäljningspriserna i England och Wales med 0,9 % i mars. Detta döljer dock stora regionala variationer - i norra England är de typiska</w:t>
      </w:r>
    </w:p>
    <w:p>
      <w:r>
        <w:rPr>
          <w:b/>
          <w:color w:val="FF0000"/>
        </w:rPr>
        <w:t xml:space="preserve">id 294</w:t>
      </w:r>
    </w:p>
    <w:p>
      <w:r>
        <w:rPr>
          <w:b w:val="0"/>
        </w:rPr>
        <w:t xml:space="preserve">Ett nytt coronavirus, bör du bry dig? Du har säkert inte missat nyheterna, men ett nytt virus som smittar (och som hittills har dödat en person) har upptäckts under de senaste månaderna. Viruset i fråga tros vara en ny - aldrig tidigare sett i naturen - typ av virus (ett nytt coronavirus för att vara mer exakt), så vi har egentligen få ledtrådar om hur det beter sig eftersom inte mycket arbete har gjorts. Schematisk bild av ett coronavirus - detta nya virus ser förmodligen ut ungefär så här. Från Biowiki. Vi har bara två exempel på människoinfektioner med detta nya virus att gå på, men trots detta har BBC och andra medier skapat förvirring (och kanske panik) genom att jämföra det med SARS-coronaviruset från 2002 (vars dödlighet låg på cirka 10 % av de drygt 8 000 personer som smittades), som visade sig vara en mycket dödligare historia. Vad de förmodligen borde ha jämfört det med är det vanliga förkylningscoronaviruset, känt som 229E - ett lika giltigt exempel. Men detta är inte relevant, det är bara spekulationer i dagsläget. Vi bör verkligen vänta på att de hårda fakta som kommer fram ska komma fram. Vad vet vi egentligen? Vad har hänt hittills? Vi fick först kännedom om detta nya virus (det har ännu inget namn - och det finns inte heller något publicerat material om det - det är så nytt det är) för några månader sedan när Erasmus Medical Centre i Nederländerna upptäckte viruset i ett dödligt fall av lungsjukdom hos en saudisk medborgare. För ett par veckor sedan upptäcktes det igen, den här gången hos en qatarisk medborgare som reste från Saudiarabien och Qatar. Än så länge har mannen inte dött (han ligger på intensivvård i Storbritannien) men han led av "akut respiratoriskt syndrom och njursvikt" när han flögs till Storbritannien och deras hälsoskyddsmyndighet identifierade viruset. Genom att sekvensera virusets arvsmassa bekräftade det brittiska teamet att det var mycket likt det holländska sekvenserade viruset. Denna sekvens har dock ännu inte publicerats, så vi vet inte hur detta förhåller sig till de hundratusentals andra coronavirus som finns där ute. Som ni kan förutsäga finns det många, många frågor om detta virus med en så begränsad kunskap om det. Det är viktiga frågor som i slutändan påverkar folkhälsan och de kommer utan tvekan att besvaras under de kommande månaderna. Vad är ett coronavirus? Dessa coronavirus är ganska stora och inkapslade i ett fettmembran och har ett mycket, mycket stort genom (cirka 30 000 nukleotider) som består av RNA med positiv meningspolaritet. Kodade i detta massiva genom finns tio gener som producerar många fler proteiner tack vare vissa virala knep. Det är dessa proteiner som gör det möjligt för viruset att infektera och ta sig in i celler (i det här fallet mänskliga luftvägsceller), föröka sig och skapa nya viruspartiklar. Och naturligtvis bekämpa immunförsvaret vid varje steg på vägen. Genomet för detta nya virus har ännu inte publicerats, så vi kan inte kommentera hur dess gener ser ut och fungerar. Var kommer det ifrån? Vi vet inte varifrån detta virus kom och inte heller varför det är först nu som vi ser det. Det finns också en chans att viruset alltid har funnits hos människor, men att det är först tack vare känsliga laboratorietester som PCR och djupsekvensering som vi har kunnat upptäcka det. Även om det visar sig att det bara orsakar allvarliga luftvägssjukdomar är detta förmodligen inte fallet. Den andra teorin är naturligtvis att detta är de första infektionerna av detta virus hos människor, som troligen kommer från en djurreservoar i Mellanöstern. Genom att sekvensera viruset och jämföra dess arvsmassa med andra kända coronavirus från djur (fåglar eller fladdermöss?) kan man kanske fastställa var, när och hur viruset infekterade dessa två män. Hur farligt är det? Hittills känner vi bara till två fall där detta virus har smittat människor. N = 2 är inte ett särskilt stort urval för att dra några meningsfulla slutsatser. Hos båda männen tros detta virus ha orsakat allvarliga episoder av luftvägssjukdom, men utan att förstå hur många andra människor som smittades och som uppvisade subklinisk eller endast lindrig sjukdom kan vi inte uttala oss om hur farligt det verkligen är. HPA känner till ett antal andra fall av luftvägssjukdomar i Mellanöstern, men det är ännu inte bekräftat att de har något att göra med detta nya virus. Men hittills har preliminära uppföljningsstudier av dessa två mäns kontakter ännu inte visat på några fall av betydande sjukdom, trots att dessa två män har passerat virusets inkubationstid och smittspets.</w:t>
      </w:r>
    </w:p>
    <w:p>
      <w:r>
        <w:rPr>
          <w:b/>
          <w:color w:val="FF0000"/>
        </w:rPr>
        <w:t xml:space="preserve">id 295</w:t>
      </w:r>
    </w:p>
    <w:p>
      <w:r>
        <w:rPr>
          <w:b w:val="0"/>
        </w:rPr>
        <w:t xml:space="preserve">Google i Kina: en fråga om etik? Den Silicon Valley-baserade Internetjätten Google kämpar mot de kinesiska myndigheternas otyglade censur. Liberal, fri marknad mot kommunistisk protektionism. Många multinationella företag accepterar kinesiska villkor med tanke på lukrativa affärsmöjligheter. Google var ett av dem - tills nu verkar det som. Men är det verkligen censuren - och därmed etiska problem - som får Google att överväga att lämna det asiatiska landet, eller är det kanske konsekvensen av dålig avkastning på investeringarna och ännu sämre utsikter att "styra" den kinesiska marknaden? Affärsetik handlar alltmer om de värderingar som finns i näringslivet som helhet och om hur ett företag integrerar värderingar som ärlighet, förtroende, integritet, respekt och rättvisa i sin politik, praxis och sitt beslutsfattande.  Förtroende? Förtroende är avgörande för Google. Som ingen annan (så vitt jag vet, rätta mig om jag har fel) samlar Google in våra uppgifter och vårt beteende (t.ex. när det gäller sökning). Vi tillåter detta eftersom vi litar på den "vänliga" jätten och anser att hans verktyg (gmail, picassa, youtube, google books, scholar ....) är användbara och sparar tid och pengar. Vad skulle hända med Google om vi, kunderna, inte längre skulle lita på det? Google skulle antingen bli en despot (som skiter i det) eller försvinna.</w:t>
      </w:r>
    </w:p>
    <w:p>
      <w:r>
        <w:rPr>
          <w:b/>
          <w:color w:val="FF0000"/>
        </w:rPr>
        <w:t xml:space="preserve">id 296</w:t>
      </w:r>
    </w:p>
    <w:p>
      <w:r>
        <w:rPr>
          <w:b w:val="0"/>
        </w:rPr>
        <w:t xml:space="preserve">Trots trollen träffade jag ett riktigt troll en gång. Det är inte överraskande att jag stötte på henne på en toalett. Egentligen var det i föräldrarummet på Melbourne Central, en plats där föräldrar kan byta blöjor och mata i lugn och ro (och även gå på toaletten). Den här kvinnan hade ingen bebis med sig, noterade jag. Men du vet, det är ingen fara. Men sedan började hon kasta invektiv mot mig, min lillasyster och min fem månader gamla son (vars språkkunskaper, tack och lov, ännu inte hade utvecklats). Det mesta av skällsorden gick i stil med "jävla utländska mongoler". Jag var alltför förbryllad för att inte göra något annat än att dra min syster mot en matningsbås och hoppas att kvinnan lät oss vara ifred. Det var uppenbart att hon inte var helt rätt i sin hjärna. Vilket har blivit min inställning till troll i allmänhet. Jag inser att det har förts en viss debatt om den tekniska definitionen av troll på nätet (särskilt Twitter) och att mitt exempel förmodligen inte passar in i konsensus. Men det är så jag ser på människor som lanserar slumpmässiga och/eller ihållande verbala attacker mot främlingar. Inte helt rätt. Detta hjälpte mig att få lite distans direkt från det störande mötet. Det hade inget med oss att göra . Vi blev upprörda, men det blev helt klart att det var något annat som pågick, något som inte krävde något från oss för att provocera eller underhålla eller ens lösa. Vi hade naturligtvis inte förväntat oss att känna oss osäkra i ett offentligt rum. Men jag var inte säker på vad som skulle ha hindrat den händelsen från att inträffa. Ville jag verkligen ha en vakt vid dörren som gjorde en personkontroll, inte bara där utan vid varje föräldrarum eller toalett? Vi hade tur att det bara var muntligt. Men det är väl en typisk situation för trollen, eller hur? Jag är inte riktigt säker på vad jag säger just nu, förutom att trollen verkar få mycket mer uppmärksamhet än de förtjänar. Hur mycket har vi (oavsiktligt) legitimerat eller bekräftat deras beteende med detta intensiva fördömande? Jag säger detta när jag kommer ihåg en scen från miniserien Merlin från 1998 med Sam Neill i huvudrollen. Merlin och den feyiska drottningen Mab slåss häftigt, till synes lika starka i sin magiska kraft, tills Merlin bokstavligen vänder henne ryggen. Han vänder ryggen till och säger att alla snart kommer att glömma henne. Det var vad som krävdes för att besegra henne. Jag köper det här helt och hållet. Folk kanske också får ut något av det. I vilket fall som helst kanske jag inte vet hur det är att vara mottagare av troll på nätet. Jag har fått ett par högspända kommentarer, men eftersom de inte innehåller någon användbar idé för mig att engagera mig i, har jag låtit dem vara ifred. (Detta skiljer sig från att ha en riktig meningsskiljaktighet med någon, där argument erbjuds i stället för karaktäriseringar). Viktigast av allt är att jag, trots det skum som den moraliska paniken kring troll ger upphov till, fortfarande tycker att Twitter är en uppbygglig plats . För mig är det inte en plats som troll och spambots har gjort den farlig och som man bör navigera försiktigt på. Det är en plats som jag söker mig till eftersom det är där de delar av mig själv som inte ofta kommer till uttryck någon annanstans (den politiska och populärkulturella nörden, den blödande vänsterkatoliken) kan utvecklas. Det är ett offentligt torg i bästa bemärkelse, där idéer testas och förfinas. (I förlängningen förfinas mitt skrivande, vilket är av stor betydelse). Men jag får också vara nyfiken på människor och vad de tänker och gör, och dessa möten utvidgar min världsbild. Jag har lärt mig att vara uppmärksam på vad som retar upp eller gläder människor samtidigt som jag kan hävda mig mot flocken. När jag tittar på min tidslinje ser jag inte obestämda tweets, utan riktiga människor med riktiga liv, som engagerar sig i världen och i varandra. Även de pseudonyma. Det är en livgivande plats att vara på. Det är det fortfarande, oavsett vad moralpolisen säger och trots trollen. Vanity stat I am writer, hear me furiously type I årskurs 5 vann jag två gånger första pris i en skolomfattande tävling för samma uppsats i två språkavdelningar (varav en var engelska). Jag är nu i 30-årsåldern och har skrivit mycket mer sedan dess. Du kanske har sett mig på Eureka Street, Australian Catholics, National Times (Fairfax), The Drum (ABC), The King's Tribune och The Big Issue. Jag brukar skriva om utbildning, social rättvisa, politik och religion.</w:t>
      </w:r>
    </w:p>
    <w:p>
      <w:r>
        <w:rPr>
          <w:b/>
          <w:color w:val="FF0000"/>
        </w:rPr>
        <w:t xml:space="preserve">id 297</w:t>
      </w:r>
    </w:p>
    <w:p>
      <w:r>
        <w:rPr>
          <w:b w:val="0"/>
        </w:rPr>
        <w:t xml:space="preserve">Intervju: Clark Clarks nyss släppta skiva Iradelphic är bländande bra. Jack Midalia träffade Clark inför hans spelning på The Bakery fredagen den 27 april (biljetter här ), och pratade med honom om skapandet av skivan, hans liveshow, intoleranta grannar och hans känslor för termen "IDM". Var befinner du dig just nu? Jag är i Berlin, just i studion. Är det här du bor just nu? Mellan två spelningar, ja? Din nya skiva gjordes på många olika platser. Var det planen eller var det bara det som hände? Det var aldrig planen alls, men det slutade med att jag vände på det på mitt sätt och hittade sätt att arbeta på dessa olika platser och använde en hel del olika akustiska utrymmen. Det fanns en riktigt bra lägenhet som jag bodde i i Bryssel som hade en fantastisk stenhall som jag använde för en hel del av reverb och eko och utrymme på albumet. Det var skönt att komma bort från studion där jag är ganska bortskämd med verktyg - jag har nästan för mycket utrustning och jag tror att det alltid är en lite knepig situation. Det är bra att ta bort allt och bara jobba med det viktigaste, nämligen att strukturera spåren och slutföra idéerna, snarare än att bara runka av maskinerna. Skivan låter verkligen på det sättet - den låter väldigt naturlig i sitt sätt att bygga upp den. Det finns definitivt den där typen av... när jag hör rent digital musik finns det den där typen av in-the-box-kvalitet som bara låter lite plastig och inskränkt på samma sätt som en mikrovågsmiddag är inskränkt. Det är trevligt att låta saker andas lite utanför det. Det finns en enorm mängd olika ljud på skivan. Jag såg en lista över olika ljudkällor som ni använde på skivan och det var helt galet. Hur gick ni tillväga för att sätta ihop allt detta? Det är en riktigt lång redigeringsprocess. Det var så många timmars jams - massor av saker som folk aldrig kommer att få höra, och jag är glad att de aldrig kommer att få höra, för det finns många falska starter. Det var bara en utdragning från ett brett utbud av saker. För "The Pining" var den första mixen jag gjorde av den runt tiden för Turning Dragon där jag spelade mycket gitarr och producerade trummor som var helt olämpliga - bara lite elektroniska. Så det tog lång tid att hitta de rätta texturerna som passade till allt det arbetet. Det var verkligen tillfredsställande när jag äntligen lyckades få allt att falla på plats. Jag har ett trumset i min källare och använde det för några spår. Jag hade några inspelningssessioner i studios som gick ganska dåligt... Jag tycker alltid att jag är bättre på att spela in själv än att ha en tekniker - det är något med att vara avslappnad, och bristerna i min inspelningsteknik slutade med att fungera för skivan, det känns mer personligt. Dessutom har jag ett konstigt efterklang i min källare eftersom det går rör runt hela källaren och trummorna liksom klirrar på rören. Det är en källare som jag delar med resten av hyresgästerna. Och de verkar inte ha något emot att du gör det? Det gör de faktiskt... de har verkligen något emot det. De är jävligt... de är otroligt irriterande. Ja, de har något emot det. Men jag har också något emot att kunna spela in musik, så det är ganska balanserat. Jag läste ett riktigt intressant citat från dig i en intervju där du pratade om idén om IDM. Jag tror att citatet var att mycket av den "intelligenta" dansmusiken egentligen var "smart" dansmusik. Jag undrar om du kan utveckla det lite. Jag är glad att du tog upp det, för de flesta människor säger bara till mig "så, du skriver IDM... hur är ditt IDM-album?" och det är som "vad, mitt IDM-album som börjar med ett gitarrspår och har Martina Topley-Bird och solopianospår och inte ett enda technobeat på hela albumet? Menar du det IDM-albumet?" Jag vet inte riktigt vad IDM är och det är en otroligt snobbig, elitistisk... det verkar bara vara en elitistisk sammanslutning av manliga dysfunktionella åsikter som bara flyter runt och plötsligt blir en del av musikhistorien. Jag känner att det inte är en lämplig del av musikhistorien och jag har aldrig känt att jag har varit en IDM-artist. Jag känner mig inte riktigt som en elektronisk artist - jag känner mig bara som en hantverkare som gör musik med vad han kan, och när folk sätter taggen "intelli</w:t>
      </w:r>
    </w:p>
    <w:p>
      <w:r>
        <w:rPr>
          <w:b/>
          <w:color w:val="FF0000"/>
        </w:rPr>
        <w:t xml:space="preserve">id 298</w:t>
      </w:r>
    </w:p>
    <w:p>
      <w:r>
        <w:rPr>
          <w:b w:val="0"/>
        </w:rPr>
        <w:t xml:space="preserve">Pank och chic i New York Som New Yorker som bor i Midtown har jag oftast en tom plånbok och ett konstant sug efter shopping. Under de få dagar jag kan ta mig till stan börjar jag dagen med en kopp motivation för 4 dollar. En medium latte från Stumptown Coffee Roasters som ligger vid ingången till Ace Hotel på 18 W 29th St . Vacker skumkonst ingår. Därefter börjar jag shoppa på Buffalo Exchange på 114. W 26th St i Chelsea. Buy/Sell/Trade-butiker är en fantastisk variant av thirfting och de dyker upp över hela USA. Ingen är den andra lik, så stanna alltid in för att se vad de har. Efter ett köp av skor, ringar och en väska är jag äntligen hungrig så jag går över till Johnny's Luncheonette på 124 W. 25th St. Gå hit för en mättande frukost eller en lätt lunch. Det är mycket "New York" och nästan alltid under 12 dollar (och det är för två personer). Sedan går det vidare till Soho. Jag tar N- eller R-tåget för endast 2,25 dollar vid 23rd och 5th och kliver av vid Prince Street-stationen. Gå upp för trapporna och du är mitt i centrum av New Yorks främsta shoppingdistrikt. Första stoppet: UNIQLO på 546 Broadway. Det är för närvarande den enda i USA. Tänk American Apparel möter H&amp;M möter Japan. Den här butiken är fantastisk för dina garderobsgrejer - som ett par fina jeans eller en vanlig vit knapp uppslagsväska. Den är bra för både män och kvinnor. Och billigt! De flesta plagg kostar under 30 dollar. Nästa punkt är Necessary Clothing: butiken som tar nästan alla New Yorkers pengar. De två bästa ligger på 442 och 443 Broadway. Det finns fyra inom en radie på en halv mil, som alla säljer lite olika saker, så du kommer garanterat att gå in i dem alla. Det är himmelriket för allt som är trendigt. Det är också stället där du kan köpa ett par Jeffrey Campbell look a likes eller ett par Oxfords för under 30 dollar. Du kan också hitta ett par fantastiska leggings, skinny- eller haremsbyxor för under 20 dollar. Utförsäljningsavdelningen är ännu bättre. Ingen kommer någonsin att klaga på en bedårande solklänning för 5 dollar! Amsterdam Boutique på 454 Broadway, In Trend på 426 Broadway och Chill on Broadway på 423 Broadway är tre andra butiker i Soho med bra erbjudanden på trendiga kläder. Om jag är på humör kollar jag in Pearl River Market för en aldrig sinande utopi av söta - hitta saker jag aldrig visste att jag behövde. Om jag vid det laget är trött och behöver en uppfriskning stannar jag för en parfait och grönt te på Le Pain Quotidien på 100 Grand mellan Mercer och Greene. Det är ett utmärkt ställe att vila fötterna och ta en paus. Om jag i stället är redo för en trevlig lunch går jag till Fiat Cafe på Mott mellan Kenmare och Spring. Det är ett måste. Dela den grillade kycklingpanini med en vän och kanske ett iskaffe att ta med (under 12 dollar för två)! Nu när jag är skönt utvilad tar jag min promenad till East Village och avslutar dagen med vintage- och secondhandbutiker. No Relation på 204 1st Avenue är alltid min första destination. De har ett fantastiskt utbud av cowboystövlar, väskor, klänningar och läderjackor - allt under 40 dollar, och det är högt prissatt. Bra par klassiska cowboyjackor i läder kostar runt 25 dollar och en fin button-up kostar runt 10 dollar. På den närliggande Buffalo Exchange på 332 E. 11th St ska jag ta några fler snygga, sparsamma saker. Om jag är hungrig på middag går jag till 2 Bros Pizza på 8th St för en pizzabit för 1 dollar. Annars går jag till Butter Lane Bakery på 123 E 7th St för att köpa en vaniljmuffins med jordnötssmörsglasyr. När jag är klar kommer jag att kämpa mot lusten att shoppa för mycket och ta tunnelbanan hem!</w:t>
      </w:r>
    </w:p>
    <w:p>
      <w:r>
        <w:rPr>
          <w:b/>
          <w:color w:val="FF0000"/>
        </w:rPr>
        <w:t xml:space="preserve">id 299</w:t>
      </w:r>
    </w:p>
    <w:p>
      <w:r>
        <w:rPr>
          <w:b w:val="0"/>
        </w:rPr>
        <w:t xml:space="preserve">Lusthuset är svaret på hur man kan koppla av och njuta av de utmärkta resultaten av trädgårdsarbetet ute och inne. Det finns kanske nästan ingenting som kan dekorera din trädgård eller gård än ett lusthus. För avkoppling, underhållning av familj och vänner eller bara middag för två finns det kanske inget bättre än ett lusthus. Gazebos tillverkas av många olika material, till exempel lätt aluminium, smidesjärn, stål, trä, sten och även duk. De är alla kapabla till att vara ett skärmat lusthus i trä . Lusthuset kan byggas helt och hållet och kommer att skapa när du vill ha det eller brytas ner och förvaras. Det sistnämnda betraktas som ett bekvämt lusthus. Oavsett vilket lusthus du väljer för att göra din gräsmatta eller trädgård mer estetiskt vacker, tänk på att komponenter och användning kommer att leda till att det krävs en del underhåll. Det avskärmade lusthuset, liksom de flesta lusthus, stationära eller bekväma, används vanligtvis för många saker, antingen roliga eller roliga. I lusthuset kan man ha en pool, en badtunna, ett helt sommarkök och allt annat som man kan tänka sig. Vad du vill att lusthuset ska inrymma beror på dess storlek och mode. Lusthuset kan fås i vilken konfiguration som helst, cirkulär, rektangulär, åttkantig och sexkantig. Som sagt beror storleken på vad du vill att lusthuset ska åstadkomma för dig. Om du väljer det för att få ett komplett lusthus tält sommartid hem än du väljer det för att ha ett komplett sommartid kök med matbord, stolar och även en lounge plats. Om du däremot vill att det ska vara lätt att transportera så att du kan ta det med dig till stranden eller på en campingtur så väljer du något lätt överflödigt fett och bekvämt. Det avskärmade lusthuset kan göras så att det passar till vad du än väljer att genomföra utomhus. Om det du väljer är att visa upp din trädgårdsexpertis kontra lusthus måste det skapas så att det passar det område av bakgården som är absolut vackrast och kanske den plats du är mest stolt över. Det finns kanske inget mer avkopplande än att sitta i en bekväm solstol och njuta av karaktären. När du lägger till ett lusthus, en berså eller kanske en pergola i din trädgård lägger du inte bara till mot kvaliteten på ditt husliv, utan du ökar också kraftigt husets återförsäljningsvärde. Likheten med alla dessa konstruktioner är att de ger ditt annars platta landskap en intressant vertikal fokuspunkt som blir temat för din trädgård eller gård. Med hjälp av vägledning av planer som utarbetats av yrkesverksamma kan du skapa en av dessa själv och därmed minska dina kostnader avsevärt. Genom att lägga till ett lusthus, en pilgrimslada eller en pergola i din trädgård genom att använda fördelaktiga strategier kan du i praktiken skapa ett utomhusboende. Istället för att stänga in dig när du råkar vara hemma, andas in mossig luft och samtidigt använda de fyra väggarna i detta rum för affärer, kan du få lite frisk luft, läsa en bok och njuta av solnedgången genom att producera ett särskilt av de utomhusträdgårds gazebo belägna utrymmena. Du kan till och med använda en fantastisk tid där med dina familjemedlemmar och kompisar. Låt oss för närvarande analysera var och en av dessa strukturer.</w:t>
      </w:r>
    </w:p>
    <w:p>
      <w:r>
        <w:rPr>
          <w:b/>
          <w:color w:val="FF0000"/>
        </w:rPr>
        <w:t xml:space="preserve">id 300</w:t>
      </w:r>
    </w:p>
    <w:p>
      <w:r>
        <w:rPr>
          <w:b w:val="0"/>
        </w:rPr>
        <w:t xml:space="preserve">Jag vet inte hur det är med er, men på sistone har jag hört en del smakfulla akustiska gitarrer som används som bakgrund i många TV-reklamfilmer. Jag vet att många reklamföretag använder redan publicerad och inspelad musik av etablerade artister, men en del av det jag hör faller inte in i den kategorin. Och när det gäller de andra hade många välkända eller populära låtar omarbetats till utmärkt klingande covers. Jag ska försöka komma ihåg att skriva ner några exempel och rapportera tillbaka. Whitefang _________________________ Jag började med INGENTING... och jag har fortfarande det mesta kvar! Lustigt att du nämner detta Fang (que i twilight zone-musiken). Jag satt där och tittade på nyheterna i morse och dagdrömde över kaffe och en reklamfilm kom på med en akustisk gitarr i bakgrunden. Jag kan inte ens säga vad reklamen handlade om, eftersom jag bara lyssnade på gitarrspelet. Det var inget märkvärdigt, men den hade en riktigt bra timing och strumming med en häftig stämning som jag inte hade hört förut... Det har pågått i några år nu - jag såg en reklamfilm 2007 eller så som hade bearbetat ett spår från Billy Cobham. ...det var en låt från 1980-talet, så när jag gick över till min 5000+ CD-samling, hittade den och spelade den några minuter efter att reklamen hade sänts, tittade min kompis på mig som om jag var en marsian... Och som jag observerade för länge sedan igen, har många låtar från The Black Keys album Brothers hamnat i reklam. Edit: Jag fick just reda på att låtarna från Brothers gjorde det till deras skivbolags mest licensierade album 2010. Annonsörerna försöker nå ungdomarna. Alla andra försöker växa och behålla det de har. Inte för att musiker inte försöker nå ungdomar - det gör de - men de vill göra det inom ramen för sin konst. Annonsörerna vill bara få ögon och öron på sin produkt. För att få produkten att stämma överens med den valda låten kan de alltså redigera låten. Ibland hör man bara hooket. Eller så redigeras vissa olämpliga eller på annat sätt olämpliga texter helt enkelt bort. Vilket påminner mig om att Volkswagon använder Johnny Cashs "Dirty ol egg suckin' dog" i en av sina annonser. Det finns en GEICO-reklam med mannen "made of money" där han kör en motorbåt på en sjö med pappersvaluta som flyger av honom medan han spelar en snygg akustisk slidekonstellation. Jag har fortfarande inte haft möjlighet att skriva ner några av de trevligare musikstycken som spelas i reklamfilmer ännu, men jag arbetar på det. Whitefang _________________________ Jag började med INGENTING... och jag har fortfarande det mesta kvar! "Jag tror att övervakare verkligen har ett annat mål: att hitta den allra bästa låten som kan förstärka berättelsen. Jobbet går inte nödvändigtvis till det snyggaste bandet eller till en musiker i en viss åldersgrupp. Ofta är det så att när en låt slår igenom så gör den det för att den var knuten till en scen som fansen gillade." Det är ganska sant... Jag hade några vänner som bara var ett lokalt band som spelade in en skiva, skickade den till en kille som licensierar musik och den spelades i två TV-program (det ena var "Grey's Anatomy") och ett par lågmälda annonser. Det var deras genombrott... innan dess kunde de inte få recensioner eller bli accepterade på musikfestivaler eller få sändning eller komma med på anständiga spelningar utanför stan, eftersom de inte var en del av den uppkopplade indierockvärlden eller vad som helst... musikansvariga kan vara öppna och människor som ärligt lyssnar på bra saker, som radiodj:s på 80- och 90-talet och skivdirektörerna var på guldåldern. Henry Rollins fick en gång en fråga om vad han tyckte om att band "säljer sig" för att få vara med i reklamfilmer. I huvudsak sa han "bra för dem", varför skulle de inte få lite pengar för sitt arbete, föredrar du inte att band som du gillar får dessa pengar framför band som du inte gillar, och en stor del av det är för övrigt att en del av de människor som väljer musiken är fans av den och ser det som att de gör dem en tjänst.</w:t>
      </w:r>
    </w:p>
    <w:p>
      <w:r>
        <w:rPr>
          <w:b/>
          <w:color w:val="FF0000"/>
        </w:rPr>
        <w:t xml:space="preserve">id 301</w:t>
      </w:r>
    </w:p>
    <w:p>
      <w:r>
        <w:rPr>
          <w:b w:val="0"/>
        </w:rPr>
        <w:t xml:space="preserve">David Foster - Just For a Moment lyrics Vi skrattar tills vi måste gråta Och vi älskar ända till vårt sista farväl Vi var de bästa, jag tror att vi någonsin kommer att vara Bara du och jag För bara ett ögonblick Vi jagar drömmen som vi aldrig hittade Och ibland sviker vi varandra Men kärleken vi skapade, gjorde allting bra Vi lyste så starkt För bara ett ögonblick Tiden går vidare, Människor rör sig och försvinner och du och jag kommer aldrig att älska igen Som vi gjorde då En dag när vi båda minns (Vi säger båda) Vi säger båda att det inte var för mycket vi saknade Och genom tårarna (Och genom tårarna) Leendet när vi minns Vi hade allt För bara ett ögonblick Tiden går vidare... Människor rör vid varandra och sedan är de borta Men du och jag kommer aldrig riktigt att sluta Kommer aldrig att älska igen... Som vi gjorde då</w:t>
      </w:r>
    </w:p>
    <w:p>
      <w:r>
        <w:rPr>
          <w:b/>
          <w:color w:val="FF0000"/>
        </w:rPr>
        <w:t xml:space="preserve">id 302</w:t>
      </w:r>
    </w:p>
    <w:p>
      <w:r>
        <w:rPr>
          <w:b w:val="0"/>
        </w:rPr>
        <w:t xml:space="preserve">Manchester Design Symposium 2012 Design Initiative presenterar det andra Manchester Design Symposium, som tar designvärlden till staden med presentationer från ledande tänkare och praktiker med fokus på temat Designens värde. Årets evenemang kommer att utforska det komplexa förhållandet mellan design och ekonomi och ifrågasätta om Förenade kungarikets plats i världstoppen för design är hotad när tillväxtekonomier investerar mer i sin "kunskapsekonomi" - och om design och innovation har potential att hjälpa Förenade kungariket ut ur en recession. Förutom att evenemanget lockar talare i världsklass är det öppet för yrkesverksamma inom design, studenter och affärsmän från ett brett område som omfattar grafisk design och webbdesign, typografi, förlagsverksamhet, mode, illustration och varumärkesbyggande. Symposiet, som leds av Design Initiative, inrättades som svar på uppmaningar från staden att se och höra inspirerande formgivare som sätter utmanande idéer i fokus. Syftet är att se till att Manchester fortsätter att ligga i framkant när det gäller designdebatt och kreativitet. Fringe events GF Smith Heritage Exhibition GF Smith Heritage Exhibition, "126 Years of Print", är en presentation av företagets inverkan och inflytande på den grafiska designens framgång under det senaste århundradet. Denna unika arkivsamling av papperskampanjer och trycksaker innehåller banbrytande och ikoniska verk från designlegenderna Saul Bass, Paul Rand, Milton Glaser, Michael Bierut och Bill Mckay för att nämna några. MMU Manchester School of Art Industry Workshop Hur kan Manchester School of Art hjälpa ditt företag att överleva och växa? MMU Manchester School of Art har expertis inom ett stort antal områden, bland annat konst, arkitektur, design, media och teater. Syftet med detta evenemang i anslutning till Manchester Design Symposium är att ge kreativa företag möjlighet att låta personal från MMU Manchester School of Art berätta hur vi kan samarbeta med er. Det finns en rad olika sätt som vi för närvarande arbetar med näringslivet på - levande projekt, arbetslivserfarenhet, forskning, praktikplatser för studenter, evenemang för näringslivet - men gör vi det ni vill ha, eller kan vi göra mer? Talare Adrian Shaughnessy är grafisk formgivare och författare i London. År 1989 var han med och grundade designföretaget Intro . I dag driver han Shaughnessy Works, ett konsultföretag som kombinerar design och redaktionell ledning. Han är en av grundarna av Unit Editions , ett förlag som producerar böcker om design och visuell kultur. Han skriver regelbundet för Eye och Creative Review och har en månatlig kolumn i Design Week . Han bidrar ibland till avantgardemusiktidningen The Wire . Mellan 2006 och 2009 var Shaughnessy redaktör för Varoom , en publikation som ägnar sig åt kritisk granskning av illustrationer. Shaughnessy har ofta intervjuats i tv och radio och föreläser flitigt runt om i världen. År 2010 utsågs han till gästprofessor vid Royal College of Art i London. Han är värd för radioprogrammet Graphic Design on the Radio på Resonance FM . Under åren har Morag koncentrerat sig på att arbeta långt bortom begränsningarna i 2D och skapar och organiserar många olika typer av verk, bland annat ett tåg som kafé, ett flertal utställningar, tolkning av byggnader samt driver sitt eget galleri och sin egen butik "her house". Myerscough anser att vägvisning inte bara handlar om en serie skyltar utan lika mycket om att lyfta fram berättelsen i den byggda miljön och förbättra den fysiska upplevelsen. Det är mycket viktigt hur människor känner sig när de rör sig i ett rum, om de kan röra sig lätt, nästan omedvetet, och om man kan få dem att le och känna sig lyckliga är det ett av de bästa resultaten. Will Hudson är grundare och direktör för It's Nice That , en Londonbaserad publiceringsplattform som fokuserar på att främja kreativitet. It's Nice That gör detta genom att publicera verk på nätet, genom sin tidning och sitt evenemangsprogram. Will är också medgrundare och direktör för INT Works . Den oberoende studion tar de fantastiska idéer som genereras av deras interna team och använder sig av expertisen från vårt ständigt växande nätverk av tänkare och utförare för att förverkliga dem. Bland kunderna finns Nike, Channel 4 och MTV. FIELD är en studio för digital konst och grafisk design baserad i London. Under ledning av Marcus Wendt och Vera-Maria Glahn använder FIELD datoriserad design, interaktiv teknik och generativa strategier för att skapa bilder med ett eget liv. Inspirerade av naturens mönster och livets dynamik tar FIELDs bilder upp våra gemensamma idéer om världen. Bekanta motiv dyker upp i en värld av abstraktion och fantasi i deras poet</w:t>
      </w:r>
    </w:p>
    <w:p>
      <w:r>
        <w:rPr>
          <w:b/>
          <w:color w:val="FF0000"/>
        </w:rPr>
        <w:t xml:space="preserve">id 303</w:t>
      </w:r>
    </w:p>
    <w:p>
      <w:r>
        <w:rPr>
          <w:b w:val="0"/>
        </w:rPr>
        <w:t xml:space="preserve">När jag var i Los Angeles på affärsresa för ett par veckor sedan stötte jag på en entusiastisk advokat vid namn Christian Keeney som frågade mig när hans alma mater skulle presenteras på min blogg. Jag meddelade den unge Wildcat att hans skola skulle stå på tur om han skrev profilen åt mig. Han mejlade ett finslipat utkast innan veckan var slut, så denna åttonde del i min serie om fantastiska amerikanska universitet belyser University of Kentucky ("UK"), som jag tror att ni kommer att gilla. UK har mycket att erbjuda, bland annat några av de bästa programmen för hästforskning, hästmedicin och jordbruksforskning som du kan hitta någonstans. * * * * INTRODUCING THE UNIVERSITY OF KENTUCKY av Christian Keeney Hälsningar! Mitt namn är Christian Keeney, och jag är glad att få dela med mig av mina erfarenheter och kunskaper om mitt alma mater , University of Kentucky. Efter fyra fantastiska år på campus tog jag examen från universitetet 2004 med en examen i statsvetenskap. Även om jag nu bor i Los Angeles håller jag nära kontakt med många av mina vänner från Storbritannien och jag återvänder regelbundet för att besöka campus. Vi UK-alumner är ett oerhört stolt och lojalt gäng. Jag börjar med att konstatera att University of Kentucky är ett utmärkt exempel på ett "land-grant university". Land-grant universities är skolor som grundades som en del av de olika Morrill Acts, varav den första antogs 1862 och gav den federala regeringen tillstånd att ge federalt kontrollerad mark till delstaterna så att de kunde inrätta högskolor för att utbilda sina medborgare i jordbruksvetenskap och mekaniska vetenskaper. Många land-grant-universitet är nu bland de största och mest ansedda universiteten i USA, och deras läroplaner har utvidgats till att omfatta fri konst, affärsverksamhet, medicin och ett stort antal andra ämnen. Bland de många land-grant-universiteten finns Ivy League-universitetet Cornell University, vetenskaps- och teknikföretaget MIT och det högt rankade universitetet i Wisconsin-Madison. University of Kentuckys ursprungliga huvudbyggnad i hjärtat av campus. Det massiva William T. Young Library har den största bokutdelningen av alla offentliga universitetsbibliotek i USA. UK grundades 1865 och ligger i den vackra delstaten Kentucky, högst upp i sydöstra USA och gränsar till sju andra stater (Illinois, Indiana, Ohio, West Virginia, Virginia, Tennessee och Missouri). Sett till territoriet är Kentucky något mindre än Nya Zeelands norra ö och har cirka 4,4 miljoner invånare. Universitetet ligger i staden Lexington i den nordöstra delen av Kentucky. Campuset omfattar 784 acres (3,17 kvadratkilometer) av lummiga, gröna områden som är prickade med kulturarv i rött tegel och moderna byggnader. Huvudbyggnaden, som byggdes 1882, är den enda kvarvarande byggnaden av de ursprungliga fyra som utgjorde UK:s campus. En av de stora grönområdena på campus under hösten. Universitetet är hemvist för cirka 20 000 studenter på grundnivå och 8 000 studenter på avancerad nivå och yrkesstuderande, samt mer än 2 000 professorer (inklusive den kända författaren Wendell Berry). Det totala förhållandet mellan studenter och lärare är 18:1. En hel tredjedel av alla klasser har mindre än 20 studenter. Ungefär hälften av alla klasser har mellan 20-49 studenter. De återstående större klasserna är mestadels föreläsningar på introduktionsnivå. UK erbjuder mer än 200 specialiserade program för grundutbildning och avancerade examina genom 19 högskolor och skolor. Professionella examina erbjuds inom tandvård, juridik, medicin, omvårdnad, farmaci, folkhälsa och landskapsarkitektur. Ett betydande antal av dessa program är högt rankade nationellt. Maxwell H. Gluck Equine Research Center är epicentrum för hästvetenskap, forskning och förvaltningsprogram. Bland UK:s mest högt ansedda examensutbud finns College of Agriculture's hästvetenskap och managementprogram, ett av endast två sådana specialiserade program i USA. Det finns två avdelningar tillgängliga, beroende på ditt särskilda intresse. Det finns en hästvetenskaplig inriktning som omfattar hästforskning, veterinärvård och avel. Det finns också en inriktning på hästhantering som omfattar affärsverksamhet och marknadsföring av hästar och hästkapplöpning. I kombination med de omgivande hästuppfödnings- och kapplöpningsindustrierna som Kentucky är världsberömd för erbjuder detta utbildningsprogram studenterna en verkligt unik möjlighet i världsklass att starta en spännande karriär. Universitetets College of Agriculture är också känt för sina sofistikerade forskningsprogram om jordbruk. The Chronicle of Higher Education 's fakultet</w:t>
      </w:r>
    </w:p>
    <w:p>
      <w:r>
        <w:rPr>
          <w:b/>
          <w:color w:val="FF0000"/>
        </w:rPr>
        <w:t xml:space="preserve">id 304</w:t>
      </w:r>
    </w:p>
    <w:p>
      <w:r>
        <w:rPr>
          <w:b w:val="0"/>
        </w:rPr>
        <w:t xml:space="preserve">Att avliva en myt: Om du inte har något att dölja har du inget att frukta Tanken att en individ kan leva i ett övervakningssamhälle utan att ha något att frukta så länge han eller hon inte har något att dölja kan vid första anblicken verka lockande. För de av oss som ser oss själva som "hederliga" - vi betalar våra skatter, begår inga mord och är lojala mot våra partners - varför skulle vi då vara rädda för övervakning? "Inget att dölja, inget att frukta" (NTHNTF) är en myt som bygger på vissa falska antaganden, och dessa antaganden ifrågasätts aldrig när den tas fram som ett argument för att stödja vilken drakonisk övervakningsåtgärd som helst som ska införas mot medborgarnas motstånd (kommersiella organisationer försöker sig sällan på en sådan strategi, eftersom den dömer dem till misslyckande från första början). Dessa antaganden omfattar följande: Kontinuitet: När en stor datainsamling inleds kommer systemets livslängd nästan alltid att vara längre än initiativtagarnas. Även den mest välvilliga och omtänksamma regering, myndighet eller privat företag blir oundvikligen föremål för ett byte av ledning, och om den nya ledningen inte delar deras moraliska inställning kan uppgifterna återanvändas för mycket farliga ändamål. De som lämnade uppgifter i tron att de inte hade något att frukta kan få uppleva att uppgifterna missbrukas i framtiden. Kontext: De som använder NTHNTF-argumentet använder det oftast i samband med att regeringen samlar in information om enskilda personer. I informationsåldern är det inte längre sant att informationen finns hos en enda enhet. Det enorma trycket på att dela information inom och utanför staten innebär att informationen ständigt är i rörelse. Förr eller senare kommer information som innehas av regeringen att delas mellan myndigheter och med den privata sektorn. Kontroll: Oavsett om det sker genom ett avtal om delning, sammanslagning av databaser eller om man helt enkelt lämnar ett minnesstick på en pubs parkeringsplats, delas information alltid förr eller senare. Experter inom informationssäkerhet utgår alltid från att ett system är osäkert och planerar för när - och inte om - uppgifter går förlorade eller skadas. Konsekvens: Den viktigaste frågan är att konsekvent använda korrekt information inom alla myndigheter och för alla individer. Låt oss se närmare på konsekvens. När databaser arbetar utifrån 100 procent korrekt information, när denna information används i enlighet med det ursprungliga syftet med samtycket, när processerna fungerar korrekt och när resultaten blir som förväntat för varje person i databasen, då har enskilda personer inget att frukta. Tyvärr är detta ett utopiskt tillstånd som aldrig uppnås i ett verkligt system. Vi ser många exempel på detta problem: Ta det extrema exemplet med Khalid El-Masri . Denna tyska medborgare kidnappades, flögs till Afghanistan, torterades och släpptes så småningom när man insåg att det rörde sig om ett fall av förväxling och att han i själva verket inte var en påstådd terrorist med ett liknande namn. År 2006 arresterades en student felaktigt för att ha stulit post när ett parti brev återfanns. Hans fingeravtryck - som hade tagits ett år tidigare när han anklagades för skadegörelse men släpptes utan åtal efter att den verkliga gärningsmannen erkänt - stämde överens med fingeravtrycken på några av breven. Efter gripandet upptäcktes det att breven med hans fingeravtryck hade postats av honom själv. Han släpptes, men var sedan tvungen att kampanja för att få sina DNA-uppgifter borttagna från den nationella DNA-databasen. Gång på gång har personer avskedats från jobb eller inte fått jobb på grund av fel i databasen Criminal Records Bureau . De har stigmatiserats som brottslingar, till och med till den grad att de felaktigt har stämplats som sexualförbrytare, på grund av databasfel. Denna typ av misstag kan tyckas vara sällsynta, men de kommer att bli allt vanligare. Polisbilar utrustas med fingeravtrycksläsare och det verkar bara vara en tidsfråga innan de till och med kan kontrollera DNA på plats. System kommer att göra misstag och förfaranden kommer att gå fel. Offren för det godartade databastillståndet är de personer som inte behandlas i enlighet med de avsedda reglerna, utan som drabbas av brister i uppgifternas noggrannhet, förfaranderegler eller systemfel. Under en godartad stat är det inte den avsedda övervakningen som gör oskyldiga människor till offer, utan felen. Så varför fruktar jag tanken på en databasstat, även när jag inte har "något att dölja"? Jag har faktiskt saker att dölja. Alla har saker att dölja. Om jag har ett allvarligt hälsoproblem vill jag kunna rådgöra med min husläkare utan att oroa min fru. Om jag söker ett nytt jobb finns det ingen anledning till att jag ska behöva avslöja något som jag inte vet.</w:t>
      </w:r>
    </w:p>
    <w:p>
      <w:r>
        <w:rPr>
          <w:b/>
          <w:color w:val="FF0000"/>
        </w:rPr>
        <w:t xml:space="preserve">id 305</w:t>
      </w:r>
    </w:p>
    <w:p>
      <w:r>
        <w:rPr>
          <w:b w:val="0"/>
        </w:rPr>
        <w:t xml:space="preserve">Anmäl dig till vårt nyhetsbrev Hur du håller koll på dina räkningar 2012 I början av varje nytt år planerar de flesta av oss att ta kontroll över vår ekonomi genom att skapa en budget som leder oss mot våra ekonomiska mål. När det gäller budgetering brukar de flesta titta på sina historiska inkomster och utgifter och extrapolera dem över 12 månader för att få en ögonblicksbild. Personligen är det mest avgörande steget i början av det nya året att titta i detalj på varje utgift och hitta sätt att minska utgifterna.  Detta är det steg där de flesta människor misslyckas med att titta på detaljerna på grund av hur tidskrävande en sådan uppgift kan vara.  Som ett resultat av detta eliminerar sådan tid möjligheten att öka överskottet (inkomster minus utgifter) i budgeten. El och gas: Om du bor i Victoria har du säkert fått ett brev från din nuvarande elleverantör där du informeras om en höjning av priset.  I genomsnitt kommer ökningen av elkostnaden för viktorianer under 2012 att vara mer än 150 dollar.  Detta är ett bra ställe att börja med att jämföra elhandlare, eftersom detta är en utgift som du kan spara hundratals euro bara genom att lägga lite tid på att jämföra handlare.  Den genomsnittliga ökningen för gas kommer att vara cirka 8 %. Du kan upptäcka att de återförsäljare som erbjuder de större rabatterna i de flesta fall kommer med klausuler som avtalsperioder, betalning i tid, direktdebitering och onlineutdrag.  Om något av dessa alternativ inte passar dig, läs det finstilta för att undvika eventuella avgifter för förtida uppsägning till följd av att du säger upp avtalet. Kollektivtrafik: Kostnaden varierar beroende på vilken delstat du bor i, men den genomsnittliga ökningen är mellan 5 och 9 %.  Om du arbetar med personer som bor i närheten kan du överväga att dra bil och dela på bränslekostnaderna. Hur du budgeterar: När du har ägnat lite tid åt att se över dina nuvarande tjänsteleverantörer och har hittat sätt att minska dina utgifter är det nu en idealisk tidpunkt för att få budgeten klar. De flesta människor ogillar detta steg på grund av det slutresultat som deras budget illustrerar. Se till att varje granskad utgift listas och var flexibel med vissa utgifter, t.ex. saker som du verkligen kan leva utan, om din budget inte är så sund efter det första utkastet. Bills to Pay ger dig möjlighet att skära ner 50 % på etableringsavgiften som en del av deras kampanj för nyårslösningar.  Besök www.billstopay.com.au för att dra nytta av detta erbjudande.</w:t>
      </w:r>
    </w:p>
    <w:p>
      <w:r>
        <w:rPr>
          <w:b/>
          <w:color w:val="FF0000"/>
        </w:rPr>
        <w:t xml:space="preserve">id 306</w:t>
      </w:r>
    </w:p>
    <w:p>
      <w:r>
        <w:rPr>
          <w:b w:val="0"/>
        </w:rPr>
        <w:t xml:space="preserve">Disney köper Lucasfilm - Star Wars Episode VII släpps 2015 Jag kanske är i minoritet, men jag vill inte ha de ursprungliga Star Wars-skådespelarna i filmerna. Jag hoppas att de inte bara hoppar till 30 år efter Return of the Jedi och låter gamla versioner föra saker vidare. Jag hoppas att de lägger ner tid på att skriva ett bra manus, göra en ny rollbesättning och följa några av berättelserna i böckerna och fortsätta strax efter "Return of the Jedi". Det suger att göra, och kanske kan skådespelarna ha en cameo, men jag vill inte ha en Indiana Jones IV, jag vill ha en riktig film och inte en som är tänkt att föra serien vidare till en ny generation. Jag tror att Luke kan vara vettig i en gammal mentorroll som Obi-Wan från OT. Ford ser för gammal ut för att spela Solo längre, det är bäst att han lämnas som en förbipasserande omnämnande. Fischer ser förfärlig ut och jag kan inte se att Leia har en viktig roll, inget som skulle vara vettigt för mer än 10 minuters filmtid. Citat: Jag har inget emot valet av manusförfattare, Toy Story hade en bra historia och karaktärer som man brydde sig om (som den ursprungliga Star Wars-trilogin) Någon annan som hoppas att de inte tar med några stora namnkunniga skådespelare för att spela viktiga roller? Några nya ansikten skulle vara trevligt. Jag skulle också vilja se nya ansikten. Inte helt nya, det skulle vara nästan omöjligt, men inga fler överanvända skådespelare som Samuel L. Jackson. Citat: Ursprungligen postat av Everlong 2 önskemål för den nya filmen/filmerna: 1. Snälla, överlasta inte med CGI. Det var överdrivet i avsnitt 1-3 till den grad att det såg uppenbart falskt ut. Bakgrundsbilderna, force powers/lightsabres , striderna, allt. Som en slags förlängning av den första punkten.... 2. Filma på plats!!! Skogarna i Endor, Hoth, dessa var fantastiska sekvenser eftersom det såg äkta ut. Det beror på att det *var* verkligt. Istället för att "oohing" och "awweing" om hur fantastisk den datorgenererade skyskrapan ser ut, placera den i en realistisk/verklig miljö och uppmärksamheten kommer att dras till karaktärerna själva. Om de gjorde det i en poliskompis-stil där Anakin är Riggs för Obi-Wans Murtagh, skulle det kunna bli bra. Nix episod 1, och gör prequel-trilogin till paret som sparkar rymdarsle med light Sabres. Låt sedan Anakin visa tecken på att vara ond mot slutet av den andra (eller ge honom åtminstone en viss motivation). I del tre blir han helt och hållet ond i höjdpunkten och hamnar i dräkten. I princip den första trilogin med Anakin och Obi-wan i stället för Luke och Han, fast Anakin faller till den mörka sidan. Det finns definitivt utrymme för en episod 1,5. I Plinkettes recension var ett av hans största problem med den andra filmen att de startade den vid en punkt där den gjorde hela den första filmen irrelevant. Vi ska då känna ett djupt band mellan Anakin och Obi-Wan, men vi har aldrig fått se dem ha en meningsfull interaktion eftersom de hoppade över hela Anakins träning. Om de gjorde en film mellan The Phantom Menace och The Clone Wars skulle vi faktiskt kunna bygga upp ett band med de två huvudpersonerna genom att se dem träna och växa tillsammans. Istället ska all deras kemi antas och vi måste förlita oss på Lucas dåliga dialog för att få någon känsla av att dessa människor ens gillar varandra. 1. Snälla, överlasta inte med CGI. Det var överdrivet i avsnitt 1-3 till den grad att det såg uppenbart falskt ut. Bakgrunderna, kraftkrafterna/lightsabres , striderna, allt. Som en slags förlängning av den första punkten.... 2. Filma på plats!!! Skogarna i Endor, Hoth, dessa var fantastiska sekvenser eftersom det såg äkta ut. Det beror på att det *var* verkligt. Istället för att "oohing" och "awweing" om hur fantastisk den datorgenererade skyskrapan ser ut, placera den i en realistisk/verklig miljö och uppmärksamheten kommer att dras till karaktärerna själva. Jag föreslår att de gör båda delarna. På plats som i den ursprungliga trilogin bör vara förstahandsvalet, men CGI bör inte uteslutas om de behöver något större eller mer främmande än vad jorden kan erbjuda. I originaltrilogin arbetar de till exempel runt/undviker alla planeter och städer med hög befolkningstäthet/avancerade planeter och städer. Använd inte CGI för CGI:s skull, men om det finns ett legitimt behov eller en legitim användning för det så säger jag: "Gör det".</w:t>
      </w:r>
    </w:p>
    <w:p>
      <w:r>
        <w:rPr>
          <w:b/>
          <w:color w:val="FF0000"/>
        </w:rPr>
        <w:t xml:space="preserve">id 307</w:t>
      </w:r>
    </w:p>
    <w:p>
      <w:r>
        <w:rPr>
          <w:b w:val="0"/>
        </w:rPr>
        <w:t xml:space="preserve">PITTSBURGH (AP) -- Det låter som en framgångssaga för den fria marknaden: en naturgasboom som skapats av borrföretagens innovation och som ger en stor ny källa till billig energi utan de statliga subventioner som sol- och vindkraft kräver. "Den fria marknaden har gjort sitt", hävdade Barnett Shale Energy Education Council, en branschgrupp, under sommaren. Boomen skedde "bort från Washingtons giriga grepp", skrev American Enterprise Institute, en tankesmedja, i en uppsats i år. Om byråkrater "hade vetat att detta pågick", fortsatte uppsatsen, "skulle Washington säkert ha gjort något för att bromsa den, beskatta den mer eller stoppa den helt och hållet". Men de som hjälpte till att vara pionjärer inom tekniken som kallas hydraulisk spräckning, eller fracking, minns en annan väg. Under tre decennier, från skifferfälten i Texas och Wyoming till Marcellus i nordöstra USA, bidrog den federala regeringen med mer än 100 miljoner dollar i forskning för att utveckla frackning, och ytterligare miljarder dollar i skattelättnader. Nu säger dessa industripionjärer att deras egen insats visar att regeringen bör stödja forskning om framtida energikällor - i årtionden om det behövs - för att främja genombrott. Trots alla framgångar som den nu har, var det många inom olje- och gasindustrin som en gång i tiden ansåg att skiffergas var slöseri med tid. "Det finns ingen anledning att skräda orden. Vissa människor tyckte att det var dumt", säger Dan Steward, en geolog som började arbeta för naturgasföretaget Mitchell Energy i Texas 1981. Steward uppskattade att under de första åren trodde "förmodligen 90 procent av personerna" i företaget inte att skiffergas skulle vara lönsamt. "Visste jag att det skulle fungera? Nej, för helvete", tillade Steward. Skiffer är en bergsformation tusentals meter under jord. Bland de största fyndigheterna i USA finns Marcellus Shale, som ligger under delar av Pennsylvania, New York, Ohio och West Virginia, och Barnett Shale i norra Texas. Geologerna visste att skiffern innehöll gas, men i mer än 100 år fokuserade industrin på ytligare reserver. Vid fracking sprutas stora mängder vatten tillsammans med sand och farliga kemikalier in under jorden för att bryta sönder bergarter och frigöra gasen. År 1975 började energidepartementet finansiera forskning om fracking och horisontell borrning, där brunnarna går nedåt och sedan i sidled i tusentals meter. Men det tog mer än 20 år att finslipa processen. Alex Crawley, en tidigare anställd vid energidepartementet, minns att vissa tidiga tester var spektakulära - på ett dåligt sätt. Vid ett test av sprängämnen för fracking i Morgantown, W.Va., "sprängdes röret ut ur brunnen på cirka 600 meters höjd" på 1970-talet, berättade Crawley. Lyckligtvis dödades ingen. Han tillade att en testbrunn i Wyoming 1975 "producerade mycket vatten". Steward påminde om att Mitchell Energy inte ens täckte kostnaden för fracking på skiffertester förrän den 36:e brunnen hade borrats. "Det finns inte många företag som skulle stanna kvar på något så länge. De flesta företag skulle ha gett upp", sade han och berömde grundaren George Mitchell som en visionär som också fick stöd från regeringen vid viktiga punkter. "Regeringen måste till viss del vara involverad i ny teknik", sade Steward. De första federala energisubventionerna inleddes 1916 och fram till 1970-talet var de "nästan uteslutande inriktade på att öka produktionen av inhemsk olja och naturgas", enligt Congressional Budget Office. På senare tid stod naturgas- och oljeindustrin tillsammans för cirka 2,8 miljarder dollar i federala energisubventioner under budgetåret 2010, medan cirka 14,7 miljarder dollar gick till förnybara energikällor, enligt energidepartementet. Siffrorna omfattar både direkta utgifter och skattelättnader. Kongressen antog en enorm skattelättnad 1980 specifikt för att uppmuntra okonventionell naturgasborrning, konstaterade Alex Trembath, forskare vid Breakthrough Institute, en ideell organisation i Kalifornien som stöder nya sätt att tänka kring energi och miljö. Trembath sade att energidepartementet investerade cirka 137 miljoner dollar i gasforskning under tre decennier och att den federala skattelättnaden för borrare uppgick till 10 miljarder dollar mellan 1980 och 2002. Arbetet var inte helt och hållet industriellt eller statligt, utan både och. Ett steg i taget löstes problemen med skifferborrning. Crawley berättade att forskare från energidepartementet bearbetade borrningsdata på superdatorer i ett federalt laboratorium. Senare användes teknik som skapades för att spåra ljudet från ryska ubåtar under det kalla kriget för att hjälpa till med</w:t>
      </w:r>
    </w:p>
    <w:p>
      <w:r>
        <w:rPr>
          <w:b/>
          <w:color w:val="FF0000"/>
        </w:rPr>
        <w:t xml:space="preserve">id 308</w:t>
      </w:r>
    </w:p>
    <w:p>
      <w:r>
        <w:rPr>
          <w:b w:val="0"/>
        </w:rPr>
        <w:t xml:space="preserve">Den här webbplatsen är en OFFFICIELL webbplats som drivs av fans. Du kan besöka den officiella OnLive-webbplatsen på OnLive.com Vinn en OUYA-spelkonsol i den nya tävlingen från vår systersajt - OUYAForum.com Om detta är ditt första besök, se till att kolla in FAQ genom att klicka på länken ovan. Det kan hända att du måste registrera dig innan du kan skriva inlägg: klicka på länken Registrera ovan för att fortsätta. För att börja titta på meddelanden väljer du det forum du vill besöka från urvalet nedan. Jag skulle avvakta med köpet av mikrokonsolen. Jag har en som de skickade till mig gratis (grundande medlemsgåva), men OnLive kan gå på dödens väg om de inte kan dra igång nästa serie av stora spellanseringar eller få sina multiplayerproblem lösta. Multiplayer är lite lågt, men med UT3 finns det vanligtvis en eller flera servrar igång. FEAR2 har nyligen fått en ökning av antalet spelare tack vare att OnLive har gjort reklam för FEAR2 Fridays. När jag får tid försöker jag själv vara värd för en FEAR2-kväll. Kort sagt: Prova det på din dator, strunta i några av demonerna. Om du inte är nöjd med det, vänta på MC tills HomeFront (eller andra spel du följer) kommer ut och kolla våra forum för ytterligare detaljer som buggar eller fungerande multiplayer. Edit: Ah, tack rezonant. Jag hade inte ens lagt märke till det. Senast redigerad av KicknGuitar; 02-22-2011 klockan 11:22 . Ursprungligen postat av bassrebel Jag har onanerat till consuela så många gånger att det inte är roligt längre. Det skulle vara intressant att ta reda på hur många som har MC, hur många OnLive-medlemmar det finns, hur många aktiva medlemmar det finns och topp/off-peak siffror. Kanske OnLive kommer att offentliggöra något när siffrorna är tillräckligt stora för att vara imponerande.</w:t>
      </w:r>
    </w:p>
    <w:p>
      <w:r>
        <w:rPr>
          <w:b/>
          <w:color w:val="FF0000"/>
        </w:rPr>
        <w:t xml:space="preserve">id 309</w:t>
      </w:r>
    </w:p>
    <w:p>
      <w:r>
        <w:rPr>
          <w:b w:val="0"/>
        </w:rPr>
        <w:t xml:space="preserve">Hur man gör fondantfantasier - 10 bästa tips Sedan fondantfantasier presenterades i årets Great British Bake Off-final verkar alla vilja veta hur man gör dem. De är lätta att anpassa och perfekta att dekorera, och fondantfantyerna är en realistisk utmanare till att bli "den nya cupcaken". De är mindre uppenbara än cupcakes, men fondantfantasier är definitivt en publikfavorit. När jag skrev fondantrecept till min bok förra året fanns det väldigt lite information om fondantfantasier på nätet. Fondantfantasier har rykte om sig att vara svåra att göra själv. Men de är inte svåra att göra, bara en mindre bekant process. Efter mycket experimenterande kommer här mina 10 bästa tips på hur man gör fondantfantasier: 1. Glöm Mr Kipling French Fancies. Hans utomordentligt goda tårtor ser identiskt perfekta ut eftersom de är tillverkade. Det är osannolikt att du får till kupolformade smörkrämstoppar hemma eftersom den varma glasyren smälter när du doppar svamparna. (Försök dock med Squires glasyr - se nedan). 2. Glöm s.k. fondantglanssocker För att få en slät skalliknande finish misslyckas "fondantglanssocker" från snabbköpet med att stelna ordentligt. Squires Kitchen instant fondantglasyrblandning finns i färdiga smaksatta och färgade påsar; den fungerar mycket bra och eftersom den är kall behöver du ingen sockertermometer och den smälter inte smörkräm. Den är dock dyr och påsarna ger inte tillräckligt med glasyr för att enkelt doppa hela partier. 3. Gör hemgjord fondantglasyr... Att göra egen fondantglasyr är enkelt i en kastrull; du behöver en sockertermometer (helst digital). Se till att inte övervärma; när den är klar stelnar den snabbt hårt på sonden. När fondantglasyren svalnar blir den för tjock för att doppa kakorna, men du kan värma den försiktigt igen. Om den kyls och värms upp för mycket förändras sockrets struktur och den blir kornig. Så var uppmärksam på termometern! Mitt recept på fondantglasyr finns också på Stitch Craft Create . 4. ...och gör mycket av det Det är krångligt att doppa fondantfantasier i en liten mängd glasyr. Med en generös mängd är det lättare att doppa i en kastrull. Du kan använda gafflar för att vända fondantfans på varje yta, men om du hanterar dem för mycket kan de smulas sönder (eller falla i!). För en mer tillfredsställande avslutning kan du doppa dem i glasyren helt och hållet. 5. Använd marsipan i stället för smörkräm Smörkräm smälter när den doppas i varm glasyr, så toppa fondantfanfarerna med marsipan. Vit marsipan är bäst för pastellfärgade fondantfantasier som inte är gula. För andra färger färgas marsipanen med gelmatfärg för att få en djupare färg på toppen. 6. Frys dina svampkaksrutor Du kan få enskilda silikonfondant-fantasieformar - men det är lättare att göra en stor fyrkantig tårta som skärs i rutor. Få en snyggare finish när du skär tårtan genom att frysa den i 30 minuter först. Skär av kanterna på kvadraten så att du får en jämn yta och skär sedan i 25 mindre kvadrater (5 x 5). För boken använde jag en linjal och cocktailpinnar för att markera hålen innan jag skar ut kvadrater i perfekt storlek. Om perfekta storlekar är mindre viktigt kan du bara skära dem så att de är ungefär jämna. Detta går mycket snabbare och vem ska ändå ta fram linjalen? Lägg de enskilda rutorna tillbaka i frysen i ytterligare 20 minuter. Om de är lätt frysta är det mindre troligt att de smulas sönder och lämnar smulor i glasyren. Den kalla ytan hjälper glasyren att stelna nästan omedelbart vid kontakt. Om du lägger ett syltlager på svampen, kyl i 2-3 timmar och gör det innan du skär i mindre rutor. Se upp för att syltskiktet kan falla av när du doppar och gör det mer sannolikt att det blir smulor i glasyren - ugh. Jag tycker att fondantfantasier är tillräckligt intressanta utan syltlager - man får smaken under marsipanen ändå. Jag tror att det skulle vara mycket svårt/flummigt att få smörkrämskuporna tillräckligt kalla men glasyren exakt rätt temperatur så att den fungerar men inte smälter smörkrämen, och att det skulle vara mycket svårt/flummigt att ha tur i ett hushållskök. Med det sagt, om du använder den tillverkade Squires fondantglasyren som är kall, kan du ha bättre tur. Utmärkt inlägg. Många lighbulb-ögonblick när jag läste igenom. Jag vet fortfarande inte hur</w:t>
      </w:r>
    </w:p>
    <w:p>
      <w:r>
        <w:rPr>
          <w:b/>
          <w:color w:val="FF0000"/>
        </w:rPr>
        <w:t xml:space="preserve">id 310</w:t>
      </w:r>
    </w:p>
    <w:p>
      <w:r>
        <w:rPr>
          <w:b w:val="0"/>
        </w:rPr>
        <w:t xml:space="preserve">? Den bästa och mest tillförlitliga metoden för att upptäcka rootkit på operativsystemnivå är att stänga av datorn som misstänks vara infekterad och sedan kontrollera lagringen genom att starta upp från ett alternativt tillförlitligt medium (t.ex. en räddnings-cd-rom eller ett USB-flashminne). Tekniken är effektiv eftersom skadlig kod inte aktivt kan dölja sin närvaro om den inte är igång.? När den skadliga programvaran inte aktivt döljer sig rengör FixMeStick din dator med hjälp av tre nivå 1-virusskannrar för bästa möjliga täckning i världen: Kaspersky Lab, Sophos och GFI:s VIPRE. Hur du vet att det är enkelt Professionella bedömare säger att det är enkelt: Chefssäkerhetsanalytikern på PC Magazine: ? Jag har inte sett någon lösning för uppstart som är så enkel och okomplicerad som FixMeStick. De flesta av de stora antivirusföretagen erbjuder räddnings-CD:er, många av dem gratis, men jag skulle inte råda icke-tekniska vänner att prova dem. Istället skulle jag föreslå att rensa upp med FixMeStick? Teknikrecensent på Kanadas nationella tidning: ?Dess attraktionskraft ligger i dess snabbhet och enkelhet - något som alla som drabbats av en skadlig programvaruattack kan uppskatta. Jag provade att köra det på en bärbar dator som var infekterad med en otäck skadlig kod som förhindrade tillgång till traditionella säkerhetsprogram. Den löste problemet på cirka 30 minuter, och jag gjorde inte mycket mer än att klicka på ett par knappar för att uppdatera stickens virusdatabas och påbörja en skanning av hårddisken. Teknikrecensenten på Houston Chronicle: Avancerade datoranvändare vet att det finns sätt att kringgå detta, till exempel genom att starta upp från en Linux-baserad CD eller ett USB-minne med antivirusprogram installerat. Denna teknik är effektiv, men den är skrämmande för de mindre tekniskt intresserade. Nu finns det en produkt som förenklar Linux-startstrategin och automatiserar processen för att få igång datorn igen? Vetenskaps- och teknikreporter på brittiska Daily Mail: Att få bort ett virus från datorn kan i bästa fall vara en börda. Men nu ska ett nytt USB-minne göra det mycket enklare genom att ge dig samma verktyg som proffsen - och allt du behöver göra är att ansluta det.? Vetenskaps- och teknikreportern för ett av Kanadas största medieföretag: ?Ett väldigt bekvämt verktyg Montrealers lanserade nyligen: USB FixMeStick . Det är bara att sätta in nyckeln i datorn och starta om. Nyckeln innehåller ett operativsystem (baserat på Lubuntu, för den som är nyfiken), som låter hårddisken vara ledig och inte stör antiviruset på din maskin. Det är här det roliga börjar: 3 antivirusmotorer Kaspersky, Sophos och Vipre aktiveras automatiskt för att ta bort skadliga filer. ? Mohit Kumar, chefredaktör för "The Hacker News": "FixMeStick är i korthet ett verktyg för att avlägsna skadlig kod för dummies. FixMeStick är en startbar USB-enhet som kör Lubuntu och integrerar tre separata antivirusskannrar från Kaspersky Labs, Sophos och GFI. Även om våra läsare förmodligen aldrig kommer att behöva den själva, kan vi alla önska att vi hade något liknande för våra icke-tekniska vänner och familjemedlemmar, eller för de 9 miljoner datorer som är infekterade av ZeroAccess botnet. FixMeStick gör många saker som ingen annan gör på en startbar USB, och låt oss vara ärliga, att ta bort rootkits är aldrig trevligt eller enkelt.? Amatörrecensenter säger att det är enkelt: Jorge Gomez, chefredaktör för www.tecnomundo.net (spanska): "Enligt min åsikt är den största fördelen med FixmeStick hur lätt det är att använda. Du behöver inte mycket kunskap om datorer för att rensa systemet från virus, rootkit inkluderat de som allmänt kallas antingen svåra att ta bort.? ?FixMeStick är en enkel virusborttagningspryl som är superenkel att använda. Det är en självuppdaterande, fristående USB-enhet. Det finns ingen programvara att installera. Eftersom det inte finns någon programvara att installera tar den inte upp utrymme och gör datorn långsam. ?</w:t>
      </w:r>
    </w:p>
    <w:p>
      <w:r>
        <w:rPr>
          <w:b/>
          <w:color w:val="FF0000"/>
        </w:rPr>
        <w:t xml:space="preserve">id 311</w:t>
      </w:r>
    </w:p>
    <w:p>
      <w:r>
        <w:rPr>
          <w:b w:val="0"/>
        </w:rPr>
        <w:t xml:space="preserve">Trendigt nu: Enligt en undersökning utförd av VTech och Toluna var den främsta källan till teknikrelaterad stress för deltagarna att ständigt vara tillgängliga för arbetet, och nästan en fjärdedel av deltagarna tillbringade mer tid på jobbet på grund av det. Även om det kan vara frestande att fortsätta kolla e-post och svara på arbetssamtal långt efter att du lämnat kontoret, är det viktigt att avsätta lite tid för dig själv och stänga av från arbetsstressen. Meddela dina kollegor att du inte kommer att vara tillgänglig efter en viss tid, stäng av din telefon och dator och avsätt lite arbetsfri tid varje kväll för att koppla av. Ta ett bad, läs en bok, gå på ett träningspass eller gör vad som helst som hjälper dig att varva ner. Om det är absolut nödvändigt att kolla dina meddelanden utanför arbetstid, försök åtminstone att kolla dem mindre ofta och avsätt en del tid då telefonen är avstängd. Också på realbuzz: topp 10 sätt att slappna av Foto: Getty Mar 14, 2012 5 sätt att hantera digital stress Med den moderna populariteten av sociala medier och sms är det få av oss som någonsin är riktigt "avstängda", och forskning visar att detta orsakar stress för många människor. Om du känner dig överväldigad av tekniken kan du ta del av dessa fem sätt att hantera digital stress.</w:t>
      </w:r>
    </w:p>
    <w:p>
      <w:r>
        <w:rPr>
          <w:b/>
          <w:color w:val="FF0000"/>
        </w:rPr>
        <w:t xml:space="preserve">id 312</w:t>
      </w:r>
    </w:p>
    <w:p>
      <w:r>
        <w:rPr>
          <w:b w:val="0"/>
        </w:rPr>
        <w:t xml:space="preserve">Tror du att det finns några problem i Australien på grund av vårt nuvarande konstitutionella monarkisystem? Australien har en politisk stabilitet som i stort sett saknar motstycke i resten av världen. Detta beror på att vårt system hindrar politiker från att ta på sig total och absolut makt. Samtidigt lägger sig generalguvernören inte i premiärministerns beslut, och eventuella varningar eller andra råd ges bakom stängda dörrar för att inte skapa förhållanden som kan ge upphov till en politisk eller konstitutionell kris. Australien har inga problem med att fungera enligt vår nuvarande konstitution.</w:t>
      </w:r>
    </w:p>
    <w:p>
      <w:r>
        <w:rPr>
          <w:b/>
          <w:color w:val="FF0000"/>
        </w:rPr>
        <w:t xml:space="preserve">id 313</w:t>
      </w:r>
    </w:p>
    <w:p>
      <w:r>
        <w:rPr>
          <w:b w:val="0"/>
        </w:rPr>
        <w:t xml:space="preserve">Hjärtpumpar förbättrar barns överlevnad till transplantation Jämfört med vuxna väntar barn med svår hjärtsvikt längre på en transplantation. Det finns också färre och mindre framgångsrika alternativ när det gäller mekaniskt hjärtstöd för att förlänga överlevnaden tills ett donatorhjärta är tillgängligt. Extrakorporeal membranoxygenering (ECMO) används oftast för detta ändamål, men tidigare forskning tyder på att en ventrikelassistansanordning kallad Berlin Heart Excor kan ge ytterligare överlevnadsfördelar ? En direkt jämförelse av de två metoderna ansågs oetisk. Därför användes propensity score-matchade registerdata för barn som tidigare fått ECMO som jämförelse. Även de primära resultaten skiljde sig åt: för Excor var detta tiden till dödsfall eller avvänjning från apparaten på grund av ett oacceptabelt neurologiskt resultat (koma eller allvarlig funktionsnedsättning efter stroke); för ECMO var neurologiska resultat inte tillgängliga, så endast tiden till dödsfall bedömdes. Fyrtioåtta barn 16 år eller yngre som väntade på transplantation på grund av allvarlig hjärtsvikt, trots modern medicinsk behandling, rekryterades från 17 centra i USA och Kanada. Alla barn implanterades med Excor-enheter. Bland de 24 mindre barnen (kroppsyta &amp;lt;0,7 m 2 ; medianålder 1 år) var mer än hälften fria från det primära utfallet efter 174 dagar - den längsta tid som något barn hade haft pumpen. 21 barn genomgick transplantation, medan två barn hade dött och ett barn togs bort från pumpen på grund av allvarlig stroke. Däremot dog mer än hälften av de mindre barnen som hade fått ECMO efter dag 13. En liknande överlevnadsfördel med Excor, jämfört med ECMO, sågs hos större barn (kroppsyta 0,7-1,5 m 2 ; medianålder 9 år). Allvarliga negativa händelser, såsom stora blödningar eller infektioner, inträffade dock hos ungefär hälften av de barn som fick implantat med ...</w:t>
      </w:r>
    </w:p>
    <w:p>
      <w:r>
        <w:rPr>
          <w:b/>
          <w:color w:val="FF0000"/>
        </w:rPr>
        <w:t xml:space="preserve">id 314</w:t>
      </w:r>
    </w:p>
    <w:p>
      <w:r>
        <w:rPr>
          <w:b w:val="0"/>
        </w:rPr>
        <w:t xml:space="preserve">Från denna ödmjuka plattform vill jag framföra mina varma och uppriktiga hälsningar från ett land vars medborgare under många år har gynnats på otaliga sätt av de strategiska och generösa investeringarna av brittiska skattebetalares pengar, som har underlättats av regeringar från alla partier. Tillsammans med mina landsmän är jag uppriktigt tacksam för detta oöverträffade bidrag till Rwandas pånyttfödelse och återuppbyggnad. Som beslutsfattare och lagstiftare, för att inte tala om medlemmar av en kommitté som har till uppgift att övervaka internationell utveckling, förstår ni, precis som vi i Rwanda, att detta partnerskap inte har varit en biprodukt av "skuld till folkmordet", som vissa cyniska kommentatorer har hävdat.  Ni förstår, liksom vi, att detta engagemang i stället har grundats på den mest öppna, välriktade och resultatinriktade strategi för bistånd och utvecklingsbistånd som finns i världen, vid någon tidpunkt i historien, och att det som ett resultat har bidragit till att driva fram några av de mest betydande framstegen i den mänskliga utvecklingen under de senaste årtiondena på denna eller någon annan kontinent. Oavsett vilket mått man väljer har historien om Rwanda under det senaste decenniet varit enastående inspirerande för alla som tror att bistånd - när det används på ett effektivt sätt och inte hindras av korruption eller ineffektivitet - kan hjälpa till att lyfta miljontals människor ur fattigdomen och lägga grunden för ett nytt och varaktigt välstånd i delar av världen som för bara en generation sedan tycktes vara förutbestämda att försmäkta i ett tillstånd av permanent förtvivlan. Rwanda är i morgon föremål för en utfrågning om Andrew Mitchells beslut att betala ut bistånd till Rwanda efter ett tillfälligt avbrott på grund av oro för Kigalis inblandning i ett uppror i den östra delen av Demokratiska republiken Kongo (DRC).  Detta har varit inblandat i en bredare inrikespolitisk skandal som rör Mitchell, som fattade det ödesdigra beslutet på sin sista dag i ämbetet innan han blev Chief Whip, en position som han sedan har avgått från inför ett obevekligt mediebråk.  Jag är säker på att ni kan förstå att dessa händelser är minst sagt förbryllande för en rwandier som jag själv. Det verkar som om denna skandal handlar mindre om Rwanda än vad man kan tro, och att biståndsbeslutet med största sannolikhet inte skulle ha väckt denna nivå och intensitet av kritik om det inte vore för Plebgate , en historia som är föga eller inte alls begriplig för den som inte är bekant med den brittiska inrikespolitikens egenheter. Oavsett vad som är orsaken till Mitchell-beslutet har det dock lett till en ökad granskning av Rwandas lämplighet som biståndspartner.  Detta har lett till att ert utskott har sökt svar på frågan om huruvida Mitchells beslut är korrekt och att undersöka de mer omfattande omständigheterna kring det ursprungliga beslutet att avbryta biståndet till Rwanda. Vare sig man gillar det eller inte har Rwanda, och särskilt påståendena om landets inblandning i östra Demokratiska republiken Kongo, hamnat i fokus som ett resultat av vad som började som en typisk brittisk skandal. Herr ordförande och ärade ledamöter! Rekommendationen om huruvida biståndet skall frysas på nytt eller fortsätta att betalas ut ligger helt och hållet och på lämpligt sätt i era händer. Jag är säker på att ni håller med om att framgången i partnerskapet mellan Rwanda och Storbritannien har uppstått genom ett gemensamt åtagande att tillämpa ansvarsfulla, öppna och evidensbaserade processer och strategier. Min vädjan är alltså följande: Jag ber er att följa denna väg.  Undersök fakta.  Se bakom rubrikerna och hysterin.  Se över bevisen.  Gör din bedömning på grundval av en välgrundad bedömning av vad du hittar. Endast ett sådant tillvägagångssätt hedrar vår gemensamma resa hittills och garanterar att god politik fortsätter att övertrumfa politiken när det gäller förbindelserna mellan Rwanda och Storbritannien. One thought on " Ett brev till ledamöterna i utskottet för internationell utveckling i det brittiska parlamentet " Amen. Utskottet kommer förhoppningsvis att komma ihåg varför utländskt bistånd ges och om samarbetet mellan Förenade kungariket och Rwanda uppfyller de fastställda kriterierna för fortsatt stöd i stället för att använda tillfället till att kritisera den sittande brittiska regeringen, med Rwanda fångat i den oundvikliga korselden av partipolitiska snipers. Jag skulle dock inte hålla andan med tanke på den nuvarande icke-statliga animositeten mot Kigali i de brittiska medierna och politikernas ständiga behov av att hålla sig på den goda sidan av dessa medier, till och med till den grad att de åsidosätter sina principer.</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docId:DE8E69AB3D62F9BAD80640F9C88A4A9F</keywords>
  <dc:description>generated by python-docx</dc:description>
  <lastModifiedBy/>
  <revision>1</revision>
  <dcterms:created xsi:type="dcterms:W3CDTF">2013-12-23T23:15:00.0000000Z</dcterms:created>
  <dcterms:modified xsi:type="dcterms:W3CDTF">2013-12-23T23:15:00.0000000Z</dcterms:modified>
  <category/>
</coreProperties>
</file>