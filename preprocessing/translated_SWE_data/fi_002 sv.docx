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Jag har märkt i de senaste debatterna att SDP inte har några starka åsikter i några frågor i allmänhet.Är det inte dags att ta sig samman och låta dessa envisa tandlösa människor få säga sitt. Om ni saknar idéer för att inleda en debatt är jag alltid beredd att delta i diskussionen . med vänliga hälsningar Timo Väänänen 28.11.2010 - Skickat av : Tellervo Liikanen Demokraterna har hamnat i en "fackföreningsfälla" . Jag driver själv ett företag med mindre än 10 anställda . Jag har själv inga pengar från en lönedag till nästa lönedag . Och mina timmar räknas inte . De anställda räknar sina timmar och alla andra förmåner . Demokraterna borde bryta sig loss från fackföreningsrörelsen . De bör börja försvara entreprenörskap, särskilt småföretagande, som ger sysselsättning. Och återställ denna absurda kapitalskatt på 28 % på rätt spår igen. Jutta Urpilainen är inte skyldig till demokraternas nedgång . 28.11.2010 - Inlämnat av: pena stadista Ett fritt förslag till SDP: Det talas mycket om inkomstfällan, särskilt för unga arbetslösa, dvs. att de inte ens ska ta deltidsarbete eftersom de i slutändan kommer att ha ännu mindre pengar än om de stannar hemma och surfar på nätet! Vad sägs om att demokraterna föreslår en ändring av lagen om arbetslöshet som innebär att om en långtidsarbetslös person under 25 år kan hitta och ta ett deltidsarbete (dvs. ett riktigt arbete, inte ett subventionerat arbete osv.), så måste han eller hon tjäna minst dubbelt så mycket som det bruttobelopp som han eller hon får i arbetslöshetsunderstöd innan det nuvarande bostadsbidraget börjar minska. Exempel : En 24-årig pojke till en vän till mig , som bor i en hyreslägenhet i staden och har varit arbetslös i tre år , får cirka 500 euro i arbetslöshetsunderstöd ( brutto ) och cirka 330 euro i bostadsbidrag . Om han tog ett deltidsarbete ( t.ex. i ett privat städföretag eller på ett lager ) skulle hans bostadsbidrag börja minska snabbt . Redan vid en bruttoinkomst på 1200 euro skulle det vara mycket litet . Resultatet: nästan plus minus noll jämfört med att vara arbetslös! (Vad händer om den unge mannen i fråga skulle kunna tjäna minst dubbelt så mycket som arbetslöshetsersättningen (dvs. 2 x 510 = 1 020 euro) i förvärvsarbete innan bostadsbidraget börjar minska gradvis för den del av inkomsten som överstiger ersättningen? Vad tror ni, demokrater, skulle det inte motivera en ung person att arbeta som städare? Det skulle vara en riktig morot för de arbetslösa: "Om du förvärvsarbetar får du fortfarande bostadsbidrag som är dubbelt så stort som arbetslöshetsersättningen! "God jul och gott nytt år T. Pentti Kallio , Helsingfors 27.11.2010 - Avsändare : J Vilken fin berättelse att du har följt de äldres arbete på nära håll. Som regel går det nog bra för de äldre, men det finns mycket att göra. Ensamheten kan vara överväldigande för äldre, precis som för yngre människor. Var och en av oss står inför åldern.Lycka till med ditt arbete, Jutta . 20.11.2010 - Inlämnat av: Eki Du är underbar! Du vet hur man presenterar saker och ting precis som de ska vara! Lycka till och lycka till i valet nästa vår! 16.11.2010 - Inlagd av : Vox Populi hi Jutta SDP kommer aldrig att få slut på arbete och ditt parti kommer aldrig att bli överflödigt, om du bara håller ett vakande öga och aktivt följer den dagliga kampen för överlevnad för vanliga låginkomsttagare! Just nu finns det till exempel en stor oro för framtiden för dem som bor i bostadsrätter! SDP borde definitivt lyssna på och läsa det uttalande som Sasos ordförande Eric Hällström gjorde i parlamentets miljöutskott ! http://www.asumisoikeus.info/ Jutta, visa med dina handlingar att SDP fortfarande är vanligt folks parti ! Det finns ett stort antal människor som bor i Aso-lägenheterna och som har många släktingar och bekanta. Så om SDP tar ställning för de människor som bor i bostadsområden, så är det medel som</w:t>
      </w:r>
    </w:p>
    <w:p>
      <w:r>
        <w:rPr>
          <w:b/>
          <w:color w:val="FF0000"/>
        </w:rPr>
        <w:t xml:space="preserve">id 1</w:t>
      </w:r>
    </w:p>
    <w:p>
      <w:r>
        <w:rPr>
          <w:b w:val="0"/>
        </w:rPr>
        <w:t xml:space="preserve">Scenen Jag har nu desperat letat efter skor till mig själv. Men problemet är att jag har en mycket smal haka. Och det faktum att du inte kan få bort sulan från dessa ( ) T%R¤ % &amp; / ( ) moderna skor ! Eller om du kan, så är den "snyggt" formad, så att den har en förhöjd häl etc. Och det är inte acceptabelt om du ska bära inläggssulor som är gjorda för att passa dina egna fötter. Jag kan inte beställa inläggssulor från Respecta när jag inte har rätt skor ännu. En sändning är . Alla tips är välkomna. Var kan man hitta och vilket märke (får jag tänka på reklam?) av skor skulle man kunna tänka sig i mitt fall? Skobutiker har ofta ganska ofta en riktigt inkompetent service i denna fråga :( Jag hittade helt underbara höst sneakers i Halpa-Hall , ett mirakel . De är som gjorda för mina fötter , vanligtvis inga skor vill stanna på hälen på mina fötter , förutom Sievit och andra dyrare och dessa var fortfarande några utländska . Jag köpte den andra vintern ( tror jag ) Ilveksen vinterskor , och min mamma köpte , när jag berömde så mina egna , så likadana , de är också helt underbara , bra sulor , festskor då separat . Jag har också en smal fot och ett högt valv och därför koncentreras kroppsvikten till ett litet område. Eftersom jag har en stel fotled (dvs. jag slår i marken med hälen när jag går) behöver jag mycket dämpning. Jag har hittat bra skor från Salomon, Merrell och Nike. Jag köpte Nikes vandrings- och terrängskor för tre år sedan och de har inte alls slitits ut än, trots att de har använts nästan året runt. De är förmodligen de mest bekväma skorna någonsin för fötterna. Bredden är precis rätt, foten rör sig inte i sidled. Podologen skräddarsydde sina egna inläggssulor genom att sätta en förhöjning under hälen och en reparation på sidorna . Dessa inläggssulor kan även användas i andra skor. Förra vintern köpte jag Icebugs med dubbar, som också är mycket bra. Det är skönt att slippa åka skridskor på hala ytor och oroa sig för att ramla.</w:t>
      </w:r>
    </w:p>
    <w:p>
      <w:r>
        <w:rPr>
          <w:b/>
          <w:color w:val="FF0000"/>
        </w:rPr>
        <w:t xml:space="preserve">id 2</w:t>
      </w:r>
    </w:p>
    <w:p>
      <w:r>
        <w:rPr>
          <w:b w:val="0"/>
        </w:rPr>
        <w:t xml:space="preserve">Yttrande om SAMSUNG HCM4216W I genomsnitt tycker användarna att SAMSUNG HCM4216W är mycket svårare att använda än konkurrenternas produkter.Rankningen är dålig när det gäller tillförlitlighet och robusthet. Men här skiljer sig åsikterna åt Du kan ta en titt på SAMSUNG HCM4216W forumet för problem som har uppstått på rekommenderade lösningar Användarna tyckte inte att den presterar bra, Men här har de alla samma åsikt Överväga dyrt erbjudande kan du ladda ner SAMSUNG HCM4216W användarmanual för att verifiera lämpligheten av produktens funktioner Lätt att använda Användarna ställde följande frågor : Är HCM4216W lätt att använda? 9 användare gav produkten ett betyg på en skala från 0 till 10.Betyget är 10/10 om SAMSUNG HCM4216W är mycket användarvänlig.Det genomsnittliga betyget är 6 av 10 och standardavvikelsen är 2,91.Hög prestanda Användarna ställde frågan : Är HCM4216W mycket bra? 9 användare gav den 0 poäng på en skala från 0 till 10. Betyget är 10/10 om SAMSUNG HCM4216W är, i sin domän, den bästa på en teknisk nivå, den med bäst kvalitet eller den med det största utbudet av alternativ.</w:t>
      </w:r>
    </w:p>
    <w:p>
      <w:r>
        <w:rPr>
          <w:b/>
          <w:color w:val="FF0000"/>
        </w:rPr>
        <w:t xml:space="preserve">id 3</w:t>
      </w:r>
    </w:p>
    <w:p>
      <w:r>
        <w:rPr>
          <w:b w:val="0"/>
        </w:rPr>
        <w:t xml:space="preserve">Yttrande om SAMSUNG ME55A Användarna har inte funnit några särskilda problem med användarvänlighetDe tycker att det är relativt lätt att bryta den. , Men inte enhällig Om du vill vara säker på att SAMSUNG ME55A är lösningen på dina problem, kommer du att få den största hjälpen och supporten från andra Diplofix-användare.Användarna tycker att SAMSUNG ME55A är mycket bra när det gäller prestanda, nästan alla är överens om detta Måttligt rimligt prissatt Du kan hitta svaren på dina frågor i SAMSUNG ME55A:s bruksanvisning (specifikationer, riktlinjer, säkerhetsinstruktioner, storlek, tillbehör, etc.) Lätt att använda Användarna har ställt följande frågor : Är ME55A lätt att använda? 18 användare svarade på frågorna och betygsatte produkten på en skala från 0 till 10 . Betyget är 10/10 om SAMSUNG ME55A är mycket användarvänlig . Det genomsnittliga betyget för fördelningen av åsikter är 7,17 och standardavvikelsen är 2,61 Hög prestanda Användarna ställde frågan : Är ME55A mycket bra? 18 användare gav den 0 poäng på en skala från 0 till 10. Betyget är 10/10 om SAMSUNG ME55A är, i sin domän, den bästa på en teknisk nivå, den som erbjuder bäst kvalitet eller har det största utbudet av alternativ.</w:t>
      </w:r>
    </w:p>
    <w:p>
      <w:r>
        <w:rPr>
          <w:b/>
          <w:color w:val="FF0000"/>
        </w:rPr>
        <w:t xml:space="preserve">id 4</w:t>
      </w:r>
    </w:p>
    <w:p>
      <w:r>
        <w:rPr>
          <w:b w:val="0"/>
        </w:rPr>
        <w:t xml:space="preserve">Yttrande om AIPTEK DZO-V50 Användarna tycker att AIPTEK DZO-V50 är praktisk och användarvänlig.De tycker att den är pålitlig . , Men det finns en stor splittring på den här punkten Du kan titta på AIPTEK DZO-V50 forumet för problem som har kommit fram till de rekommenderade lösningarna I genomsnitt är användarna nöjda med sin prestanda. , Men här finns det många olika åsikter Inte särskilt bra värde för pengarna Du kan ladda ner AIPTEK DZO-V50 användarmanualen för att se till att dess funktioner motsvarar dina behov Lätt att använda Användarna ställde följande frågor : Är DZO-V50 lätt att använda? 465 användare svarade på frågor och betygsatte produkten på en skala från 0 till 10.Betyget är 10/10 om AIPTEK DZO-V50 är mycket användarvänlig.Det genomsnittliga betyget är 6,77 av en möjlig 6,77 och standardavvikelsen är 2,81.Hög prestanda Användarna ställde frågan : Är DZO-V50 mycket bra? 465 användare svarade på frågor och gav en betygsättning mellan 0 och 10 om AIPTEK DZO-V50 i sin domän var den bästa på en teknisk nivå, den med bäst kvalitet eller den med det största urvalet av alternativ.</w:t>
      </w:r>
    </w:p>
    <w:p>
      <w:r>
        <w:rPr>
          <w:b/>
          <w:color w:val="FF0000"/>
        </w:rPr>
        <w:t xml:space="preserve">id 5</w:t>
      </w:r>
    </w:p>
    <w:p>
      <w:r>
        <w:rPr>
          <w:b w:val="0"/>
        </w:rPr>
        <w:t xml:space="preserve">Utsikt över Joseph den hymnografen Sankt Joseph den hymnografen Foto : Pyykkönen Den vördnadsvärde Sankt Joseph den hymnografen var en munk som levde på 800-talet. Han var en framstående liturgisk poet och hymnograf i den ortodoxa kyrkan och en stark försvarare av ikonernas vördnad under den ikonoklastiska perioden. Han har kallats "kyrkans ljuvliga näktergal". Ungdom Den helige Josef, hymnografen, föddes år 816 på Sicilien i en from familj. Hans föräldrar Plotinos och Agatha flydde från barbarernas styre och hela familjen var tvungen att emigrera från Sicilien till Grekland, på Peloponnesoshalvön . Vid femton års ålder gick Josef in i Latmosklostret i staden Thessaloniki, där han senare blev prästvigd. Den unge Josef uppfyllde ivrigt alla klosterlivets regler och förvånade hela brödraskapet med sin flit. Snart uppnådde han också en grad av andlig visdom och hög förståelse. Helgonet Gregorius av Dekapolis, som besökte Thessaloniki, lärde känna Josef där. Han bad klosterföreståndaren att få följa med honom till Konstantinopel, där han skulle hjälpa och stödja de kristna som led av ikonoklasternas irrläror. När de anlände till Konstantinopel predikade Gregorius och Josef orädda sanningen och rådde de kristna att stå fast vid kyrkans gamla, heliga lära. Förföljelsen av de kristna intensifierades dock och Gregorius skickade Josef för att be påven Leo II i Rom om hjälp. Vid den tiden hade kyrkan i Konstantinopel och kyrkan i Rom ännu inte separerat. Uppdraget var farligt och fartyget som Josef seglade med blev stoppat, han blev tillfångatagen och fängslad på ön Kreta. Fängelse på Kreta Förhållandena i det kretensiska fängelset var mycket svåra för Josef, men trots sina egna svårigheter tröstade och uppmuntrade han andra fångar som var deprimerade av nöd och lidande. Det sägs att Josefs exempel och uppmuntrande ord gjorde att fångarna blev mer tålmodiga under sin fångenskap. Efter sex års fängelse släpptes Josef ur fängelset först efter att härskaren Leo den armeniske hade dött. Enligt traditionen uppenbarade sig Sankt Nikolaus den undergörande för Josef, bad honom sjunga i Herrens namn och ledde honom mirakulöst ut ur fängelset. Som kyrkobyggare och klosterbyggare i Konstantinopel återvände Josef till Konstantinopel för att finna att Gregorius av Dekapolis inte längre var i livet. Josef byggde en kyrka för att hedra den heliga prelaten och flyttade in den helige Gregorius reliker i den. Han grundade ett kloster nära kyrkan, där ett stort antal munkar snabbt samlades. Josef undervisade dem och hans predikningar, fulla av kärlek och andlig visdom, lockade även lekmännen. Josef grundade också senare en kyrka tillägnad den helige Bartholomeus, som han respekterade djupt, och han ville komponera en tacksägelsehymn till hans minne. Under den hårda fasteperioden, kvällen före den helige Bartholomeus minnesdag, bad Josef länge till Gud om att han skulle ge honom visdom så att han skulle kunna tacka den helige mannen på ett värdigt sätt. Under natten uppenbarade sig en apostel för honom och gav honom evangeliet och sade: "Må den allsmäktige Guds hand välsigna dig och må den himmelska vishetens strömmar flöda in i din själ. Må den Helige Ande vara över er och må era visioner pryda världen. " Efter dessa ord försvann synen och från och med då började Josef komponera lovsånger, först till den helige Bartholomeus och sedan till många andra, som till exempel till den helige Nikolaus, som hade räddat honom från den kretensiska fångenskapen, och till Jungfru Maria. Dessa psalmer kallas kanoner . Exil De nya förföljelserna av de kristna fortsatte under kejsar Theophilus ,</w:t>
      </w:r>
    </w:p>
    <w:p>
      <w:r>
        <w:rPr>
          <w:b/>
          <w:color w:val="FF0000"/>
        </w:rPr>
        <w:t xml:space="preserve">id 6</w:t>
      </w:r>
    </w:p>
    <w:p>
      <w:r>
        <w:rPr>
          <w:b w:val="0"/>
        </w:rPr>
        <w:t xml:space="preserve">Yttrande om NOVAK DUSTER ESC Enligt användarna är NOVAK DUSTER ESC relativt användarvänligI genomsnitt tycker de att den är mer pålitlig än sina konkurrenter.Men här finns flera olika åsikter Du kan ta en titt på NOVAK DUSTER ESC-forumet för problem som har uppstått med rekommenderade lösningar Användarna har gett den ett mycket bra betyg för prestanda. , Men här skiljer sig åsikterna åt Mycket billigt kan du ladda ner NOVAK DUSTER ESC användarmanual för att kontrollera lämpligheten av produktens egenskaper Lätt att använda Användarna ställde följande frågor : Är DUSTER ESC lätt att använda? 17 användare svarade på frågor och betygsatte produkten på en skala från 0 till 10. Betyget är 10/10 om NOVAK DUSTER ESC är mycket användarvänlig. Det genomsnittliga betyget är 7 av 7 möjliga och standardavvikelsen är 3,33 Hög prestanda Användarna ställde frågan : Är DUSTER ESC mycket bra när det gäller prestanda? 17 användare svarade på frågor och betygsatte produkten på en skala från 0 till 10. Betyget är 10/10 om NOVAK DUSTER ESC är, i sin domän, den bästa på en teknisk nivå, den som erbjuder den bästa kvaliteten eller erbjuder det största utbudet av alternativ.</w:t>
      </w:r>
    </w:p>
    <w:p>
      <w:r>
        <w:rPr>
          <w:b/>
          <w:color w:val="FF0000"/>
        </w:rPr>
        <w:t xml:space="preserve">id 7</w:t>
      </w:r>
    </w:p>
    <w:p>
      <w:r>
        <w:rPr>
          <w:b w:val="0"/>
        </w:rPr>
        <w:t xml:space="preserve">Användarinformation Arkiv ' Restips ' Kategori Historia, kultur och brasiliansk ekonomi 1500 , Tills Brasilien beboddes uteslutande av ursprungsbefolkningen, främst av de etniska grupperna Tupi och Guarani. Den verkliga ersättningen av portugiserna började senare under det århundradet, med den värdefulla pau-brasil trä, från vilken landet drar sitt namn utvinning med . Brasiliens grundläggande finansiella verksamhet i Portugal och Spanien var inte ( som i Central- och Sydamerika ... Läs mer Planerar du en resa till Rajasthan? Blandat var du ska gå och vad du ska se i detta tillstånd av Indiens kungens statstur? Jag tror att Jaipur ( huvudstad ) och Udaipur kan vara mycket intressant och fascinerande första gången verktyg , kings land destination . Med flera städer och orter , stat som besöks av resor och turer i staten . Men Jaipur och Udaipur bör vara de mest närliggande resorna ... Läs mer Malaysia är perfekt för semester i Asien . Dess mångfald av turism och skönhet har fascinerat turister från hela världen. Fantastiska stränder, djurparker, konstgjorda attraktioner, nattliv och shopping gör verkligen Malaysia till ett paradis för turister. Varje år kommer flera turister från världens alla hörn till Malaysia på en Thailandresa för att utforska ... Läs mer När det gäller din semester vill du göra din tid så bra som möjligt. Oavsett om det är en dag full av utevistelse eller en dag full av aktiviteter vill du ha den bästa planen till hands. När det gäller en familjesemester kan man ta en biltur genom landet och övernatta på ett standardhotell eller hotell, men det kan vara enkelt . Beroende på hur stor din familj är kan det hända att du vill ha en massa människor i ett rum eller ... Läs mer Indien har en mångsidig kultur och spännande historia till det mycket . Många städer i Indien, har en hel del historia personifierad i resort monument, platser, museer och vad inte . Den indiska kulturen har en mycket framträdande plats i Indien, som integrerar olika kulturer, men alla är vävda tillsammans för att ge en känsla av enhet i sinnet. Indiens några mycket kända och viktiga städer är Agra, ... Read More Las Ramblas, även kallad La Rambla, är en av de mest kända gatorna (det är faktiskt en serie av 3 gótico/gator) i Spanien och lockar miljontals turister varje år. Las Ramblas är ett viktigt landmärke i Barcelona och förr eller senare kommer alla som surfar i Barcelona att gå längs den tillfälliga 60 meter breda gångvägen ... Read More Så Bossy gav dig äntligen tillräckligt med tid för att du ska kunna ta en riktig semester från jobbet. Så vad gör jag nu? Vart ska jag åka? Och hur mycket har du råd att betala för att få en "kvalitetssemester"? För många människor på sin första semesterupplevelse upptäcker de ofta att en ångande affär tas under deras segel innan de ens har haft tid att ha råd eller hålla tillbaka på något, bara för att ... Läs mer Varje timme finns det nya nyheter och ännu fler sociala medier berättelse eller artikel smack i nyhetsbulletinen . Men resultatet av undersökningen är att resebranschen faktiskt använder sociala medier som ett mervärde till sin huvudsakliga verksamhet. Sätt sex som resebranschen och leverantörer av onlinebokningsteknik använder sociala medier i sin verksamhet för att förvärva ... Läs mer Destination Management är inkommande researrangör för att skapa den optimala resan, konferensen eller evenemanget som önskas av ditt företag och dina kunders behov som tillhandahålls av experttjänster som betyder termen . Det "på" Bettin destination management företaget kan ansluta och kunskap om alla arenor av lokal turism för att skapa specialiserade resvägar på ett antal olika klient ... Read More Enniskillen - Co. Fermanagh , som ligger i Nordirland, är regeringskommun för Fermanagh District Council, det lokala centrumet för . Det är också den största staden i länet. Staden är centrum för Nordirlands sjödistrikt: den är faktiskt byggd på en ö mellan övre och nedre Lough Erne . Turismen är viktig för den lokala ekonomin och antalet besökare i det natursköna området är mycket stort. Vissa ... Läs mer Albaraa-tur erbjuds dagligen av Hurghada Tours Cairo introduktion</w:t>
      </w:r>
    </w:p>
    <w:p>
      <w:r>
        <w:rPr>
          <w:b/>
          <w:color w:val="FF0000"/>
        </w:rPr>
        <w:t xml:space="preserve">id 8</w:t>
      </w:r>
    </w:p>
    <w:p>
      <w:r>
        <w:rPr>
          <w:b w:val="0"/>
        </w:rPr>
        <w:t xml:space="preserve">E-postlistor E-postlistor med anknytning till LKS-verksamheten kommer från Helsingfors universitet. Årskurser, klubbar etc. har egna e-postlistor, och det finns även en arbetsförmedling . E-postlistorna för kurserna upprätthålls av kursernas IT-ansvariga, vars namn finns i menyn LKS/årskurser . Listorna för klubbarna upprätthålls av klubbens ansvariga personer, medan de övriga listorna i huvudsak upprätthålls av LKS:s talesman .</w:t>
      </w:r>
    </w:p>
    <w:p>
      <w:r>
        <w:rPr>
          <w:b/>
          <w:color w:val="FF0000"/>
        </w:rPr>
        <w:t xml:space="preserve">id 9</w:t>
      </w:r>
    </w:p>
    <w:p>
      <w:r>
        <w:rPr>
          <w:b w:val="0"/>
        </w:rPr>
        <w:t xml:space="preserve">Alla recept som läggs ut på bloggen har provats och ändrats för att passa min egen smak och har visat sig vara utsökta. Det finns också några misslyckade och komiska försök, men för det mesta är alla recept sådana som jag gärna skulle göra om igen själv. Sedan mina barn föddes har barnkalas med temafester och snabba och enkla hemlagade måltider haft sin beskärda del. Ta en titt på min inredningsblogg i Puistola . Välkommen att besöka oss! Hälsningar , Petra Vår familj har nu gjort det mesta av influensan och har varit sjuk i ungefär två veckor nu . Jag började bli lite uttråkad , men som tur är börjar sjukdomen också att avta ! När det alltid finns någon här som inte gillar maten och resten av den smakar ingenting, så har motivationen för matlagning varit ganska låg. Men jag gjorde dessa grönsaksbiffar redan innan jag blev sjuk och jag kan ärligt säga att jag gillade dem! Mycket snabbt ( ca 15min ) och enkelt, ingen anledning till varför jag inte skulle göra dem igen snart :) Feta kikärtsbiffar 1pk ( ca 380g ) mogna kikärter 10cm purjolök hackad 1 ( ekologisk ) citronskal riven 100g fetaost 1dl mjölk ½dl vetemjöl 2 ägg svartpeppar Olja för stekning Krossa kikärterna i en skål med en gaffel. Blanda i purjolöken och citronskalet. Smula fetaosten och lägg den och resten av ingredienserna i skålen och blanda väl. Värm oljan i en stekpanna . Använd en sked för att skopa ner kikärtsblandningen i formen. På några minuter kan du skapa en sida för dig själv med funktionen Mina favoriter, där du kan se nya inlägg från de bloggar du följer på en gång. Du kan enkelt registrera dig via Facebook. Logga in här :</w:t>
      </w:r>
    </w:p>
    <w:p>
      <w:r>
        <w:rPr>
          <w:b/>
          <w:color w:val="FF0000"/>
        </w:rPr>
        <w:t xml:space="preserve">id 10</w:t>
      </w:r>
    </w:p>
    <w:p>
      <w:r>
        <w:rPr>
          <w:b w:val="0"/>
        </w:rPr>
        <w:t xml:space="preserve">Ansökningsblankett Sök Safera Oy - Mer säkerhet för ditt hem Sammanställd av : Sari Okko , foto : Safera Oy I början fanns det ett problem, en idé och en tro på det egna görandet. Genom försök och misstag växte idén till en kommersiell produkt vars framtid nu ser ljus ut. En spisfläkt med Safera-säkerhetsteknik gör livet säkrare än någonsin. Allt började 2006 med ett tips från försäkringsbolaget Fennia, som berättade att spisbränder är ett stort problem och att det inte finns någon lämplig lösning på marknaden för att förhindra dem." Vi tog emot tipset eftersom vi hade en entreprenörsbakgrund, en stark produktutvecklingsförmåga och erfarenhet av att utforma säkerhetsprodukter", säger Henri Andell, vd för Safera Oy. Vi började modigt att tänka ut en lösning och testa i praktiken vilka faror som uppstår på spisen och hur man kan förebygga och stoppa dem. Vi fann snabbt att ett effektivt förebyggande av spisbränder bygger på styrning av spisen och en målinriktad släckningsanordning. "Efter de första utkasten förstod entreprenörerna att det var nödvändigt att genomföra idén tillsammans med tillverkarna av spisfläktar. "Idén började ta form som en kommersiell produkt när vi deltog i Venture Cup-tävlingen 2007, där vi vann nästan alla priser." Enligt Andelli spelade finansieringen från Invention Foundation en viktig roll, särskilt under prototypfasen. "Stiftelsen talar uppfinnarnas språk och förstår att det i de tidiga skedena bara finns konkreta, dämpade idéer och ett behov av pengar - utan någon garanti för framgång. "Stiftelsen får också beröm för sin enkla verksamhet: flexibel finansiering, enkla förfaranden och en lovvärt låg byråkrati. "Tack vare stiftelsens finansiering kunde vi köpa exakt de tjänster som vi behövde under den första förvirrande pilotfasen." Marknaden växer snabbt för ett företag med en tillväxtstrategi. "Vi har precis börjat exportera till Sverige och vi blev en omedelbar succé. En välkänd svensk fastighetsutvecklare, Familjebostäder, bestämde sig för att utrusta alla sina nya byggnader med Safera fleece-säkerhetssystemet. " Uppfinningar kräver en uppfinnares karaktär . Henri Andell bestämde sig för att bli uppfinnare redan i grundskolan och hans yrkesval inspirerades också av hans idol på den tiden, Pelle Peloton." Mitt mål är fortfarande att bli lika kreativ som Pelle Peloton , att arbeta hårt för att ha tur som Hannu Hanhe , att tjäna lika mycket som Dagobert Anka och ändå hålla fötterna på jorden som Kalle Anka ", säger Andell.</w:t>
      </w:r>
    </w:p>
    <w:p>
      <w:r>
        <w:rPr>
          <w:b/>
          <w:color w:val="FF0000"/>
        </w:rPr>
        <w:t xml:space="preserve">id 11</w:t>
      </w:r>
    </w:p>
    <w:p>
      <w:r>
        <w:rPr>
          <w:b w:val="0"/>
        </w:rPr>
        <w:t xml:space="preserve">Serietidningen Kuikka ja Vili är en serietidning som tidigare var känd i Finland som Quick ja Flupke . WSOY gav ut sex album med Quick ja Flupke på 1980-talet. Själva serien skapades av Georges Remi eller Hergé , vars omfattande produktion även omfattar en serietidning som heter Tintin . Som gammal Quick och Flupke-fan måste jag erkänna att namnbytet först verkade konstigt. Efter ett litet första besök smakar dock det nya namnet mycket bra i min mun, och det är trevligare att uttala . Jag behöver inte längre undra om någon bara sa Flupke eller om en plommonsten har spottats någonstans i närheten. I alla fall har det nya namnet hyllats som Pertsa och Kilu , vilket det utan tvekan är; nostalgiskt och pojkigt. Även albumets finska översättning är framgångsrikt gammaldags i stilen: Quick och Flupke ... förlåt, Kuikka och Vili är de Brysselkillar som strövar omkring på gatorna och i parkerna i sin hemstad, gör alla möjliga bus och hamnar i alla möjliga bus. Dessa rackare hamnar i bråk med de vuxna om detta, och särskilt polisen i kvarteret, konstapel 15, får några skott i sin irriterande dubbla mustasch när Kuikka och Vili börjar röra på sig . Pojkarna kan inte kallas illvilliga, ibland finns det till och med en uppriktig önskan att hjälpa till, men vad kan man göra? Pojkarna var också pojkar i Belgien på 1930-talet . För dem som är vana vid standarden på de album som publiceras av WSOY är Kuikka och Vili tyvärr något av en besvikelse . Skämten är ganska roliga på vissa ställen, men i vissa strippar verkar tiden ha runnit ut under årtiondena . Jag minns Quick och Flupke-albummen som mycket tidlösa, och det är denna tidlöshet som alla stora serier har gemensamt . Jag tror också att serierna i Kuikka ja Vili-samlingen är äldre än de som publicerats i Quick och Flupke , som jag tror är från mitten av produktionsperioden , om man ska tro på de allmänna lagarna för "guldåldern" . Om du har läst Quick och Flupke tidigare och gillat vad du läst är Kuikka ja Vili säkert ett rekommenderat köp - om inte annat så för att serierna inte har publicerats på finska tidigare. Det är dock lite irriterande om nya läsare bildar sig ett intryck av denna serie enbart på basis av Kuikka ja Vili-albumet . Det skulle vara fint om vi under de närmaste åren kunde få se alla serierna om Quick och Flupke / Kuikka och Vili publicerade på finska i en enda inbunden utgåva . Naturligtvis ska de unga läsarna också kunna ta reda på hur konstapeln blev en "kuhnakempfu" eller varför det snöade natten mellan den 8 och 9 oktober . Upphovsrätten till de bilder, varumärken och figurer som används i texten tillhör deras respektive ägare . Upphovsrätten och ansvaret för själva texten tillhör författaren . När du citerar texten bör du ange åtminstone författarens namn och tjänstens namn och, om det rör sig om onlinecitat, en länk till tjänsten eller direkt till denna text.</w:t>
      </w:r>
    </w:p>
    <w:p>
      <w:r>
        <w:rPr>
          <w:b/>
          <w:color w:val="FF0000"/>
        </w:rPr>
        <w:t xml:space="preserve">id 12</w:t>
      </w:r>
    </w:p>
    <w:p>
      <w:r>
        <w:rPr>
          <w:b w:val="0"/>
        </w:rPr>
        <w:t xml:space="preserve">Kyrkans fyrårsrapport 2008-2011 En anknytning till församlingen engagerar kyrkomedlemskap En församlingsmedlem är mest benägen att förbli medlem i kyrkan om han eller hon har en tillräcklig anknytning till sin egen församling. De församlingsmedlemmar som var starkt engagerade i kyrkomedlemskapet var vanligen de som hade haft flera kontakter med kyrkan under året. Majoriteten av dem som funderade på att lämna kyrkan var de som inte hade haft någon kontakt med kyrkan under det senaste året. Resultatet baserar sig på kyrkans fyraårsrapport "Den utmanade kyrkan: Evangelisk-lutherska kyrkan i Finland 2008-2011", som publicerades tisdagen den 23 oktober 2012. "Undersökningen har skrivits av Harri Palmu, doktor, Hanna Salomäki, doktor, Kimmo Ketola och Kati Niemelä från Kyrkans forskningscentral . Den lutherska kyrkan har i sin strategi satt som mål att församlingen ska nå sina medlemmar fem gånger per år. Endast tio procent av finländarna ansåg sig ha fått personlig kontakt från en församling minst fem gånger per år ( Gallup Ecclesiastica 2011 , N=4930 ) . Kontakterna omfattar inte bara möten utan också andra personliga kontakter från församlingar, t.ex. brev . Undersökningen visar att både det regelbundna och tillfälliga deltagandet i kyrkliga aktiviteter minskade under fyraårsperioden . Huvudgudstjänsten förlorade 14 % av sin närvaro på fyra år . År 2011 deltog 6 % av finländarna (7 % av kyrkomedlemmarna) i gudstjänsten minst en gång i månaden, men majoriteten (66 %) deltog i gudstjänsten mindre än en gång per år eller inte alls . Finländarna var mindre benägna att delta i gudstjänster på helgdagar . Besökarna på de mest populära helgdagarna minskade med 16 % på fyra år . Till exempel var antalet besökare vid julgudstjänsterna mer än 130 000 färre 2011 än fyra år tidigare. Det fanns dock även exempel på motsatsen. Ett projekt för att utveckla gudstjänsten visade att besökssiffrorna ökade i kyrkor som lade ner mycket arbete på att planera gudstjänsten . För många finländare har gudstjänsterna varit en viktig länk till kyrkan, men de når en mindre andel av finländarna än någonsin tidigare. 78 % av finländarna döptes 2011 (84 % 2007). Andelen kyrkliga ordinationer har sjunkit betydligt under hela 2000-talet . Förra året stod kyrkliga bröllop för 53 % av alla äktenskap och för 62 % av de par där minst en av dem var medlem . De vanligaste kandidaterna för ett kyrkligt bröllop var de som gifte sig för första gången och de som var under 35 år. Andelen kyrkliga begravningar har inte minskat på samma sätt . 2011 begravdes cirka 95 % av de avlidna personerna i kyrkan . Resultaten utmanar kyrkan att lägga större vikt vid att upprätthålla kontakten efter gudstjänsten . Fyraårsrapporten visar att en lägre andel församlingar än tidigare har kontaktat församlingsmedlemmarna efter gudstjänsten. Kyrkan är aktiv på nätet Kyrkan utvecklade nya sätt att interagera med allmänheten under den granskade perioden, med en mycket snabb ökning av användningen av sociala medier och kommunikation på nätet. Projektet Spiritual Life Online (HEV) inleddes 2009. Det har använts för att utveckla bland annat andligt arbete på nätet, kyrkans egna onlinetjänster och utbildning av personal. Kyrkan har en kolumn för Kyrkans lyssnande på webbplatsen Suomi24 och en egen sida för Kyrkan i Finland på Facebook . På Facebook-sidan kan man chatta med en anställd i kyrkan. Under hela rapporteringsperioden var religionen föremål för en livlig offentlig debatt. Valet av ärkebiskop gav upphov till många diskussioner i medierna. Både i de tryckta och sociala medierna diskuterades samkönade pars ställning i kyrkan och övergrepp mot barn och den därmed sammanhängande bekännelsehemligheten i religiösa samfund. Nyteismen stimulerade debatten om hädelse. Tiotusentals frivilliga Kyrkan har uppmärksammat en förstärkning av det frivilliga arbetet under de senaste åren.</w:t>
      </w:r>
    </w:p>
    <w:p>
      <w:r>
        <w:rPr>
          <w:b/>
          <w:color w:val="FF0000"/>
        </w:rPr>
        <w:t xml:space="preserve">id 13</w:t>
      </w:r>
    </w:p>
    <w:p>
      <w:r>
        <w:rPr>
          <w:b w:val="0"/>
        </w:rPr>
        <w:t xml:space="preserve">Eftersom naturliga växtextrakt är svåra att få tag på i så stora mängder innehåller de flesta petroleumprodukter som finns på marknaden flera kemiska ingredienser eller så är de utspädda med oljor av lägre kvalitet av kommersiell kvalitet. Vissa oljor är förorenade med främmande ämnen som du kan spara på produktionskostnaderna. Renhet är inte en faktor som avgör kvaliteten på en eterisk olja. Växterna som används och deras kvalitet och odlingsförhållanden påverkar också kvaliteten på den utvunna oljan. Det är viktigt att företag som säljer eteriska oljor måste analysera sina eteriska oljor för att se till att varje prov uppfyller de strikta kvalitetsstandarderna i hela sortimentet. De vanligaste testerna som används för kvalitetskontroll är sensorisk utvärdering, färg och klarhet, och laboratoriet för att använda gaskromatografi och masspektrometri ( GC-MS ). GC PMS är det viktigaste verktyget som används för att identifiera och analysera flyktiga oljor. Ett enkelt sätt att känna till kvaliteten på en eterisk oljeprodukt är att kontrollera om den har ett AOC-certifikat, vilket är en akronym för Appelation d' Origine Controlee-certifiering . AOC-certifiering är en utmaning och ges endast i en kvalitetskontrollerad miljö på fält på hög höjd i Frankrike från växter som utvinns ur oljan. Det finns dock många produkter utan som också är äkta och önskar kvalitetscertifiering. Många kunder köper syntetiska flyktiga oljor och tror att de är rena. De flesta syntetiska oljor innehåller oljebaserade lösningsmedel som är skadliga för vår hälsa och miljön. Ett enkelt huskur för att skilja mellan ren och syntetisk eterisk olja är att placera några droppar olja på absorberande papper. Det rekommenderas att köpa god kvalitet, rena oljor, även om de är dyrare, eftersom intervention billig imitation förlust av hela skälet till att använda eteriska oljor .</w:t>
      </w:r>
    </w:p>
    <w:p>
      <w:r>
        <w:rPr>
          <w:b/>
          <w:color w:val="FF0000"/>
        </w:rPr>
        <w:t xml:space="preserve">id 14</w:t>
      </w:r>
    </w:p>
    <w:p>
      <w:r>
        <w:rPr>
          <w:b w:val="0"/>
        </w:rPr>
        <w:t xml:space="preserve">NATIONALISERINGEN VAR EN KOSTNADIG FRÅGESTÄLLNING På vilken grund ska den nya statens ekonomi byggas upp? Det finns en viktigare praktisk lösning än dagens dagspolitik. I Estland fattades rätt beslut 1992 . Vem köper en begagnad fabrik? Den fungerar och producerar, men maskinerna är gamla, anläggningarna är i dåligt skick och produktionseffektiviteten är bristfällig. Fabriken har inga exportprodukter utan importerar sina råvaror från utlandet. Det finns en stor arbetsstyrka och fabriken är skuldsatt upp till takfoten. En sådan sak bör då säljas . Efter socialismens sammanbrott upptäckte alla socialistiska länder till sin chock att deras ekonomier var i ännu sämre skick än de hade föreställt sig. Det hade funnits fabriker som tillverkade välkända och eftertraktade varumärken inom östblocket. Det verkade som om dessa fabriker skulle tjäna pengar även i ett annat ekonomiskt system. Politikernas blinda fläck var att ingen hade en klar uppfattning om vilka varor som tillverkades på andra håll i världen och till vilket pris. När gränserna öppnades slog den internationella konkurrensen som en storm mot den industri som hade skyddats av järnridån. I Tallinn tillverkades i Kirovs fiskekoloni ett populärt schampo som kallades Merenvaahto (havsskum). I Sovjetunionens brist på råvaror baserades schampot på fiskolja, men den högteknologiska och sofistikerade tillverkningsprocessen gav ett helt bra schampo, det bästa som fanns att köpa i sovjetiska Estlands butiker. Havsskummet levde inte länge i det fria Estland. Det var alldeles för dyrt att tillverka och ändå var dess kvalitet sämre än importerat schampo som tillverkades av andra och lämpligare råvaror. Den tidigare socialistiska världen var full av liknande produkter, som i sig var bra men inte lönsamma. Rädda fabrikerna De politiska ledarna i det nyligen självständiga Estland stod inför ett fruktansvärt problem. Praktiskt taget hela landets industri höll på att kollapsa på grund av dess bristande konkurrenskraft och föråldrade produkter. Om inget görs snabbt kommer Estland att producera huvudsakligen underbetalda jordbruksprodukter till överpriser. Samtidigt fanns det ett annat problem: all industri var statligt ägd och den socialistiska staten hade visat sig vara en dålig ägare. Fabrikerna behövde ägare som hade sina egna pengar på spel och ett motsvarande intresse för fabrikens framtid. I de olika socialistiska länderna privatiserades industrin enligt olika principer. Den såldes på auktion för att samla in pengar till statens tomma kassakistor. Den överlämnades till arbetarna, eftersom det var arbetarna som hade byggt fabriken, eller så delades den ut till hela befolkningen i form av värdepapper som de kunde teckna aktier i fabrikerna med. Estländarna har alltid varit förnuftiga resenärer , som det välkända ordspråket säger , det finns inget behov av att uppfinna cykeln längre , den är redan uppfunnen . Utan fördomar tittade de på vad som gjordes på andra håll och valde därför den tyska modellen . Efter återföreningen inrättade Tyskland Treuhand för att privatisera DDR:s industriella arv, med betoning på investeringar och inte på priset på industrianläggningar. I Estland inrättades Estlands privatiseringsbyrå och omedelbart efter det första fria parlamentsvalet hösten 1992 inleddes privatiseringen . Privatiseringen var brådskande eftersom några stora arbetsgivare redan arbetade med nödlån och några hade redan fått sina skulder frysta av staten . Den första listan innehöll 38 stora företag, varav en del fortfarande är verksamma under sina gamla namn, till exempel konfektyrtillverkaren Kalev eller den ledande estniska skjortfabriken Sangar. Sammanlagt trodde man att privatiseringen skulle omfatta cirka 200 stora företag och 3 000 små och medelstora företag. Målet var att privatisera industrin under två till tre år genom en rad privatiseringslistor. Det tog tid att förhandla fram avtalen och det tog tid innan de kunde slutföras. Fokus låg därför på några dussin företag.</w:t>
      </w:r>
    </w:p>
    <w:p>
      <w:r>
        <w:rPr>
          <w:b/>
          <w:color w:val="FF0000"/>
        </w:rPr>
        <w:t xml:space="preserve">id 15</w:t>
      </w:r>
    </w:p>
    <w:p>
      <w:r>
        <w:rPr>
          <w:b w:val="0"/>
        </w:rPr>
        <w:t xml:space="preserve">Små och medelstora företag är nyckeln till framtiden Små och medelstora företag ser optimistiskt på framtiden, enligt en nyligen genomförd barometer för små och medelstora företag . Ökad omsättning och förbättrad lönsamhet ökar förtroendet och uppmuntrar till nya investeringar och personalförstärkningar. Det är särskilt glädjande att konstatera att de små och medelstora företagens omsättning och lönsamhet i Varkausregionen ligger över det nationella genomsnittet. Små och medelstora företag är nyckeln till sysselsättning och välstånd, och deras betydelse för tillväxten och utvecklingen av den inhemska marknaden är obestridlig. I Varkausregionen blir detta allt mer uttalat i takt med att den traditionella skogsindustrin lägger ner sin verksamhet i samband med omstruktureringen . Små och medelstora företag spelar en nyckelroll när det gäller att bygga upp den lokala ekonomins framtid . De har också den största tillväxtpotentialen . De har möjlighet att expandera, införa nya innovationer, skapa nya arbetstillfällen och därmed välstånd. De små och medelstora företagen får ofta för lite uppmärksamhet i det kommunala beslutsfattandet . I Varkaus t.ex. tog man länge namnet på ett stort företag för givet och stödet till det lokala näringslivet var tunt. Under årens lopp har detta erkänts, men företagens behov bör fortfarande beaktas bättre. Kommunikationen mellan företagen och de ekonomiska beslutsfattarna måste vara nära, naturlig och smidig. I detta avseende är fotarbetet med företagen av oöverskådligt värde. Planeringen måste också vara mer lyhörd för arbetslivets behov . Kommunerna måste alltid ha lämpliga företagstomter i beredskap . Som region i strukturomvandling har Varkausregionen sedan några år tillbaka en unik möjlighet att få externt ekonomiskt stöd för små och medelstora företags uppkomst- och tillväxtbehov. Tyvärr har intresset från företagens sida varit svagt. Dessa öronmärkta bidrag riskerar att inte räcka till. Dessutom är det för få av dessa företag som deltar i de nationella innovationsprogrammen. Företagarna har en roll att spela när det gäller att uppmuntra detta.</w:t>
      </w:r>
    </w:p>
    <w:p>
      <w:r>
        <w:rPr>
          <w:b/>
          <w:color w:val="FF0000"/>
        </w:rPr>
        <w:t xml:space="preserve">id 16</w:t>
      </w:r>
    </w:p>
    <w:p>
      <w:r>
        <w:rPr>
          <w:b w:val="0"/>
        </w:rPr>
        <w:t xml:space="preserve">Mikko Salonen, verkställande direktör för Finlands orienteringsförbund, som stannade till vid Virkiä-Jukola-kontoret under sin rundtur i regionen, påpekade att de tre världscuptävlingarna i regionen kulminerar med öppnandet av världscupen i Lappland i mitten av juni och Jukola-stafetten . "Det är en tillfällighet att det finns ett sådant här kluster av stora orienteringsevenemang i Södra Österbotten, eftersom tävlingarna har varit öppna för klubbar . I samma andetag tillägger Salonen att förbundet är medvetet om att man här vill och vet hur man ordnar tävlingar av hög kvalitet. Salonen påpekar också att Fin5-loppsveckan 2012 skulle passa bra i denna region. Den senaste Fin5-veckan i provinsen hölls 1994 i Lapua och Ylistaro, då tävlingarna hölls i Simpsiö ( 1:a dagen ), Untamala ( 2:a och 3:e dagen ) och Simpsiö ( 4:e och 5:e dagen ). VD:s besök var inte bara ett besök, eftersom det så kallade utsläppsavtalet mellan SSL och Virkiä-Jukola undertecknades vid samma tillfälle. Juha Nivukoski, generalsekreterare för Viesti, sade att hyresavtalet garanterar Virkiä-Jukola användning av 900 kort, 300 nätstämplar, 20 startstämplar, 16 nätstämplar online och 14 läsarstämplar för mållinjen. Avtalet garanterar oss testade nätstämplar. Under vintern har Virkiäs representanter förhandlat med förbundet för att få ett bidrag för att ordna den första omgången av världscupen . - Salonen informerade oss under sitt besök om att förbundet kommer att betala vissa kostnader som fastställts av Internationella olympiska federationen (IOF) . De kommer att vara i storleksordningen några tusen euro . Både Salonen och Reimo Uljas, ordförande för Kaukametsäläinen, och Arvo Kantola, övervakare av SSL, som deltog i organisationskommitténs möte, konstaterade att Virkiä-Jukola-arrangemangen följer tidtabellen. De ville dock öka rekryteringen av volontärer. Mikko Salonens, VD för Orienteering Federation, glädjeuttryck smittar av sig på alla som är involverade i Virkiä-Jukola.</w:t>
      </w:r>
    </w:p>
    <w:p>
      <w:r>
        <w:rPr>
          <w:b/>
          <w:color w:val="FF0000"/>
        </w:rPr>
        <w:t xml:space="preserve">id 17</w:t>
      </w:r>
    </w:p>
    <w:p>
      <w:r>
        <w:rPr>
          <w:b w:val="0"/>
        </w:rPr>
        <w:t xml:space="preserve">Den moderna vetenskapens största bedrift är utan tvekan återuppfinningen av evolutionens lag, enligt vilken hela universum och alla varelser i det utvecklas från ofullkomliga former till allt högre och ädlare former. Denna lag var känd av de gamla vise och lärdes ut av prästerna i tempelskolorna, men glömdes bort under den kristna eran. Än idag har teologer svårt att erkänna att utvecklingslagen är giltig när det gäller människosläktet och den enskilda människan. Men varför skulle människan vara ett undantag från den allmänna regeln och inte också utvecklas enligt samma lag som hela naturen? Naturen är som en stege med sju trappsteg längs vilken varelserna går ner och uppåt i sin utveckling. På det lägsta steget av dessa stegar, så långt det mänskliga ögat kan se, finns varelserna i mineralvärlden, på de högre stegen finns växter och djur och på det högsta steget av denna utvecklingsstege finns människan. Redan i indo-ariernas heliga skrifter uttrycks denna lära med orden: sten blir växt, växt blir djur och djur blir människa. Enligt den antika mystiken, som är moder till all sann religion, vetenskap och filosofi, finns det tre andra naturriken, de elementära rikena, under mineralriket, som är ännu mindre utvecklade än de varelser som ingår i mineralriket, vilka endast kan ses av det klärvoajanta andliga ögat. De yttre synliga formerna i naturen är emellertid endast täckmantel och kärl för något som finns i deras bas och utvecklas i dem. Vetenskapen kallar det för monaden, religionen för själen. I civiliserade kretsar börjar man förstå att inte bara människor är själar, utan även djur och till och med växter, vilket mystiken har lärt oss sedan urminnes tider . Naturens riken är stadier av själens (monad) övergång och utveckling. Människoriket är en bro och en övergång till ännu högre utvecklingsstadier, där människan blir övermänsklig. Kristendomen, liksom alla sanna religioner, talar också om denna högre utveckling av människan. När dess puristiska inriktning förkastar att följa Kristus eller "bli Kristus" utan istället lär att människan efter sin jordiska död tar steget till himmel eller helvete, evig lycka eller evig fördömelse, eftersom världens frälsare Jesus Kristus frivilligt har spikat sig själv på korset för att sona människornas synder, som människan bara behöver tro på för att bli räddad från alla brister i tillvaron , är ansvarig för att miljontals människor i modern tid har fjärmat sig från kristendomen och att tusentals människor faller bort från kyrkan , eftersom de kristna lärorna tycks stå i strid med förnuftet , när deras djupare innebörd inte förklaras andligt , vetenskapligt eller filosofiskt . Kristna mystiker, liksom mystikerna i alla stora religioner och vismännen i alla nationer och tider, har under årtusenden konsekvent lärt ut att det finns en högre, andlig varelse, en ängel eller gud ("jaget") inkarnerad i människan, som kommer från de högre världarna på vår planet och i vårt solsystem, men på grund av sin arrogans, själviskhet, dumhet och lust har han förvisats från sitt andliga, himmelska hem, den formlösa världen, här på jorden genom lidandets och besvikelsens väg för att lära känna sin gudomlighet, dvs. gemenskap med "universums Gud" och att förverkliga den i sina liv genom att tjäna. Den kristna religionen kallar enligt aposteln Paulus en person som har uppnått självkännedom om sin gudomliga natur för "gudsmannen" eller Kristus . Denna beteckning är hämtad från de gamla mysterierna, där den uttrycker den utvecklings- och initiationsgrad som gör det möjligt för människan att frivilligt avstå från den jordiska kroppens kors, att resa sig upp och att bli en av de mest kända och mest kända av dem.</w:t>
      </w:r>
    </w:p>
    <w:p>
      <w:r>
        <w:rPr>
          <w:b/>
          <w:color w:val="FF0000"/>
        </w:rPr>
        <w:t xml:space="preserve">id 18</w:t>
      </w:r>
    </w:p>
    <w:p>
      <w:r>
        <w:rPr>
          <w:b w:val="0"/>
        </w:rPr>
        <w:t xml:space="preserve">Nummelan Aluelämpö investerar kraftigt i användningen av förnybara inhemska och lokala bränslen, t.ex. skogsflis, i sin energiförsörjning. Användningen av biobränslen möjliggör konkurrenskraftiga energipriser och miljövänlig verksamhet, vilket också var ett viktigt kriterium för Martela när man valde sin energilösning - Avtalet kommer att minska företagets koldioxidutsläpp med upp till 87 procent och energikostnaderna med mindre än tidigare. Vi är den största privata arbetsgivaren i Viborgs kommun och genom att välja fjärrvärme för vår värmeproduktion ökar vi också kommunens miljövänlighet, säger Pasi Rautiainen, fabrikschef på Martela. Nummelan Aluelämpö har byggt nästan 20 km fjärrvärmenät . Vi har redan över 100 fjärrvärmeavtal och den starka tillväxten fortsätter . Fjärrvärme är ett effektivt, enkelt och miljövänligt sätt att värma fastigheter , säger Jarmo Kuosa , vd för Nummelan Aluelämmö . Adven är ett energibolag som tillhandahåller tillförlitliga energilösningar och fjärrvärme . Advens verksamhet bygger på helhetslösningar som är skräddarsydda för kundernas behov och som ger tillförlitlig och kostnadseffektiv energiproduktion med minimal miljöpåverkan. Advens produkter omfattar industriell ånga och kyla, värme, kyllösningar, gas och el. Advens omsättning 2012 var 186 miljoner euro. För mer information, besök www.adven.fi .</w:t>
      </w:r>
    </w:p>
    <w:p>
      <w:r>
        <w:rPr>
          <w:b/>
          <w:color w:val="FF0000"/>
        </w:rPr>
        <w:t xml:space="preserve">id 19</w:t>
      </w:r>
    </w:p>
    <w:p>
      <w:r>
        <w:rPr>
          <w:b w:val="0"/>
        </w:rPr>
        <w:t xml:space="preserve">Jari tränar oss fortfarande och under den senaste dieten fick jag den unika möjligheten att träna med honom också. Möjligheten har varit ovärderlig och från slutet av hösten förra året kunde jag ordna mitt schema så att jag kunde träna med dem nästan hela tiden. På hösten anslöt sig också Juuso Salolahti, en annan medlem av "junnu-avdelningen", till laget. Den huvudsakliga platsen för att träna i Tammerfors är WFC och ibland kan vi också ses i Nokian Liikuntamaailmailma . Årets mål är att öka så mycket muskelmassa som möjligt så att konditionen skulle förbli åtminstone någorlunda rimlig att se ut . Här är ett helt år för att växa, så ingen anledning att skynda sig bara på grund av vikt . Från förra årets tävlingar till idag har jag gått upp 20 kg och mer verkar komma . Här är några bilder av mitt nuvarande tillstånd ; Jag kommer att skriva här om min resa mot hösten 2015 CBB tävlingar . Du kan också följa mig på instagram som @joonaslepp .</w:t>
      </w:r>
    </w:p>
    <w:p>
      <w:r>
        <w:rPr>
          <w:b/>
          <w:color w:val="FF0000"/>
        </w:rPr>
        <w:t xml:space="preserve">id 20</w:t>
      </w:r>
    </w:p>
    <w:p>
      <w:r>
        <w:rPr>
          <w:b w:val="0"/>
        </w:rPr>
        <w:t xml:space="preserve">Den 6 oktober mottog Moskva ett radiomeddelande från ön Saaremaa (Ezel): "Jag stänger av radiovakten, vi går in i det sista och avgörande slaget". Men vår specialenhet flög ännu inte för att hjälpa till, eftersom den kämpade på öarna i Moonzundsk ( Mostsny ? ? ) . Varför har vi väntat med att skicka en grupp i tid? Att vi inte visste . Befälhavaren för flottan VVS (militära styrkor) dök upp på flygplatsen tillsammans med officerare från staben och den tekniska ingenjörstjänsten . Han gav en order till befälhavaren för 13:e IAP (jaktregementet): inom 24 timmar skulle piloterna komplettera gruppen och garantera flygningen till Hangö flygplats den 7 oktober . Men vi hade tre plan vid den tidpunkten . Till dessa lades ytterligare tre "ishatska" plan ( I-16 ? ? ? ) och arbetet var i full gång . Fjorton tekniker, ingenjörer, började snabbt reparera alla plan. Jag kallades till kommandoposten. Där satt redan några bekanta piloter. Regementets stabschef meddelade att man hade bildat en grupp med personal som skulle förstärka flygvapnet som var stationerat på Moonzundskiöarna. Major Raitberg , regementets stabschef, läste: - Löjtnant Vasiliev - befälhavare för den första skvadronen , han är också den äldsta i skvadronen , löjtnant Denisov - den äldsta piloten i den första skvadronen . Denisov , som om han hade blivit stucken , hoppade upp och avbröt stabschefen genom att skrika: - Jag är befälhavare för skvadronen ! Varför blev jag plötsligt degraderad? - Sitt ner, kamrat Denisov! Baisultanov är också chef för en skvadron, men han flyger också som seniorpilot , - sade stabschefen och fortsatte att läsa upp ordern - underlöjtnant Staruhin - pilot i den första skvadronen , löjtnant Golubev - chef för den andra skvadronen , han är också vice chef för avdelningen , löjtnant Baisultanov - seniorpilot i den andra skvadronen , underlöjtnant Tatarenko - pilot i den andra skvadronen . Sedan beordrade major Raitberg att förbereda för överföringsflyget till Hangö, för kapten Ilina , den äldsta i Hangö flygavdelning . Fram till kvällen kommer vi att studera rutten för överföringsflyget . Den löpte längs den centrala delen av Finska viken, vars kustlinje var i fiendens händer i 400 kilometer. Vi förberedde några stridsalternativ om vi skulle stöta på fientliga jaktplan. Mycket uppmärksamhet ägnades åt landstigningen på Hango flygfält, som var under ständig beskjutning från finskt artilleri. Vi hade fortfarande tid till morgonen, så vi packade ihop och åkte till staden för att ansluta oss till familjerna. Sashenka var lyckligtvis hemma. Hon var tyst en lång stund och tittade noga på mig som om jag hade blivit en främling. - Varsågod, Sasjenka. Om vi alla var ben skulle resten smälta. I morgon flyger jag ut på ett uppdrag och kommer tillbaka till dig igen... Efter mina ord sänkte han huvudet och frågade, utan att titta på mig: - Säg mig, och luras inte: Är det sant att du föll i sjön med planet? Det sa hustrun till en av piloterna till mig för en vecka sedan. - Kom igen, Sasha! Det var sergeant Viktor Golubev när han dök. De förväxlade mig med samma namn... Jag ljög för att inte skrämma henne. Åh, hur tiden flyger iväg före en skilsmässa! Några timmar flög förbi som på ett ögonblick... Klockan åtta på morgonen var jag redan på flygplatsen och kontrollerade planet. Jag riktade min uppmärksamhet mot den nya formen på hjälptankarna. Teknikern sa att med dessa tankar kan man flyga i 500 km i timmen. Han sa att han skulle fylla dem efter en provflygning. Men jag insisterade på att de skulle fyllas omedelbart. På flygplatsen öppnade jag bensinkranen för de extra tankarna.</w:t>
      </w:r>
    </w:p>
    <w:p>
      <w:r>
        <w:rPr>
          <w:b/>
          <w:color w:val="FF0000"/>
        </w:rPr>
        <w:t xml:space="preserve">id 21</w:t>
      </w:r>
    </w:p>
    <w:p>
      <w:r>
        <w:rPr>
          <w:b w:val="0"/>
        </w:rPr>
        <w:t xml:space="preserve">Cloudpoint har åtagit sig att hjälpa sina kunder i alla situationer . Vi tänker för dig innan du trycker på en knapp i en ständigt föränderlig värld. Vår samarbetsstrategi garanterar framgång där vi arbetar. I den här bloggen publicerar vi nyheter om Googles applikationer och vår verksamhet. 4 juli 2012 Så här lägger du till en videohälsning till ett Google+ evenemang Förra veckan lanserade Google+ en mångsidig funktion för evenemang som kan användas för att skapa en inbjudan till en födelsedagsfest eller användas effektivt på arbetsplatsen för att organisera en videokonferens med tidtabell. Med funktionen Händelser är det möjligt att organisera en Hangouts-videokonferens vid en viss tidpunkt och skicka en inbjudan till de önskade personerna, till exempel till ett projektmöte via detta . Du kanske vet i förväg att det kommer att vara mycket att göra på mötet och du vill tydligt beskriva ämnet för mötet för alla deltagare . Så varför inte lägga till en YouTube-video med nödvändig information direkt i inbjudan?</w:t>
      </w:r>
    </w:p>
    <w:p>
      <w:r>
        <w:rPr>
          <w:b/>
          <w:color w:val="FF0000"/>
        </w:rPr>
        <w:t xml:space="preserve">id 22</w:t>
      </w:r>
    </w:p>
    <w:p>
      <w:r>
        <w:rPr>
          <w:b w:val="0"/>
        </w:rPr>
        <w:t xml:space="preserve">Det öppna yrkeshögskolan ger möjlighet att studera vid en yrkeshögskola, oavsett utbildningsnivå eller ålder, utan att vara examensstuderande. Öppna universitetsstudier lämpar sig för alla som är intresserade av att utveckla sig själva och sina yrkeskunskaper och för dem som planerar att börja studera vid en yrkeshögskola i ett senare skede. Vid en öppen yrkeshögskola kan du avlägga delar av en magisterexamen, med undantag för praktik och en avhandling. Du kan välja bland vårt breda utbud av öppna yrkeshögskolekurser från nästan alla utbildningsprogram vid Satakunta yrkeshögskola. Undervisningen ordnas på alla våra platser i Huittinen , Kankaanpäää , Björneborg och Raumo . Satakunta yrkeshögskolas aktuella öppna kurser finns på www.samk.fi / avoinamk. Om du inte hittar den kurs du söker på vår webbplats kan du fråga vår personal om andra möjligheter. Andra yrkeshögskolors öppna kurser finns på den nationella portalen www.avoinamk.fi och på deras egna webbplatser. Öppna magisterstudier är flexibla och lämpar sig väl för studier vid sidan av arbetet. Kurserna anordnas under dagen, på kvällen och på helgerna. Kurserna är också tillgängliga helt eller delvis online och undervisas huvudsakligen inom ramen för grundutbildningen, så att studerande som studerar vid Öppna yrkeshögskolan studerar i samma grupp som studerande som studerar för en examen. Vissa kurser ges separat, och då består studentgruppen huvudsakligen av studerande vid Öppna yrkeshögskolan. De separata kurserna hålls vanligtvis på kvällar eller helger. Deltagarna måste anmäla sig till en kurs via Öppna yrkeshögskolan minst två veckor före kursstart. Deltagarna antas enligt principen "först till kvarn". Anmälan sker enkelt via webbformuläret på www.samk.fi / avoinamk. Om du inte kan delta i kursen måste du avboka din plats minst tre dagar före kursstart, annars debiterar vi hela kursavgiften. Du får en utskrift för kurser som du läst inom ramen för grundutbildningen , som skickas till dig efter registreringen av kursbetyget . Om du vill får du också ett separat intyg för kurser som du har tagit inom ramen för grundutbildningen, som du kan begära av vår personal. För kurser som tas separat får du ett intyg som undertecknas av den lärare som ansvarar för kursen och den ansvariga för fortbildningscentret. Certifikatet skickas till dig när läraren har bedömt din kurs. Kurser som du har läst vid Open University of Applied Sciences kan erkännas om du fortsätter dina studier som diplomstuderande vid ett senare tillfälle. Du kan dock inte avlägga en fullständig examen vid en öppen yrkeshögskola. Godkännandet av de genomförda studierna sker i enlighet med de examenskrav som gäller vid tidpunkten . Om examenskraven ändras ersätter studiepoängen inte nödvändigtvis en hel studietid . Ackrediteringen är alltid en fråga för värdinstitutionen , så du kan också ansöka om ackreditering för öppna yrkeshögskolestudier vid Satakunta yrkeshögskola från andra institutioner . Om du har slutfört minst 60 studiepoäng i enlighet med målen för läroplanen för ett utbildningsprogram kan du få rätt att avlägga examen utan det traditionella urvalsprovet . 60 studiepoäng måste vara avklarade före sista ansökningsdag . För vissa program organiserar vi också särskilda studier som syftar till att fullfölja 60 poäng. Yrkeshögskolestudier är praktiskt inriktade högskolestudier där teori och praktik står i ett lämpligt förhållande till varandra. Ansvaret för lärandet ligger hos eleven och lärarens roll är att ge eleven möjlighet att utveckla sina kunskaper . SAMK:s undervisning bygger på gemensamma principer, med fokus på att fokusera på inläraren och arbetslivsorientering. Mer information om de inlärningsfärdigheter och stilar som är användbara för studier finns på www.avoinamk.fi . När du börjar dina studier får du en SAMK-logotyp,</w:t>
      </w:r>
    </w:p>
    <w:p>
      <w:r>
        <w:rPr>
          <w:b/>
          <w:color w:val="FF0000"/>
        </w:rPr>
        <w:t xml:space="preserve">id 23</w:t>
      </w:r>
    </w:p>
    <w:p>
      <w:r>
        <w:rPr>
          <w:b w:val="0"/>
        </w:rPr>
        <w:t xml:space="preserve">Elisabeth Nordgren valdes till ordförande för Finlands recensentförbund 28.11.2011 SARV:s ordinarie höstmöte hölls lördagen den 26.11.2011 i Vetenskapens hus i Helsingfors. Elisabeth Nordgren valdes enhälligt till föreningens ordförande för den tvååriga mandatperioden 2012-2013 . Elisabeth Nordgren är en mångårig teater- och litteraturkritiker som arbetat som kultur- och teaterjournalist för Hufvudstadbladet, medverkat i Lysmasken och flera nordiska kulturtidskrifter samt varit ordförande för finska PEN 1994-2005. Nordgren har varit medlem i juryn för Finlandia-, Runeberg- och Nordiska rådets litteraturpris. Nordgren har också undervisat i kritiska och litterära kurser vid Helsingfors universitet och vid folkhögskolor. Nordgren har suttit i SARV:s styrelse 2003-2004 , 2006-2011 och som vice ordförande 2011 . Nordgren har varit medlem i SARV sedan 1986. Siskotuulikki Toijonen, den mångåriga ordföranden i SARV:s styrelse, avgick på egen begäran och har varit medlem i SARV:s styrelse sedan 1997 och ordförande från 2002 till 2011. Toijonen kommer att fortsätta att sitta i styrelsen för SARV:s litteratursektion.</w:t>
      </w:r>
    </w:p>
    <w:p>
      <w:r>
        <w:rPr>
          <w:b/>
          <w:color w:val="FF0000"/>
        </w:rPr>
        <w:t xml:space="preserve">id 24</w:t>
      </w:r>
    </w:p>
    <w:p>
      <w:r>
        <w:rPr>
          <w:b w:val="0"/>
        </w:rPr>
        <w:t xml:space="preserve">Free Spins från Casino Free SpinsCasino.com är en av Finlands ledande free spins-webbplatser, där du alltid hittar de senaste uppdateringarna om free spins-erbjudanden från ett brett utbud av online-kasinon. Du kan börja spela one-handed robbers helt gratis och sedan använda våra free spins-tips för att vinna riktiga pengar. Utnyttja också möjligheten att gilla vår Facebook-sida, då får du det enklaste och snabbaste sättet att läsa de senaste free spins casino.com nyheterna. Varför erbjuder kasinon free spins? Casinospel har funnits i många år, men på senare tid har de börjat erbjuda fler och fler free spins . Du undrar säkert vilka nätcasinon som tjänar på detta och vad jag som spelare får ut av det. Spelarna vinner mest eftersom vi får en gratis chans att vinna riktiga pengar. En annan fördel är att vi kan prova olika nätcasinon för att hitta det vi gillar mest. Att erbjuda free spins är ett bra tillfälle för dem att visa upp sitt spelutbud och göra casinot känt för spelare som annars kanske inte skulle vara intresserade. Free spins kan också användas för att locka spelare att ta en titt in i casinot. På sidan free spins casino.com hittar du introduktioner till de flesta onlinecasinon som har god potential att tilltala deras kunder. Gratis bonusar Nu vet du lite om hur free spins fungerar, men frågan som förmodligen kommer att dyka upp är om det finns fler gratis bonusar som du kan få utan krav på insättning? Free spins eller bonusar utan insättning är definitivt inte exakt samma sak . En bonus utan insättning är en bonus som inte kräver en insättning . Ofta kan en bonus utan insättning vara till exempel 10 € pengar som du får när du registrerar dig på en spelsajt . Ofta är free spins också en bonus utan insättning, eftersom du får ett gratissnurr utan att behöva sätta in pengar. Ibland kan det krävas en insättning på 10 € innan du kan få gratissnurren och det är inte en bonus utan insättning. Om webbplatsen Vi arbetar dagligen för att se till att vi erbjuder de absolut bästa gratissnurren här på vår webbplats. Casinon ändrar sina kampanjer ständigt och i snabb takt, vilket kan vara svårt att hålla jämna steg med om du inte har tid att gå igenom dem alla. Det är därför vi hjälper dig att hitta de senaste kampanjerna och free spins . Vi byter också med de bästa casinona för att erbjuda våra läsare speciella personliga free spins. Det är specialerbjudanden som du inte kan få någon annanstans. Om du har några frågor om hur de fungerar är du välkommen att fråga och vi svarar gärna på alla frågor. Vi går igenom mailen dagligen och gör vårt bästa för att svara på alla så att det inte finns några tvivel.</w:t>
      </w:r>
    </w:p>
    <w:p>
      <w:r>
        <w:rPr>
          <w:b/>
          <w:color w:val="FF0000"/>
        </w:rPr>
        <w:t xml:space="preserve">id 25</w:t>
      </w:r>
    </w:p>
    <w:p>
      <w:r>
        <w:rPr>
          <w:b w:val="0"/>
        </w:rPr>
        <w:t xml:space="preserve">Enligt programmet Changing Diabetes in Children från International Diabetes Federation (IDF) finns det 480 000 barn med typ 1-diabetes i världen, varav 250 000 bor i utvecklingsländer där dödligheten bland barn med diabetes är enorm. I Afrika söder om Sahara är den förväntade livslängden för ett barn med typ 1-diabetes mindre än ett år. Antalet barn med diabetes ökar stadigt, så behovet av konkreta åtgärder och uppmärksamhet är ännu mer brådskande. Changing Diabetes in Children är ett program för socialt ansvarstagande som Novo Nordisk har lanserat för att ge vård till barn med diabetes som lever i världens fattigaste länder. Som en del av Novo Nordisks strategi Access to Diabetes Care syftar programmet till att skapa långsiktiga sätt att förbättra tillgången, utbudet och kvaliteten på diabetesvården och minska kostnaderna för den, särskilt för barn med typ 1-diabetes som lever i utvecklingsländer. Programmet kommer att genomföras i samarbete med andra ledande företag inom diabetessektorn samt lokala hälsoministerier och intressenter. Det är tänkt att upp till 10 000 barn ska vara inskrivna senast 2015. Programmet kommer att erbjuda utbildning för hälso- och sjukvårdspersonal, patienter och anhöriga. Utvecklingen av den lokala infrastrukturen kommer att stödjas och barn med typ 1-diabetes kommer att erbjudas gratis insulin och annan behandling. I CDiC-programmet används dagliga dosinjektioner av olika skäl. Den ena är sprutornas lilla storlek, vilket gör dem lättare att transportera och injicera, särskilt om barnet injicerar insulinet själv. Konceptet med daglig dos innebär att insulinet i sprutorna i allmänhet inte behöver utsättas för varm utomhusluft mer än en dag i taget, vilket maximerar insulinets effektivitet. Den lilla sprutstorleken minskar kraftigt risken för en stor överdos, och de tre sprutfodralerna gör det lätt att se vilka doser som har tagits och vilka som har missats.</w:t>
      </w:r>
    </w:p>
    <w:p>
      <w:r>
        <w:rPr>
          <w:b/>
          <w:color w:val="FF0000"/>
        </w:rPr>
        <w:t xml:space="preserve">id 26</w:t>
      </w:r>
    </w:p>
    <w:p>
      <w:r>
        <w:rPr>
          <w:b w:val="0"/>
        </w:rPr>
        <w:t xml:space="preserve">Kuoreveden Sähkö Oy har i juni 2002 vänt sig till Naturskyddsföreningens distrikt i Mellersta Finland och bett om ett utlåtande om företagets planer på att bygga en 110 kV kraftledning hösten 2003 från Jämsäti till Hall. Bolaget har också försökt rådfråga Finlands Naturskyddsförbunds lokalförening, men föreningen har för närvarande inte kunnat ge något utlåtande. Ilpo Halinen (Kuoreveden Sähkö Oy) presenterade planen för distriktet den 18 juni 2002. Distriktets utlåtande förväntades vara färdigt i början av juli, senast i mitten av juli. Bolaget säger sig behöva 110 kV-ledningen för att kunna tillgodose den extra efterfrågan på el, särskilt i Kuoreveden Hallområdet, från bl.a. flygplansindustrin. Distriktet anser inte att det är nödvändigt att öka efterfrågan på el i allmänhet, men bedömer inte frågan i detalj i detta särskilda fall. Den framtida kraftledningen kommer att vara mer än 17 km lång. Hela den 26 meter breda korridoren måste rakas och trädens längd begränsas till cirka 10 meter på vardera sidan av korridoren. Kraftledningen skulle placeras cirka 1,5 km norr om Nytkyme naturreservat och skulle undvika bebyggelse. En mer detaljerad undersökning av projektet på fältet är inte möjlig för distriktet på grund av brist på tid och andra resurser . På grundval av företagets plankarta av den 7 juni 2002 och andra rapporter har kraftledningen placerats med hänsyn till miljö- och naturskyddsaspekter. Kraftledningen kommer inte att passera genom eller bredvid några officiella naturskyddsområden. Kraftledningen kan dock inte byggas utan att störa och förstöra miljön och naturen. Naturområden som ska kringgås Det finns minst ett naturområde på statens mark inom ett avstånd av cirka 200 meter, som ingår i Forststyrelsens ekologiska plan för området Kuhmoinen - Kuorevesi (AES), inom området för den korridor som kraftledningen kräver. Av naturskyddsskäl måste kraftledningen flyttas så att den inte orsakar avverkning på AES-området. Att dra kraftledningen eller undvika den genom ett naturreservat från Forststyrelsen blir ett prejudikat. Miljön på privat mark i angränsande områden kan också vara av betydelse för naturskyddet . Området Pierettömännotko nordost om Jämsäki verkar också vara potentiellt problematiskt ur naturskyddssynpunkt. Undvikande av sådana områden bör övervägas som ett alternativ . Det är troligt att det finns andra områden av betydelse för naturskyddet längs korridoren. Det kan vara den norra änden av sjön Leveäjärvi, där kraftledningen skulle gå förbi Forststyrelsens AES-anläggning. Förlusten av skogsområde med dess kanteffekter är en betydande del av de förändringar i markanvändningen som följer av korridoren för kraftledningen. Projektet bör omfatta en bedömning av störningarna på den naturliga miljön under byggtiden, även om dessa kommer att minska genom att projektet genomförs under hösten jämfört med störningar under häckningssäsongen. Den avverkning som krävs för kraftledningen bör utföras utanför fåglarnas häckningssäsong från april till juni. Det är också nödvändigt att bedöma den olägenhet som orsakas av underhållet av kraftledningen, som är en permanent konstruktion och en slutlig olägenhet i landskapet . Dessutom bör man försöka följa upp hur kraftledningen påverkar naturen efter att den har byggts. Tack för möjligheten att lämna ett yttrande till Finlands naturskyddsförbund, Mellersta Finlands distrikt, 8.7.2002</w:t>
      </w:r>
    </w:p>
    <w:p>
      <w:r>
        <w:rPr>
          <w:b/>
          <w:color w:val="FF0000"/>
        </w:rPr>
        <w:t xml:space="preserve">id 27</w:t>
      </w:r>
    </w:p>
    <w:p>
      <w:r>
        <w:rPr>
          <w:b w:val="0"/>
        </w:rPr>
        <w:t xml:space="preserve">Oho ! Den gick till galgen. I galgens vokabulär används endast finska ord ,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Hangman har spelats minst 1214 251 gånger. Galgens historia Spelet har förmodligen sitt ursprung i Storbritannien under den viktorianska perioden och det första skriftliga dokumentet om spelet tros gå tillbaka till 1894 i en spelbok av Alice Bertha Gomme . I spelets tidiga dagar innefattade spelet galgen endast att gissa de engelska namnen på djur som fåglar, rovdjur och fiskar . Denna information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kan få glädje av det.</w:t>
      </w:r>
    </w:p>
    <w:p>
      <w:r>
        <w:rPr>
          <w:b/>
          <w:color w:val="FF0000"/>
        </w:rPr>
        <w:t xml:space="preserve">id 28</w:t>
      </w:r>
    </w:p>
    <w:p>
      <w:r>
        <w:rPr>
          <w:b w:val="0"/>
        </w:rPr>
        <w:t xml:space="preserve">Vi har blivit och fortsätter att bli bortskämda på Sokos av arbetstagarna, både genom renovering och genom demokrati . Personalrummen har inretts med återvinningsbara möbler och en ljusgrå färg på väggarna. I vilket fall som helst, kolleger, står vi inför en svår situation. Vi måste bestämma oss för den slutliga inredningen av balkongen i pausrummet, stämningsbelysningen på balkongen. För att ge dig en uppfattning om det aktuella konstläget, här är fågelburen, i enkel graffiti-stil. Traditionellt, men inte överdrivet. Ett hägerbo . Brunaktig, naturlig värme . Vi har fram till den 15 juni på oss att rösta . Valsedlar finns i pausrummet , men du kan också lämna en kommentar på bloggen. Även personer som inte följer bloggen får gärna kommentera hur vi ska rösta. Jag har två favoriter, men jag vill inte avslöja dem än.</w:t>
      </w:r>
    </w:p>
    <w:p>
      <w:r>
        <w:rPr>
          <w:b/>
          <w:color w:val="FF0000"/>
        </w:rPr>
        <w:t xml:space="preserve">id 29</w:t>
      </w:r>
    </w:p>
    <w:p>
      <w:r>
        <w:rPr>
          <w:b w:val="0"/>
        </w:rPr>
        <w:t xml:space="preserve">Juni 2010 Medier Nyheter och hbtq-bloggar Uppdaterad 30.6.2010 Tidningar Gröna Trådens chefredaktör byter Elina Grundström, som har varit chefredaktör för Gröna Tråden i fyra år, har beslutat att avgå som chefredaktör. Hennes efterträdare kommer att utses senare och Jukka Vahti har utsetts till tillförordnad chefredaktör från och med början av augusti. Ny chefredaktör för Kymen Sanomat Kymen Sanomat har valt Jenni Järvelä, chefredaktör för Etelä-Suomen Sanomat, till ny chefredaktör. Järvelä börjar på Kymen Sanomat i början av september . Järvelä har tidigare arbetat som nyhetsredaktör och journalist på Etelä-Suomen Sanomat och som talesperson . Kymen Sanomia publiceras av Sanoma Groups Sanoma Lehtimedia . Petri Hakala blir förläggare för Satakunnan Kansa Petri Hakala, chefredaktör för Iltalehti, har utsetts till förläggare för Satakunnan Kansa från och med den 1 september . Innan Hakala kom till Iltalehti arbetade han som journalist på bland annat Uudessa Suomessa och Iltalehti samt som nyhets- och redaktionschef på Iltalehti . Jouko Jokinen, Satakunta Kansas nuvarande förläggare, blir chefredaktör för Aamulehti den 1 augusti 2010 . Iltalehti har ännu inte valt någon efterträdare till Hakala . Tapio Sadeoja utsedd till förläggare för Ilta-Sanomie Tapio Sadeoja, chefredaktör för Ilta-Sanomie, har utsetts till förläggare för tidningen från och med den 1 juli . Sadeoja utsågs också till medlem av ledningsgruppen för Sanoma News . Som förläggare ansvarar Sadeoja för innehållet i Ilta-Sanomats portfölj, som förutom Ilta-Sanomat omfattar Iltasanomat.fi , TV-tidningen , Veikkaaja och tematidningar . Sadeoja kommer också att fortsätta som chefredaktör för Taloussanomie . Varts Riihimäki-regionupplaga upphör Vart, som ges ut i Tavastland, utkom för sista gången den 23 juni . Sanoma Kaupunkilehdet, som ger ut tidningen, kommer att koncentrera sig på huvudstadsregionen, Nyland och sydöstra Finland samt på webbtjänsten Vartti .fi . Hannes Heikura lämnar Helsingin Sanomat Fotografen Hannes Heikura lämnar Helsingin Sanomat efter nästan 20 år. Orsakerna till Heikuras beslut är inte kända, men han kommer att fortsätta att arbeta inom branschen och med dokumentärfotografering . Heikura har utsetts till årets journalist fem gånger och har tilldelats Fotofinlandia 2008 och Suomen Kuvalehti Journalistpriset 2006. Konsumenttidningar Livsstilsmagasin för muslimska ungdomar Ett nytt livsstilsmagasin för muslimska ungdomar, Umma, kommer att publiceras i augusti. Magasinet kommer att behandla mode, sport och vardagsliv ur muslimska ungdomars perspektiv och publicera nyheter som berör muslimska ungdomar. Magasinet har också som mål att nå ungdomar från den allmänna befolkningen. Tidningen redigeras av Bilal Sehli och ges ut av Finlands islamiska råd . Ny chefredaktör för tidningen Turvallisuus Martti Herman Pisto tillträder som ny chefredaktör för tidningen Turvallisuus i början av augusti, efter att den nuvarande chefredaktören Lauri Kotilainen gått i pension. Pisto arbetar för närvarande som riskhanterings- och säkerhetsdirektör för Outokumpu Corporation och ordförande för Finnsecurity Association. När Kotilainen går i pension har han varit chefredaktör för tidningen Turvallisuus i elva år. Sanoma Magazines ändrar redaktionell ledning Sanoma Magazines förnyar en del av sin redaktionella ledning i augusti , då tidskrifterna Me Naiset , Hyvä Terveys och Tiede får nya redaktionella chefer. Johanna Lahti tar över som redaktionell chef för Me Nainen , då hon kommer från sin tjänst som chef för Ilta-Sanomies underhållnings-, TV- och Plus-redaktion. Anne Korppila, redaktionssekreterare för tidskriften Fit, har utsetts till chefredaktör för Hyvän Terveyde från och med den 1 augusti . Annika Mutanen, som för närvarande är redaktör för tidskriften Tiede, tar över som chefredaktör för tidskriften från och med den 14 augusti . Innan Mutanen började på tidskriften Tiede arbetade hon på Helsingin Sanomats utrikes- och vetenskapsavdelningar. Egmont Kustannus Oy Ab har utsett Jaana Lindvall-Hark till verkställande direktör.</w:t>
      </w:r>
    </w:p>
    <w:p>
      <w:r>
        <w:rPr>
          <w:b/>
          <w:color w:val="FF0000"/>
        </w:rPr>
        <w:t xml:space="preserve">id 30</w:t>
      </w:r>
    </w:p>
    <w:p>
      <w:r>
        <w:rPr>
          <w:b w:val="0"/>
        </w:rPr>
        <w:t xml:space="preserve">Köp som e-bok : Från bankdirektör till taxichaufför , från journalist till präst , från IT-expert till snickare , från publicist till yogalärare ... Fler och fler människor tar det modiga beslutet att byta karriär och yrke helt och hållet. En del gör det på grund av sin inre kallelse, medan andra förlorar sitt gamla jobb. Detta är särskilt aktuellt med tanke på den nuvarande ekonomiska krisen , som påskyndar omstruktureringen av samhället. Många gamla yrken minskar kraftigt eller försvinner helt och hållet, medan nya yrken däremot växer fram . Vad betyder detta för individernas liv - hur känner de sig, vad är de rädda för, vilka nya möjligheter öppnar sig? Salla Korpela har intervjuat ett femtontal olika karriärbytare och skrivit in deras berättelser i en gripande och tankeväckande skildring av den nuvarande verkligheten i Finland.</w:t>
      </w:r>
    </w:p>
    <w:p>
      <w:r>
        <w:rPr>
          <w:b/>
          <w:color w:val="FF0000"/>
        </w:rPr>
        <w:t xml:space="preserve">id 31</w:t>
      </w:r>
    </w:p>
    <w:p>
      <w:r>
        <w:rPr>
          <w:b w:val="0"/>
        </w:rPr>
        <w:t xml:space="preserve">Måndag 6 maj 2013 Alla silversmycken från Uoma Design på rea under hela maj Maj Maj Maj är en tid för firande. I början av månaden är det mors dag och i slutet av månaden firar vi studenterna och de som tar examen. Uoma Designs kollektion innehåller unika, handgjorda silversmycken för mödrar och döttrar som inspirerats av lappländsk kultur och natur. En del av smyckena är tillverkade av återvunnet bordssilver, en del är också utsmyckade med ädelstenar och halvädelstenar. Uoma Design drivs av den Rovaniemi-baserade guldsmeden och designern Piia Södergård, som också har drivit flera silververkstäder i vår butik. Alla Uoma Design-smycken är på rea för -10% under hela maj. Du kan också beställa smycken som tillverkas till exempel av din egen eller mormors gamla sked.</w:t>
      </w:r>
    </w:p>
    <w:p>
      <w:r>
        <w:rPr>
          <w:b/>
          <w:color w:val="FF0000"/>
        </w:rPr>
        <w:t xml:space="preserve">id 32</w:t>
      </w:r>
    </w:p>
    <w:p>
      <w:r>
        <w:rPr>
          <w:b w:val="0"/>
        </w:rPr>
        <w:t xml:space="preserve">Laura Saarinen till tyska Bundesliga Laura Saarinen, 186 cm lång och en av de bästa centerspelarna i finsk dambasketboll, kommer att ansluta till Rhein-Main Baskets i tyska Bundesliga till säsongsstarten. Förra säsongen representerade 18-åriga Saarinen Kerava och Esbo Team i damernas SM-serie. Saarinen reste till Tyskland efter att ha representerat Finland i Europamästerskapen för flickor under 18 år i division B med ett genomsnitt på 4,5 poäng, 6,8 returer, 1,6 stölder och 1,0 assist. HNMKY:s yngling provspelade för två Bundesliga-klubbar under sommaren, och Frankfurt Rhein-Main Baskets ville att den finländske spelaren skulle ansluta sig till deras lag: "Vårt lag gick upp i Bundesliga för ett år sedan och är ganska ungt när det gäller medelålder. Men spelarna har spelat tillsammans i många år i den tyska andraligan, och förrförra helgen vann vi tre av våra fyra matcher i en träningsturnering , förklarar Saarinen om sin nya omgivning.- Jag kommer huvudsakligen att spela i Bundesliga nästa säsong, men jag har också möjlighet att spela med ett farmarlag om matcherna i representationslaget och farmarlaget inte överlappar varandra , klargör Saarinen . Saarinen spelade 15 matcher i damligan under säsongen 2009/10 för Keravan Energia Team och Espoo Team med ett snitt på 4,3 poäng och 4,0 returer . I A-flickornas liga gjorde Saarinen 5,5 poäng, 6,5 returer och 1,5 stölder per match för Hona . Saarinen har också spelat 70 ungdomslandskamper . Laura Saarinen kommer att representera den tyska Bundesliga Rhein-Main Baskets under säsongen 2010/11 . Foto : Tuomas Venhola .</w:t>
      </w:r>
    </w:p>
    <w:p>
      <w:r>
        <w:rPr>
          <w:b/>
          <w:color w:val="FF0000"/>
        </w:rPr>
        <w:t xml:space="preserve">id 33</w:t>
      </w:r>
    </w:p>
    <w:p>
      <w:r>
        <w:rPr>
          <w:b w:val="0"/>
        </w:rPr>
        <w:t xml:space="preserve">Herrarnas handbollslag förbereder sig för EM-kvalet i slutet av oktober genom att spela två matcher mot Estland . Matcherna spelas lördagen den 25.10 . kl. 15:00 i Vanda Myyrmäki Sporthall och söndagen den 26.10 . kl. 13:30 i Siuntio . Sammansättningen av EM-kvallaget offentliggörs i två steg: en bruttolista med cirka 20-25 spelare måndagen den 20.10 . och det slutliga EM-kvallaget efter Estlandsmatcherna måndagen den 27.10 . på en presskonferens i Pirkkola, Helsingfors . Kvalificeringsomgångarna kommer att spelas i sju grupper om fem till sex länder , där de bästa och de sämsta lagen kommer att ta plats i EM-slutspelet som spelas i Österrike den 19-31 januari 2010 . Värdlandet Österrike och de regerande Europamästarna Danmark har redan säkrat sina platser i slutturneringen. Finlands motståndare i grupp 4 är Kroatien, Ungern, Slovakien och Grekland. Finland kommer att spela sina fyra första matcher i oktober och november och möter Kroatien den 29 oktober och Ungern den 30 november. På hemmaplan möter Finland Grekland söndagen den 2.11. kl. 14.00 och Ungern torsdagen den 27.11. kl. 18.30 i den magnifika Energia-Arena i Vanda. I mars 2009 möter Finland Grekland borta och Slovakien hemma och i juni hemma mot Kroatien, innan kvalet avslutas med en bortamatch mot Slovakien. YLE:s kanal FST5 kommer att sända alla Finlands hemmamatcher live och åtminstone den inledande matchen i kvalet mot Kroatien kommer att sändas på kanalen som en eftersändning. De bärande spelarna kommer att fortsätta från föregående kvalomgång och kommer att vara lagets ryggrad även i denna kvalomgång. Däribland ett dussin spelare från utländska ligor, där spelarna har presterat bra, särskilt Ville Kangas från Alingsås ( SWE ), Jac Karlsson från Runar ( NOR ), Tommi Sillanpää från Bad Neustdt ( GER ) och Andreas Rönnberg från Huesca ( ESP ).</w:t>
      </w:r>
    </w:p>
    <w:p>
      <w:r>
        <w:rPr>
          <w:b/>
          <w:color w:val="FF0000"/>
        </w:rPr>
        <w:t xml:space="preserve">id 34</w:t>
      </w:r>
    </w:p>
    <w:p>
      <w:r>
        <w:rPr>
          <w:b w:val="0"/>
        </w:rPr>
        <w:t xml:space="preserve">Nästan redo att åka Tammerfors , Finland Ja, nästan redo för resan . Svårt att tänka sig att vi börjar i dag . Jag har tänkt på det redan länge, men så småningom inser jag att nu ska vi åka ... Förhoppningsvis är alla arrangemang i ordning . I dag börjar vi mot Helsingfors , där vi kommer att stanna den första natten för att kunna resa ordentligt i morgon och lördag morgon . I morgon fortsätter vi vår resa via några stopp till Kapstaden , där vi anländer på lördag 07.01.2012 på morgonen . Planen är att sova de första dagarna. Men det är en lång resa ändå :) Vi får se vad vi kan hitta i Kapstaden, åtminstone några vingårdar, sol och pingviner.</w:t>
      </w:r>
    </w:p>
    <w:p>
      <w:r>
        <w:rPr>
          <w:b/>
          <w:color w:val="FF0000"/>
        </w:rPr>
        <w:t xml:space="preserve">id 35</w:t>
      </w:r>
    </w:p>
    <w:p>
      <w:r>
        <w:rPr>
          <w:b w:val="0"/>
        </w:rPr>
        <w:t xml:space="preserve">Det kan vara värt pengarna att ha ett grönt S-Etuk-kort i plånboken Detta är resultatet av en jämförelse av kontantkort som Suomen Rahatiedo har gjort för Taloussanomis räkning, där man har tittat på kortens egenskaper på olika sätt. Samma lojalitetssystem är inte bra för alla, men hur givande systemet är beror på mängden och kvaliteten på inköpen . Ju mer du använder butikens bonus- och lojalitetskort, desto mer givande är de. Om du koncentrerar dina inköp till S-gruppen får du de bästa förmånerna. Ordningen på K-Plus- och Ykkösbonuskortet beror på antalet inköp . En jämförelse gjordes för att se hur mycket man kan få ut av de olika grupperna om man handlar för 400 euro eller 1 000 euro i månaden. Vid ett månadsinköp på 400 euro kan du med S-Etukort-kortet få en kredit på 120 euro. Med det första bonuskortet är beloppet 65 euro. Med K-Plus-kortet får du en kredit på 84 euro däremellan. S-Etukortti-kortet ger mest avkastning Bonuskort med olika månadsinköp Kort med 400 euro i bonus för småinköp/år med 1000 euro i bonus för småinköp/år S-Etukortti 120 480 K-Plussa-kort 84 330 Ykkösbonus 65 435 Stockmann-kund 20 % rabatt på utvalda produkter Källa: Suomen Rahatieto När beloppet ökar förändras ordningen . S-Etukortti-kortet ger fortfarande mest avkastning, men Ykkösbonuskortti-kortet ger näst mest avkastning. Stockmanns lojalitetssystem kan inte direkt jämföras med andra stormarknadskedjors förmånssystem på grund av deras skillnader . Kedjornas system bygger på poäng , men Stockmanns lojalitetssystem drar nytta av rabatterade produkter som ändras varje månad . Stockmann lovar en prisfördel på minst 20 % på mer än 200 produkter varje månad .Å andra sidan har kedjorna också sina egna lojalitetserbjudanden utöver poäng . Stockmann skämmer bort sina exklusiva kunder . Kunder som köper minst 3 000 euro per år kan köpa två gånger per år med 10 % rabatt och får dessutom en kundtidning . Den första bonusen sänker priset på snacks minst med K-Plussa-kortet bästa bonusar Priserna på snacks 14.1.2009 Butiker Stockmann Prisma K-Citymarket Valintatalo Produkter EUR EUR EUR EUR EUR EUR EUR EUR Thin thin thin turkey sandwich 200g 3,70 3,09 2,99 3,09 ProFeel yoghurt 175g 0,75 0,49 0,65 0,74 Good day drink 0,5l 2,25 2,04 2,05 2,25 Pantti 0,20 0,20 0,20 0,20 0,20 0,20 0,20 0,20 Rågkräm 220g 2,11 1,95 1,89 2,15 Priset på snacks 9,03 7,77 7,78 8,43 Kundlojalitetsförmån 2,11 nej nej nej nej nej Nej 0,14-0,19 0,14 0,11 Bonuseffekt nej 0,14-0,19 0,14 0,11 Faktiskt kundpris 6,92 7,58-7,63* 7,64 8,32 *Om avgiften på 35 euro dras av är effekten 0,14 euro Källa : Suomen Rahatieto Det finns få bonusar för små köp. Suomen Rahatieto samlade in en varukorg med fem snackprodukter från fyra olika butiker. Produkterna är januariförmåner för Stockmanns stamkunder och samma produkter köptes på Prisma , Citymarket och Valintatalo . S-kedjekortet flashades på Prisma , Kesko Plus-kortet på Citymarket och Suomen Lähikauppojen Ykkösbonuskortti på Valintatalo . De billigaste produkterna fanns hos Stockmann tack vare ett lojalitetserbjudande som sänkte priset på varukorgen med 2,11 euro . Med normala priser skulle korgen ha varit den dyraste hos Stockmann . Priserna på Prisma och Citymarket var nästan desamma. I snabbköpet var korgen den mest värdefulla. Slutpriserna för snackkorgarna varierade mellan 6,92 och 8,32 euro. På Stockmann delas inga poäng ut, men i andra butiker var effekten av bonusar mellan 0,11 och 0,19.</w:t>
      </w:r>
    </w:p>
    <w:p>
      <w:r>
        <w:rPr>
          <w:b/>
          <w:color w:val="FF0000"/>
        </w:rPr>
        <w:t xml:space="preserve">id 36</w:t>
      </w:r>
    </w:p>
    <w:p>
      <w:r>
        <w:rPr>
          <w:b w:val="0"/>
        </w:rPr>
        <w:t xml:space="preserve">Kim Kardashian och Kanye West är rasande över att någon har gått ut med deras uppvaktningsceremoni, som skulle vara en privat händelse. Paret tänkte dock inte på att en stor basebollstadion kanske inte är en särskilt hemlig plats, och nu har Kim och Kanye beslutat att stämma mannen som läckte en video av deras frieri till världen. Frieriet på basebollstadion var mestadels begränsat till parets innersta krets, men Chad Hurley , som äger en videosajt på nätet, var en av dem som släpptes in. Hurley nekades först tillträde till evenemanget, men fick till slut komma in i utbyte mot ett undertecknat tystnadslöfte om kvällens händelser. Han följde dock inte etiketten och publicerade allt material på sin webbplats, vilket fick Kanye och Kim att bli rasande. Var det inte Kim och Kanyes förslag att få publicitet? Marco Bjuström, känd från underhållningsvärlden och den populära showen BumtsiBum, blir nyhetschef på Nelonen . Bjuström har tidigare underhållit nationen i en mängd frågesports- och tävlingsprogram, men vänder nu sin karriär mot mer seriösa utmaningar. Bjuström själv är glad över sin nya roll och säger ... Marco Bjuström, känd från underhållningsvärlden och det populära programmet BumtsiBum, blir nyhetschef för Nelonen . Bjuström har tidigare underhållit allmänheten i många frågesports- och tävlingsprogram, men vänder nu sin karriär mot mer seriösa utmaningar . Bjuström själv är glad över sin nya roll och säger ... Marco Bjuström, känd från underhållningsvärlden och det populära programmet BumtsiBum, blir nyhetschef för Nelonen . Bjuström har tidigare underhållit allmänheten i många frågesports- och tävlingsprogram, men vänder nu sin karriär mot mer seriösa utmaningar . Bjuström själv är glad över sin nya roll och säger ...</w:t>
      </w:r>
    </w:p>
    <w:p>
      <w:r>
        <w:rPr>
          <w:b/>
          <w:color w:val="FF0000"/>
        </w:rPr>
        <w:t xml:space="preserve">id 37</w:t>
      </w:r>
    </w:p>
    <w:p>
      <w:r>
        <w:rPr>
          <w:b w:val="0"/>
        </w:rPr>
        <w:t xml:space="preserve">CPD: Ungdomar i centrum för utvecklingssamarbetet Ungdomar är utvecklingsländernas framtid . Potentialen kommer dock inte att förverkligas om unga människor inte får tillgång till utbildning och arbete, enligt den årliga rapporten från kommissionen för utvecklingspolitik. Rapporten undersöker också förändringar i den globala miljön och ger lärdomar för framtida regeringar. Att ta hänsyn till unga människor i utvecklingspolitiken kräver inte bara en ordentlig grundutbildning, yrkesutbildning och högre utbildning, utan framför allt en aktiv arbetsmarknadspolitik. Foto: Muriel Lasure/Shutterstock . Debatten om utvecklingspolitiken har fått en ny ton under den gångna mandatperioden. Utvecklings- och utrikeshandelsminister Paavo Väyrynens politik väckte först förvåning och debatt, sedan diskussion och till och med förståelse. Det har varit användbart att notera att utveckling kan förstås på olika sätt: målen kan vara desamma, eller i samma riktning, men medlen är olika - som i andra politikområden. Detta är slutsatsen i utvecklingspolitiska kommitténs senaste årliga granskning "Läget för Finlands utvecklingspolitik 2011". Eftersom detta är kommissionens fjärde och sista översyn innan mandatperioden löper ut är betänkandet redan mycket framtidsinriktat. Det särskilda temat för den årliga översynen är ungdomar . Deras andel av världsbefolkningen kommer att nå sin högsta nivå under de kommande tio åren . Trots detta är unga människor sällan centrala i utvecklingssamarbetet - i många fall nämns de inte uttryckligen som mottagare eller deltagare och programmen är inte inriktade på dem . Utöver ungdomsfrågorna tar årsöversikten upp de oundvikliga förändringarna inom geopolitiken och utvecklingspolitiken och ser fram emot Finlands utvecklingspolitik under den kommande regeringsperioden. Ungdomar är framtiden. 19 procent av världens befolkning, eller 1,1 miljarder människor, klassificeras av FN som "ungdomar", dvs. mellan 15 och 24 år. "Enligt FN:s ILO saknar upp till en tredjedel av världens ungdomar för närvarande tillgång till anständigt arbete, vilket är ett enormt slöseri med mänskliga och ekonomiska resurser", sade Nina Suomalainen (Samlingspartiet), ordförande för det biståndspolitiska utskottet, som presenterade årsrapporten för minister Väyryse vid ett lanseringsevenemang den 15 mars i parlamentets annexbyggnad. "Å andra sidan kan unga människor också vara frön till frustration och till och med radikalisering om de inte deltar i utvecklingen. Därför behöver vi förutom en ordentlig grundutbildning, yrkesutbildning och högre utbildning också en aktiv arbetsmarknadspolitik som uppmuntrar företagen att anställa unga människor", sade Suomalainen. Samma dag som årsrapporten offentliggjordes gjorde kommissionen också ett uttalande där den konstaterade att det särskilda tema som tas upp i rapporten om situationen för ungdomar i fattiga länder är ännu mer relevant nu, den 15 mars, än när rapporten skrevs. I yttrandet sägs därför att även om biståndet bör inriktas på Afrika söder om Sahara, där andelen unga människor i befolkningen kommer att förbli hög under de kommande årtiondena, bör man i nästa program för utvecklingspolitik ta hänsyn till och särskilt stödja en fredlig demokratisering i arabvärlden och i EU:s grannregioner som Nordafrika och Mellanöstern. Utvecklingsbistånd eller egoistiska intressen? Förutom ungdomsfrågorna är den årliga översikten också inriktad på framtiden genom att reflektera över den förändrade utvecklingspolitiska miljön . DAC-ländernas utvecklingsbudgetar har ökat under de senaste tio åren. Trots detta har deras andel av andra kapitalflöden till utvecklingsländerna minskat. I rapporten påpekas att världsekonomin och världspolitiken oundvikligen håller på att förskjutas från de industrialiserade länderna till de så kallade tillväxtekonomierna . Kina och Brasilien är goda exempel på snabbväxande ekonomier som inte bara har minskat fattigdomen i sina egna länder utan samtidigt ökat utvecklingsfinansieringen till andra utvecklingsländer. Tillväxtländerna är alltmer närvarande i afrikanska länder, drivet av starka kommersiella och politiska intressen . De traditionella utvecklingsprogrammens roll kan då bli marginell och deras roll blir att tysta de industrialiserade ländernas samvete" , sade Suomalainen. "Därför bör vi försöka komma överens om gemensamma spelregler.</w:t>
      </w:r>
    </w:p>
    <w:p>
      <w:r>
        <w:rPr>
          <w:b/>
          <w:color w:val="FF0000"/>
        </w:rPr>
        <w:t xml:space="preserve">id 38</w:t>
      </w:r>
    </w:p>
    <w:p>
      <w:r>
        <w:rPr>
          <w:b w:val="0"/>
        </w:rPr>
        <w:t xml:space="preserve"> Kulturvägar Kulturvägen, kulturutbildningen och läroplanen samt kulturkalendern är verktyg för en jämlik och mångsidig kulturell utbildning. De är överenskomna modeller för samarbete mellan utbildningsinstitutionen (skola eller daghem) och kulturinstitutionerna i regionen och utgör en ram för samarbete mellan utbildningsinstitutionen och kultursektorn. Detta systematiska tillvägagångssätt diversifierar undervisningen och tar hänsyn till elevernas mångfald . I en del kommuner har kulturplaner länge använts som en del av den kommunala läroplanen för den grundläggande utbildningen . I många kommuner har planerna börjat utarbetas under de senaste åren. På denna webbplats är planerna för kulturell utbildning uppdelade per provins och, inom varje provins, per kommun. Skolspecifika planer har inte tagits med . Plan , väg eller kalender ? Kulturundervisningsplanernas namn och innehåll varierar mycket, vilket beror på att det inte finns någon nationell anpassning . Det finns inget rätt eller fel sätt att utarbeta en kommunal kulturundervisningsplan . En kulturundervisningsplan är ofta en bilaga till den kommunala läroplanen eller på annat sätt ett dokument som vägleder den lokala eller skolspecifika undervisningen . Termen kulturundervisningsplan används inom grund- och småbarnspedagogiken . Läroplanerna tar ställning till vad man ska lära sig och ger en stimulans till hur man ska lära sig det. Många kursplaner för kulturutbildning betonar kunskap om den lokala kulturen . En kulturstig är ett samarbete mellan skolor eller daghem och kulturella aktörer och anger konkret i vilket skede av grund- eller småbarnspedagogiken till exempel besök på kulturinstitutioner eller deltagande i en workshop för konstpedagogik ska äga rum . Kulturkalendern gör det lätt att planera och resursera undervisningen . Kulturkalendrar produceras bland kulturaktörer . De innehåller utvald information om barnkulturtjänster i området som stöd för planeringen av undervisningen och för det praktiska genomförandet av kulturundervisningen och undervisningsplanerna. Finansiering och transport Utöver kommunernas och städernas finansiering finns det också stöd för kulturundervisning i skolor och daghem från EU: projektfinansiering från ELY-centralerna , projektbidrag från Utbildningsstyrelsen (t.ex. finansiering för utveckling av lärmiljöer) och från undervisnings- och kulturministeriet . Transport och inträde till kulturella platser för elever är huvudsakligen gratis. På vissa orter har man slutit avtal med transportföretag som erbjuder rabatter på transporter. Särskilt på landsbygden har man utvecklat strategier för att införa kulturell utbildning i skolor och förskolor.</w:t>
      </w:r>
    </w:p>
    <w:p>
      <w:r>
        <w:rPr>
          <w:b/>
          <w:color w:val="FF0000"/>
        </w:rPr>
        <w:t xml:space="preserve">id 39</w:t>
      </w:r>
    </w:p>
    <w:p>
      <w:r>
        <w:rPr>
          <w:b w:val="0"/>
        </w:rPr>
        <w:t xml:space="preserve">Med processen för finansiell rapportering avses de aktiviteter som producerar den finansiella information som används för att styra företaget och den finansiella information som offentliggörs i enlighet med lagar, standarder och andra bestämmelser som gäller för företaget. Intern kontroll över processen för finansiell rapportering Syftet med den interna kontrollen är att säkerställa att ledningen har tillgång till aktuell, adekvat och väsentligt korrekt information för att styra företaget och att de finansiella rapporter som företaget publicerar ger väsentligt korrekt information om företagets finansiella ställning. Struktur Fiskars har fyra rörelsesegment och tre affärsområden. Varje affärsområde har sin egen organisation för ekonomisk förvaltning. Affärsenheterna under affärsområdena utgör den lägsta nivån i den finansiella rapporteringen . Affärsenheterna är ansvariga för organisationen av den finansiella förvaltningen och för att den finansiella rapporteringen för deras respektive enheter är korrekt . Moderbolaget har också en separat organisation för koncernens finansiella förvaltning under ansvar av koncernens ekonomichef . Organisationerna för affärsområdenas och koncernens finansiella förvaltning leder och kontrollerar verksamheten vid affärsenheternas ekonomiavdelningar . Internrevisionsfunktionen granskar och övervakar effektiviteten i rapporteringsprocessen och bedömer tillförlitligheten i den finansiella rapporteringen . Ekonomi och finansiell riskhantering är finansenhetens ansvarsområde, som rapporterar till koncernens finansdirektör. Ledning Fastställandet och övervakningen av finansiella mål är en viktig del av Fiskars ledning. Finansiella mål på kort sikt fastställs i årsplanen och uppnåendet av målen övervakas månadsvis. Varje månad rapporterar affärsenheterna sina faktiska finansiella uppgifter och en prognos för utvecklingen av den finansiella situationen under räkenskapsåret . Uppgifterna från affärsenheterna sammanställs och kontrolleras av koncernens finansförvaltning, och uppgifterna sammanställs i en månatlig förvaltningsrapport . Den månatliga förvaltningsberättelsen innehåller en kortfattad resultaträkning för rörelsesegmenten och affärsområdena, de viktigaste resultatindikatorerna och en beskrivning av de viktigaste händelserna som påverkat verksamheten, samt en konsoliderad resultaträkning, balansräkning, kassaflöden och en prognos för utvecklingen av den finansiella situationen fram till slutet av budgetåret. Revisionsutskottet i koncernens styrelse , koncernens styrelse , ledningskommittén och affärsområdets ledningskommittéer ska varje månad övervaka den ekonomiska situationen och bedöma hur målen har uppnåtts . Finansiella informationssystem Affärsenheterna använder ett antal olika informationssystem för redovisning och finansiell rapportering . Koncernens finansiella rapportering hanteras genom ett enda centralt styrt informationssystem . Affärsenheterna och affärsområdena ansvarar för att tillhandahålla data till koncernens rapporteringssystem . Koncernens ekonomifunktion ansvarar för att underhålla koncernens rapporteringssystem och se till att lämpliga och korrekta data tillhandahålls till systemet . Som en del av en femårig utvecklingsplan håller företaget på att implementera ett gemensamt ERP-system i EMEA för att förenkla processen för finansiell rapportering och minska riskerna i samband med hanteringen av flera parallella system . Det nya systemet kommer att implementeras stegvis . Den första fasen genomfördes i slutet av 2011 och de första länderna började införa systemet 2012. De viktigaste utbyggnaderna kommer att äga rum under 2013 och 2014. Riktlinjer Den finansiella rapporteringen kommer att styras enligt en uppsättning gemensamma principer. Koncernen tillämpar de internationella redovisningsstandarderna IFRS som antagits av EU och en enda konsoliderad kontoplan används. Koncernens finansförvaltning har fastställt riktlinjer för enheterna om den finansiella rapporteringens innehåll och aktualitet. Riskhantering i samband med processen för finansiell rapportering Syftet med riskhanteringen är att identifiera hot mot processen för finansiell rapportering som, om de förverkligas, skulle kunna leda till att ledningen inte har tillgång till aktuell, tillräcklig och materiellt korrekt information för att kunna styra bolaget och att de finansiella rapporter som publiceras av bolaget inte skulle ge materiellt korrekt information om bolagets ekonomi. Fiskars hanterar de risker som är förknippade med den finansiella rapporteringsprocessen bland annat genom att organisera den finansiella funktionen på ett lämpligt sätt och ge den tillräckligt med resurser, hantera individuella arbetsbeskrivningar på ett lämpligt sätt samt genom lämplig riskhantering.</w:t>
      </w:r>
    </w:p>
    <w:p>
      <w:r>
        <w:rPr>
          <w:b/>
          <w:color w:val="FF0000"/>
        </w:rPr>
        <w:t xml:space="preserve">id 40</w:t>
      </w:r>
    </w:p>
    <w:p>
      <w:r>
        <w:rPr>
          <w:b w:val="0"/>
        </w:rPr>
        <w:t xml:space="preserve">Fru talman! I går och i dag har vi hört många tal och argument för och emot ytterligare kärnkraftsbyggande. Det har dock varit ganska sällsynt att höra tal där samma element har presenterats i ett och samma tal, men jag ska utgå från att jag i mina egna överväganden har kommit fram till den olyckliga slutsatsen att det finns några starka argument för att rösta på fredag, och jag anser att det sedan är upp till beslutsfattaren att väga vilka argument som väger tyngst i hans eller hennes överväganden. Utgångspunkten för energifrågan bör i alla fall vara att Finlands energibehov ökar. Det råder naturligtvis oenighet om hur mycket den växer, men det råder ingen större oenighet om i vilken riktning den växer. Vi har också kommit överens om att Finland måste uppfylla sina internationella klimatförpliktelser och sträva efter att bygga sin energimix på ett sådant sätt att dessa förpliktelser uppfylls. Vi måste dock komma ihåg att regeringens klimatförslag innehöll två olika alternativ. Jag tror att det är särskilt viktigt att komma ihåg detta, eftersom det ibland har funnits en känsla i den här debatten i parlamentet att detta på något sätt är en svartvit situation. Jag tror inte alls att det är så. Det finns många olika aspekter på detta, och ytterligare byggande av kärnkraft kommer inte i sig självt att rädda välfärdssamhällets bevarande, och vägran att bygga mer kraft kommer inte heller att undergräva och fördriva hela grunden för vår industri. Vissa försök har gjorts för att skapa sådana extrema scenarier, och jag tror inte att detta är en sådan svartvit situation. I vilket fall som helst har varje beslutsfattare varit tvungen att tänka noga på detta. Det finns också betydande osäkerheter om konsekvenserna av denna lösning. Vi talar om mycket långsiktiga frågor, men vi måste också komma ihåg att detta ofta är fallet när det gäller beslutsfattande. Förmågan att tolerera osäkerhet är säkert en av de viktigaste egenskaperna hos en beslutsfattare, och det är där man verkligen måste väga av vilka argument som kommer att avgöra ens egen ståndpunkt. Energidebatten och hela den miljö som vi verkar i har säkert förändrats avsevärt sedan den senaste gången som denna fråga diskuterades i parlamentet. Energi har sedan dess blivit en internationell handelsvara och de finländska elkonsumenterna köper el från den nordiska och snart kanske även från den europeiska marknaden. Elektriciteten köps där den kan fås billigt och på en fri marknad kan vi införa få restriktioner för importen. Frågan om energipriserna har också visat sig vara ganska viktig här: å ena sidan är det naturligtvis uppenbart att det är viktigt för industrin i synnerhet, och varför inte också för konsumenterna, att ha billig energi, men å andra sidan kan vi naturligtvis alltid fråga oss på etisk grund om el eller energi i allmänhet måste vara billig när den alltid måste produceras på ett sätt som strider mot principerna för en hållbar utveckling. Argumentet för kärnkraften är att den, åtminstone under finländska förhållanden, har varit relativt billig, åtminstone hittills. Den har varit mycket tillförlitlig. Kärnkraftverken har också varit säkra i drift, utsläppsfria åtminstone i fråga om koldioxidutsläpp och i viss mån en inhemsk energikälla, även om råvaran naturligtvis importeras från utlandet. Detta är alltså kärnkraftens styrkor, och som vi också har sett i dag kan alla kärnkraftens styrkor på ett sätt ifrågasättas. Kärnkraften innebär också risker som vi inte kan bortförklara med världens bästa vilja. Kärnkraften innebär en risk för katastrofer som ingen annan form av energiproduktion innebär. Utvinningen av dess bränsle är förknippad med vissa faror i form av radioaktiva utsläpp och andra sådana nackdelar , och detta uran kommer faktiskt till oss från utlandet . Det är sant att även de negativa effekterna av kärnkraft</w:t>
      </w:r>
    </w:p>
    <w:p>
      <w:r>
        <w:rPr>
          <w:b/>
          <w:color w:val="FF0000"/>
        </w:rPr>
        <w:t xml:space="preserve">id 41</w:t>
      </w:r>
    </w:p>
    <w:p>
      <w:r>
        <w:rPr>
          <w:b w:val="0"/>
        </w:rPr>
        <w:t xml:space="preserve">● Djur i krig Mirkka Hietanen Screen &amp; screen Review av Steven Spielbergs film Warhorse . Warhorse handlar om en häst som en berusad herre köper till ett för högt pris eftersom han ser något unikt i djuret. Mannen misslyckas helt med att tämja den, men herresonen finner en sann följeslagare i hästen. Sedan börjar första världskriget och hästen hamnar i franskarnas och tyskarnas skyttegravar, genom många mellanhänder och med sitt liv i sina händer. I sista sekunden hittar djuret lyckligt tillbaka till sin ägare. Berättelsen är futtig och helt förutsägbar - för att inte tala om karaktärernas ytlighet. Å andra sidan är det förståeligt eftersom huvudpersonen är ett djur. Hästens kamp på slagfältet runt bomber, stridsvagnar och taggtråd är dock en chockerande effektiv scen. Filmen kan inte rekommenderas till känsliga hästkvinnor.</w:t>
      </w:r>
    </w:p>
    <w:p>
      <w:r>
        <w:rPr>
          <w:b/>
          <w:color w:val="FF0000"/>
        </w:rPr>
        <w:t xml:space="preserve">id 42</w:t>
      </w:r>
    </w:p>
    <w:p>
      <w:r>
        <w:rPr>
          <w:b w:val="0"/>
        </w:rPr>
        <w:t xml:space="preserve">Referens 42 : Denna hänvisning gäller ett uttalande av direktören för SMF (Svenska Missionsförbundet), som välkomnar den nya svenska lagen som kriminaliserar "förolämpning" och "förakt" av homosexuella. Översatt till ditt eget språk står det (delvis): SMF-ledare välkomnar lag mot hets mot folkgrupp Krister Andersson , ledare för SMF , välkomnar den nya lagen mot hets mot folkgrupp , som antogs av riksdagen i veckan vid den första behandlingen . "Livet går alltid före hypotetiska argument", hävdade han i sitt nyhetsbrev. Efter att ha varit präst i 35 år och lyssnat på predikningar i 50 år har han aldrig stött på en situation där det varit nödvändigt att lära ut ett bibelavsnitt om homosexualitet. Andersson utgår från att andra kristna har haft samma erfarenhet . omosexualitet har varit nödvändigt för att lära ut . Andersson utgår från att andra kristna har haft samma erfarenhet .</w:t>
      </w:r>
    </w:p>
    <w:p>
      <w:r>
        <w:rPr>
          <w:b/>
          <w:color w:val="FF0000"/>
        </w:rPr>
        <w:t xml:space="preserve">id 43</w:t>
      </w:r>
    </w:p>
    <w:p>
      <w:r>
        <w:rPr>
          <w:b w:val="0"/>
        </w:rPr>
        <w:t xml:space="preserve">Teemu Venäläinen gjorde sällsynta fyra mål för en försvarare i lördagens match. Endast de sista omgångarna kommer att avgöra vem som kommer att ansluta till Loviisa Tori i ligakvalet och vem som kommer att ta över andradivisionen nästa säsong. Förra helgens matcher var inte utan överraskningar då M-Team överraskande förlorade mot Kuopio med 4-2. PSS , Kaneetti eller M-Team ? Det finns ingen anledning att vänta länge till, för efter fredagens två matcher vet vi vem som kommer att sluta tvåa i Eastern Division och gå vidare till kvalet. Det kommer att bli mycket spännande när Porvoo och M-Team möts med start klockan 18.30 i Porvoo. En halvtimme senare, klockan 19.00, börjar matchen mellan Tor och Kaneetti i Kerava . Om Tor vinner Kaneetti-matchen på sin nivå blir vinnaren av matchen PSS-M-Team , tvåan i ligan . Minst fyra lag kämpar fortfarande för nedflyttning från ligan , ÅIF , Papas , KeLy och KSS , så det kommer att bli spänning i den änden av tabellen också . Top Team , Leba och Barbaarit kommer definitivt att spela i andra divisionen nästa säsong . Teemu gjorde fyra mål i Kuopio Top team Tor presterade bra i lördagens och söndagens matcher. Lördagens match mot Kuopio Salibandyseuraa var ganska jämn i slutet, men Tor fick 8-9 . Genom att besegra Kuopio Salibandyseura på hemmaplan tog Tor två poäng i ligan och klättrade till ett ointagligt avstånd från sin kvalpartner FBT Björneborg och såg till att kvalet till ligan som spelas i början av mars börjar i Lovisa idrottshall . Matchen mot KSS avgjordes inte förrän i slutet av den tredje perioden . När Tor redan tycktes vara på väg att tappa bort sig, med en 5-9 ledning med sex minuter kvar, var KSS nära att komma ikapp. Lyckligtvis var 8-9-målet vid 57.21 matchens sista och segern gick till Tor . Teemu Venäläinen , som gjorde sällsynta fyra mål för en försvarare, var den mest livliga spelaren i matchen när det gäller poäng. Förutom Teemu gjorde Jonas Hällfors ett hattrick. Jonas gjorde också en assist genom att assistera Teemus mål i powerplay 0-3. Dessa poäng befäste Jonas position i toppen av Eastern Division-poängtabellen i Division One. Savonlinnan Top Team, som redan har säkrat sin nedflyttning från serien, kunde inte ge Tori något större motstånd i söndagskvällens match. Slutresultatet 4-9 säger allt . De tre målen i början av den tredje perioden avgjorde matchen en gång för alla . Söndagens målskyttar var Kasper Sjöblom , som gjorde ett matchvinnande mål för första gången på länge och Joni Nordström , som gjorde sitt första mål för säsongen.</w:t>
      </w:r>
    </w:p>
    <w:p>
      <w:r>
        <w:rPr>
          <w:b/>
          <w:color w:val="FF0000"/>
        </w:rPr>
        <w:t xml:space="preserve">id 44</w:t>
      </w:r>
    </w:p>
    <w:p>
      <w:r>
        <w:rPr>
          <w:b w:val="0"/>
        </w:rPr>
        <w:t xml:space="preserve">Olav Valen-Sendstad var en norsk präst som gick från en övertygad pacifist till en förespråkare av rättvisekrigsteologin när tyskarna ockuperade hans hemland. Matti Etelänsaari, som var lekmannapastor i Viinikka församling, läste Sendstads reflektioner i sin bok "Kan en kristen vara soldat? " Artiklarna har tidigare publicerats på bloggen Masa Mutinat . 1.10.2013 10.10 Kapitel II : Cigarförrädare! Är absolut lydnad mot den högsta auktoriteten en kristen dygd? I min förra blogg presenterade jag den norske teologen och filosofen Olav Valen-Sendstad och hans bok Kan en kristen vara soldat? I detta häfte funderar han över den urgamla frågan om kristendom och militärtjänst, och i synnerhet om det bibliska rättfärdigandet - eller bristen på rättfärdigande - av pacifism. Vi kommer att fortsätta på samma tema den här gången, nu när vi har kommit igång! Valen-Sendstad var ursprungligen själv en övertygad pacifist, men efter att Nazityskland invaderat Norge övergav han sina idéer, övertygad om att hans tro inte var baserad på Bibeln utan till och med stod i strid med den. Den där aprilmorgonen 1940, när Valen-Sendstad hörde de ödesdigra nyheterna i etern, säger han att han var tvungen att fråga sig själv om han skulle lyssna till uppmaningen att ta till vapen från sitt hemlands lagliga regering eller om han skulle bli en förrädare. Han skriver mycket i sitt verk om denna lojalitet och detta svek mot de juridiska myndigheterna och anser att detta är en av de viktigaste frågorna i hans reflektioner om idealen om icke-protest och icke-våld . Kan en kristen vägra att lyda myndigheternas order? Nej, säger Valen-Sendstad, förutsatt att myndigheten är legitim och att dess order är lagliga. Laglöshet och förräderi är inte kristna dygder; tvärtom fördöms rebeller och förrädare i Gamla testamentet i breda och tydliga ordalag. Aposteln Paulus uppmanar också till respekt och lydnad för övervakaren, som "inte bär svärdet förgäves". Liksom Paul skriver Valen-Sendstad under på det grundläggande antagandet att Prerogativet styr genom Guds utnämning och med Guds samtycke ; det är därför varje gudfruktig kristens plikt att lyda Prerogativets befallningar och att leva ett laglydigt liv. Låt oss stanna upp här ett ögonblick: är det verkligen så att all suveränitet i slutändan är bestämd av Gud? Det finns två typer av auktoritet, enligt min uppfattning: det finns en auktoritet som uppnår sin ställning genom demokrati och frihet - i så fall kommer auktoriteten från folket - eller en auktoritet som kan göra anspråk på sin auktoritet genom börd, ställning eller adel - i så fall är den en "styrang". Myndigheten får alltså antingen sin legitimitet från folket eller tar den med våld; i båda fallen tillåter Gud att det sker, eftersom han har gett oss den fria viljan att välja gott eller ont ... även om den viljan är ganska illa fördärvad och korkslad av våra brister. Vad lärde Jesus ut om vårt förhållande till myndigheten? Andra judiska jurister och intellektuella frågade honom också om det ; Judéen levde i en explosiv och orättvis situation, styrd av våldsamma inkräktare. Det var inte längre öppet krig, men det skulle fortfarande vara fel att tala om fred, för sann fred är mer än frånvaron av omedelbart våld. Många grubblade på upproret och drömde om en Messias som skulle sparka tillbaka gaierna i Medelhavet. Den fråga som ställdes till Jesus gällde skattebetalning: var det rätt att betala skatt till den adel som representerades av den romerska ockupanten? Jesus svarade som bekant: "Ge kejsaren det som är kejsarens och Gud det som är Guds." Rätten att ta ut skatter</w:t>
      </w:r>
    </w:p>
    <w:p>
      <w:r>
        <w:rPr>
          <w:b/>
          <w:color w:val="FF0000"/>
        </w:rPr>
        <w:t xml:space="preserve">id 45</w:t>
      </w:r>
    </w:p>
    <w:p>
      <w:r>
        <w:rPr>
          <w:b w:val="0"/>
        </w:rPr>
        <w:t xml:space="preserve">Tips på frisyrer och behandling av kluvna toppar Om du är en användare med kluvna toppar kan dina problem vara något att läsa . Kluvna toppar är något som förhindrar alla frisyrer . Detta kan vara någons problem . Idag har människan information, det tar hand om frisyr och forskning som avfall. Frisyrer är alla beroende av dina ändar hår och ansiktsmaterial mönsterform. Det finns olika typer av frisör- och frisörtjänster som superkort människohårsstil, hög och tight, fading, spiking, chopping clipper cuts och crew cuts som kan ge ett vackert utseende. Sätt att visa hur du kan förebygga brutet hår. En sak du kan göra är att hålla dig borta från locktänger, hårtorkar och fönar. Om du har föttorkat hår, se till att det är kylt och behåll inställningen och håret 6 tum. Du kan också be om ett balsam för att lämna dina hårspetsar dagligen för att hålla dem skyddade från att spricka. Så snart du märker av de kluvna topparna ska du klippa dem omedelbart. Håret kan delas vid rötterna. När håret är vått kan det borstas. Använd en bred kam när håret är vått för att undvika att håret går sönder. När håret är torrt kan du borsta det, men se till att inte borsta det för att det ska spricka. Bär också en hatt när du är i solen för att undvika att det spretar. Om det är vinter och skaffa fuktgivande hårvård för att håret inte ska växa torrt, vilket gör att det går sönder. Du kan också använda ett schampo som huvudsakligen består av solskyddsingredienser. Se till att köpa ett balsam för dina toppar var sjätte vecka. Det enda sättet att bli av med brutet hår är med dina egna sköldpinnar. Men kom ihåg att du klipper håret var sjätte vecka för att bibehålla hårpinnarna omedelbart. Du kan också hitta råd om sådana skador på nätet och samla in information om ännu fler resurser för att förebygga nätskador. Den första regeln att komma ihåg är att klippa brutet hår så snart det är klippt. Med dessa riktlinjer så , och måste distribueras gratis huvud och förhindra dem från att återvända någonsin . Sök efter information om frisyrer foto, hårtrender och frisyrgalleri, inklusive sektioner erbjudanden, bob frisyrer och medium frisyrer. Senaste inlägg Även om du kan korsa , du kan inte acceptera att din flickvän är ditt ex nu och ditt liv . Hon ger intryck av att vara lycklig utan dig och att hon inte bryr sig. Här är några tekniker ... Continue reading Stänkskydd är glasproducerande växter som fungerar som ett isolerande skikt mellan olika ämnen och andra delar av en viss struktur . Splashbacks är extremt användbara i situationer där du vet ... Continue reading Portalen mellan Texas Hill Country och Lake Travis Lake Pointe är ett idealiskt läge . Bara 12 miles väster om alla arbetsgivare, underhållning och kulturella möjligheter i Down ... Continue reading Från april 2008 kommer alla kommersiella byggnader över 1 000 kvm att ha ett energicertifikat (EPC) när de byggs, säljs eller hyrs ut. I den här artikeln diskuterar Richard Hegarty ... Continue reading En samling företag som sjunger blues i dessa svåra tider . Hur kan det vara möjligt i dessa tider av lågkonjunktur? Svaret är och hur de betalas , nya instruktioner från sina kunder , banker ... Continue reading Kan alla vill ha Excel med en ebook skrivande och ledningsgrupp för detta fält försäljning och intäktsgaranti .</w:t>
      </w:r>
    </w:p>
    <w:p>
      <w:r>
        <w:rPr>
          <w:b/>
          <w:color w:val="FF0000"/>
        </w:rPr>
        <w:t xml:space="preserve">id 46</w:t>
      </w:r>
    </w:p>
    <w:p>
      <w:r>
        <w:rPr>
          <w:b w:val="0"/>
        </w:rPr>
        <w:t xml:space="preserve">Jag tror inte att finska kvinnor kan vara så dumma och blåögda idioter och om du är det så önskar jag dig lycka till, för det behöver du verkligen.Tänk om hon våldtar dig och tar ditt pass, vad kommer du att göra då? De hjälper inte en vit man på gatan. Vad händer om du blir gravid på grund av våldtäkt? Du kan inte lämna ditt barn till mannens familj så du är en fånge där ... detta har hänt många finska kvinnor . [ quote author= " Visitor " time= "01.06.2006 at 22:32 " ] och om du är det så lycka till . för du behöver det verkligen . tänk om han våldtar dig och tar ditt pass, vad gör du då? De hjälper inte en vit man på gatan. Vad händer om du blir gravid på grund av våldtäkt? Du kan inte lämna ditt barn till mannens familj så du är en fånge där ... detta har hänt många finska kvinnor . Jag känner min man mycket väl. Jag har inget tvingande behov av att vara här i Finland just nu . Jag har alltid drömt om att bo utomlands, så det är också intressant att flytta till Algeriet. Islamisk kultur har också fascinerat mig länge . ap [ quote author= " Visitor " time= "01.06.2006 at 22:32 " ] Jag känner min man mycket väl . Jag har inget tvingande behov av att vara här i Finland just nu . Jag har alltid drömt om att bo utomlands, så det är också intressant att flytta till Algeriet. Islamisk kultur har också fascinerat mig länge.På samma sätt som man kan tro att finska män är öldrickande fyllon som slår sina fruar, att man i Helsingfors inte vågar gå ut på kvällen om man blir våldtagen osv.Ap Visitor : och om du är det, så lycka till, för det behöver du verkligen.Tänk om han våldtar dig och tar ditt pass, vad gör du då? De hjälper inte en vit man på gatan. Vad händer om du blir gravid på grund av våldtäkt? Du kan inte lämna ditt barn till mannens familj så du är en fånge där ... detta har hänt många finska kvinnor . [ quote author= " Visitor " time= "01.06.2006 at 22:33 " ] ap Visitor : [ quote ] och om du är det så lycka till . för du behöver det verkligen . tänk om han våldtar dig och tar ditt pass, vad gör du då? De hjälper inte en vit man på gatan. Vad händer om du blir gravid på grund av våldtäkt? Du kan inte lämna ditt barn till mannens familj så du är en fånge där ... detta har hänt många finska kvinnor ... så det är inte alls klokt att lämna ... du har ingen aning om vilka lögnare kvinnor på nätet kan vara . 70 timmar i telefon säger inte hur väl du känner en man ... vem som helst kan prata i telefon utan att ha ett ansikte ... så var försiktigare, definitivt !!! [ quote author= " Visitor " time= "01.06.2006 at 22:34 " ] så det är inte klokt att åka dit . du har ingen aning om vilken sorts lögnare som kan vara online dating . 70 timmar i telefon berättar inte hur väl du känner en man . vem som helst kan ljuga i telefon utan ansikte och säga vad som helst . så var försiktigare , definitivt !!!! Jag har sett honom på webbkamera och han har lämnat sin bild till mig, jag har en bra känsla för mänsklig natur, jag kan känna om det finns något skumt ap Besökare : så det är inte klokt alls att lämna . du förstår inte alls vilken typ av lögnare online dejting kan vara . 70 timmar i telefon berättar inte hur väl du känner en man . vem som helst kan ljuga på telefon ansiktslös om vad som helst . så var försiktigare , definitivt !!! [ quote author= " Visitor " time= "01.06.2006 at 22:35 " ] ap Visitor : [ quote ] så det är inte klokt alls att åka . du har ingen aning om vilken typ av lögnare online dating kan vara . 70 timmar i telefon berättar inte hur väl du känner en man . vem som helst kan ljuga i telefonen ansiktslös . så var försiktigare , definitivt !!!!</w:t>
      </w:r>
    </w:p>
    <w:p>
      <w:r>
        <w:rPr>
          <w:b/>
          <w:color w:val="FF0000"/>
        </w:rPr>
        <w:t xml:space="preserve">id 47</w:t>
      </w:r>
    </w:p>
    <w:p>
      <w:r>
        <w:rPr>
          <w:b w:val="0"/>
        </w:rPr>
        <w:t xml:space="preserve">Skype för Windows Phone snart betatestas internt av Microsoft WP7Lab rapporterar att Microsoft-anställda har fått ett meddelande om att Skype för Windows Phone kommer att betatestas internt under de kommande veckorna : " Skype för Windows Phone är precis runt hörnet och vi har slagit oss ihop med Skype-folket för att hjälpa till med betatestningen. Om du får det här nyhetsbrevet direkt kan du vänta på en inbjudan under de kommande veckorna och vara med på första parkett för det som säkerligen kommer att bli en av de hetaste nya apparna på marknadsplatsen ! "Enligt meddelandet kommer Skype till Windows Phone först som en fristående app som kan laddas ner från marknadsplatsen och kommer troligen att integreras som en integrerad del av operativsystemet senare. Om Microsofts anställda kan beta-testa Skype för Windows Phone under de kommande veckorna kan vi förvänta oss att appen släpps officiellt för nedladdning från marknadsplatsen under de kommande månaderna . Jag antar att det på något sätt är en stor nyhet, men Skype fanns redan för flera år sedan på Windows Mobile, föregångaren till Windows Phone. Vad har gått åt för att ersätta hela kejhity-teamet, nu måste de återuppfinna allting. Själv använder jag fortfarande en Windows Mobile-lur, det fanns ingen Windows Phone-ersättning. Kanske skulle jag hellre byta till Android, så länge lämpliga telefoner kommer till försäljning här . 2.2.2012 kl 19.09 , Damsteri 2. På något sätt löjligt ranting om att Windows Phone . Jag antar att det är på något sätt stora nyheter , men Skype var på Windows Phone föregångare Windows Mobile år sedan . Vad har gått åt för att ersätta hela kejhity-teamet, nu måste de återuppfinna allting. Själv använder jag fortfarande en Windows Mobile-lur, det fanns ingen Windows Phone-ersättning. Kanske jag byter till Android snarare, så länge det finns lämpliga telefoner till salu . 2.2.2012 kl 19.09 , Damsteri 3. Oops , kom dubbelt . Vänligen kodas den knappen om, så att du inte av misstag kan dubbelklicka . 2.2.2012 kl 19.10 , Damsteri 4. Förhoppningsvis kommer det att fungera på samma sätt som till exempel på iphone (du kan ringa till någon av dina kontakter på Skype utan att den är en kontakt på ditt Skype-konto) 2.2.2012 kl 20.08 , lrieska 5. fick precis en flickvän lumia, och det är ganska häftigt wehje . 2.2.2012 kl 22.53 , Perttipertsa 6. relaterat till nyheterna på något sätt? 2.2.2012 på 23.17 , lrieska 7. @1 Tja, om du gillar analisond , även kallad Windows Mobile , då inga problem ... Jag antar att år gamla Skype för Windows Mobile är inte riktigt bra nog för Windows Phone . Det skulle vara ett bra drag att göra en bajs som portats med en hammare tillgänglig och säga att den har Skype, njut av det. Och sedan, dock, att koda hela skiten sedan igen för att få det väl integrerat i deras operativsystem . 3.2.2012 kl 08.26 , apinakapina 8. Jag tror att hela världen redan har insett att portering är ett helvete, särskilt på mobila enheter .</w:t>
      </w:r>
    </w:p>
    <w:p>
      <w:r>
        <w:rPr>
          <w:b/>
          <w:color w:val="FF0000"/>
        </w:rPr>
        <w:t xml:space="preserve">id 48</w:t>
      </w:r>
    </w:p>
    <w:p>
      <w:r>
        <w:rPr>
          <w:b w:val="0"/>
        </w:rPr>
        <w:t xml:space="preserve">Valtti Valtti erbjuder kamratstöd för spelare med spelproblem och deras anhöriga . Forumet har inrättats i samarbete med Peluur, en hjälptelefon för problemspelare. Det finns också slutna peer groups med en Peluur-anställd. Läs mer här . Vi skär ner Vill du hitta sätt att minska din alkoholkonsumtion? We Reducers är en diskussionsplattform med kamratstöd för dem som vill ändra sin alkoholkonsumtion. Låt oss tillsammans söka efter en ny förändring . Ingen vän lämnas kvar! We Quitters Är ditt mål eller din livsstil att bli helt nykter? We Quitters är ett diskussionsforum för dem som redan seglar i nyktert vatten eller har ett liv utan alkohol i sikte. Följ med på ett livsbejakande samtal! Vilpola Vilpola är ett diskussionsforum för personer som står narkotikamissbrukare nära. Oron för en älskad person är stor när misstankar om eller kunskap om narkotikamissbruk kommer fram . Kom och dela dina känslor med andra i samma situation. I Vilpola är alla känslor tillåtna . Området diskuteras av kamratrådgivare från Irti Huumeista ry . Du får gärna vara med! Livshistorier Sommaren 2007 anordnades en skrivtävling på Addiction Link , som resulterade i ett stort antal livshistorier och reflektioner om missbruk. Du kan också dela med dig av din egen berättelse eller läsa andras berättelser i avsnittet Berättelser på Addiction Link . Frågor om missbruk och beroende Detta område är en samling frågor och svar om missbruk och beroende. Området är låst och skrivskyddat. Om du inte hittar svaret på din fråga kan du skicka den till Helpdesk på Addiction Link och få ett personligt svar inom en vecka eller så. Frågor om helpdesk kommer inte att ställas i detta forum. Till redaktören I den här rutan kan du lämna ett meddelande till redaktören för Drinking Link . Beröm, skäll, föreslå och kritisera. Alla kommentarer kommer att beaktas vid utvecklingen av tjänsten. Du behöver inte registrera dig för att skriva . Deltagare Totalt 59 användare närvarande :: 4 registrerade , 3 dolda och 52 besökare ( Baserat på aktiva användare under de senaste 5 minuterna ) Det högsta antalet samtidiga användare är 602 , 12.5.2012 23:16:59</w:t>
      </w:r>
    </w:p>
    <w:p>
      <w:r>
        <w:rPr>
          <w:b/>
          <w:color w:val="FF0000"/>
        </w:rPr>
        <w:t xml:space="preserve">id 49</w:t>
      </w:r>
    </w:p>
    <w:p>
      <w:r>
        <w:rPr>
          <w:b w:val="0"/>
        </w:rPr>
        <w:t xml:space="preserve">Jokieräs reklamkampanj Sponsorn för min blogg, Jokierä.fi i Joensuu, ville erbjuda dig en liten reklamkampanj för läsarna. Jokieräs nätbutik har fram till 30.6. giltig rabattkod " TAPIOLANTAKAMAILLA " , med vilken du får -10% på alla produkter utom vapen, patroner, optik och elektronik. Dessutom gäller rabattkoden även för de reducerade priserna! Rabattkoden måste anges i kundvagnen i webbutiken . Jag drar inte själv någon direkt nytta av denna kampanj på något sätt, men för er läsare är detta ...</w:t>
      </w:r>
    </w:p>
    <w:p>
      <w:r>
        <w:rPr>
          <w:b/>
          <w:color w:val="FF0000"/>
        </w:rPr>
        <w:t xml:space="preserve">id 50</w:t>
      </w:r>
    </w:p>
    <w:p>
      <w:r>
        <w:rPr>
          <w:b w:val="0"/>
        </w:rPr>
        <w:t xml:space="preserve">Forststyrelsen ordnade tillsammans med Laplands Hotels Oy en arkitekttävling för planeringen av markanvändningen och byggandet av den nya turistbyn i Ylläs.Tävlingsområdet ligger på Yllästunturis sluttning mot Äkäslompolo, längs Maisematievägen. Målet var att hitta nya ekologiskt hållbara lösningar för att skapa högkvalitativa semesterbostäder och turisttjänster i Yllästunturi naturlandskap. Fem team inbjöds att delta i tävlingen: Eriksson Architects Ltd , Pöyry Architects Ltd , JKMM Architects och Harris-Kjisik Architects Ltd , Neva Architects Ltd och Archeus Ltd samt Järvinen och Kuorelahti Architects Ltd. Juryn beslutade enhälligt att ge första pris till förslaget "Kuura" . Den grundläggande idén med förslaget är att den nya turistbyn ska vara en kombination av ett naturligt landskap och turistnäringens funktionella behov. Juryn gav också ett hedersomnämnande till förslaget "Noitarumpu". Förslagsställare var arkitekt Petteri Neva från Neva Architectural Office Ltd , arkitekt SAFA Jari Mäkimartti och byggnadsarkitekterna Jukka Salonen och Pasi Vierimaa , biträdda av byggnadsarkitekt Pertti Neva , byggnadsingenjör Heikki Toivanen och arkitektstudent Ruusa Kääriäinen .</w:t>
      </w:r>
    </w:p>
    <w:p>
      <w:r>
        <w:rPr>
          <w:b/>
          <w:color w:val="FF0000"/>
        </w:rPr>
        <w:t xml:space="preserve">id 51</w:t>
      </w:r>
    </w:p>
    <w:p>
      <w:r>
        <w:rPr>
          <w:b w:val="0"/>
        </w:rPr>
        <w:t xml:space="preserve">Tävlingarna på Seinäjokis gatukrets har varit rostade och MRL-resultatet blev 3:e och 2:a. Lempinen körde i sin egen takt under helgen, men i kvalet var motorn lite grinig. Hotakainen var också tvungen att avbryta spelet i kvalet på grund av ett motorfel . Det andra loppet ägde rum drygt två timmar efter det första. I den första kurvan skedde en liten kollision med Hyrske och omedelbart därefter utförde Hartus driftingakrobatik över hela banans bredd. Positionen sjönk lite i dessa , men efter en kort körning kom ett par positioner fria när Tunkkari och Hyrske kolliderade . Andra positionen togs över i ett bra skede , men Lempinen var i ledningen och körde till horisonten .</w:t>
      </w:r>
    </w:p>
    <w:p>
      <w:r>
        <w:rPr>
          <w:b/>
          <w:color w:val="FF0000"/>
        </w:rPr>
        <w:t xml:space="preserve">id 52</w:t>
      </w:r>
    </w:p>
    <w:p>
      <w:r>
        <w:rPr>
          <w:b w:val="0"/>
        </w:rPr>
        <w:t xml:space="preserve">Post by Zeralex on Oct 9 , 2013 20:04:58 GMT 2 Jag funderade på om Questra gick vilse i bergen för att arbeta och sedan på något sätt gick vilse i din lord laxes dungeon där hans skattkammare finns. Questra går in och din karaktär kan dyka upp någonstans ifrån och bli lite irriterad när älvdamen går vilse där. : D Men när Questra väl är omvandlad till sin rätta form kan drakarna börja diskutera något och då kan du utveckla något utifrån det : D Post by Himwath on Nov 6 , 2013 20:47:47 GMT 2 Så efter mycket övervägande har jag bestämt mig för att bryta av Galaiens ben eller arm. Han kommer att klara sig bra som krympling. Eniveis , vill du vara min lekkamrat? Antingen är p. mate orsaken till den brutna lemmen eller så kommer p. mate att hjälpa Lan att lära sig sitt liv på nytt. Eller något annat? Är du intresserad? Jag skulle också behöva en lekkamrat till Rudi och Domino . Båda går igenom en del karaktärsförändringar / slipning, så det skulle vara trevligt att försöka spela med dem. Iris skulle också vilja ha en lekkamrat ! 8,D Jag fick bilden av damsel omgjord så jag är nu entusiastisk över henne x ,D Post by Himwath on Feb 5 , 2014 21:06:25 GMT 2 Err , hjälp . Var det en shortlist x ,D ( inte så mycket av en bubbelgum karaktär ) . Shay skulle förmodligen kunna bytas för info , men hon skulle förmodligen vara lite motvillig att ta Lenny på eftersom hon är en alkemist eller den andra är en magiker . Kaamos och Oliver skulle förmodligen komma direkt för att göra affärer . Att fixa något eller beställa något (Oliver kan i princip vara ett bekant ansikte, det kan vara så att några av renarna och mördarna är i samma kretsar? ) Lani skulle förmodligen kunna stöta på honom i samma lödverkstad, men förmodligen inte i arbetsskyltarna eftersom han inte har något emot bogeymen eller några mer speciella vapen x ,D .Livians familj skulle kunna vara gamla kunder (de reparerar arvegods-smycken i verkstaden x ,D ) eller Lenoiren skulle kunna titta förbi herrgården för att reparera något metallredskap .Domino och Berano är lite mer extrema eftersom de inte vandrar runt mycket . Kanske en arbetsrelaterad "Åh, vad hände när vi fick min plats på plats"-grej? xD ... ... ... var detta någon hjälp alls? x ,D Eller var du sugen på ett äventyrsspel? "Eftersom jag är hans riktiga bror skulle jag kunna känna att jag lever i hans skugga, men det har jag aldrig gjort och gör jag inte heller nu. Jag lever i hans glöd." Inlägg av Thagoras på Feb 5 , 2014 21:30:21 GMT 2 ... Det var en beskuren lista. XD Och det var till hjälp! Äventyr är bra om det är det du är ute efter. Ett spel kan leda till ett äventyr om du känner att det är för gammalt ? Hmm, Oliver eller Shay skulle kunna vara bra! Lenny skulle kunna försöka byta med Shay för att få information och det är inte så lätt när båda är taggiga och inte riktigt uppskattar varandra ... x ) Å andra sidan kan det vara trevligt om Lenny och Oliver känner varandra från ett gammalt fall och Oliver ser Lenny i stan X ? Lenny kan tvinga polospelaren att gå till ett vattenhål (Detta är svårt eftersom jag är på ett fruktansvärt humör att spela, men skolan tog all inspiration. xD Förlåt att jag inte är till någon större hjälp när det gäller att komma på idéer. ) EDIT: Jag kom också ihåg under natten att Lenny är någonstans i vildmarken/byn och flyr från vampyrerna i en "damsel in distress"-stil, som råkade avslöja sig själva och medan han flyr springer han in i Oliver, som också jagas av en flock vampyrer ... Men det är du som bestämmer ^^ Jag kan starta spelet när idén är godkänd. Raven : Jag gillar förresten layouten, men de nya meddelandena går inte att urskilja o_o</w:t>
      </w:r>
    </w:p>
    <w:p>
      <w:r>
        <w:rPr>
          <w:b/>
          <w:color w:val="FF0000"/>
        </w:rPr>
        <w:t xml:space="preserve">id 53</w:t>
      </w:r>
    </w:p>
    <w:p>
      <w:r>
        <w:rPr>
          <w:b w:val="0"/>
        </w:rPr>
        <w:t xml:space="preserve">Våra bilder Martin Sundström Fotografer Fotografer Martin Sundström Martin Sundström Martin Sundström är en fotograf med en lång och omfattande karriär.Martins namn förknippas vanligtvis med bilder av föremål, människor och mat som är tagna i traditionell stil. Mulchade grönsaker eller till och med skickligt fångade detaljer av en järnbädd i trädgården . Martin föredrar att fotografera i det rådande ljuset , men han arbetar också i studion där han gillar att skapa nya spännande former genom att sätta ihop föremål i olika högar . Nyheter Mervärdeskonto Ett nytt enklare sätt att förvärva stora mängder fotografier , till betydande rabatter . Sätt in det startkapital du vill ha på ditt konto som en lösning för dina framtida fotoköp. Beroende på hur stort paket du väljer kommer vi att lägga till värde till ditt konto, och allt är tillgängligt under en obegränsad tidsperiod. Gorilla Gorilla är nu en del av den svenska kreativa fotobyrån Folio . Tillsammans kommer vi att bilda ett bildarkiv med nordiska fotografier av hög kvalitet . Bevarandet av den nordiska bilden är viktigt för både Folio och Gorilla . För kunderna innebär den nya situationen att de från och med nu också kan bläddra bland och köpa Folio-bilder i Gorillas onlinetjänst.</w:t>
      </w:r>
    </w:p>
    <w:p>
      <w:r>
        <w:rPr>
          <w:b/>
          <w:color w:val="FF0000"/>
        </w:rPr>
        <w:t xml:space="preserve">id 54</w:t>
      </w:r>
    </w:p>
    <w:p>
      <w:r>
        <w:rPr>
          <w:b w:val="0"/>
        </w:rPr>
        <w:t xml:space="preserve">Den stinkande ringstenen och den trasiga kullen En av Finlands största koloniala stenblock ligger på den öst-västliga gränsen som drogs 1721. En sten av imponerande storlek som döljer många historier. Över hundra år senare var det dock nära att den sprängdes i luften. Den närliggande Saimaa kanal var det första stenbrytningsprojektet i Finland där man använde krut och det behövdes många stenblock. Ringstenens sublima och solida natur måste dock ha väckt en viss primitiv respekt och lyckligtvis lämnades den kvar för att eftervärlden skulle kunna beundra den. Sjön inspirerade byggare och lokalbefolkningen att bygga en spiraltrappa på dess platta topp, och de klättrade upp för att ha picknick och beundra landskapet med sjön Nuijamaa och kanalens mynning. En gång slog byborna vad med en lokal Kötkö-Ermo om att han inte skulle få sin häst att klättra upp på stenen. Men Ermo, som är känd som en robust man, hoppade upp sin häst på trappan och fick den upp för trappan! Vadet var vunnet och det var tillräckligt för att få en att undra . Den svåraste delen var fortfarande att komma , eftersom älgar är kända för att vara ovilliga att gå nedåt i trappor . Hästdressen höll nästan på att slaktas, tills man kom på tanken att försöka sänka ner den med hjälp av rep och rev. Operationen var framgångsrik och maskinen gled nedför backarna på ett ganska säkert sätt. Huh! En polis råkade dock komma förbi och det blev en smäll. Trappan har därefter beordrats att rivas. Varifrån fick denna idiot ett så vackert namn som Ringstenen? Enligt en berättelse skulle fågeln ha burit en mänsklig hand till toppen av stenen under hungeråren. Allt som återstod av lemmen var ett skelett med en ring på ena fingret. Ringen kan också ha varit ett tragiskt slut på förhållandet mellan älskande från öst och väst. Efter att Nuijamaa anslöt sig till Lappeenranta är de enda monument som finns kvar i Räihä Ringstenen, den vackra landsortskyrkan och tapulibyggnaden med sin listigt utformade kappa. De är också värda ett besök. Bakom kyrkan ligger församlingsmuseet , som tyvärr bara är öppet efter överenskommelse . Om du fortsätter längs vägen i ytterligare tjugo meter kan du se den ryska sidan genom träden . Gränszonen är bara ett par hundra meter vid denna punkt. På vägen tillbaka till ringstenen ser du en gammal träskola och ett monument över dem som åkte till kriget. Det är värt att ta en stund framför denna sten för att påminna sig själv om att det är en stor ära att vara finländare.</w:t>
      </w:r>
    </w:p>
    <w:p>
      <w:r>
        <w:rPr>
          <w:b/>
          <w:color w:val="FF0000"/>
        </w:rPr>
        <w:t xml:space="preserve">id 55</w:t>
      </w:r>
    </w:p>
    <w:p>
      <w:r>
        <w:rPr>
          <w:b w:val="0"/>
        </w:rPr>
        <w:t xml:space="preserve">- Åh, din trolösa flickvän, som först lovar dig himmel och jord och ger dig precis tillräckligt för att du ska få smaka och sedan gör slut med dig, tjöt mormor Piss till sin pojkvän under den heliga veckan.- Ja, det är så hon är, elisa. Han svarar inte i telefon och kan inte nås på någon adress, muttrade P. Buddy. Man kan inte lita på dessa moderna horor. Mormor blir ändå förbannad när skidåkningen i Vankkuuver sprutar och medaljerna faller hela nätterna och P.Kaveri tillbringar dagarna med att titta på repriserna och mormor kan inte se sina andra favoritserier, varken live eller off. Mormor sniffar, elisavehje bandar, men du kan inte titta. Det är episkt, nih. Att pissa på mormors hus måste vara ett kraftpaket. Jag menar detta elisahepo . Detta tillkännagav att nu gräva kablar och lägga till bredband. Tumpeloivat kablar till en sådan knut att ingenting fungerade, där nätet needisis. Pojkvännens hemanslutningar var i mörker. Mormor blev riktigt förbannad när hon inte ens kunde få e-post utom med ett mobilmodem. P.Killen hade pratat med elisahepo så gott han kunde på morgonen och även lite på kvällen. En morgon gick solen upp. Mormor väcktes med den glada nyheten att knutarna var öppna och att hepo galopperade. På Alla hjärtans dag hade mormor Piss mejl samlat på sig en del roliga hälsningar och bloggen hade simmat i rosensömn ett tag. Så det var en hektisk morgon för mormor . Det kan vara så här: om du själv väljer och motiverar bokningen på nätet är det ingen stor grej . Men när någon annan bestämmer över den kommer den aldrig i rätt tid . Fastan i den lutherska kyrkan börjar idag, ask onsdag, sju veckor före påsk. Men viktigare än fasta eller vägran är omvändelse. Det är något att tänka på. Min online-snabbhet är lite åt andra hållet. Jag hoppas att jag i mina skrifter kommer att kunna ta hänsyn till denna fastetid i varje enskilt fall. Kanske inte traditionell, eller inte traditionell alls, men ny för mig. Så du tror på ordets makt? Jag har redan levt många olika sorters fastan, ibland till det yttersta, ibland med lite eller ingen oro. Alla har haft någon betydelse för mitt eget välbefinnande (även andligt välbefinnande). Ibland har jag också läst fastetankar på vägen till påsken. Även det kan vara betydelsefullt.</w:t>
      </w:r>
    </w:p>
    <w:p>
      <w:r>
        <w:rPr>
          <w:b/>
          <w:color w:val="FF0000"/>
        </w:rPr>
        <w:t xml:space="preserve">id 56</w:t>
      </w:r>
    </w:p>
    <w:p>
      <w:r>
        <w:rPr>
          <w:b w:val="0"/>
        </w:rPr>
        <w:t xml:space="preserve">Registrera ditt hus på Mitt hus i Arabianranta senast 4.2. ! ! My House in Arabianranta är ett öppet evenemang som äger rum mellan augusti och september 2012, där arkitekten som har ritat huset och konstnären som har skapat konstverket kommer att bjudas in till fem olika hus för att prata om utgångspunkten, begränsningarna och drömmarna med designen . Samtidigt hoppas man att varje hus också kommer att ge möjlighet att besöka några lägenheter som öppnats av de boende . Under de fem dagarna kommer vi att besöka ett hus varje dag . Registrera ditt hus nu ! Anmälan stänger den 4 februari och hus från alla typer av bostäder är välkomna att delta. Anmälan innebär att vi kommer att ta reda på om det är möjligt att ha en arkitekt och en konstnär i ditt hus under denna period. Om ditt hus väljs ut kommer vi dessutom att be en eller flera boende från din bostadsrättsförening att dela med sig av sina erfarenheter av huset med arkitekten och konstnären. Vi kommer också att skicka en inbjudan till invånarna i de utvalda bostadsrättsföreningarna för att öppna sina hem . Vi hoppas också att minst en person från vart och ett av de utvalda husen ska delta i projektet . De utvalda bostadsföretagen kommer att få besked om sitt deltagande under februari .</w:t>
      </w:r>
    </w:p>
    <w:p>
      <w:r>
        <w:rPr>
          <w:b/>
          <w:color w:val="FF0000"/>
        </w:rPr>
        <w:t xml:space="preserve">id 57</w:t>
      </w:r>
    </w:p>
    <w:p>
      <w:r>
        <w:rPr>
          <w:b w:val="0"/>
        </w:rPr>
        <w:t xml:space="preserve">Den stora ängeln De stora änglarna ( Angelus Defendis ) är, tillsammans med Angelus Nobilis, en av de mäktigaste ängelslagen. Universum Majora har ansvarat för utformningen och konstruktionen av de stora änglarna från början till slut, och det syns i slutresultatet. Man tror att de stora änglarna har inspirerats av de ädla änglar som flyttade till universum efter den senaste Big Bang. Eftersom han såg deras inneboende spännande struktur och arbetssätt ville han bygga vidare på detta för att skapa en ängel som motsvarade hans koncept om en ängel som följer ordningen och som kan verka i universum [ 1 ] Slutresultatet blev något som passar definitionen av en ängel bara för att den kan använda änglarnas energi (som utvinns från fotänglarna) och för att dess själsladdning är positiv, vilket änglar vanligtvis är. Innehållsförteckning Det sägs att Universum Majora började sin byggnadsprocess med att lägga grunden för en formskiftare, eftersom hon ansåg att deras transformativa förmågor, energimanipulation och regeneration var nödvändiga för framtida Majora-änglar. När han kom på ett nytt tillägg som han tyckte var bra, effektivt eller bara coolt, skulle han klistra det på sidan av kärnan i de formskiftare han använde som testobjekt. Detta orsakade dock stora problem. Eftersom Universum Majora trots allt har en extremt bred fantasi [ 2 ] när det gäller brutna specialförmågor , började "add-ons" samlas i enorma mängder. Detta fick kärnan i de tidiga Majorana-änglarna att kvävas och kollapsa (bildligt talat, alltså) under de underbara förmågor som Universum Majora lade till, eftersom de helt enkelt var för många [ 3 ] Universum Majora stod stilla ett tag, eftersom hon trodde att alla de tillägg som hon hade uppfunnit verkligen var användbara för framtida Majorana-änglar. En eftermiddag kom hon dock äntligen på en lösning på sitt problem. Vissa har kallat det "Universum Majoras bästa och enda genidrag". Idén var enkel: universum består av flera parallella verkligheter, och för varje varelse - bortsett från allsmäktigt kännande varelser som magikerna - finns det otaliga "versioner" längs tidsströmmens grenar; alla dessa versioner är resultatet av olika händelser i tids- och verklighetskontinuumet. Tanken med universumet var att länka samman de olika samverkande versionerna av de stora änglarna och ge dem förmågan att kommunicera med sig själva i en annan verklighet och, ännu viktigare, att utbyta egenskaper med varandra. Det var inte längre nödvändigt att klämma in alla de förmågor som en stor ängel behöver i en enda varelse, utan de olika verklighetsversionerna kunde dela med sig av förmågorna och utbyta dem vid behov, vilket gjorde det möjligt för en enda varelse att använda en stor och varierad uppsättning förmågor. Planen genomfördes omedelbart och de första Majora-änglarna blev resultatet. För att få fler änglar använde Universum Majora taktiken att "ta kopior av originalen och blanda deras egenskaper". Genom att upprepa den här processen flera gånger kunde han skapa en stor vakt av Majorana-änglar. Förutom sin multidimensionella natur fick de stora änglarna förmågan att genom ren extern observation ta till sig praktiskt taget vilken förmåga som helst inom ramen för sina egna stridsfärdigheter. Om en stor ängel till exempel ser någon som använder en viss energiattack, kan den stora ängeln observera hur den utförs och snabbt ta den till sig för eget bruk. Tack vare sin formskiftande kärna har de dock förmågan att smidigt föra sin essens längs energimateriaxeln, vilket innebär ett tredje stort problem för den som har oturen att slåss mot dem. Det stora problemet med den fulla energiformen är dock den stora energiförlusten som den orsakar, och därför är den största</w:t>
      </w:r>
    </w:p>
    <w:p>
      <w:r>
        <w:rPr>
          <w:b/>
          <w:color w:val="FF0000"/>
        </w:rPr>
        <w:t xml:space="preserve">id 58</w:t>
      </w:r>
    </w:p>
    <w:p>
      <w:r>
        <w:rPr>
          <w:b w:val="0"/>
        </w:rPr>
        <w:t xml:space="preserve">Category Archives : Travel Vi blev alla imponerade av det otroliga landskapet och det kristallklara havet när jag för tio år sedan tillbringade en vecka med min familj i detta vackra naturreservat. De skogsklädda bergssluttningarna, som kyssas av varmt blått vatten, är upp till två kilometer höga och utgör en fantastisk miljö för en semester. Ett vackert bevarat minne lockade mig tillbaka till denna plats i maj 2014. Det var fantastiskt att upptäcka att platsen fortfarande är ett naturreservat och att lite har förändrats, varken på stränderna eller i de små ekologiska semesterorterna. Det närmaste centret för massturism ligger 30 km bort i Kemeri. Jag hoppas att det kommer att fortsätta att vara långt borta . Jag hade hört att staden hade en bra atmosfär och att maten var himmelsk, men så fort vi landade på Istanbuls flygplats fylldes himlen av en grönskande stad med röda tak. Under de tre dagar vi tillbringade i staden på vår affärsresa, framträdde en helt annan plats än vad jag hade förväntat mig. Den första kvällen körde vi direkt framför Galata-tornet. Jag gillar att vara den första i en ny stad som besöker en hög plats, till exempel ett kyrktorn eller en annan utsiktsplats. Det ger dig ett nytt perspektiv på platsen och ger dig en känsla av var du befinner dig. Så vi klättrade upp i tornet för första gången. Vi hade tid att se den nedgående solen och känna andan i en stad som är byggd på hälften europeiska och hälften asiatiska kontinenter. Jag blev genast förtjust i Istanbul. Det kändes som i Berlin , massor av unga människor , öppen luft anda , avslappnad atmosfär . Men å andra sidan ger de många moskéerna och minareterna en exotisk krydda åt en internationell stad. Share : Som fotograf och hopplös individualist hade jag svårt att resa med ett stramt program som jag inte kunde kontrollera. Att jag reste med en stor grupp människor hjälpte inte heller. Så för att komma närmare Indien som jag oftast bara såg genom bussfönstret försökte jag ta mig iväg och utnyttja varje ledig stund som jag hade. Som tidiga morgonpromenader längs stadens gator, eller när vår buss stannade för en kort paus på mitten av resan befann jag mig på andra sidan motorvägen och anslöt mig till grupper av te-sökande morgonpigga. Te-butikerna är förmodligen de första som öppnar på morgonen överallt i Indien. Jag brukar köpa mig en kopp stark, söt och fet Chai och ansluter mig nästan omedelbart till gruppen. Avsaknaden av ett gemensamt språk var inget problem. Efter en uppvärmning med småprat och några objektbilder kunde jag ofta börja porträttera människorna. Många gånger slutade dessa korta sessioner med att de bad mig posera för en bild också. Som fotograf och hopplös individualist har jag svårt att anpassa mig till en stram resplan som jag inte har någon kontroll över. Den här gången reste jag också i en stor grupp, vilket naturligtvis inte gjorde det lättare. För att komma lite närmare Indien, som jag under en stor del av tiden bara kunde se genom bussfönstret, försökte jag fly på egen hand när det var möjligt, till exempel genom att ta mycket tidiga morgonpromenader eller göra de korta stopp som vår buss gjorde längs vägen. Jag var glad att få ansluta mig till de tidiga te-drickarna som satt vid vägkanten. Jag antar att teförsäljare över hela Indien är de första som öppnar sin "verksamhet" på morgonen. Att köpa en kopp stark, söt och fet Chai var ett enkelt sätt att delta . Och bristen på ett gemensamt språk var inte heller något problem . Efter en liten pratstund och fotografering av några föremål var det vanligtvis lätt att få tillstånd att fotografera människor också . Ofta slutade dessa fotosessioner med att personerna bad mig att ta ett foto med dem . Dessa korta, spontana möten var höjdpunkterna på min resa den här gången. Åh , och den underbara indiska Chai , den görs så här : Ingredienser : - svart te - färsk ingefära - kardemummafrön.</w:t>
      </w:r>
    </w:p>
    <w:p>
      <w:r>
        <w:rPr>
          <w:b/>
          <w:color w:val="FF0000"/>
        </w:rPr>
        <w:t xml:space="preserve">id 59</w:t>
      </w:r>
    </w:p>
    <w:p>
      <w:r>
        <w:rPr>
          <w:b w:val="0"/>
        </w:rPr>
        <w:t xml:space="preserve">Rosacea eller rosacea Rosacea eller rosacea kännetecknas av rodnad, röda eller till och med blå-röda fläckar och pustler, men huden är samtidigt torr. Rosacea bör inte förväxlas med akne och behandlas inte som akne. Orsaken till rosacea är inte känd, men den är kopplad till stress, tarmhälsa och immunitet. Därför bör behandlingen av rosacea i första hand inriktas på att förbättra tarmhälsan genom kosten . Sol, kyla, kryddig mat, alkohol och rökning förvärrar symtomen på rosacea. Rosacea kan inte behandlas externt, men det är viktigt att stödja hudens funktion och motståndskraft med rätt hudvård. Produkterna ska vara skonsamma och milda, huden ska inte exfolieras mekaniskt och våt hud ska inte klämmas. Rengöringsmedlet ska vara skonsamt för hudens egen hydrolipidfilm, dvs. inte för starkt tvättande och alkaliskt . Det är bra att undvika att skölja med kranvatten vid rengöring och istället använda en ansiktshandduk fuktad med vatten eller skonsamma svampar . Ansiktstvätten ska vara alkoholfri och fuktighetskrämen ska vara rik på fukt snarare än fet. Använd lugnande, antiinflammatoriska och balanserande produkter. Eftersom solen förvärrar rosacea är det viktigt att använda ett fysiskt solskydd i ansiktet.</w:t>
      </w:r>
    </w:p>
    <w:p>
      <w:r>
        <w:rPr>
          <w:b/>
          <w:color w:val="FF0000"/>
        </w:rPr>
        <w:t xml:space="preserve">id 60</w:t>
      </w:r>
    </w:p>
    <w:p>
      <w:r>
        <w:rPr>
          <w:b w:val="0"/>
        </w:rPr>
        <w:t xml:space="preserve">Fotogalleri : Anthony Acostan Los Angeles By redbull.fi on 2 juli 2014 Perfekt väder, perfekta platser och omöjlig trafik . Los Angeles är en fantastisk skateboardstad . Los Angeles har perfekt väder nästan 90 procent av året . Det har också de mest perfekta skateplatserna i världen och den bästa mexikanska maten i landet . Anthony Acosta växte upp i Norwalk, 15 miles söder om Los Angeles centrum, och är den perfekta Los Angeles skateboardåkaren i hjärtat. Hans tidigaste minnen är sommarens skateboardturer till centrum och att han blev förvånad över hur många bra skateboardställen det finns där. I slutändan slutade alltid sessorna med en läcker taco eller burrito. Numera är Anthony fotograf, och en lysande sådan. Los Angeles har utgjort bakgrunden för de flesta av hans fotografier. Det är hans favoritstad att fotografera. Det är något med hur ljuset bryts och reflekteras vid en viss tid på dagen, hur himlen blir starkt orange vid solnedgången och hur alla fläckar på en gång är starka men också svala och underbara, som ger staden en fantastisk fotografisk kvalitet. Acosta skulle inte kunna tänka sig att bo någon annanstans. Han älskar Los Angeles. Patrick Ryan - Backside 180 Los Angeles är kanske världens bästa stad för skateboarding. Visst finns det många bilar och mycket trafik, men å andra sidan finns det så många bra skateparker! Vi stötte på detta skräp när vi tittade på en annan plats på samma parkeringsplats. Ray Barbee - Frontside ollie Ibland är det givande att vänta på rätt tidpunkt för att ta ett foto . Ray är själv fotograf och vet att bra exponering är nyckeln till ett lyckat foto . Ray ville vänta på den gyllene timmen för den här frontside ollie. Som tur var väntade vi - vi älskar den här bilden. Oscar Meza - Switch kickflip Denna switch kickflip 15 steg nedåt fungerade nästan inte. Efter nästan en timmes försök var Oscar redan helt uppblåst och trasig. Han sa att han klarar det här och gick till slutet av trottoaren en gång till. Han gav allt i sista försöket och gjorde det perfekt. Bra gjort! Louie Lopez - Kickflip Louie Lopez är nu en vuxen man. Vi lärde känna honom när han var en liten kille med långt svart hår och en stor trickpåse. Nu är han 2,5 meter längre, håret är lite kortare och hans trickpåse är bottenlös. Jason Dill - Backside kickflip Det här fotot togs på Los Angeles River vid en brobyggarbetsplats på en mycket varm sommareftermiddag. Efter en hel del förberedelser kunde Dill stapla några byggmaterial till en fin plats och gjorde kameran nöjd med denna backside kickflip. Donovan Piscopo - Backside smith grind Det finns oändliga skolgårdar i Los Angeles som är perfekta för skateboarding, perfekt för en helg när det inte finns några lärare eller elever i sikte. Donovan drar nytta av den avskilda skolgården och backside smith grinder från klass till klass med luftkonditioneringen på. David Serrano - Kickflip Kickflip i Tasama är en av de bästa att fotografera. Det finns en enkel elegans i tricket. David har en mycket tilltalande kickflip och den ser verkligen inte sämre ut när den görs på fotografens begäran på en mer ovanlig plats. Daniel Lutheran - Switch frontside 180 Att arbeta som skywriter måste vara ett smärtsamt jobb. Resultatet av ditt arbete syns bara i himlen under en mycket kort stund innan det raderas . Nästan lika smärtsamt som att försöka fånga ett skateboardtrick med lite skrift på himlen i bakgrunden . Chima Ferguson - Frontside half cab kickflip Filmteamet sparkades ut ur området precis innan Chima gjorde det här tricket. Tjänstemannen sa att hans skift var på väg att ta slut och att han inte brydde sig om vad som hände i området längre. Så vi åkte tillbaka en timme senare och Chima gjorde en halv cab flip på ett vackert sätt. Chad Tim Tim Tim - Nollie 180 heelflip Beskrivning</w:t>
      </w:r>
    </w:p>
    <w:p>
      <w:r>
        <w:rPr>
          <w:b/>
          <w:color w:val="FF0000"/>
        </w:rPr>
        <w:t xml:space="preserve">id 61</w:t>
      </w:r>
    </w:p>
    <w:p>
      <w:r>
        <w:rPr>
          <w:b w:val="0"/>
        </w:rPr>
        <w:t xml:space="preserve">Yttrande om SAUTER MO1N Användarna tyckte att SAUTER MO1N var mycket användarvänligI genomsnitt tyckte de att den var mer pålitlig än sina konkurrenter.Det råder konsensus om detta Om du har ett problem eller behöver hjälp på Diplofix-forumet kan Diplofix-forumet hjälpa dig att välja mellan SAUTER MO1N och en annan produkt Användarna har gett det ett mycket bra betyg för prestanda. , Och många har samma åsikt Mycket billigt Kontrollera kompatibiliteten hos SAUTER MO1N med användarhandboken innan du köper Lätt att använda Användarna ställde följande frågor : Är MO1N lätt att använda? 4 användare gav produkten ett betyg på en skala från 0 till 10.Betyget är 10/10 om SAUTER MO1N är mycket användarvänlig.Det genomsnittliga betyget är 8,75 och standardavvikelsen är 1,3 Hög prestanda Användarna ställde frågan : Är MO1N mycket bra när det gäller prestanda? 4 användare svarade på frågor och betygsatte produkten på en skala från 0 till 10. Betyget är 10/10 om SAUTER MO1N är, i sin domän, den bästa på en teknisk nivå, den som erbjuder den bästa kvaliteten eller den som erbjuder det största urvalet av alternativ.</w:t>
      </w:r>
    </w:p>
    <w:p>
      <w:r>
        <w:rPr>
          <w:b/>
          <w:color w:val="FF0000"/>
        </w:rPr>
        <w:t xml:space="preserve">id 62</w:t>
      </w:r>
    </w:p>
    <w:p>
      <w:r>
        <w:rPr>
          <w:b w:val="0"/>
        </w:rPr>
        <w:t xml:space="preserve">Bredbandsutbudet främjas genom lagändring Ändringen skulle öka Kommunikationsverkets befogenheter . 12.3.2004 17:46 Kommunikationsminister Leena Luhtanen beslutade på fredagen att de föreslagna ändringarna av kommunikationsmarknadslagen om prissättning av bredbandsutbudet ska skickas ut på remiss. Syftet med lagförslaget är att påskynda utbyggnaden av bredband och konkurrensen på bredbandsmarknaden. Transport- och kommunikationsministeriet har denna vecka vidtagit åtgärder för att bygga ut höghastighetsbredband i full fart. När innehavarna av den sista kilometern inte lyssnade på ministeriets krav på prissänkningar svarade ministeriet slutligen med en snabb serie åtgärder från kommentarer och begäran om förtydliganden till en studiegrupp, en offentlig tillrättavisning av operatörerna och ett förslag till lagändring . Enligt Luhtanens förslag skulle Kommunikationsverket få befogenhet att fastställa maximipriser för uthyrning av vissa nätdelar som behövs för att tillhandahålla bredband. Avsikten är inte att ingripa i kundpriserna för bredbandsanslutningar .</w:t>
      </w:r>
    </w:p>
    <w:p>
      <w:r>
        <w:rPr>
          <w:b/>
          <w:color w:val="FF0000"/>
        </w:rPr>
        <w:t xml:space="preserve">id 63</w:t>
      </w:r>
    </w:p>
    <w:p>
      <w:r>
        <w:rPr>
          <w:b w:val="0"/>
        </w:rPr>
        <w:t xml:space="preserve">Måndag 23 juni 2014 Jag vaknade klockan 07.00 i morse eftersom jag inte kunde sova, men jag mysde ner på soffan klockan 09.00 och sov till 10.00 ... det är okej, för ultratiden var bara 12.45 så morgonen gick fort ;) men jag var så nervös att jag aldrig sover ! Vi var på sjukhuset klockan 12.25 och tittade på TV i väntrummet. Vi kom in klockan 12.50, så det var ganska bra tid, och vi hade en riktigt trevlig, lite yngre barnmorska som gick direkt till jobbet, dvs. ultraljudet. En liten sötnos dök upp på skärmen och innan jag hann fråga sa barnmorskan genast att det var en födelse som slog. Det var som om en vikt hade lyfts från mina axlar ... vår lilla är vid liv. När barnmorskan sedan klickade på hjärtslaget blev jag så lättad och glad att jag till och med fällde några små tårar. Barnmorskan presenterade alla punkter i detalj, men jag kunde bara hosta och nicka vid olika tillfällen, annars hade jag börjat gråta. :D.... Babyn var så söt när han viftade med armarna och sparkade med benen. :) :) :) :) Det var svårt att mäta nacksmärtan eftersom den lille alltid var vänd mot "kameran" och vägrade att vända sig om. Jag var tvungen att stamma och stamma själv och barnmorskan skakade magen mycket men nej ... de gjorde också ett inre ultraljud men det gav inga bättre resultat . Jag var i ultraljudet ganska länge av denna anledning . Slutligen fick de en mätning och det var 1,4 mm och de sa att det var normalt . Det registrerades i datorn och nu väntar vi bara på att någon ska ringa och göra screeningblodprov i samband med denna svullnad. Annars var barnets speks 58mm, och motsvarade vecka 12+2, dvs 4 dagar mindre än vad jag hade räknat ut själv. (Barnkammaren hade räknat ut att det nu redan skulle vara 13+1 dvs ungefär en vecka mindre i deras beräkningar. ) Lyckligtvis inte längre mindre i alla fall :) Nya LA skulle vara 3.1.2015 . Vi fick en massa bilder att ta med oss hem &amp;lt;3 Efter ultraljudet gick vi på bio, sedan på restaurang och sedan till mataffären ... Jag är så utmattad! Sådana här dagar passar mig inte alls. Jag är glad att jag orkade skriva detta längre :D... Nu ligger resten av kvällen i soffan Söndag 22 juni 2014 Midsommar har känts som en rekordlång dag här, och jag har gjort mitt bästa för att hitta massor av saker att göra för att få dagarna att gå ännu lite snabbare och inte tänka på måndagens nt-ultra hela tiden, men det har varit svårt. Jag har städat ut nästan alla köksskåp, sorterat ut de saker som går i papperskorgen och möblerat om i skåpen. Jag har också städat gästrummet (ibland ett framtida barnrum) och lagt ut en hel del saker på rea från rummet för att rensa ut det långsamt .. Jag har tvättat som en galning, omorganiserat garderoben, dammsugit, dammat av .... Men även om det fanns något att göra dygnet runt har jag inte orken ... förr eller senare börjar ryggen skrika, eller så blir jag trött . Sedan måste du sätta dig ner för en tupplur, och alltid kommer ultraljudet att dyka upp i huvudet. Det skrämmer mig ihjäl. På något sätt lämnade ultraljudet för första gången fruktansvärda trauman när barnet inte hittades ... Jag har gått igenom alla alternativ i mitt huvud och tänkt på hur de skulle känna sig och vad jag skulle göra ... men man kan inte riktigt förbereda sig på verkligheten. Jag vet inte hur jag skulle klara mig om de dåliga nyheterna "upprepades" ... Sedan gick jag till lobbyn för att vänta på doktorn ... Ja, det var vad jag behövde. När jag äntligen kom till doktorn var det samma upprepning, de gick igenom mina journaler från början, detaljerade njursjukdomen, åren .. allt samma saker som det första besöket på kliniken. Det är verkligen frustrerande. Läkaren gjorde en grundläggande invärtes undersökning, som enligt min åsikt var</w:t>
      </w:r>
    </w:p>
    <w:p>
      <w:r>
        <w:rPr>
          <w:b/>
          <w:color w:val="FF0000"/>
        </w:rPr>
        <w:t xml:space="preserve">id 64</w:t>
      </w:r>
    </w:p>
    <w:p>
      <w:r>
        <w:rPr>
          <w:b w:val="0"/>
        </w:rPr>
        <w:t xml:space="preserve">Som ett brinnande papper som regnar ner en berättelse ... på vilken vi är skrivna. Jag kom till JKL i går, jag är på generalförsamling för programreformen under helgen, söndag till Kuopio, onsdag/torsdag till Jyväskylä, påsk, onsdag till Tyskland! Jag har inte tid att göra något däremellan!!!! Det återstår tjugo sidor att skriva. Jag har gjort upp planer för genomförandet, men som vanligt blir de aldrig verklighet. Jag mår så dåligt, jag är deprimerad. Till och med provet i statistiska metoder är på måndag. Jag bryr mig inte mindre om hela programreformen, den irriterar mig bara och är en dum börda som orsakar extra arbete. Plaah! Idag gick jag ut för att köpa en försäkring och tecknade ett kontinuerligt Easy försäkringspaket från Pohjola . Nu har jag också en reseförsäkring för fem månader. Easy inkluderar reseförsäkring för högst 3 månader, så jag var tvungen att ta de andra 2 månaderna som extra månader. (Mina flygdagar kommer att överstiga 4 månader med 4 dagar, så 4 månaders försäkring skulle inte vara tillräckligt. ) Pohjola ger dig också Plus-poäng, ou yay :D Försäkringskvinnan var en tjej från vår gymnasieskola. Hon blev lite förvånad när jag inte hade någon hemförsäkring (eller någon annan) . Men hey, har de flesta i min ålder verkligen försäkringar i ordning? På något sätt tvivlar jag på att ... Vi/vi har verkligen ingen försäkring . Jag tror inte att jag har tillräckligt med pengar för en sådan, åtminstone inte ännu. Och när vi bor i en hyrd lägenhet . Oon men jag har hört att i södra Finland kräver de försäkringar för hyreslägenheter :o viss sitta när/om/ förhoppningsvis får ett eget hus ibland så försäkringar är ett måste :) Hui ! Du är snart i Tyskland!! Easy-paketet kostar 134e per år, så det var inte så dyrt som jag hade trott ... På något sätt har jag använt skälet att "jag har inga pengar och försäkringar är dyra", men det är nu bara ca 11e / månad . Inte illa :) ( Utan reseförsäkring skulle kosta 82e / år eller ca 7e /månad ) Då skulle de 2 extra åren av reseförsäkring kosta 99e och det är redan en 40 % rabatt som kom på grund av att du tog Easy . Få ordning på din försäkring NU . Jag insåg för ett tag sedan att när jag flyttade hemifrån hade jag tid att vara oförsäkrad i nästan två månader, åh fan, under den tiden kunde grannarna ha bränt ner hela huset och all vår egendom, eller jag kunde ha repat pappas bil eller fastnat i ett åskväder eller brutit benet eller förlorat en kamera eller ett bagage eller ett pass i London eller åtminstone råkat ut för problem med trasiga hushållsapparater eller något annat stort, och då hade jag varit tvungen att betala helt själv. Jag måste verkligen ha en försäkring hela tiden. En del av dem (de bästa, de bäst utvalda) täcker så många möjliga skador att du kan föreställa dig när du faktiskt får en vattenskada, en brand och en elskada och allt går sönder på en gång. Japp. Från och med nu är jag försäkrad! Jag har alltid haft en reseförsäkring när jag varit utomlands, men på något sätt har jag inte kunnat tänka att jag skulle ha större förluster i mitt hemland bara om huset brann ner etc. Bättre nu innan något har hänt! Jag har levt under intrycket att jag är försäkrad i föräldrarnas hemförsäkring fram till 25 års ålder. Varför händer detta?! O.o Jag antar att det inte finns något sådant, hmm. Men ja, jag har ofta undrat över dessa försäkringar. Vi behöver inte ha någon hemförsäkring , hyresvärden måste betala om något händer (vi hade till exempel en liten [ stor! ] vattenskada när avloppet tillfälligt var blockerat och jag duschade ... men de säger att det inte skulle spela någon roll för oss ...).</w:t>
      </w:r>
    </w:p>
    <w:p>
      <w:r>
        <w:rPr>
          <w:b/>
          <w:color w:val="FF0000"/>
        </w:rPr>
        <w:t xml:space="preserve">id 65</w:t>
      </w:r>
    </w:p>
    <w:p>
      <w:r>
        <w:rPr>
          <w:b w:val="0"/>
        </w:rPr>
        <w:t xml:space="preserve">Måndag 23 augusti 2010 La ranchera Mina kläder har många namn. Ibland är jag en fransk författare, ibland en reporter (oftast när jag har en kameraväska med mig) och ibland en grundskollärare. Jag har också en konstnärsjacka och en hippiehatt. Svårt att gissa vem som gav mig dessa namn? ;) Halmhatten med kören på huvudet hittade jag i New York på Flying A ( 169 Springstreet , Soho ). Butiken är en rolig blandning av nya och gamla produkter. Jag såg också Marimekko väskor och paraplyer, och Hasbeens träskor. Jag undrade om detta till butiksbiträdet och hon berättade att ägaren var svensk. Tja, kanske från en modern synvinkel är allt detsamma. :) Eniveis , hatten var och är trevlig . Hatt : Flying A Kjol , bälte och skor : Zara Skjorta : Serious Sally , Rut m. fl . Väska : Longchamp Vet du vad det här är? ? ? Yay! Jag rensade vår vind under helgen och tömde den + släpade in saker på vinden i vårt nya hem. Med vuxen ålder har jag blivit mycket mer "slapp" i detta, men jag kan fortfarande sortera kläderna i garderoben efter färgkod. Kieh. Det var så härligt att gå igenom lådorna med kläder på vinden. Min nuvarande garderob rymmer ungefär 2/5 av mina kläder ... Jag hittade några riktigt fina sommarklänningar och jackor som jag inte ens kom ihåg att jag hade . Nästa sommar kommer jag att ha "nya" kläder igen . De flesta av mina vinterkläder kan fortfarande gå på vinden för att vänta på garderoben . Jag ser fram emot garderoben och köket nästan lika mycket . :) Tar ni säsongskläder, sommar- och vinterkläder till vinden för att förvara dem ? Vår "vind", förvaringsrummet på nedre våningen i byggnaden, luktar så illa att det förstör varor och kläder. ALLA grejer måste trängas in i skåpen, så estetik, färgkodning och andra finesser måste glömmas bort :( Åh, vad härligt! Det är här förändringen börjar. Småningom . Jag har en så stor garderob att alla mina saker ryms i den, men i vårt gamla hem gjorde jag det här med säsongsanpassade garderober. Och det var roligt. P.s. Jag vet inte hur man bär hattar själv, jag har bara en keps och den bär jag bara till sjöss. Din hatt är vacker. Vi har en separat garderob för våra säsongsbetonade ytterkläder och i ett varmt utomhusförråd förvarar vi kläderna för andra säsongen, i det här fallet nu vinterkläder. Jag tycker att det är bra att de alltid flyttas eftersom jag själv går igenom kapporna samtidigt; jag använder en luddborttagare, tar dem till tvätteriet om det behövs, etc. Vilket påminner mig om att min dunrock borde tvättas på tvätteriet... Din kjol från Zara är så irriterande eftersom det inte finns något Zara här. Jag har en fruktansvärd situation just nu ... alla de senaste kläderna står utanför min garderob ... och en garderob full av kläder som jag inte bär ... Argh ! Jag kanske kommer att gå igenom dem snart :) Åh, vilken fin ny väska du har :) Fin stråhatt :) Förra sommaren var jag tvungen att låna en stråhatt, annars skulle jag inte ha överlevt i de varma klimat jag tillbringade tid i och sedan dess har jag försökt hitta en egen ! Och ja, jag har också vinterkläder och sommarkläder separat, i egna lådor utom synhåll. Sedan känns det underbart att öppna lådorna och säga "Åh, den här hade jag! "I min lägenhet är kläderna vikta i papperspåsar .</w:t>
      </w:r>
    </w:p>
    <w:p>
      <w:r>
        <w:rPr>
          <w:b/>
          <w:color w:val="FF0000"/>
        </w:rPr>
        <w:t xml:space="preserve">id 66</w:t>
      </w:r>
    </w:p>
    <w:p>
      <w:r>
        <w:rPr>
          <w:b w:val="0"/>
        </w:rPr>
        <w:t xml:space="preserve">Vill du ha felmeddelanden? är faktiskt ett mycket effektivt och nästan problemfritt sätt att åtgärda felet aertsrv.exe, även om du bara har en liten mer dynamisk inre funktion i din dator. De har blivit mycket snabbare och effektivare, men de blir också oväntade när det gäller stabilitet och tillförlitlighet. Ta några minuter och läs följande steg om du vill veta hur du kan stoppa Windows-problemen och återfå förtroendet för din dator. Fixa aertsrv.exe felet nu genom att klicka här! Tyvärr är det utbredda problemet att du börjar stöta på Windows-fel ur det blå . Inte ansvarig för alla datorproblem, men kan upptäcka, registret kan spåras till många problem med Windows-operativsystemet . Systemets registernyckel är utformad för datorns olika sw- och hw-delar; för att underlätta kontrollen Om du har ett felaktigt register kan Windows kanske inte köra dessa delar, till exempel. Även om det är sant att registret är en knepig uppgift som vanligtvis är i händerna på tekniker, men en annan lösning är att använda ett felrättningsverktyg som kan ta hand om problemet lika bra. Dessa verktyg är inte alla exakt likadana som frågan, så se till att det gör det möjligt för dig att titta på en grundlig översyn av kontrollmodulens kontrollprocesser i slutet . Registret är konfigurerat på samma sätt som vanliga Windows-mappar och vi kallar varje mapp för en nyckel och den innehåller olika nycklar eller data. Den stora fördelen med dessa program är att du inte behöver betala en tekniker för mycket pengar för en konflikt som du inte kan lösa utan hjälp utifrån. Akta dig för okända eller misstänkta filer - förutom dess införande av skadlig kod, är en vanlig dessa skadliga filer kan underminera användarens Windows-register db också. Dessa verktyg växer i popularitet - Jag har lärt mig att fler och fler användare använder en enkel lösning, såsom tillförlitliga lösningar för aertsrv.exe fel betyder liksom ett sortiment av teaterrelaterade andra problem. Att skanna och åtgärda ett nästan obegränsat antal faktiskt skadade registerfiler snabbt och utan ansträngning är bara en av de stora kvaliteter som dessa fixeringsprogram erbjuder. Det kan finnas datorproblem att starta upp från för att se till att det finns tillräckligt med ledigt diskutrymme eftersom detta leder till datorproblem av olika slag. Numera finns det en förståelse för hur datorer fungerar så att de kan fixas med en tillfällig kolumn som utan att vara beroende av andra människor som dyker upp. Grundläggande kunskaper om mekanik i Windows-systemet bör vara obligatorisk information, eftersom det kommer att hjälpa dig att undvika många problem, som den här rapporten visar . Senaste inlägg Ledarens anmärkning Pukama flyttning 72 procent av kvinnorna rapporterade till socialtjänsten att de skulle flytta sitt hus efter att deras barn fötts och 66 procent* har haft svårare att få lust att ... Continue reading När människor inte har saker memorerade kan det få allvarliga konsekvenser. Människor förlorar produktivitetstid, slösar bort tillgångar och skapar stress för sig själva och alla runt omkring dem i miljön. .. fortsätt läsa Det finns en mycket enkel metod som gör att du kan åtgärda ett runtime error 1834 även om du har en dålig mer dynamisk dators inre arbete . Något som de flesta datorutövare .. Continue reading Sam O'Sullivan en mycket erfaren Cardiff personlig tränare och mycket ansedd Cardiff personlig träning företagare delar tre misstag som de flesta personliga tränare .. Continue reading Det finns flera anledningar till varför du funderar på att ha din veranda garageportar , särskilt elektriska garageportar , installeras. Att ha en installerad elektrisk garagedörr kan vara mycket fördelaktigt för din m... Continue reading Äktenskap representerar ett nytt liv, ett liv som förhoppningsvis är fyllt av lycka Start . Tyvärr, många par börjar sina liv tillsammans sadlade med de stora kostnaderna för en bröllopsceremoni och mottagning en ... Continue reading Irrationella vikt dieter Det finns råd om hur man går ner i vikt snabbt laster . Du kan hitta tidningar och tidningar på tv och säkert också</w:t>
      </w:r>
    </w:p>
    <w:p>
      <w:r>
        <w:rPr>
          <w:b/>
          <w:color w:val="FF0000"/>
        </w:rPr>
        <w:t xml:space="preserve">id 67</w:t>
      </w:r>
    </w:p>
    <w:p>
      <w:r>
        <w:rPr>
          <w:b w:val="0"/>
        </w:rPr>
        <w:t xml:space="preserve">År [ [ [ 1589] ] hade hertig John planerat att bygga en stenkyrka, men den byggdes inte, utan träkyrkan, med en rödaktig sten ovanför huvuddörren och datumet [ [ [ 1558] ], var utrustad med en "sågklocka" eller tornklocka. På den tiden var det bara de rikaste samhällena som hade råd med lyx som en tornklocka och en orgel. Kyrkan låg på en kyrkogård omgiven av ett stockstaket och var byggd av trä, plankad och rödmålad. Den hade ett tjärat panntak och en pinne och en klocka , för reparation av vilken det var tänkt i [ [ [ 1692] ] att ta en klockmakare från Åbo . Kyrkoklockan hade gått sönder i [ [ 1660] ] under begravningsritualerna av kung Karl X Gustav den store och staden hade inga medel för att gjuta om den eller köpa en ny. På altaret , täckt av en silvermatta slöja donerad av major [ [ [ Hirscheit] ]i [ [ 1686] ] , stod två stora smidda kopparljusstakar donerade av borgmästarens änka [ [ Gustav Henrikinpojan] ] . Det fanns också en kalk och en kandelaber, donerade av en förmögen herreman [ [ [ Matti Pietarinpoika] ] , och en vinkanna med Grothusens vapensköld, med initialerna O.G., vilket betyder [ [ [ Otto Grothusen] ] och datumet [ [ [ 1643] ]. Från taket hängde två åttaarmade ljuskronor, en donerad av bröderna Otto och Henrik Grothusen [ [ [ 1652] ] och den andra av borgmästarens änka Kustaa Henrikinpojan [ [ [ 1671] ] . I sakristians skåp förvarades några dyrbara klädesplagg , varav en av dem, tillverkad av blommig brun sammet, hade donerats [ [ [ 1631] ] av grevinnan Sofia de la Gardie . Där förvarades också en kyrkoflagga som donerats av [ [ [ Pietniemi] ] herr [ [ [ Hannu Rami] ] [ [ 1665] ] , tillverkad av röd atlas och med silverklockor .</w:t>
      </w:r>
    </w:p>
    <w:p>
      <w:r>
        <w:rPr>
          <w:b/>
          <w:color w:val="FF0000"/>
        </w:rPr>
        <w:t xml:space="preserve">id 68</w:t>
      </w:r>
    </w:p>
    <w:p>
      <w:r>
        <w:rPr>
          <w:b w:val="0"/>
        </w:rPr>
        <w:t xml:space="preserve">Ortodoxa seminariet ( Joensuu ) Det ortodoxa seminariet i Joensuu fortsätter traditionen från det finska grekisk-katolska prästseminariet som grundades i Sortavala 1918. Före Joensuu fanns seminariet i Kuopio . Det ortodoxa seminariet har en egen kyrka tillägnad Sankt Johannes teologen och de karelska upplysarna, en sovsal för cirka 30 studenter, en matsal i sovsalen, ett litet bibliotek och musikundervisning i seminariet. De karelska upplysarna lades till som helgon i kyrkan på högtiden för Herrens intåg i templet den 2.2.2013 . Det ortodoxa seminariet ordnar tillämpade övningar för studerande i ortodox teologi som studerar vid Joensuu universitet, ger andlig vägledning och utbildning i församlingslivet. Seminariets lärare och präst är tillfälligt Fader Mikko Sidoroff och lärare är kantor Anneli Pietarinen under ledighet TT Maria Takala-Roszczenko ( status 21.5.2014 ) Innehåll Historia Seminariet har varit verksamt på fem olika platser under sin verksamhet. Sortavala Beslutet att inrätta ett statligt finskspråkigt grekisk-katolskt seminarium fattades i augusti 1918 av den finska senaten med stöd av pastor Sergej Solntsev och senator E.N. Setälä . Seminariet grundades i Sortavala, som vid den tiden var centrum för den finskspråkiga ortodoxa befolkningen i Karelen. Seminariet var en internatskola där 10 elever studerade som fria studenter, dvs de fick gratis utbildning, gratis mat, boende, sovkläder och sanitet. Seminariet övervakades av kyrkan och utbildningskommittén under utbildningsministeriet och den grekisk-katolska kyrkoregeringen övervakade den teologiska utbildningen, som sköttes av en styrelse och lärare under ledning av rektorn. Den första ordföranden för styrelsen var Mikael Kasanski, och på rekommendation av styrelsen utnämnde undervisningsministeriet den 24 augusti 1918 chefredaktören för Finska kommittén, pastor Sergej Okulov, till seminariets första rektor och Konstantin Kononoff, doktor i medicin, till lärare. Seminariet fick redan från början en himmelsk beskyddare, den helige aposteln Johannes teologen , vars minnesdag den 26 september också är seminariets jubileumsdag . Seminariet var ursprungligen tänkt som en tillfällig och för tillfället endast tvåklassig institution , så att de studerande som valdes ut för att studera där redan var utbildade, t.ex. folkskollärare eller kontorister, vars undervisningsspråk naturligtvis var finska och vars ämnen var: fyra klasser undervisades sedan från och med 1922 . 1926, den 13 februari, utfärdades ett dekret som utsåg Sortavala-seminariet till en permanent statlig skola och gjorde det till en sexårig gymnasieskola. Under krigsåren 1939-45 förekom det tillfälliga avbrott, men seminariet fortsatte att fungera trots kriget, till och med under en kortare period av året. Studenterna var tvungna att tjänstgöra i de väpnade styrkorna och en del av dem förlorade sina liv i kriget. Till en början skulle seminariet vara verksamt i Sortavala i en före detta rysk skola i hörnet av Peter- och Paulsgatan och Nikolainkatu . Detta förverkligades dock inte förrän 1931 och seminariet fick börja i pastor Sergei Okulovs privata bostad på Johannesgatan och sedan i en lägenhet som hörde till FM Konstantin Kononoffs bostad i hörnet av Sariolankatu och Tehtaankatu. År 1922 flyttade seminariet till en rymligare lägenhet i Diakonissinstitutet och 1926 till det så kallade Aramahuset i hörnet av Kirkokatu och Syrjäkatu, där det var verksamt fram till 1931 (se ovan). 1933 färdigställdes en ny huvudbyggnad för kyrkan bredvid skolan och förhållandena för seminariet förbättrades. De goda åren var dock bara sex år, innan kriget bröt ut 1939 och seminariebyggnaden brändes ner 1940 i flygbombningar. Helsingfors År 1940 flyttade seminariet från Helsingfors till Sortavala och namnet på Sortavallas grekisk-katolska seminarium ändrades till Finlands grekisk-katolska seminarium . Verksamheten inleddes i ett hus som ägdes av Merilinna Oy på Neitsytpolku och verksamheten pågick där under de följande åtta åren fram till slutet av läsåret 1948-49.</w:t>
      </w:r>
    </w:p>
    <w:p>
      <w:r>
        <w:rPr>
          <w:b/>
          <w:color w:val="FF0000"/>
        </w:rPr>
        <w:t xml:space="preserve">id 69</w:t>
      </w:r>
    </w:p>
    <w:p>
      <w:r>
        <w:rPr>
          <w:b w:val="0"/>
        </w:rPr>
        <w:t xml:space="preserve">Fyll Breville-Juicer JE95XL , som har uppdaterats just JE98XL produkt . För detta ändamål är att behöva fortsätta uppdateringen , bra problemtyper skapas ur dina bekymmer . På så sätt behöver du inte känna dig orolig för att göra signifikant juicing metoder med ditt barn nära dig . Du kan till och med göra din egen saftighet för att använda en förseglingsminut med dem. JE98XL-utgåvan är ännu mer utrustad med nya funktioner som gör det möjligt att skapa en skillnad i formateringsmetoderna. Dessa inkluderar LED-överbelastningssäkerhet som skyddar motorfordon från överkapacitet. Det gör helt enkelt absolut säker på att din enhet hålls fri från att slitas ut med hårda laddningstider genom överdrivet signifikant laddning. Ännu en annan nyhet är en förbättrad druvjuice-kanna som också innehåller en ansluten separator som ger inte mycket mindre än rena juiceextrakt. Dessa två och mycket mer är tillägget i den senaste uppdateringen av Breville juicepress JE95XL. Du vet fördelarna med att konsumera färsk juice, men inte fördelarna med den förmodat använda juicepressen hemma, det kan förvärva användningen av påverka också vara mycket problemfri? Gör dig redo och frukta frukt och grönsaker och när det gäller att ta bort upp-vad hårt arbete är en prövning, eller hur? Breville , designers kommer upp med detta utmärkta alternativ av Breville juicepress je95 med . Fortfarande gillar bearbetningen och jag berättar inte bara varför det finns dessa mycket heta säljare, men också om du kan spara upp till 25 procent på försäljningsprislistan. Varför är Breville Juicer JE95 en sådan het säljare? Den här eleganta och intetsägande apparaten frigör inte bara flera år av din bänk, utan producerar också ren juice ganska snabbt och enkelt. Konstruktörerna på Breville vet att tid är av högsta kvalitet, så du behöver bara göra är att börja och svansa frukt eller grönt och ha dem totalt området bränslekanalen leder, välj önskad hastighet och hey presto, du har 8 ounces färsk juice inom fem sekunder. Föreställ dig. Det finns inte mycket roligare hopkok! Den stora maskstorleken på skärmen innebär att det är mycket lättare att göra juice! Det är också lätt att städa upp! Breville-Juicer JE95 har endast ett fåtal bitar och det är från dess egen borste som vi inte har för rengöring. Alla delar är blanka för enkel rengöring och kan placeras även på diskmaskinens främre hylla. Exakt där 25 procent av Breville Juicer JE95 köper för en låg kostnad! Som du vet är de mest fördelaktiga fysiska butikerna på väg mot den mest effektiva marknadsföringsjuicern som säkert finns i lager. Men du kan vara säker på att du letar efter det mest effektiva försäljningspriset ? Detta kommer att göra det betydligt bättre för dig att skriva av från onlinebutiker också. Online-återförsäljare har ett större utbud och en större marknadsplats än fysiska handlare, vilket tyder på att de kan hålla sina kvantiteter reducerade. De ger ofta särskilda rabatter eller kuponger och vissa erbjuder även fri frakt, vilket håller priset betydligt lägre också! Det kan vara tidskrävande att söka efter online-handlare och jämföra avgifter, så . En nätvänlig jätte som ligger för att ge ett underbart erbjudande på alla varor är Amazon . Posted by Alexandre Maillet | Read : 5 | Latest Posts Shopping är alltid en kvinnas bästa vän . Det är den bästa depressionsbehandlingen och den mest effektiva behandlingen för både oönskad stress . Ingen euforisk känsla när något får vara som hon vill ; det ger en känsla av fullständighet ... Continue reading Det finns många problem med njursten och tillståndet drabbar människor med varierande svårighetsgrad . Stora och smärtsamma kräver läkarvård, medan små ofta passerar ofarligt och avslutas med en ... Continue reading I stora stater som Kalifornien rekommenderas invånarna att kontrollera en viss persons bakgrund . Detta är ett sätt att se till att du och dina nära och kära är säkra och skyddade. Alla vi</w:t>
      </w:r>
    </w:p>
    <w:p>
      <w:r>
        <w:rPr>
          <w:b/>
          <w:color w:val="FF0000"/>
        </w:rPr>
        <w:t xml:space="preserve">id 70</w:t>
      </w:r>
    </w:p>
    <w:p>
      <w:r>
        <w:rPr>
          <w:b w:val="0"/>
        </w:rPr>
        <w:t xml:space="preserve">Inlägg av Dreamer på Sept 6, 2009 19:52:58 GMT 2 Crashin Sugared går i takt med mina steg, jag låter musiken rensa allt annat från mitt sinne, jag lyssnar bara på sångarens röst och ord. Dagens gråhet passar mitt humör bra och den tillfälliga piskningen av mina ögonfransar får mig inte att skynda på mina steg , jag går långsamt mot kransen , jag bryr mig knappt om att titta framåt , jag undviker blodpölar när en kommer i min väg och hälsar nonchalant på några bekanta , jag försöker till och med att pressa fram ett leende på mitt ansikte . Jag är lättad och nervös på samma gång när kransens siluett tar över horisonten , visserligen har det intermittenta regnet blött ner mina kläder och jag ryser av kyla, men samtidigt gör det mig nervös att träffa människor. För att undvika frågor bör man försöka le och låtsas att allt är bra. Kärlek, du ger mig innehåll och form Åh, du matar mig och håller mig stark, stark Jag klarar mig och jag har inget emot att bli sockrad Jag sätter på låten igen och tar ett djupt andetag, korridoren är en kupa av aktivitet, de som går till klassen har bråttom och ingen uppmärksammar mig när jag kikar in i stallet med en svart halvblodshäst, som visar sig vara tomt. Uppenbarligen har Blade ingen klass, för sadeln är på plats, jag tar ett halster och ett snöre och är på väg mot stallet. Luften är kylig, en kall vind biter sig fast i mina våta kläder och ger mig gåshud. Jag stannar vid grinden till inhägnaden och beundrar landskapet en stund, Teemu Brunilas röst passar perfekt in i ögonblicket och lämnar alla bakgrundsljud och mina tankar bakom mig. Jag visslar och ropar på ett svart sto vid namn , den fylliga stjärnan lyfter sitt huvud från gräset som redan har gulnat lite och höjer en hög ragg. Vilt, de andra stona är med för en stund , men Myntti och hennes följeslagare gör inte misstaget att komma till porten , de har redan lärt sig att Blade är svart . Speciellt om jag råkar lukta lite av morötter eller andra delikatesser . Med ett litet leende kliar jag halvblodet i pannan , den här gången har jag inga godis med mig och det säger jag till stoet och fingrar på ett rim på hennes isformade huvud . Jag kontrollerar grinden och medan vi rullar vidare går vi mot stallet , medan en grupp timmermän rusar mot fältet , stackare . Sången förändras , nu fylls min värld med Lauren som fångade min uppmärksamhet , fortfarande med Crashs melodier och Brunilas sång . Jag lämnar Blade i stallet en stund för att torka av honom medan jag byter om till torra och mer väderanpassade kläder. En skön kyla följer på värmen, jag lägger ut mina fuktiga kläder för att torka. Sedan återvänder jag till det svarta stallet med hennes saker. Jag borstar stoets mörka hår länge och hårt. Jag är inte nöjd förrän håret lyser som mörkt guld. Jag får en märklig tröst av vardagliga sysslor, jag kan till och med glömma att min mobiltelefon alltid vibrerar i min ficka, musiken begraver det minsta vibrerande ljudet. Slutligen sätter jag sadeln på stjärnans rygg och ovanpå den en lätt slöja för att hålla stoet varmt . Jag sätter på mig hjälmen och går ut med Blade, medan hon gnäller glatt, uppenbarligen har hon inte hunnit lasta av sin energi, för det tar en stund för mig att sätta mig på den svarta ryggen, medan hon står stilla. För jag och du Ja, vi är voodoo Heartbeat i stereo. Stereo! Åh, vi är serietillverkare. Serie! O-o-oh ! Du och jag Jag var den vilda pojken Du var den rasande. Rasande! Vi: ett mirakel. Mirakel! O-o-oh! Låten har långsamt förvandlats till Still Alie, vars rytmer tvingar dig att muntra upp dig och</w:t>
      </w:r>
    </w:p>
    <w:p>
      <w:r>
        <w:rPr>
          <w:b/>
          <w:color w:val="FF0000"/>
        </w:rPr>
        <w:t xml:space="preserve">id 71</w:t>
      </w:r>
    </w:p>
    <w:p>
      <w:r>
        <w:rPr>
          <w:b w:val="0"/>
        </w:rPr>
        <w:t xml:space="preserve">Arg kvinna min son, arg kvinna , arg kvinna , detta är den dag jag nämnde . Detta är den dag då Gud, Himlens Gud, Världens Gud kommer att slå henne hårt i hjärtat. Detta är dagen, har ni markerat den i er kalender, för dagen är här som jag tidigare har berättat om. Den som är arg, den som är irriterad och den som är sjuk kommer att falla. Hon kommer att falla och hennes läppar kommer att slå i golvet med djävulens kraft. Hennes läppar kommer att slå mot golvet. Han (hon) är envis och lyssnar inte på sin Gud. Därför kommer hennes Gud att släppa henne och djävulen kommer att slå henne hårt. Hennes läppar kommer att slå mot golvet. Djävulen kommer att dra henne över golvet tills hon skriker av hela sitt hjärta för hon kommer att bli sårad, i sitt sinne och i sitt hjärta för att hon inte gjorde det som Gud sa åt henne att göra. För hon har mage att säga nej till sin Gud! Därför kommer hans Gud, Himlens Gud och Världens Gud, att släppa honom och han kommer att falla genom djävulens makt, för när jag säger något kommer det att göras exakt och på Guds sätt. Han kommer att falla till höger i dag klockan 18.00. Han kommer att falla och lida, för han har ingen som kan hjälpa honom. Djävulen kommer att slå ner honom hårt. Med tårar, med Guds tårar, kommer han att kalla på dig, med Guds tårar, för hans hjärta är krossat av djävulens makt och han kommer att lida. Detta är Gud, Himlens Gud, Världens Gud, allt som är tillsammans med min Son Jesus och den Helige Ande. Den dag som jag berättade om är här och jag kommer inte att ljuga och jag kommer att tala sanning. Klockan sex på eftermiddagen faller han i gråt. För han gjorde inte vad Gud, världens Gud, himlens Gud, allt som är och allt som kommer att bli, sa åt honom att göra. I dag kommer djävulen att slå honom. Det är synd. Det är synd. Det är synd.</w:t>
      </w:r>
    </w:p>
    <w:p>
      <w:r>
        <w:rPr>
          <w:b/>
          <w:color w:val="FF0000"/>
        </w:rPr>
        <w:t xml:space="preserve">id 72</w:t>
      </w:r>
    </w:p>
    <w:p>
      <w:r>
        <w:rPr>
          <w:b w:val="0"/>
        </w:rPr>
        <w:t xml:space="preserve">Gunnm utspelar sig i ett postapokalyptiskt Nordamerika på 2500-talet och börjar sin berättelse i Iron City , en bosättning som är upphopad av spillror från den flytande staden Salem. Cybernetisk läkning av kroppar är mer regel än undantag, och människorna är lika slarviga och skröpliga som staden själv. Cybernetikdoktorn Daisuke Ido upptäcker ett gammalt cyborghuvud som fortfarande lever och lyckas väcka det till liv igen. Flickan har inget minne av sitt förflutna, så Ido döper henne till Gally efter sin kattkvinna och bygger en ny kropp åt henne. Livet i Iron City är dock inte helt ofarligt. Lagens upprätthållande sköts av jaktkrigare, prisjägare, vilket är vad Gally bestämmer sig för att bli. Det ena sammanträffandet följer på det andra, resten av karaktärerna deltar och handlingen utvecklas långsamt, Gally växer och mognar med varje ny kropp, och så småningom avslöjas hemligheterna om Salem och Gallys förflutna, för att inte tala om allt annat. Gunnm är Red Giants första manga-serie och en mycket högkvalitativ start i den japanska riktningen. Det är inte Finlands första seinensarja (den äran tillhör Akira), men den får istället äran att vara den första actionbaserade pojkmanga som publicerats i Finland på många år och som inte är baserad på humor och/eller tanklös manga. Serien utvecklar inte heller någon gång något som liknar ett status quo, utan handlingen rör sig framåt som ett tåg genom alla nio delar. Kishiro har själv sagt att han ville skildra både livets mörka sida och människans godhet i sina serier, och seriens charmigt brutala och ultravåldsamma cyberpunk-miljö är utan tvekan den starkaste fiktiva världsbyggnaden som hittills har setts i mangaadaptioner. Gunnm har också varit föremål för en animerad anpassning, men tyvärr är den OVA som producerades 1993 inte bara av dålig kvalitet enligt tidens standard, utan är också bara i två delar, och innehåller därför bara händelserna i de två första pocketböckerna . James Cameron arbetar dock hårt på en Hollywoodfilm baserad på de tre första delarna av verket, som enligt de senaste uppgifterna förväntas vara klar 2009. Det återstår att se om han kommer att kunna övertala Arnold Schwarzenegger att bli Ido (särskilt som det finns klart bättre kandidater). Kishiros siluett är tydlig och uttrycksfull, och den förändras inte mycket i kvalitet när berättelsen fortskrider, eftersom hans första verk publicerades i början av 1980-talet. Inramningen förblir tydlig även i stridsscenerna , vilket inte alls är så uppenbart som man skulle kunna hoppas . När serien fortskrider undrar man dock också om Kishiro var tillräckligt mogen för en så lång historia när han gjorde den ; handlingen har sina upp- och nedgångar . Kishiro blev också uttråkad av historien och var tvungen att avsluta den på ett sätt som han inte alls var nöjd med (han behövde åtminstone inte ta till en slakt i Les Bijoux-stil). ) Han återvände till Gunnm år 2000 med Gunnm: Last Order, som börjar berättelsen med ett alternativt slut (och i processen skrev om några viktiga delar av handlingen). Last Order är i sin åttonde volym och pågår fortfarande, men det finns inget ord ännu om huruvida den kommer att översättas till engelska. Å andra sidan kan detta vara en glidning till att vara alltför kritisk mot Gunnm, som är den överlägset starkaste mangaserien för en äldre publik som hittills har publicerats på finska . Gally och berserkkikeho . Därför är det bra att Gunnm har producerats på finska av Röda jätten . Pappersböckerna är lite bredare än kioskens manga-pappersböcker , även om de inte är i A5-format som K2 och Les Bijoux . Kvaliteten på publikationen är som vanligt förstklassig;</w:t>
      </w:r>
    </w:p>
    <w:p>
      <w:r>
        <w:rPr>
          <w:b/>
          <w:color w:val="FF0000"/>
        </w:rPr>
        <w:t xml:space="preserve">id 73</w:t>
      </w:r>
    </w:p>
    <w:p>
      <w:r>
        <w:rPr>
          <w:b w:val="0"/>
        </w:rPr>
        <w:t xml:space="preserve">Mycket varm snödräkt med avtagbart fleecefoder. Tack vare det avtagbara fleecelagret fungerar dräkten även som ett lättviktigt översta lager tillsammans med andra tillbehör. Nordic Snow -camomönster *Extremt tunna handskar med värmande element på fingrarna *Värmeabsorption på alla sidor av fingrarna *Material polyestertyg, konstläderförstärkning på handflatan *Som bashandskar är de mycket lämpliga, t.ex. för skidåkare, snowboardåkare, snowboardåkare m.fl. *Laddningsbara litiumjonbatterier *3-stegs temperaturreglering *Driftstid 2-8 timmar *Paketet innehåller handskar, batterier, nätladdare och instruktioner på finska *Stort värmeelement på övre delen av ryggen, litet värmeelement i korsryggen och två små värmeelement på bröstet *Laddningsbart litiumjonbatteri *Mått: 70x48x22mm *3-stegs temperaturreglering *Separad temperaturregleringsknapp på bröstet *Operationstid 2-5 timmar *Paketet innehåller väst, batteri, nätladdare och instruktioner på finska *Färg : svart</w:t>
      </w:r>
    </w:p>
    <w:p>
      <w:r>
        <w:rPr>
          <w:b/>
          <w:color w:val="FF0000"/>
        </w:rPr>
        <w:t xml:space="preserve">id 74</w:t>
      </w:r>
    </w:p>
    <w:p>
      <w:r>
        <w:rPr>
          <w:b w:val="0"/>
        </w:rPr>
        <w:t xml:space="preserve">Jag kom fram till lägret och suckade av lättnad . Gränsvakten såg mig inte ( ? ) , men han var på hugget . # Nästa gång ska jag vara försiktigare, tänkte jag och började traska mot mitt bo. Jag försökte gå så tyst som möjligt för att inte väcka någon (? ) Det var iskallt och dagens slask hade frusit till fina statyer. Jag kom till en liten stuga under vilken jag hade byggt en liten snöhytt. Jag klättrade försiktigt in, det var mycket känsligt, eftersom det var vår och snön smälte mer och mer för varje dag. Jag vandrade runt en stund och rullade ihop mig i en fin kippura. Jag gäspade, men sen sänkte jag huvudet. Jag såg ut som en liten pälsboll ... Namn : Pammee 13.04.2013 23:25 Tuikku - Kajo Jag mötte Kuhas blick en stund. Mitt ansikte var varmt och jag hoppades att jag inte rodnade för mycket. Kuha berättade lite om vad som hade hänt med A.J. Hade han bitit Kuha? Varför? Jag vågade inte fråga, det var inte min sak. Ett ögonblick var det tyst, för jag kunde inte komma på något vettigt att säga. Jag blev inlåst i närheten av Kuha. Min blick föll återigen på kaninens vita och bruna päls. Jag kunde inte ens höra örnen ( ? ), så jag började känna mig lite nervös. Seikin var borta och nu Joikahai . Trodde de att jag inte skulle märka det? Jag reste mig upp och började gå mot doften av joikahai - eller åtminstone antog jag att det var doften av alfa. Namn : Nomineizon 13.04.2013 23:13 Nadja - Voiny " Du har inte träffat alfa? " Jag kunde inte tro mina öron . Jag såg mig omkring i lägret, men i mörkret såg jag ingen. Jag vände tillbaka blicken mot Dusha. "Jag känner honom inte heller särskilt väl, men han är säkert trevlig och du behöver inte vara rädd för honom. Även om hennes utseende säger något annat", sa jag till honom. Samtidigt såg jag mig om efter ett ställe att bo på. Jag ville inte lämna vargen ensam av rädsla för att han skulle skada sig själv eller något. Namn : Pammee 13.04.2013 23:10 Joikahas - Kajo Mina steg saktat ner till en promenad. Jag hade redan vandrat en bit mot den östligaste delen av området. Jag kom till en liten glänta som var kantad av lövlösa aspar ( asp, är det så den böjer sig? :D ) och björkar, med bara några få granar och andra aspar. Snön i gläntan var orörd. Solens strålar glittrade på sluttningen som diamanter. Den blå himlen var nästan molnfri . Mitt i ljusningen reste sig en liten snöhög . Jag gick lugnt mot den med huvudet och svansen lågt och plogade stigen till kranen . Lite lös snö fastnade på mina tasshår och fastnade mellan mina horn. Jag satte mig ner framför kullen och stirrade på den en stund i tystnad. # Katerine ... # Min älskade sov där ute någonstans under vårsnön och den svarta smutsen . # Vad ska jag göra? # Jag frågade i mina tankar . Jag visste att Katerine inte skulle svara. Hon kunde inte. Jag grät inte, men jag kände mig ledsen och lade mig ner vid sidan av kullen. Efter Katerines död hade jag tillbringat de första smärtsamma nätterna med att sova här. Under dagen hade jag berättat för honom vad jag hade hört. Jag hade trott att Katerine kunde höra mig, att hon fortfarande kunde. Mina nära och kära finns kvar i mitt hjärta... Och så gick det... Jag tittade upp mot himlen och föreställde mig min älskades ansikte, hennes leende, hennes doft. Jag log osäkert över de lyckliga minnena. Jag gick igenom allt som hade med Katerine att göra. # Ta hand om flocken, ta hand om dig själv. Joikahas, jag älskar dig... # Katerines sista ord, svaga och febriga, stängde jag mina ögon och sa aldrig något.</w:t>
      </w:r>
    </w:p>
    <w:p>
      <w:r>
        <w:rPr>
          <w:b/>
          <w:color w:val="FF0000"/>
        </w:rPr>
        <w:t xml:space="preserve">id 75</w:t>
      </w:r>
    </w:p>
    <w:p>
      <w:r>
        <w:rPr>
          <w:b w:val="0"/>
        </w:rPr>
        <w:t xml:space="preserve">Economist : Migrationen till virtuella världar påverkar resten av ekonomin och politiken Tänk på de bästa filmerna du har sett : de mest hisnande landskapen är förmodligen gjorda på en dator . Om en film gjordes 2002 fanns dess grafik på din dator 2005. Vad sägs om den senaste animerade filmen du såg? Om några år kommer du att ha lika bra grafik på din dator. Hur är det med berättelser och skådespeleri: med tiden kommer videospel att ha lika imponerande intriger som de bästa filmerna du känner till nu . Om du sträcker ut tidslinjen tillräckligt långt kommer AI-varelser att bli bra motspelare. Det är de virtuella världarnas ekonomi, som Edward Castronova beskriver den i sin nya bok Exodus to the Virtual World - How Online Fun Is Changing Reality ( Palgrave Macmillan , december 2007 ). Castronova använder sig av sunda ekonomiska resonemang för att argumentera för varför en mängd olika virtuella världar inom en generation kommer att ta en stor del av vår uppmärksamhet. Forskaren varnar för att om inte denna köttsliga värld börjar bli roligare kommer den att börja förlora sina invånare. Kanske inte fysiskt, men på ett ekonomiskt och socialt betydelsefullt sätt, eftersom allt fler människor börjar bry sig enbart om vad som händer i den virtuella värld de valt. Castronova blev känd i början av millenniet efter att ha publicerat den första vetenskapliga granskningen av ekonomin i flerspelarspelet EverQuest . Hon visade att den virtuella världen är en plats där handel och politik bedrivs på ett sätt som liknar den verkliga ekonomin, som växer i volym och betydelse. Castronova jämförde också speltillverkare med regeringar: de som har makten har ett egenintresse av att se till att spelet blir en trevlig upplevelse för deltagarna. Snart måste ledarna för världens stater göra detsamma. Flyttning till virtuella världar är en flyttning av tid och uppmärksamhet, inte en fysisk flyttning till ett bitutrymme. För dem som tvivlar på detta erbjuder Castronova viss förståelse: de akademiskt utbildade, välbärgade mediaspelare och företagssuccéer som gillar sitt arbete och läser hennes bok kanske inte kan sätta sig in i situationen för människor som inte har fått så goda kort i livet och inte förstår varför någon i hela världen skulle vilja tillbringa all sin mobiltid i en virtuell flerspelarmiljö. Om en nation spenderar en stor del av sin köpkraft i spelvärldar för att producera och köpa virtuella varor ingår den inte i BNP, såvida inte de monetära transaktionerna i virtuella världar ingår i flödet av den statliga ekonomin på samma sätt som annan handel. I sin tidigare bok Synthetic Worlds ( 2005 ) skrev Castronova att hon mätte att den totala handelsvolymen inom virtuella världar är 20 gånger större än den volym pengar som flödar in och ut ur spelvärldar omräknat till riktiga valutor . Det är förmodligen lättare att förändra ett spel än det land och samhälle man råkar vara född i . Därför har spelutvecklare en stark motivation att göra spel till en givande upplevelse i en konkurrensutsatt miljö . På så sätt utformas reglerna på ett sätt som uppfattas som rättvist och motiverande av så många spelare som möjligt. Hittills har ledarna för samhällen i den vanliga världen inte haft den typ av konkurrens som de virtuella världarna nu ger dem. Historien har sett migrationsrörelser , skriver Castronova , som alltid påverkar både det land man flyttar till och det land man flyttar ifrån . Något liknande den massinvandring som vi nu står inför har dock aldrig tidigare inträffat i mänsklighetens historia, och dess effekter bör förutses inom många olika sektorer. Oavsett vad man tycker om Castronovas förutsägelser kommer användningen av internet att bli mer virtuell. Enligt en ny prognos från forskningsföretaget Forrester kommer 3D-webben till exempel att spela en lika viktig roll i arbetslivet om fem år som internet gör nu ( Getting Real Work Done In Virtual Worlds ). Vi kommer att diskutera dessa nya mediedimensioner med Yoe i serien Melting Surface, vars andra säsong just har börjat. Prenumerera på feed .</w:t>
      </w:r>
    </w:p>
    <w:p>
      <w:r>
        <w:rPr>
          <w:b/>
          <w:color w:val="FF0000"/>
        </w:rPr>
        <w:t xml:space="preserve">id 76</w:t>
      </w:r>
    </w:p>
    <w:p>
      <w:r>
        <w:rPr>
          <w:b w:val="0"/>
        </w:rPr>
        <w:t xml:space="preserve">En historisk roman av den polske författaren Henryk Sienkiewicz som beskriver hur Petrus på flykt från Rom möts av Kristus, som är på väg till Rom för att korsfästas på nytt för Petrus räkning när han försöker undvika sitt öde. Vad har denna historia, som ursprungligen berättades i det apokryfiska evangeliet Petrus' Apostlagärningarna, att göra med medborgarinitiativet 1:12 Finland? ... Finland klarar sig fortfarande bra i genomsnitt . Till och med livsstilssjukdomar blomstrar - för att uttrycka det så hemskt . På andra sidan staketet är läget redan värre: långtidsarbetslöshet , ungdomsarbetslöshet och vandringslust , och den växande oron för morgondagens jobb och försörjningsmöjligheter . Efter president Urho Kekkonen började presidentens privilegier att avvecklas, med motiveringen att det behövs mer parlamentarism så att medborgarna kan få ett effektivare inflytande på den lagstiftning som styr våra liv - numera dock till stor del med godkännande från Bryssel eller ... Republikens presidents befogenheter och inflytande . Efter president Urho Kekkonen inleddes nedmonteringen av presidentens befogenheter , med motiveringen att det behövs mer parlamentarism , så att medborgarna effektivare kan påverka den lagstiftning som styr våra liv - numera dock till stor del "med Bryssels godkännande eller EU-direktiv" ... Utan att ta ställning i språkfrågan citeras här ett citat från sidan 17 i Suomen Kuvalehti 16.8.2013 , Motståndare till tvångssvenska har bland annat rasat på sommarfestivaler . Det måste ha varit bra ställen att samla in namnunderskrifter för initiativet ... Festivalgästerna är ofta i ett sådant tillstånd att de inte ens kan tala finska ... Medborgarinitiativet har samlat in drygt 50 000 namnunderskrifter - så det kommer att gå till parlamentet eller åtminstone till ett utskott . Det är viktigt att de drygt 50 000 utgör en mycket liten del av alla röstberättigade, som är över fyra miljoner. En folkomröstning om det svenska språkets ställning måste hållas, vilket kommer att binda parlamentet ... att anta en konstitution om det behövs . Finlandssvenska medier har börjat skriva mycket om initiativet "Sverige som frivillig stat", trots att initiativet ännu inte ens har fått tillräckligt många anhängare. Hufvudstadsbladet har redan trakasserat ledarna för parlamentsgrupperna och fått ett löfte om att den obligatoriska utbildningen kommer att bibehållas. Webbplatserna är mycket lika, men framställningen skiljer sig mycket från medborgarinitiativet. En del av underskrifterna, tydligen för medborgarinitiativet *Svenska som frivilligt ämne*, har gått till adressen adress.com *Töm den obligatoriska kvoten*.adress och adressen *Svenska som frivilligt ämne* ... Det första medborgarinitiativet är i riksdagsdebatten . Medborgarinitiativet har lagts till i den finska grundlagen av rätt anledning - vi vill ge medborgarna inflytande . Finländarna har nu ett nytt, utmärkt sätt att delta i det demokratiska beslutsfattandet." "Det uppskattas att det finns cirka 300 000 vårdare i Finland, av vilka cirka 30 000 får olika nivåer av ersättning för den vård de ger. Vårdarna beräknas spara staten 2 miljarder euro per år i form av sparade institutionsplatser. [ ... den allmänna opinionen och dess undersökning är av ringa intresse för traditionella politiker , som har små incitament att få medborgarna att gå till valurnorna , vilket framgår av att Finlands största "parti", Sleeping , redan har cirka 40 % av det totala antalet väljare - upprop är inte demokrati ... ] ... Idag har vi börjat samla in stöd för en lag om likabehandling av äktenskap . Om du är för en ändring av äktenskapslagen uppmanar jag dig starkt att skriva under detta initiativ . Även om de 50 000 röster som krävs inkommer är det viktigt att så många röster som möjligt inkommer. Detta ökar initiativets tyngd och gör det tydligt hur många som verkligen stöder det. Tyst stöd hjälper inte. Börja inte med det gamla vanliga gnällandet i kommentarerna ... Låt oss anta att varje parlamentsledamot har i genomsnitt 5 000 röster bakom sig i valet. Om en företrädare tar ett initiativ och får 100 underskrifter från sina parlamentskolleger ,</w:t>
      </w:r>
    </w:p>
    <w:p>
      <w:r>
        <w:rPr>
          <w:b/>
          <w:color w:val="FF0000"/>
        </w:rPr>
        <w:t xml:space="preserve">id 77</w:t>
      </w:r>
    </w:p>
    <w:p>
      <w:r>
        <w:rPr>
          <w:b w:val="0"/>
        </w:rPr>
        <w:t xml:space="preserve">U18: Schweiz överraskar först Den första dagen av U18MM har börjat och det blev dramatik och överraskningar. Det var fyra matcher på dagen, varav tre slutade i ordinarie tid. Schweiz-USA Varje VM måste ha minst en överraskningsmatch och detta var den första. Centraleuropéerna slog USA med 4-2. Matchens hjälte var Denis Malgin , som gjorde två mål och satte ett , Kevin Fiala och Damien Riat gjorde de andra två målen. Jack Dougherty och Kyle Connor gjorde mål för amerikanerna . USA ledde från den första perioden till den första minuten av den sista perioden . Den schweiziska målvakten Gauthier Descloux tog så många som 48 räddningar. Alexander Nedeljkovic gjorde 19 räddningar i den andra änden. Slovakien-Ryssland De två östeuropeiska länderna spelade dagens mest jämna match, som slutade till Rysslands fördel efter förlängning med 3-2. Rysslands Kirill Pilipenko var matchens mest effektiva spelare med två mål. Det första målet gjordes av Jevgeni Svechnikov och matchen vanns av Pilipenko i ett power play . De slovakiska målen gjordes av Patrik Maier och Kristian Pospisil . Slovakiens Adam Huska gjorde 33 räddningar och Rysslands Alexander Thruskov bara 15. Sverige-Kanada Detta kan vara dagens hetaste och mest efterlängtade match för talangscouter. Maple Leafs tog en säker seger över Junior Kronors med 3-1 . Jake Virtanen tog hjältens mantel med två mål. Det tredje målet gjordes av Matt Barzal . Sveriges enda mål i den kanadensiska buren gjordes av Gustav Forsling . I boxen tog Kanadas Mason McDonald 24 tag i boxen och Sveriges Linus Söderström fick tag i pucken 15 gånger .</w:t>
      </w:r>
    </w:p>
    <w:p>
      <w:r>
        <w:rPr>
          <w:b/>
          <w:color w:val="FF0000"/>
        </w:rPr>
        <w:t xml:space="preserve">id 78</w:t>
      </w:r>
    </w:p>
    <w:p>
      <w:r>
        <w:rPr>
          <w:b w:val="0"/>
        </w:rPr>
        <w:t xml:space="preserve">24. 10.10 Bortsett från Jumping Party har jag gjort framsteg med mina cossiplaner. Jag har börjat med Angela coss , som inom en snar framtid bör vara färdig i Bubbles . Utrustningen till Oh! videon för Kitaco III showen är i slutskedet igen ! 15.10.10 Fredagens tankar sammanfattas i följande ordspråk: "Det är alltid värt att sträva efter perfektion . Det finns plats för alla, men ännu inte för alla." Denna fras innehåller det som kanske har varit det svåraste för mig att acceptera i cosplayhobbyn, nämligen det faktum att bara för att rekvisitan är filad slät, sömmarna är sydda rakt och peruken är av bästa kvalitet, betyder inte nödvändigtvis att du kan se ut som källbilden rippad från anime. Bara för att din kropp är från den här världen och anime kroppen är från anime världen. Anime kroppen kräver en krossning av revben och inälvor, så låt oss komma till saken! Den kvinnliga karaktären X vill korsa en muskelman från serie X, men inser att hon är liten och kräsen. Hon siktar på att bli som killen i källbilden. Hon svettas på gymmet, dricker proteinshakes och nästa steg mot perfektion är plastikkirurgi för benförlängning. Han känner hur cosplaybränningen brinner i bröstet och gör allt för att nå dit. Är det nu begripligt? Är det värt att driva sig själv till vansinnets rand för en hobby? Låt var och en avgöra själv, men för mig är för mycket för mycket. En människa har inre organ, det har inte en anime-figur. I många fall är en virvelvind så smal att karaktärens inre organ skulle behöva komprimeras i verkligheten. Och brösten är så stora att varje animatronic säkert skulle få ont i nacke och axlar. Förhållandet mellan över- och underkropp ... Jag ska inte säga något om det. Så nära, men ändå så långt ifrån varandra. Själv har jag bara långsamt börjat acceptera att man inte alltid kan uppnå perfektion i denna hobby. Men för att komma ens i närheten av den har jag börjat använda mig av alla möjliga "fuskmetoder" som slim &amp; lifts, kilklackar, förstoring av silhuetter och (och det värsta fusket) photoshop. När man känner sin egen kropp kan man framhäva de goda sidorna och dölja de dåliga. Även om jag är fast besluten att skaffa mig rätt kropp och 300e för ett årskort för gymmet, så förstår jag att gränserna för min egen fysik kommer att komma in i bilden vid något tillfälle. Inom ramen för sunt förnuft är det okej att gå ner i vikt, träna och modellera sig själv. Men när man börjar prata om benförlängningar och silikoner måste en person göra cosplay som ett yrke för att det ska vara meningsfullt. Åtminstone enligt min åsikt . Det är också olyckligt att t.ex. en asiat passar bättre in i vissa karaktärer/spel på grund av sin kropp och sina ansiktsdrag. Men på samma sätt kan en bred röv vara en fördel i vissa situationer och slå brädorna. Naturligtvis är varje cossatto vad han gillar, men på vissa ser något bättre ut än på andra. Kort sagt var min poäng att det är extremt viktigt att förstå sina egna fysiska gränser när man spelar cosplay. Du ska inte bli deprimerad för att du inte kan flyga i himlen, passa i en pokeball eller ha en perfekt timglaskropp! Idag är jag upplyst och accepterar mig själv som jag är, imorgon finns det tid att känna självförakt igen och sträcka mig mot himlen :D</w:t>
      </w:r>
    </w:p>
    <w:p>
      <w:r>
        <w:rPr>
          <w:b/>
          <w:color w:val="FF0000"/>
        </w:rPr>
        <w:t xml:space="preserve">id 79</w:t>
      </w:r>
    </w:p>
    <w:p>
      <w:r>
        <w:rPr>
          <w:b w:val="0"/>
        </w:rPr>
        <w:t xml:space="preserve">    "Tsunami på bostadsmarknaden" Lehtikuva Risto Kyhälä, vd för Realia Group, tror att bostadspriserna kommer att sjunka under den första delen av året, men att detta bara är det första steget i en "tsunami på bostadsmarknaden". Så snart vi har kommit över sommaren kommer priserna att börja stiga kraftigt, säger han. Risto Kyhälä, vd för Realia Group, en koncern för bostads- och kontorsfastigheter, räknar med att huspriserna kommer att sjunka i hela landet under första halvåret. Detta är en fortsättning på trenden i slutet av året, då priserna på gamla radhus och flervåningshus sjönk med 1,3 % i landet och med 2,6 % i huvudstadsregionen. - Om någon frågar om bostäderna är för dyra i Finland är det i förhållande till löneindexet , sade Kyhälä vid Nordea Banks bostadskonferens på förmiddagen.- Bostadspriserna sjunker nu och jag tror personligen att de kommer att fortsätta sjunka fram till nästa sommar , sade Kyhälä.Han räknar med att värdet på bostadsförmögenheten kommer att sjunka med en till två procent på nationell nivå. Först en hård nedgång, sedan en hård uppgång Kyhälä tror inte att huspriserna kommer att ligga kvar på låga nivåer . Tvärtom väntas en kraftig prisökning efter första halvåret, om man får tro Realia Groups vd. Kyhälä säger att prisfallet på bostäder är det första steget i tsunamin på bostadsmarknaden: "Vågen håller på att dra sig tillbaka i havet, men när den kommer nästa gång kommer bostadspriserna att stiga i rasande fart", förutspår Kyhälä. Orsaken till detta är enligt honom tydlig: det byggs alldeles för få hyresbostäder. Priserna på hyresbostäder har börjat stiga kraftigt eftersom det finns alldeles för få hyresbostäder", förklarar Kyhälä. När det inte byggs tillräckligt med hyresbostäder är pristrycket på priserna stort, säger han. ∇ Annons , artikeln fortsätter nedan ∇ ∇ ∇ Artikeln fortsätter ∇ - Detta kan brytas med politisk vilja . "Kyhälä påpekar att man inte kan dra slutsatser för hela marknaden av prisutvecklingen för enskilda bostadstyper . Nedgången i huspriserna i början av året förklaras framför allt av prisfallet för stora bostäder - priserna för små bostäder kan inte sjunka på något sätt eftersom utbudet är så svagt. Samtidigt finns det skillnader i prisutvecklingen mellan olika typer av bostäder, men det finns också stora lokala skillnader. Kyhälä nämner Kuopio som exempel, där huspriserna steg med i genomsnitt mer än nio procent förra året jämfört med 2010 . Bara under det senaste kvartalet steg priserna med fem procent . Som jämförelse kan nämnas Jyväskylä , där huspriserna sjönk med fem procent under oktober-december, vilket vände hela fjolårets prisutveckling. Enligt Kyhälä visar detta att medan priserna sjunker på ett ställe kan utvecklingen vara den motsatta på ett annat. Kommentarer ( 166 ) Skattebetalarna utnyttjas för att trycka pengar med ränta . När skattebetalarna blir arbetslösa stiger inflationen i motsvarande grad, vilket återställer penningvärdet till 0. Är detta det ansvarsfulla att göra, då skulle det bara finnas skuldfria människor i USA om inflationen tog hand om skulden . Tsunami även i pressvalet . Segern kom med de intolerantas röster. Och de ledande politikerna hoppade till och med av glädje i TV, vissa till och med med huvudet i en blomkruka. Varifrån kommer denna acceptans av intolerans? Jag skulle säga att det är ganska alarmerande. Man måste bo någonstans och hyrorna är tydligen lika dyra som lånen, amorteringarna och räntorna tillsammans. Om du är tillräckligt "säker" på att det finns tillräckligt med arbete för alla, är det värt att bo i en ägarbostad . Det är tråkigt. En väns kassett har förmodligen blivit lite galen när han betalat dessa återbetalningar, så mycket struntprat? Flytta till Tavastehus . Till exempel bor rintamamiesthaloja nära centrum och järnvägsstation med bra tjänster ofta långt under 200 000. Tomter är rättvist stora äppelträd , marja</w:t>
      </w:r>
    </w:p>
    <w:p>
      <w:r>
        <w:rPr>
          <w:b/>
          <w:color w:val="FF0000"/>
        </w:rPr>
        <w:t xml:space="preserve">id 80</w:t>
      </w:r>
    </w:p>
    <w:p>
      <w:r>
        <w:rPr>
          <w:b w:val="0"/>
        </w:rPr>
        <w:t xml:space="preserve">Skuldrådgivare : Att prata om lån och skulder underlättar Kirsti Lattunen är förfärad över hur ofta hon på jobbet möter par som inte pratar med varandra om sin ekonomi. Den ena maken kan drabbas utan att den andra vet om skulder och lån, till och med allvarliga betalningsstörningar och piskrapp. I en skuldrådgivningssituation börjar vi med att titta på pappren. Klienten märker hur känslan gradvis avtar när frågan tas upp i ljuset , säger Lattunen i en intervju med Helsingin Sanomat . Enligt Lattunen behöver särskilt unga människor lära sig hur man använder pengar: vad som kostar vad i livet, hur mycket man behöver för mat och boende, hur mycket hyran för en lägenhet kostar. Det vore bra att i skolan varna unga människor för farorna med snabblån - en ung människa sa en gång att han tog snabblån för att vännerna rekommenderade det. Enligt Lattunen lever unga människor alltför ofta på kredit: de inbillar sig att de kan köpa allt de vill ha omedelbart, så länge som deras kreditupplysningar är i ordning. Redan som barn var Lattunen försiktig med sina pengar. Som tonåring lärde han sig att vara försiktig med pengar, eftersom han fick barnbidrag på ett eget konto, från vilket han skötte alla sina utgifter. "Om en ung person ännu inte kan klara sig själv i världen, hamnar i en skuldspiral eller på annat sätt hamnar i skuldsättning, är det en bra idé att ta med honom hem för att bo i ett eller två år. När skulderna har betalats och pengarna har lärt sig kan du börja om igen för att prova dina egna vingar från grunden.</w:t>
      </w:r>
    </w:p>
    <w:p>
      <w:r>
        <w:rPr>
          <w:b/>
          <w:color w:val="FF0000"/>
        </w:rPr>
        <w:t xml:space="preserve">id 81</w:t>
      </w:r>
    </w:p>
    <w:p>
      <w:r>
        <w:rPr>
          <w:b w:val="0"/>
        </w:rPr>
        <w:t xml:space="preserve">En första bedömning av ditt ärende är alltid kostnadsfri och du kan kontakta advokatbyrån via telefon, e-post eller onlineformuläret på webbplatsen . Privatpersoner kan få juridisk hjälp inom områden som bostadstvister , avtalstvister , vårdnad om barn och umgänge , brottsfrågor , äktenskapsförord och testamenten , testamenten och delning samt skuldreglering .</w:t>
      </w:r>
    </w:p>
    <w:p>
      <w:r>
        <w:rPr>
          <w:b/>
          <w:color w:val="FF0000"/>
        </w:rPr>
        <w:t xml:space="preserve">id 82</w:t>
      </w:r>
    </w:p>
    <w:p>
      <w:r>
        <w:rPr>
          <w:b w:val="0"/>
        </w:rPr>
        <w:t xml:space="preserve">Många amerikanska sparguider rekommenderar att du bör börja ge en del av dina pengar till välgörenhet när du har fått ordning på din ekonomi. Välgörenhet kan motiveras av många olika skäl . Som alla som någonsin har gjort välgörenhet vet känns det bra att ge pengar till välgörenhet . Vanligtvis är pengarna och volontärarbetet riktat till en sak som ligger dig varmt om hjärtat. Vissa forskare har till och med funnit att välgörenhet hjälper till att para sig. Vissa spargurus går dock lite längre i sina argument . Robert Kiyosaki skriver till exempel i sin bok Rich dad, poor dad: "Min rika far gav mig inte bara pengar utan också utbildning. Han var en stark anhängare av tionde. "När han inte hade några pengar gav han helt enkelt pengar till sin kyrka eller till sin favoritorganisation. [ ... ] Om jag får lämna er med en enda tanke så är det denna: När du känner dig behövande, ge bort det du vill först och du kommer att få det tillbaka många gånger om. Detta gäller oavsett om det handlar om pengar, ett leende, kärlek eller vänskap. Jag vet att detta vanligtvis är det sista man vill göra, men för mig har det alltid fungerat. Jag litar bara på att principen om ömsesidighet är sann och ger vad jag vill ha. Jag vill ha pengar, så jag ger pengar och får dem tillbaka många gånger om. Liknande idéer uttrycktes av Napoleon Hill, till exempel i hans bok Tänk och bli rik , som jag recenserade tidigare i veckan. Precis som Napoleon Hills många åsikter har Robert Kiyosakis böcker aldrig riktigt väckt mitt intresse. Men själva idén om tionde har fascinerat mig under lång tid. Jag anser att de bästa argumenten för välgörenhet och tionde har framförts av Dave Ramsey snarare än av Kiyosaki och Hill . Med utgångspunkt i min egen erfarenhet kan jag i hög grad instämma i Ramseys idé, till exempel att det alltid är bra för människor att ge bort sina pengar då och då. Men jag ska gå före mig själv ... Som jag har sagt här tidigare är en av modellerna för Tarkkamarkka-sajten den brittiska experten Martin Lewis, som är expert på pengar. När jag tittade på den sajten vid den tidpunkten såg jag att Martin Lewis ett år hade gett en procentandel av annonsintäkterna från sin sajt till välgörenhet. Jag vet inte varför den idén tilltalade mig, men jag bestämde mig då för att jag skulle göra något liknande själv en dag. Jag hade redan delvis glömt bort hela idén tills ett blogginlägg jag läste före förra julen fick mig att tänka på den igen. När julen närmade sig började jag dock fly mentalt. I somras bestämde jag mig för att börja spara pengar för att kunna köpa en lägenhet med kontanter. I denna satsning skulle alla pengar vara mer än nödvändiga . När jag undersökte de skattemässiga aspekterna av att donera pengar fick jag också veta att jag inte kunde dra av de donationer jag hade gjort i bolagsskatten. I praktiken skulle detta innebära att den andel av min bruttoinkomst som jag beslutade att donera skulle utgöra en ganska stor del av min totala nettoinkomst. Mot bakgrund av detta verkade det lite dumt och mot mina mål att skänka mina surt sparade pengar till välgörenhet. Å andra sidan var det ganska lätt för mig att rättfärdiga att jag gav bort pengarna till mig själv. Under de senaste månaderna hade jag märkt att tanken på att spara pengar ständigt fanns i mitt huvud. Jag började till och med frukta att jag skulle bli (eller redan är) lite besatt av tanken att köpa allt så billigt som möjligt och spara så mycket pengar som möjligt. Det sista droppen i detta avseende var när jag insåg att jag hade sörjt i två timmar på en resa till Polen med mina vänner för att servitören var</w:t>
      </w:r>
    </w:p>
    <w:p>
      <w:r>
        <w:rPr>
          <w:b/>
          <w:color w:val="FF0000"/>
        </w:rPr>
        <w:t xml:space="preserve">id 83</w:t>
      </w:r>
    </w:p>
    <w:p>
      <w:r>
        <w:rPr>
          <w:b w:val="0"/>
        </w:rPr>
        <w:t xml:space="preserve">  Being Julia Recension Existensens oacceptabla nyckfullhet Julia Lambert ( Annette Bening ) är den mest glamorösa divan på Londons teaterscen och lever i en "fri union" med sin make, den underfundige teaterproducenten Michael Gosselyn ( Jeremy Irons ). Men en framgångsrik karriär tar ut sin rätt och livet känns stillastående . En ung beundrare, amerikanen Tom Fennel (Shaun Evans), kommer in på scenen som på beställning och fängslar skådespelerskan . Julia upplever en kort frenesi som snart försvinner när sanningen om Yankee-magnatens avsikter börjar komma fram . Men den avgudade skådespelerskan vägrar att låta sig förödmjukas och dramat ger Julia det sista skrattet . Filmen, som regisseras av ungerska István Szabó, är baserad på en roman av W. Somerset Maugham, som tidigare har anpassats för film och tv. Being Julia utspelar sig i slutet av 1930-talet och är på många sätt en tidlös film för vuxna, där samma känslor utforskas som i dagens jazzpjäser. Being Julia kommer säkert att tilltala en publik som vanligtvis inte är så förtjust i kostymdramer, eftersom filmens placering i det förflutna inte på något sätt är självisk. Det tidiga förra århundradets dekadenta glamour kommer också att tilltala den romantiska estetikern. Bening fick en Oscarsnominering för sin roll som dramadrottningen Julia Lambert . Hon gör utan tvekan det som många medelålders skådespelerskor drömmer om - att spela en medelålders skådespelerska . Bening ger Julia liv med en häpnadsväckande skicklighet . Den teatralitet och narcissism som dominerar Julias personlighet kommer fram i hennes mer subtila uttryck och rörelser. Bening får Julias ansikte att trovärdigt animera både en glad glöd, en bitter besvikelse och slutligen ett sorgligt leende. Being Julia är på många sätt en välspelad film. Manuset, iscensättningen och filmfotografin fungerar briljant. Men filmen saknar "det där lilla extra" som skulle göra den till en oförglömlig klassiker. Ibland släpar filmen efter och handlingen som helhet känns för enkel, till och med barnslig på vissa ställen . Å andra sidan gör denna klarhet att karaktärerna blir nära och bekanta . Det fantastiska med filmen är att även om Julias liv skildras genom de män som är viktiga för henne - en make, en son, en älskare och en lärare - så är Julia som person inte byggd på dessa män. Även om hon behöver den unge Tom för att känna sig levande igen, är Julia i slutändan ansvarig för sin egen lycka. Julias självständighet och kontroll över sin kropp symboliseras av den mycket vardagliga friheten att dricka öl. Även fina kvinnor kan smaka öl och i efterdyningarna av en söt hämnd smakar det sötare än någonsin. Julia är ett exempel på en stark kvinna som har mognat till kvinna. Överraskande nog straffas inte hjältinnan för att hon har lämnat sin försonande roll, utan belönas för det. Eller snarare, Julia belönar sig själv.</w:t>
      </w:r>
    </w:p>
    <w:p>
      <w:r>
        <w:rPr>
          <w:b/>
          <w:color w:val="FF0000"/>
        </w:rPr>
        <w:t xml:space="preserve">id 84</w:t>
      </w:r>
    </w:p>
    <w:p>
      <w:r>
        <w:rPr>
          <w:b w:val="0"/>
        </w:rPr>
        <w:t xml:space="preserve">Veikkausliiga börjar nästa söndag ( 6.4. ) med matcherna HJK-Jaro , MyPa-Honka och RoPS-VPS . På sommaren följer jag aktivt lagsporter som baseball och fotboll. Stadens lag spelar i leriga ligor . Så jag åker för att se Hyvinkäää Tahko och FC La More</w:t>
      </w:r>
    </w:p>
    <w:p>
      <w:r>
        <w:rPr>
          <w:b/>
          <w:color w:val="FF0000"/>
        </w:rPr>
        <w:t xml:space="preserve">id 85</w:t>
      </w:r>
    </w:p>
    <w:p>
      <w:r>
        <w:rPr>
          <w:b w:val="0"/>
        </w:rPr>
        <w:t xml:space="preserve">Det nya registreringssystemet på Drive kräver registrering för att kontrollera gruppers bokningsstatus. Registreringarna försvinner automatiskt efter en kort tid om du inte anmäler dig till någon grupp. Om du vill anmäla dig själv eller din junior till en grupp, följ dessa steg: När du anmäler dig själv eller din junior till en grupp, använd endast din egen e-postadress, en som du aktivt följer. Detta e-postmeddelande kommer inte att användas för reklam, utan endast för kommunikation mellan dig och klubben. Fyll i ditt eller din juniors födelsedatum korrekt så snart som möjligt, eftersom en vuxen inte kan registrera sig för en juniorgrupp och vice versa. Fyll i din gatuadress INNAN du försöker registrera eller anmäla din junior till en grupp, de krävs som en obligatorisk del av betalningen för grupper. Om du inte har fyllt i din gatuadress innan du försöker betala för din gruppregistrering kommer det inte att vara möjligt att betala. Kom ihåg att ALLTID återvända till säljarens sida när du har bekräftat betalningen med dina bankuppgifter, annars kommer betalningsinformationen inte att överföras till vår klubb. Men om du råkar stänga webbläsaren för tidigt, betala INTE registreringen på nytt utan vänta 1-3 dagar, inom vilka du får en betalningsbekräftelse per e-post från Suomen Verkkomaksu . Skicka denna betalningsbekräftelse till joona.manner@drive.fi Använd alltid samma registrerings-ID . Om du skapar nya konton med samma namn kommer systemet alltid att debitera dig medlemsavgiften på nytt . Registrera alla dina juniorer med deras egna namn och födelsedatum, men skicka e-post till dem alla med din egen e-postadress, systemet skickar inte samma meddelande mer än en gång. Som vårdgivare är det dock viktigt att vi når dig i första hand. Kom ihåg att fylla i rätt gatuadress för alla juniorer som registrerar sig för grupper (även om alla är samma), annars kan du inte registrera dig för grupper . Om du glömmer ditt lösenord kommer du alltid att bli ombedd att ange det på systemets inloggningssida i din egen e-post. Om du har flera juniorer och använder endast en e-postadress får du lösenordet för alla juniorer i ett enda meddelande.</w:t>
      </w:r>
    </w:p>
    <w:p>
      <w:r>
        <w:rPr>
          <w:b/>
          <w:color w:val="FF0000"/>
        </w:rPr>
        <w:t xml:space="preserve">id 86</w:t>
      </w:r>
    </w:p>
    <w:p>
      <w:r>
        <w:rPr>
          <w:b w:val="0"/>
        </w:rPr>
        <w:t xml:space="preserve">Fluxx Fluxx är ett kortspel som spelas med kort som är utformade för spelet. Det finns flera versioner , såsom den vanliga , zombie och marsianska versioner . Det finns också rykten om egenutvecklade versioner , till exempel kan du se "steampunk fluxx" spelas i skolkorridorer Spelet är extremt enkelt , och även om reglerna ändras ständigt , kan de läsas från brädet . Spelet kan anslutas i mitten och spelas vanligtvis under lunchen: detta är de viktigaste fördelarna jämfört med schack, goh eller andra mer intelligenta spel.</w:t>
      </w:r>
    </w:p>
    <w:p>
      <w:r>
        <w:rPr>
          <w:b/>
          <w:color w:val="FF0000"/>
        </w:rPr>
        <w:t xml:space="preserve">id 87</w:t>
      </w:r>
    </w:p>
    <w:p>
      <w:r>
        <w:rPr>
          <w:b w:val="0"/>
        </w:rPr>
        <w:t xml:space="preserve">Bra, vi låser dörrarna och tappar bort nyckeln. Förresten, kommer Isko att få åka omedelbart efter sitt äventyr i Lappland, eller är det meningslöst att fråga? Namn : Liz&amp;Moose 16.06.2014 18:31 Iskos syster svarar , Oktober är coolt . Namn : Hekke 16.06.2014 07:43 Vi ändrar oktober 3-5. , kommer det att passa in i allas kalender? Namn : ipu 13.06.2014 06:40 Vilket sammanträffande, jag är i Lappland 19.9-28.9. Namn : Hekke 11.06.2014 14:05 En del av det i ditt huvud i ditt e-postmeddelande, idén om evo-resan datum verkar föra några konstiga tankar och ändra fraserna till formen av Gud lever inte laIskoja , så vid denna tidpunkt finns det kanske fortfarande , säga att någon form av möjlighet att försöka nå ett annat schema , så låt oss försöka få idéerna översatt . Men inga löften kan ges, för om de flesta är överens så går vi. Eller hur, Isko? Är det så? Vad tycker Isko? Tja, det spelar egentligen ingen roll ... men anledningen till att jag kom hit till internet den här gången var för att berätta för er alla att jag älskar er alla. - Det är allt. Vila. Vi går. Jag har aldrig varit i Evolla utan att sjön är frusen.Finns det något annat sätt att ta sig till bastun än över isen? Nu när man tänker på det är sjön faktiskt farligt nära. Rakt under dina fötter. Namn : Hekke 28.05.2014 06:42 Jag kom just på att jag måste bestämma datumet för EVO-resan. Äter fisken bättre i september eller oktober?</w:t>
      </w:r>
    </w:p>
    <w:p>
      <w:r>
        <w:rPr>
          <w:b/>
          <w:color w:val="FF0000"/>
        </w:rPr>
        <w:t xml:space="preserve">id 88</w:t>
      </w:r>
    </w:p>
    <w:p>
      <w:r>
        <w:rPr>
          <w:b w:val="0"/>
        </w:rPr>
        <w:t xml:space="preserve">Övrigt innehåll Hjälper det att skära? 15.6.2006 00:00 Fråga av : Nybörjare som har påbörjat ett stort projekt , Lavia , Vi har många buskar och träd på vår gård som har lämnats oskötta i 10 år. Kommer buskarna att växa igen om jag klipper av dem vid basen? Eller är det värt att byta ut dem alla mot helt nya? Är det möjligt att klippa vissa växter bara delvis och på så sätt göra dem vackra igen? Svar : Vissa växter kan förnyas genom att man klipper ner dem till 10-15 cm . I allmänhet kan man gallra lövfällande buskar om man inte är säker på att de klarar av att klippas ner . Det är inte tillrådligt att halvera en buske eftersom skottväxten kanske inte kommer från roten, utan från runt snittsåren . Du kan klippa ner den norska anemonen och många andra buskanemoner. Vissa rosenbuskar kan klippas ner på samma sätt. Om du är osäker på om en ros tål att beskäras kan du alltid gallra ut den. Vinbärs- och krusbärsbuskar kan beskäras så att man lämnar kvar ungefär 25 av de yngsta skotten. Barrträd är mindre motståndskraftiga mot beskärning än lövträd. Endast idegranen och tujan klarar av hårdare beskärning. När det gäller gamla äppelträd ska du först ta bort alla döda grenar, sedan en av de två slipande grenarna och de grenar som växer direkt in i krontaket. På så sätt får du ett ganska bra intryck av ett obehandlat träd. Beskärning av buskar bör ske på våren innan de börjar växa, träd kan beskäras samtidigt eller i mitten av sommaren.</w:t>
      </w:r>
    </w:p>
    <w:p>
      <w:r>
        <w:rPr>
          <w:b/>
          <w:color w:val="FF0000"/>
        </w:rPr>
        <w:t xml:space="preserve">id 89</w:t>
      </w:r>
    </w:p>
    <w:p>
      <w:r>
        <w:rPr>
          <w:b w:val="0"/>
        </w:rPr>
        <w:t xml:space="preserve">Albumet kommer att släppas av Jannes eget skivbolag Super Since Birth i sommar och kommer att finnas tillgängligt för nedladdning onsdagen den 19 juni på Itunes, Spotify och andra onlinebutiker . Albumet kommer också att finnas tillgängligt för nedladdning på Bandcamp för alla Pay Pal-användare. Super Janne , alias Janne Vakkilainen ( f. 1980 ), är en kompositör, textförfattare, musikproducent och artist från Helsingfors, som förväntas släppa mer bra musik under 2013. Stupido Shop The Funkiest Förutom mina egna skivprojekt arbetar jag också på ett samarbetsalbum med bandet Loost Koos Väiskin aka Pianomiehen , som kommer att släppas i år. Eka singku är nu tillgänglig för lyssning och köp från vår gemensamma Bandcamp-sida på : Låten kommer att finnas tillgänglig inom två veckor i alla digikauppoihin . Itunes kan ta pisimpään ie max 2 veckor , men å andra sidan kan vara tillgänglig för köp redan i morgon . En hel del matskua kom utlovade förra året, när studion var i torkning för 5 månader efter vattenskada, men nu är studion tillbaka i huset och matskua kommer redo att rulla. Det kommer alltså en hel del nya saker. Super Jannes dagshow kommer att flyttas till bryggan framför konstnärerna och Bassoradio kommer att förnyas i år på andra sätt betydligt . Tack till alla lyssnare och diggailijoille och gäster under 2012 . Det var kingi meno och Finlands mest sammetslena och mjukaste radioljud är fortfarande i kontroll, så Supermonni kommer säkert att återvända med sina intervjupersoner och musikval till radiovågorna någon gång och varför inte till exempel till tevees . Viivy-biisi julkastaan virallisesti singlenä ensiviikolla ja parin viikon päästä sen voi köpa myös iTunesista ja muista nettikaupoista . Loost Koosin Väiskin eli Pianomiehen kanssa tehtävä közöslevy etenee ja eka styge julkastaan ihan parinviikon sisällä . I slutet av månaden kommer också den coolare singeln Super Janne ut, förhoppningsvis också på radion . Stylettiä-albumet släpps i april och med det kommer Super Janne säkert att synas på sommarens festivaler . Stjärnans debutalbum är också på gång. "Super Janne släpper musikvideon Viivy fredagen den 21.12.12 före jul, en känslig gitarrlåt där regissören Jussi Castellanos och filmfotografen Heikki Nummi har skapat en fängslande vacker visuell värld. "</w:t>
      </w:r>
    </w:p>
    <w:p>
      <w:r>
        <w:rPr>
          <w:b/>
          <w:color w:val="FF0000"/>
        </w:rPr>
        <w:t xml:space="preserve">id 90</w:t>
      </w:r>
    </w:p>
    <w:p>
      <w:r>
        <w:rPr>
          <w:b w:val="0"/>
        </w:rPr>
        <w:t xml:space="preserve">Ordlista I ordlistan nedan förklaras de vanligaste pokertermerna. Du kan titta i ordlistan för att se vad de olika pokertermerna betyder. Poker är ett spel som använder mycket slang, men du vänjer dig snabbt vid språket. A Action Betyder att det har varit mycket action i en hand eller satsningsrunda, till exempel höjningar och återhöjningar. All-in När en spelare är all-in har han satt alla sina återstående marker i spel och kan därför inte längre vara aktiv i framtida satsningsrundor. En ante I pokerspel som Stud , finns det en ante , eller inledande insats , som varje spelare måste betala före varje satsningsrunda . Ante används också i de sena nivåerna av vissa No-Limit Hold'em-turneringar . B Badugi ( 1 ) Badugi är ett relativt nytt pokerspel som har sitt ursprung i Asien . Varje spelare får fyra kort, som kan bytas ut tre gånger . Spelaren med den lägsta handen vinner potten. ( 2 ) Fyra kort i olika färger som inte bildar ett par är en hand som kallas Badugi. Barrel En satsning som görs på floppen även om floppen inte är träffad. Big Stack En spelare med många marker. Bluff ( Bluff ) När en spelare satsar och/eller höjer utan att ha en bra hand och försöker få sin motståndare att lägga sig med en bättre hand. Bluff Catcher En svag hand som bara vinner en bluff men förlorar mot de flesta händer när korten visas. Break-even Innebär att man är ensam, dvs. spelaren har varken förlorat eller vunnit något. Burncard Ett kort som dealern lägger åt sidan för att förhindra fusk innan community cards delas ut. Busted/Bust-out Innebär att man slås ut ur turneringen efter att ha förlorat alla sina marker . Bring-in I Stud är det en obligatorisk insats som görs av spelaren med det lägsta exponerade kortet . Broadway ( 1 ) Namnet på den högsta möjliga stegen, till exempel Tc-Jc-Qh-Kd-As . ( 2 ) Ett enskilt kort ( T-x eller högre ) kallas också ofta för ett broadway eller broadway-kort. D Dominerad hand Om två spelare har kort av samma värde, sägs spelaren med den bättre kicker dominera sin motståndare. Till exempel dominerar spelare A:s hand Kc-As över spelare B:s hand Kd-Qd . Door Card Det första öppna kortet som delas ut i studpoker . Double Suited En egen starthand som innehåller två gånger två kort i samma färg (t.ex. As-Kd-Jd-9s) . E F Final Table Finalbordet Finalbordet i en turnering, som vanligen spelas med nio eller tio spelare, och där de största kontantpriserna delas ut . Floorman En casinoanställd som ansvarar för att sköta borden och lösa tvister mellan spelare eller mellan spelare och dealern. Floorman har större beslutsbefogenheter än dealern. Flop ( Flop ) ( 1 ) De tre första korten som delas ut i Texas Hold'em och Omaha ( 2 ) Den andra satsningsrundan i Texas Hold'em och Omaha Fold Equity Sannolikheten för att en eller alla spelare efter dig lägger sig. Free Play En chans att se nästa gemensamma kort utan att investera några pengar. Freeroll ( 1 ) En chans att vinna utan risk (t.ex. utan att investera några pengar i potten). ( 2 ) En gratisturnering utan inträdesavgift. J Dealer ( 1 ) I livespel, den person som delar ut korten, separerar potterna och leder spelet. ( 2 ) Online : den nominella dealerns plats, indikerad av en dealer-knapp medurs. Split Pot En pott som delas av två eller flera spelare som har kort av samma värde. Continuation Bet En pott som höjs sist före floppen av två eller flera spelare som har kort av samma värde.</w:t>
      </w:r>
    </w:p>
    <w:p>
      <w:r>
        <w:rPr>
          <w:b/>
          <w:color w:val="FF0000"/>
        </w:rPr>
        <w:t xml:space="preserve">id 91</w:t>
      </w:r>
    </w:p>
    <w:p>
      <w:r>
        <w:rPr>
          <w:b w:val="0"/>
        </w:rPr>
        <w:t xml:space="preserve">Som lojalitetskund är det nu väldigt enkelt att boka och avboka online. Du kan boka din plats i ett gruppträningspass upp till 7 dagar före lektionens början och bokningen kan göras minst en timme före lektionens början (om det finns plats i bokningskvoten). Vi tar inte emot telefonbokningar . Avbokningar kan göras online (1 timme) innan gruppträningspasset börjar, varefter du kan ringa receptionen för att avboka din bokning. Om du glömmer att avboka din bokning och inte kan delta i passet får du inte boka i en vecka. 80 % av platserna kan förboka online för våra stamkunder och 20 % kommer att tilldelas enligt principen "först till kvarn". Om du är en vanlig kund och ännu inte har de nödvändiga åtkomstkoderna kan du gå direkt till Hours booking och följa instruktionerna . Oavsett om du är en vanlig, 10x kortinnehavare eller en dagspassinnehavare kan du säkra din plats i hoppen utan att boka i förväg, genom att komma i god tid.</w:t>
      </w:r>
    </w:p>
    <w:p>
      <w:r>
        <w:rPr>
          <w:b/>
          <w:color w:val="FF0000"/>
        </w:rPr>
        <w:t xml:space="preserve">id 92</w:t>
      </w:r>
    </w:p>
    <w:p>
      <w:r>
        <w:rPr>
          <w:b w:val="0"/>
        </w:rPr>
        <w:t xml:space="preserve">Lån refinansiering införs vanligtvis för att betala för den primära lånedispositionen och gå vidare till den 2: a låneprodukt som har en positiv fördel . Huset hypotekslån refinansiering minskar ständigt den lägre av att räntan till de etablerade räntenivåerna . Vanligtvis kan det också komma olika andra olika förfrågningar om att titta på "upp" det andra lånet eller kanske någon form av refinansiering . Motiv för att få ett lån för att refinansiera en husägare Du vill att du kan ändra löptiden för det primära bolånet panahon . Du kan till och med få en refinansieringsbetalning för att kunna lönesätta tillbaka rutinmässigt . En snabbare återbetalning bidrar till att avlasta en viss köpares låneinställningar. Snabbare formulär för personliga lån kan förbättra räntan något. Men genom att betala ditt lån enkelt kan du ofta spara en hel del pengar . Ett par kredit asylsökande har vanligtvis ett hypotekslån refinansiering erbjudande som byter den särskilda rörliga ränta fördelar i enlighet med den oföränderliga du kan . Med hjälp av de grundläggande finansieringsverksamheten av hypotekslån som liknar en fastighet eller hem kan användas snabbt oföränderliga räntesatser . Den nya permanenta räntan ständigt förblir oförändrad tillhörande hjälp av hypotekslånet referens gas . Men inte längre ta emot denna produkt företag ohållbar marknadsplats marknadsprinciper . Förfarandena för att få den mest fördelaktiga House loan refinance Citat Web dessa dagar har fått blivit riktigt enkelt förutom att du kan besvär gratis sökning och ansöka om huslån refinansiering . Det är möjligt att söka på webben för mer information om den särskilda personliga lån marknaden . Killen kan undersökas och utvärderas för utlåning produkt paketlösning som tillhandahålls av olika kreditgivare samt finansiella institut genom den bästa . Läs mer om vår behörighet för någon mer utlåning arrangemang jobbansökan typ hans speciella information . Formuläret kräver köparens monetära information . Det kan ha traditionella bankvillkor , kreditvärdering påståenden , inkomster bevis tillsammans med andra sammanhang personliga poäng i domstol av kundens berättigade . Inmatningsformuläret netto efter denna gäldenär skulle förvänta sig deras fico poäng i samband med omfattande bevis . När din kreditvärdighet dokument är otroligt dålig låneföretagen eller detta finansiella institutioner kan också hålla tillbaka lån programvara . Isáng skott kan i detta fall vara alternativa finansiella institutioner kan skydda din speciella låneprodukt . Bästa Home Member State Properties Mortgage , Refinance Quote Om fastighetslånet som finns i erbjudandet att refinansiera är ganska lågt , därefter kan det möjligen visa sig vara en hel del medel för förpackningsavfall . Hemlån refinansiering gratis definitivt förhandlas av leverantören och låntagaren skapas här endast möjligt . Det minimala erbjudandet kan relativt sett avgränsa många överskjutande avgifter och besparingar som ingår i lagen . Bolån refinansiering premier bör motsättas bland flera vuxna underhållning olika försäkringserbjudanden , premier samt villkor . En bra utvärdering och utmärkt bra köp för att hjälpa till med dessa problem personlig kreditvärdighet .</w:t>
      </w:r>
    </w:p>
    <w:p>
      <w:r>
        <w:rPr>
          <w:b/>
          <w:color w:val="FF0000"/>
        </w:rPr>
        <w:t xml:space="preserve">id 93</w:t>
      </w:r>
    </w:p>
    <w:p>
      <w:r>
        <w:rPr>
          <w:b w:val="0"/>
        </w:rPr>
        <w:t xml:space="preserve">Finansieringsmodellen bör utarbetas i samarbete med de organisationer som företräder utbildningsinstitutionerna. VSY har lämnat sitt utlåtande till undervisningsministeriet om slutrapporten från den grupp som utarbetat utvecklingsprogrammet för den fria vuxenutbildningen (KEHO) för perioden 2009-2012. Den stöder riktlinjerna från direktör Marita Savolas grupp. Reformen minskar resultatklyftan VSY konstaterar att användningen av kvalitets- och utvecklingsfinansiering minskar resultatklyftan mellan läroanstalterna. Det gör det möjligt att fokusera mer på utbildningens kvalitet och prioriteringar. Slutrapporten innehåller inget detaljerat förslag till genomförande av finansieringsreformen . Innan man hittar några lösningar behövs pilotberäkningar och jämförelser av alternativ för att förutse reformens inverkan på institutionerna. VSY anser att det är viktigt att stödja de institutioner vars finansiering kommer att påverkas av reformen under övergångsperioden. Moderat stöd genom ett strukturellt program ReK ger också försiktigt grönt ljus till förslag om strukturell utveckling av den fria bildningen . Det tar inte direkt upp behovet av att utveckla läroanstalternas struktur, men förespråkar samarbete och nätverk. Planeringen av utbildningsutbudet på läroanstaltens nivå tar redan hänsyn till utbudet och profilen hos andra läroanstalter i regionen. - Arbetsgruppens förslag om samarbete ger utrymme för regionalt eller nationellt selektiva samarbetsmodeller, som det finns många exempel på, säger VSY . Ingen ståndpunkt om definitionen av läroanstalter VSY tar inte ställning till förslagen om definitionen av olika läroanstalter i den reformerade lagstiftningen . Dessa åsikter kommer att överlåtas till de enskilda organisationerna för varje typ av utbildningsinstitution . När undervisningsministeriet i höstas bad om kommentarer till Savolagruppens delrapport avstod VSY från att ta ställning. Det överraskande beslutet motiverades med att VSY:s medlemsorganisationer lämnar in bidragen från fältet till ministeriet .</w:t>
      </w:r>
    </w:p>
    <w:p>
      <w:r>
        <w:rPr>
          <w:b/>
          <w:color w:val="FF0000"/>
        </w:rPr>
        <w:t xml:space="preserve">id 94</w:t>
      </w:r>
    </w:p>
    <w:p>
      <w:r>
        <w:rPr>
          <w:b w:val="0"/>
        </w:rPr>
        <w:t xml:space="preserve">Yttrande om HUSQVARNA RIDER 970 Användarna gav HUSQVARNA RIDER 970 ett mycket bra betyg för sin användarvänlighet.De tyckte att den var mycket pålitlig. , Men här har alla samma åsikt Du kan titta på HUSQVARNA RIDER 970 forumet för problem som har uppstått på rekommenderade lösningar Den genomsnittliga poängen för fördelningen av åsikter är 7,91 och standardavvikelsen är 2,41 Hög prestanda Användarna ställde följande frågor : Är RIDER 970 mycket bra när det gäller prestanda? 35 användare svarade på frågor och betygsatte produkten på en skala från 0 till 10. Betyget är 10/10 om HUSQVARNA RIDER 970 i sin domän är den bästa på en teknisk nivå, den som erbjuder bäst kvalitet eller har det största utbudet av alternativ.</w:t>
      </w:r>
    </w:p>
    <w:p>
      <w:r>
        <w:rPr>
          <w:b/>
          <w:color w:val="FF0000"/>
        </w:rPr>
        <w:t xml:space="preserve">id 95</w:t>
      </w:r>
    </w:p>
    <w:p>
      <w:r>
        <w:rPr>
          <w:b w:val="0"/>
        </w:rPr>
        <w:t xml:space="preserve">Visningsalternativ Hjälp Det här är en resedagbok från vår resa till Norge och finska Lappland. Vi reste till Lahti från 7.-17.9.2007. Vårt mål var att besöka våra vänner i Tromso, Norge och Nordkapp, den nordligaste platsen i Europa. Du kan läsa den ursprungliga reseberättelsen på resenärernas webbplats: http://visgi .info/norja07/aloitus.php Dag 1 , på väg till Uleåborg Vår resa började i Lahtis vid 18-tiden. Vi bestämde oss för att köra direkt till Uleåborg för att stanna hos våra vänner över natten. Resan var lång, cirka 500 km, men vi kom fram till slut vid elvatiden. Dag 2, på väg norrut Det är vår årsdag, 3 år och 9 månader! Vi firade det genom att åka 11:43 på morgonen och köra norrut . Under resan upptäckte vi att det finns en vindkraftspark i Kemi . Vi ville definitivt åka dit och ta med oss en videokamera för att filma dem . Vi anlände till Kemi kl. 13:11 , 111 km bakom oss från Uleåborg . Vi körde runt vindkraftverken och besökte isbrytaren Sampo.Vi bestämde oss för att stanna i Rovaniemi vid Herrens torg, när vi körde genom Rovaniemi. Vi gick och fyllde våra magar och åkte snabbt vidare mot Levi klockan 15:50. Levi var nästa etapp och det var en lång väg till Levi. På vägen dit beundrade vi de stora höjdskillnaderna. Plötsligt började vi se höga faror och fem renar sågs på vägen. De var snälla och lät oss ta bilder av dem längs vägen. Vid sextiden körde vi till toppen av Levi och tog ivrigt bilder av det magnifika landskapet. Vi åkte klockan sju . För närvarande ligger vi 415 km från Uleåborg och 915 km från Lahtis. På vägen till Muonio tänkte vi att vi skulle besöka Sverige! Vi korsade Tenojoki älven bredvid Muonio centrum och körde genom den finska tullen. Vi åkte fjorton kilometer till Muodoslompolo . Vägen var i ett fruktansvärt dåligt skick! Vi åkte tillbaka mot Muonio och fortsatte norrut. Efter att ha kört en bit hittade vi en bra plats att sova på. I morgon till Saana, det är ungefär 170 km. Dag 3 , Saana Vi vaknade klockan sju på morgonen. Efter morgonens aktiviteter begav vi oss iväg mot Kilpisjärvi . På vägen började vi se vackra och höga landskap. Långt innan vi nådde Kilpisjärvi såg vi vid horisonten de magnifika snöklädda bergen i Norge! Plötsligt, i en brant nedförsbacke, dök Saana-berget självt upp runt en krök i horisonten ! Vi stannade och rusade genom buskarna och stenbrottet till stranden för att fotografera den magnifika utsikten. Vi tog bilen mot Saana och när vi äntligen kom dit var det så magnifikt att det är svårt att beskriva. Framför oss låg en fyra kilometer lång klättring till toppen av Saana på 1 029 meter och samma sträcka tillbaka över en lite knepig stenig terräng. Resan uppåt började i en klipphäll i ungefär en halv kilometer, som var en stenig stig . Det fanns några långa träd i de svårare delarna . När trädgränsen nåddes började en brant uppstigning med inbyggda trappor. Den branta klättringen var ungefär en halv kilometer lång och trapporna var förmodligen omkring åttahundra till antalet. När vi nådde toppen var det skönt att bara ligga på marken och beundra landskapet. Vi stannade för att lägga en stor sten på en hög med stenar på toppen och skrev våra namn i gästboken på toppen. Vi beskrev oss själva och tog oss långsamt ner. Vägen tillbaka var mycket lättare. Det var trevligt att sitta i bilen. Efter en kort paus åkte vi till Kilpisjärvi by i Finland för att tanka sista gången . Diesel kostade 1,080 per liter . Äntligen var vi på väg mot Norge . Det var bara fem kilometer till gränsen och landskapet förändrades dramatiskt. Rakt framför oss fanns en vild canyon. Plötsligt var bergen 1300 meter höga.</w:t>
      </w:r>
    </w:p>
    <w:p>
      <w:r>
        <w:rPr>
          <w:b/>
          <w:color w:val="FF0000"/>
        </w:rPr>
        <w:t xml:space="preserve">id 96</w:t>
      </w:r>
    </w:p>
    <w:p>
      <w:r>
        <w:rPr>
          <w:b w:val="0"/>
        </w:rPr>
        <w:t xml:space="preserve">The Creeping Tiger , Hidden Dragon dvd recension The Power of Myths När jag såg The Creeping Tiger , Hidden Dragon på den stora duken blev jag förtrollad. Jag tyckte att det var en nästan perfekt film i sitt slag. Efter att ha sett videon är jag inte så säker, men i vilket fall som helst är Ang Lees äventyrsfilm ( ? ) en fantastisk rytmisk, vacker och gripande film. Som underhållningsfilm sticker den ut från det dussintal andra och visar hur asiatiska filmer i bästa fall kan överträffa amerikanska filmer, till och med med med deras varumärkesskyddade, smidiga berättelser. Den krypande tigern, den dolda draken är en film med ett mysterium. Det är faktiskt en saga på samma sätt som till exempel Star Wars: karaktärerna är arketyper, men de känns mirakulöst levande. Manuset är verkligen fenomenalt bra, eftersom det ger djup och intresse åt karaktärerna i handlingen. Karaktärerna är inte bara karikatyrer, vilket de skulle kunna vara i en berättelse som följer sagans logik, utan varje karaktär har sina egna motsättningar och sin egen historia, som framhävs i små gester. Även om filmen formellt sett utspelar sig under Qingdynastin är historien i den naturligtvis inte den verkliga historien om de kinesiska dynastierna, utan en mytologisering av gamla legender. Detta är en naturlig lösning, eftersom västerländska tittare är mer bekanta med bilden av krigare som försvarar sin heder än med den "verkliga" kinesiska historien. Heder och offer är centrala teman i Crouching Tiger , the hidden dragon , lite som Kurosawas Seven Samurai , om jag får göra en jämförelse . Istället för manlig ära och huvudbry framhäver Ang Lee dock de starka krigarkvinnorna, vars kamp med varandra i slutändan står i förgrunden i filmen . Det mytiska bildspråket innefattar ett magiskt föremål, svärdet, som alla söker, men som bara de som vet hur man förnedrar sig kan lära sig att använda. Detta är populärkulturens kraft när den är som mest djupgående: filmen är skrattretande rolig och gråtfärdig, färgglad, luftig och nyskapande - men den är ändå "bara" en underhållande berättelse om svärdsmän och kvinnor på jakt efter sin egen identitet, funktionellt anpassad. Den sagoliknande kvaliteten förstärks av de transcendentala slagsmålsscenerna - designade av Yuen Wo-Ping, som även ansvarade för actionscenerna i Matrix - och de "flygande" scenerna där människor hoppar genom luften och ignorerar gravitationen. Paradoxalt nog tillför karaktärernas fågelliknande rörelser ingenting till filmen utan minskar tvärtom stridsscenernas särprägel. Illusionen av rörelse krossas när tanken smyger sig in i ditt sinne att allt detta bara är ännu ett datortrick. Det spelar egentligen ingen roll vilket format du ser filmerna i. Crouching Tiger , The Hidden Dragon måste avnjutas på bio, eftersom de fantastiska stridsscenerna på TV-skärmen övergår i en överdriven akrobatisk show. Dynamiken och rörelsen stannar upp, och den magi som upplevdes i biografens mörker ersätts av skeptiska tankar om hur annorlunda filmen är jämfört med andra asiatiska filmer om svärdstrider och sparkar. Besvikelsen över att trollformeln bröts gjorde att jag inte fick en stjärna från det jag tidigare trodde. Kanske kan man ändra sig om man ser filmen igen på storbildsskärm ... * * * * DVD-utgåvan av The Creeping Tiger , The Hidden Dragon är vacker i bild och ljud. För en sådan visuell film är den tekniska kvaliteten en viktig faktor för att förhindra att filmen bleknar till en liten TV-skärm. Det extra materialet på dvd:n motsvarar inte riktigt filmens kvalitet.</w:t>
      </w:r>
    </w:p>
    <w:p>
      <w:r>
        <w:rPr>
          <w:b/>
          <w:color w:val="FF0000"/>
        </w:rPr>
        <w:t xml:space="preserve">id 97</w:t>
      </w:r>
    </w:p>
    <w:p>
      <w:r>
        <w:rPr>
          <w:b w:val="0"/>
        </w:rPr>
        <w:t xml:space="preserve">Strykning gör textilier lyxiga 21.5.2014 Genom att stryka ett plagg noggrant när du hänger det på tork gör du det lättare att ta hand om det efteråt. Strykade textilier är dock vackra och känns bra och släpper inte ut lika mycket damm som ostrykta textilier. Textilier som får förbli blanka (t.ex. kuddfodral etc.) kan strykas på höger sida. Andra textilier ska strykas på fel sida. Var försiktig med knappar, paljetter och tryck. Börja med att stryka små detaljer och gå först därefter vidare till större områden. Stryk dubbla sektioner på båda sidor, med början från fel sida. Flytta alltid de strykta delarna bort från dig. Låt plagget torka en stund efter strykningen.</w:t>
      </w:r>
    </w:p>
    <w:p>
      <w:r>
        <w:rPr>
          <w:b/>
          <w:color w:val="FF0000"/>
        </w:rPr>
        <w:t xml:space="preserve">id 98</w:t>
      </w:r>
    </w:p>
    <w:p>
      <w:r>
        <w:rPr>
          <w:b w:val="0"/>
        </w:rPr>
        <w:t xml:space="preserve">En åskådare på två sidor , under en avstannad drift , svagt övervunnen av viljestyrka , omgiven av alla dessa förändringar . Han vill följa med, gillar kanterna och förnekar sig själv det ena, det andra och de som... Mycket ensam och för långsam för att förstå allt jag såg komma, valde jag en fras från kaoskaoset för honom, som ett slag mot den klart lysande kvällssolens klippvägg. Den ena med händer som gamla gudar och den andra med ett gott öga, bröder i pannan, bröder och systrar inför sitt eget hat, sin egen kärlek och sin egen stolthet. Amiga är en älskad hobby och ett utmärkt verktyg för många saker . Även om datorerna äntligen blir allt mer mångfacetterade (det hoppas jag), med alla nya spelkonsoler och FPGA-processorer som är så mycket snabbare än de gamla ... Ändå är tiden för Amiga-klassiker ännu inte över. För att inte tala om AmigaOne, eller Pegasos , vars äldsta redan har tre år på nacken och kanske 2-5 år kvar, åtminstone. Här kör jag Audio Evolution 4 på µAmigaOne , internetanslutningen är öppen och Wb har IBrowse , samtidigt på tre platser , jag använder också CED ( Cygnus Editor ) , med vilken jag skriver och anteckningar , och några redigerbara låtar är öppna . Normal situation: Jag får ett samtal där kunden frågar om produktens tillgänglighet, jag öppnar nätet och undersöker under samtalet, kunden beställer produkten, då startar jag kortet och kontrollerar/registrerar kontaktuppgifterna samt beställningen. Samtidigt har jag också öppna e-postmeddelanden och medan jag fortfarande är i samtalet verifierar jag kunden, brevskrivaren från adressboken. Jag har också öppet ett utskriftsärende från FinalWriter, och en särskilt trevlig Quake-session pågår (jag gillar att spela bara tills jag dör första gången). Jag är då en så kallad kraftanvändare, när jag praktiskt taget alltid har mer än tre program samtidigt. På A1200 fanns det vanligtvis alltid ett spel som väntade på rätt ögonblick av stillasittande . Många människor har en skamlig vana att underutnyttja Amiga också - lyssna! - vi har så roliga professorer att de alltid är igång . Verktyg vid behov . Jag har en allvarlig misstanke om att den moderna människan är lite förvirrad när det gäller att använda sunt förnuft. Man är inte alltid medveten om vad som är rätt val bland de olika möjligheterna, eller så tvingas man in i en situation där man måste ändra riktning eller i värsta fall byta ut hela systemet. Jag kan ta exemplet C64 med MMC64 och Retro . Klicka på maskinen, välj ett spel och kör. Detta tar mindre än tio sekunder - moderna tider för människor som inte har tid att vänta . Om du vill spela med flera spelare kan du spela Leaderboard-X och ha en trevlig spelkväll (stor TFT-TV) Om du vill byta spel trycker du på återställningsknappen på Retro och väljer ett annat spel, på mindre än tio sekunder. En spelautomat från den äldsta ändan . Och en utmärkt mono-sync gömd i samma skal. Så, från granne till granne, finns utrustningen på plats? Med en dålig och felanpassad skruvmejsel förstör du skruvpositionen. Hmmm , de som har använt C64 kommer förmodligen att gissa.</w:t>
      </w:r>
    </w:p>
    <w:p>
      <w:r>
        <w:rPr>
          <w:b/>
          <w:color w:val="FF0000"/>
        </w:rPr>
        <w:t xml:space="preserve">id 99</w:t>
      </w:r>
    </w:p>
    <w:p>
      <w:r>
        <w:rPr>
          <w:b w:val="0"/>
        </w:rPr>
        <w:t xml:space="preserve">Autere Olga , 1926 , Årsmöte för Finlands martyrförbund (AN var ordförande för detta möte den 31 mars 1926, så det kan finnas mer information i protokollet från det mötet, om det fortfarande fördes protokoll från mötet vid den tiden. ) . 1926 , 5 , 130-132 . köpebrev mellan Lucina Hagman och Alli Nissinen av den 5 februari 1894 om försäljning av Lucina Hagmans förberedande skola . Maija Pulkkinen, som nämns i tidigare källor, berättade för Aho Seminary att AN köpte skolan med sina arvspengar.</w:t>
      </w:r>
    </w:p>
    <w:p>
      <w:r>
        <w:rPr>
          <w:b/>
          <w:color w:val="FF0000"/>
        </w:rPr>
        <w:t xml:space="preserve">id 100</w:t>
      </w:r>
    </w:p>
    <w:p>
      <w:r>
        <w:rPr>
          <w:b w:val="0"/>
        </w:rPr>
        <w:t xml:space="preserve">  Detta begrepp tillämpas ofta på samma som termen "online baccarat", det betyder att det är tillgängligt på Internet . Virtuellt betyder att det här är en imitation av ett riktigt spel där spelaren kan använda alla sina sinnen för att gå igenom spelet. Om du till exempel spelar virtuell baccarat kan du se ett bord och höra simulerade ljud. Spelaren kan dock känna på bordets släta överdrag, känna lukten av luften runtomkring eller smaka på drinken som servitören just har levererat. Det är därför som baccarat online anses vara virtuellt. Men du behöver inte använda alla dina sinnen för att kunna njuta av repriserna till ditt hjärtas belåtenhet. Vissa virtuella spel erbjuder en chatt där man kan träffa andra spelare som har liknande preferenser. Du kommer inte bara att upptäcka andras sällskap, utan du kommer också att ha ett sätt att få det stöd som du behöver för att spela. Ofta kan man veta mycket om andra och den virtuella världen är inget undantag. Eller om du har spelat i några år och blivit skicklig i spelet kan du ge en hjälpande hand till en person som precis har börjat. Detta förstärker känslan av gemenskap, ibland till och med starkare än i det verkliga livet. Baccarat online har inte det som det hade tidigare. Det är mycket mer avancerat och den realistiska grafiken är också mer trovärdig. Det är lätt att bli involverad i ett spel som man inte ens inser att man spelar på internet. Detta är bara en fälla som dagens industri har lagt i våra huvuden, och vi gillar det, eller hur? $10 utan bonus! Zodiac Casino erbjuder ett brett utbud av betalningsalternativ som alla spelare har kämpat med då problemen blir allt mer uppenbara när man gör inköp på nätcasinon. Genomspelning i takt med Zodiac Casino är endast bonus + insättning x 3. Detta är sällsynt nuförtiden och du bör definitivt dra nytta av det. Baccarat En kort översikt Baccarat är det äldsta av alla spel som spelas på moderna kasinon. Uppgifter tyder på att spelet inte har funnits så långt tillbaka som till 1400-talet i Frankrike, där det ibland kallas Punto Banco. Det finns bara tre insatser att göra och spelet spelas ofta med mycket höga odds. På traditionella kasinon hålls Baccarat-borden ofta åtskilda från resten av kasinot, "Baccarat Pit". Baccaratbordet är lätt att identifiera. Den är ofta ganska stor och kan ha plats för upp till tolv personer. Baccarat är ett kortspel som spelas med en enda kortlek. Om värdet på korten i bankens hand på de två första korten är 0-7 inklusive, dras spelarens hand enligt reglerna för det tredje kortet. När spelarens hand är färdigspelad spelas bankens hand. När bankens hand är färdigspelad jämförs spelarens hand med bankens hand och vinsten ( s ), förlusten ( es ) eller oavgjort ( t ) bestäms och kasinokontots saldo justeras i enlighet med detta. För att spela igen klickar du på knappen Samma insatser och sedan på JA-knappen .</w:t>
      </w:r>
    </w:p>
    <w:p>
      <w:r>
        <w:rPr>
          <w:b/>
          <w:color w:val="FF0000"/>
        </w:rPr>
        <w:t xml:space="preserve">id 101</w:t>
      </w:r>
    </w:p>
    <w:p>
      <w:r>
        <w:rPr>
          <w:b w:val="0"/>
        </w:rPr>
        <w:t xml:space="preserve">Lord British tar 28 miljoner från NCsoft Richard "Lord British" Garriott, som fortfarande är ihågkommen som skaparen av Ultima-äventyrsspelen, stämde sin tidigare arbetsgivare - och återvände till sitt slott 28 miljoner dollar rikare. Vad i hela friden? Allt om det i eDomes lunchnyheter! Garriott var länge anställd på NCsoft, ett företag som tillverkar rollspel, men hans Sci-Fi äventyr Tabula Rasa blev aldrig ens en liten succé. Hans samvaro med NCsoft upphörde alltså i slutet av 2008, och 2009 var inte ens halvvägs in i det året när NCsoft redan stämdes. Richard Garriott har lämnat in en stämningsansökan i Western District of Texas där han begär ett betydande skadestånd från sina tidigare chefer på NCSoft . Mannens krav på 24 miljoner dollar grundar sig på påståenden om att NCSofts chefer medvetet och illvilligt lurade Garriott . Hur och på vilket sätt? Det framgår ännu inte av berättelsen. Tvisten verkar ha utlösts av att Garriott tvingades lämna företaget. Avskedandet påverkade också NCsofts aktiekurs, vilket ledde till att Garriott drabbades av stora förluster då han tvingades sälja sina aktier i samband med den ekonomiska nedgången. Garriott hade krävt upp till 47 miljoner, men är mycket nöjd med de 28 miljoner han fick. Händelseserien tillför sitt eget element av humor till nyheten om tidpunkten för avskedandet . Garriott hade just återvänt från en rymdflygning till den internationella rymdstationen och njutit av en vila i karantänskvarteren på en rysk rymdbas, när telefonen ringde och en representant för NCsoft berättade att han just hade fått sparken . Garriotts anställningsavtal angav att om han fick sparken mot sin vilja skulle han kompenseras. Garriot åkte på en rymdresa för att öka Tabula Rasas rykte och medan han var där gjorde NCsoft ett avskedsbrev i hans namn och gav intryck av att han hade lämnat företaget frivilligt. Så felet låg helt klart hos NCsoft.</w:t>
      </w:r>
    </w:p>
    <w:p>
      <w:r>
        <w:rPr>
          <w:b/>
          <w:color w:val="FF0000"/>
        </w:rPr>
        <w:t xml:space="preserve">id 102</w:t>
      </w:r>
    </w:p>
    <w:p>
      <w:r>
        <w:rPr>
          <w:b w:val="0"/>
        </w:rPr>
        <w:t xml:space="preserve">Apple har åtagit sig att möta utmaningarna från klimatförändringarna, utveckla gröna material för säkrare produkter och använda material så effektivt som möjligt. I juni 2013 utnämnde Apples vd Tim Cook Lisa Jackson till chef för miljöprojekt som ska arbeta med Apples olika team. I dess ansvarsområde ingår att skapa en strategi, engagera intressenter och kommunicera framsteg . Apples styrelse stöder VD och andra ledande befattningshavare i Apples informerade och etiska dagliga verksamhet och ser till att aktieägarnas intressen skyddas på lång sikt . Miljödirektören rapporterar till VD . Vårt integrerade tillvägagångssätt innebär att miljöbeslut granskas på högsta nivå inom företaget . Ledningsgruppen granskar regelbundet utvecklingsprocessen för varje ny produkt . De fokuserar på frågor som material- och designval, leveranskedjan, förpackningar och energieffektivitet. Apple genomför en analys av produktens livscykel i fem steg: datainsamlingen börjar med att mäta den ström som förbrukas under produktens användning i ett simulerat användningsscenario. Olika scenarier används för olika produktlinjer. Till exempel är den antagna livslängden för en Mac-dator i genomsnitt fyra år. För att vara exakta uppskattar vi användningen av varje levererad dator under kontorsförhållanden och tillämpar denna användningsmodell på 365 dagars användning per år. För handhållna enheter som iPods, iPads och iPhones uppskattar vi en treårig användningsperiod. Laddningsmodellerna för dessa produkter definieras i enlighet med "tung användning". En tung användare använder en produkt intensivt och dagligen i tre år. Mer information om våra produkters energiförbrukning finns i produktmiljörapporterna. Därefter mäts hela produkten del för del. Detta gör det möjligt för oss att exakt mäta storleken och vikten på de delar och material som ingår i produkten. Eftersom en enda produkt kan innehålla flera hundra delar kontrolleras detta steg genom att kontrollera detaljerna för den enskilda delen mot produktens materialförteckning. Denna process omfattar även allt överskottsmaterial och alla delar som uppstår under produktionen. Vi tar också hänsyn till transporten av material mellan produktionsanläggningar. Utsläpp från produktion och förpackning av externa tillbehör, t.ex. tangentbord och möss, inkluderas också i detta steg. I det tredje steget uppskattas utsläppen från transporten av färdiga produkter till försäljningsstället. Uppgifter ska samlas in om transport av en eller flera produktenheter på land, till sjöss eller i luften . Största delen av utsläppen från transport av produkter är relaterade till transport av produkter från Asien till distributionscentraler för försäljning i Europa, Asien och Amerika . Det sista steget från det regionala distributionscentret till enskilda kunder beräknas med hjälp av ett globalt genomsnitt . Det fjärde steget i mätningen av produktens livscykel omfattar insamling och återvinning av produkten i slutet av dess livscykel. I denna beräkning beaktas transporten mellan kunden och återvinningscentralen och de bearbetningssteg som återvinningsföretaget utför för att separera metall-, plast- och glasmaterialet. Efterföljande bearbetnings- och smältningsstadier ingår inte, eftersom dessa betraktas som produktionsstadier och inte som stadier för bearbetning i slutet av livscykeln. När all information har samlats in körs produktinformationsmodellen slutligen genom livscykelanalysverktyget och detaljerade resultat av växthusgasutsläppen förknippade med produkten sammanställs. Kvaliteten och noggrannheten hos de uppgifter som används i verktyget och livscykelmodellen kontrolleras av Fraunhoferinstitutet i Tyskland . Uppgifterna om miljöpåverkan, som omfattar energi- och vattenförbrukning, utsläpp av växthusgaser och genererat avfall, finns i ett dokument som heter 2012 Facilities Report ( PDF ). Vi håller för närvarande på att utarbeta en rapport för 2013. Apples första tillverkningsanläggning fick ISO 14001-certifiering 1996, en frivillig internationell standard som definierar kraven för en organisations miljöledningssystem. ISO 14001</w:t>
      </w:r>
    </w:p>
    <w:p>
      <w:r>
        <w:rPr>
          <w:b/>
          <w:color w:val="FF0000"/>
        </w:rPr>
        <w:t xml:space="preserve">id 103</w:t>
      </w:r>
    </w:p>
    <w:p>
      <w:r>
        <w:rPr>
          <w:b w:val="0"/>
        </w:rPr>
        <w:t xml:space="preserve">Teostory Är streaming värt det för någon? Streamingtjänsternas lönsamhet har varit det hetaste ämnet inom musikbranschen de senaste åren, både här och utomlands. Det vanligaste argumentet i debatten har varit att den ersättning som betalas till rättighetsinnehavare är oanständigt låg . Mycket av denna debatt har varit fruktlös, eftersom jag anser att förutsättningarna har varit felaktiga och att argumenten oftast har varit förankrade - medvetet eller omedvetet - i traditionella former av musikanvändning och strukturer och nivåer för prissättning. Det är lätt att förbise att Internetekonomin fungerar enligt andra regler, vare sig vi vill det eller ej. Viktigare än skandalen med den låga ersättningsnivån är att fundera över hur ersättningsnivåerna ska proportioneras. I detta avseende är de mest relevanta faktorerna antalet lyssningar , tiden och skalningen av antalet användare . Inom musiklicensieringsbranschen baseras den ersättning som rättighetsinnehavare får i stor utsträckning på hur mycket verken används . När det till exempel gäller onlinekonton är skillnaden mellan ersättningen för enskilda nedladdningar och ersättningen för strömmar tydlig, men om nedladdningar jämförs med strömmar med avseende på hur många gånger de förväntas bli lyssnade på, är skillnaden redan mycket mindre. När man dessutom tar hänsyn till de kumulativa intäkterna från strömmar för ett enskilt verk över tid minskar klyftan ytterligare, om inte till och med förbi nedladdningar . För att rättighetsinnehavarna ska kunna få betydligt högre intäkter än i dag måste tjänsterna öka antalet användare betydligt jämfört med i dag. Ur streamingtjänsternas synvinkel skulle en tillämpning av de traditionella (minimi-)prisnivåerna för musik på dem leda till en situation där tjänsterna skulle finna det omöjligt att bedriva sin verksamhet på ett ekonomiskt lönsamt sätt . De skulle behöva en lämplig balans mellan användare av premiumtjänster som betalar en avgift och lyssnare som använder reklamfinansierade tjänster . Mitt i bråket är det lätt att parterna missar den viktigaste frågan, nämligen musikkonsumenterna . I slutändan måste både tjänsteleverantörer och rättighetsinnehavare anpassa sig till vad musiklyssnarna är beredda att betala för tjänsterna . De bryr sig inte om vad det kostar att tillhandahålla tjänsterna eller vilken ersättning rättighetsinnehavarna vill ha . I stället för att slåss om pengar bör parterna därför koncentrera sig på att samarbeta för att få ett mycket större antal användare för sina tjänster. Hittills har endast premiumtjänster för aktiva musikkonsumenter funnits på marknaden, eftersom en månadsavgift på cirka 10 euro är alldeles för hög för genomsnittskonsumenten. En betydande ökning av antalet betalande användare kommer att kräva att en rad billigare, mer begränsade och mer målinriktade tjänster införs. En betydande del av konsumenterna är dock inte beredda att själva betala för innehållstjänster och kommer därför att fortsätta att använda reklamfinansierade tjänster eller tillhandahålla information om sig själva i utbyte mot reklam . Tillkomsten av billigare tjänster kan till en början ytterligare minska den ersättning som betalas till rättighetsinnehavare för enskilda strömmar . Men om man inte ökar skalan för att öka den totala kakan kommer det i värsta fall att finnas lite eller ingenting att dela ut i framtiden. Därför måste både rättighetsinnehavare och tjänsteleverantörer bära sin del av risken . Musikindustrin kommer inte att försvinna, men den kommer med all sannolikhet att bli mindre i framtiden. De smartaste aktörerna kommer att basera sina strategier på detta faktum. Det inhemska databasföretaget MySQL konkurrerade till exempel en gång i tiden framgångsrikt mot programvarujättar som Oracle . Kärnan i strategin var att marknaden för programvara är mycket mindre än vad som allmänt uppfattas. Kan det finnas ett nytt MySQL för musikbranschen i Finland? Text: Jari Muikku Författaren är konsult på Digital Media Finland . Teostory Thomas Kirjonen tröttnade på rock och band efter tre album för stora bolag och fokuserade på att skriva låtar för andra artister. Önskan att göra ett eget projekt återupptäcktes inom den elektroniska musiken, vilket resulterade i Kasmir , vars första singel " Vadelmavene " har streamats över två miljoner gånger enbart på Spotify . Hur slutade detta?</w:t>
      </w:r>
    </w:p>
    <w:p>
      <w:r>
        <w:rPr>
          <w:b/>
          <w:color w:val="FF0000"/>
        </w:rPr>
        <w:t xml:space="preserve">id 104</w:t>
      </w:r>
    </w:p>
    <w:p>
      <w:r>
        <w:rPr>
          <w:b w:val="0"/>
        </w:rPr>
        <w:t xml:space="preserve">Rinkeby en farlig plats för journalister En av sensommarens mest explosiva nyheter var när ett kamerateam som arbetade med en nyhetssändning i svensk TV rånades av ungdomar i Rinkeby i Stockholm mitt på ljusa dagen. På radiosidan är utmaningarna tydligen mer kända, eftersom det skickades ut instruktioner via e-post till alla anställda på Sveriges Radios Stockholmsredaktion om hur man ska agera i händelse av en incident i Nordeuropas största somaliska center. Innan man åker till Rinkeby för att göra ett reportage måste man först informera sin chef. Anvisningarna väckte uppståndelse bland Sveriges Radios journalister och arbetsgivarens oro för deras löner uttrycktes på sociala medier, där dagens journalistiska talanger redan arbetar dygnet runt. Många radiojournalister - av vilka mer än hälften stödde den gröna saken - anser att arbetsgivarens verklighetsförankring är suddig och att förorterna exotiseras i onödan. Det program som rapporterade om saken skickade visserligen sin reporter Caroline Jägerfelt till Rinkeby utan säkerhetsvakter som en demonstration ... ? Gick Caroline runt med en dyr kamera och tog bilder av de lokala "ungdomarna"? Eller gjorde Caroline ett snabbt stopp i den lokala butiken? Om Caroline inte blev rånad eller våldtagen under detta besök, kan vi då dra slutsatsen att Rinkeby verkligen är en trevlig och säker plats? Om någon lyssnar på radion och sedan gör misstaget att följa efter dem, bär Sveriges Radio då ett moraliskt ansvar om den personen blir rånad, våldtagen, misshandlad och/eller dödad? Det är bara en retorisk fråga, jag förväntar mig inte att få svar på den. pigsty rubriker för ett år sedan Vad i helvete är en pigsty? Sikolätti är en oberoende, kaxig nyhets- och opinionswebbplats med fokus på händelser i andra nordiska länder, som syftar till att komplettera och kommentera den ofta förvrängda, partiska och ibland till och med vilseledande bild av samhället som förmedlas av de stora medierna . Artiklarna handlar främst om de negativa effekterna av den förda invandringspolitiken på samhället, men Sikolätti drar sig inte för att ta upp andra områden där yttrandefriheten har äventyrats av politisk korrekthet och extremism.</w:t>
      </w:r>
    </w:p>
    <w:p>
      <w:r>
        <w:rPr>
          <w:b/>
          <w:color w:val="FF0000"/>
        </w:rPr>
        <w:t xml:space="preserve">id 105</w:t>
      </w:r>
    </w:p>
    <w:p>
      <w:r>
        <w:rPr>
          <w:b w:val="0"/>
        </w:rPr>
        <w:t xml:space="preserve">Finland är det näst lyckligaste landet i världen 03.04.2012 21:15 Finländarna är det näst lyckligaste folket i världen, enligt en ny rapport . Det är bara danskarna som har det bättre än vi. Finland toppar rankingen i den senaste World Happiness Report . I den internationella rapporten undersöktes lyckan i ett antal jämförelser . Finland kom på andra plats i rapportens första jämförelse, där man mätte lyckan per land på en 11-gradig skala från noll till tio . Danmark kom på första plats, Norge på tredje plats och Sverige på sjunde plats.</w:t>
      </w:r>
    </w:p>
    <w:p>
      <w:r>
        <w:rPr>
          <w:b/>
          <w:color w:val="FF0000"/>
        </w:rPr>
        <w:t xml:space="preserve">id 106</w:t>
      </w:r>
    </w:p>
    <w:p>
      <w:r>
        <w:rPr>
          <w:b w:val="0"/>
        </w:rPr>
        <w:t xml:space="preserve">3 kommentarer : Eh ... Jag förstod nästan, men sedan var jag tvungen att använda google translate ;D Tror du att du kan tala eller skriva nederländska bättre? Jag frågar av nyfikenhet, eftersom jag själv tycker att det inte alltid (beroende på ämnet) är på samma nivå att tala och skriva norska. Vid ett tillfälle var det lättare att tala, men när jag lärde mig att skriva nederländska relativt bra, blev det lättare att skriva. För mig har det alltid varit lättare att skriva än att tala på alla språk, även på finska :) Och det här med skolan var fortfarande lätt, när det skulle skrivas i presens, så jag behövde inte tänka så mycket på det :D (eller så gjorde jag inte det, men jag märkte att alla de andra föräldrarna hade gjort det också). Men jag är dock inte så säker på min egen skrivning att jag skulle ha gett den till Violas lärare som den var, utan den gick först genom Emile, som kontrollerade den för fel (som turligt nog inte var alltför många, men det finns alltid några!) :D För mig också var det lättare att tala i början, men eftersom jag har börjat skriva mer när jag arbetar, så känner jag att jag uttrycker mig tydligare så. Och när man skriver är det förstås lättare att kontrollera ord etc. Även om jag också skriver bättre än jag talar på nästan alla språk.</w:t>
      </w:r>
    </w:p>
    <w:p>
      <w:r>
        <w:rPr>
          <w:b/>
          <w:color w:val="FF0000"/>
        </w:rPr>
        <w:t xml:space="preserve">id 107</w:t>
      </w:r>
    </w:p>
    <w:p>
      <w:r>
        <w:rPr>
          <w:b w:val="0"/>
        </w:rPr>
        <w:t xml:space="preserve">Smidig pendling från bänk till trosor 4.10.2011 0:00 Jari Järnström 2011 . Förtrollning . Akryl , olja och alkyd . Mitt på vägen: målningar, installationer, skulpturer och teckningar. Tiiu Anttinen , Jari Järnström och Maarit Malin-Pötry . Galleri Uusikuva fram till 25.9 . Femtio år brukade vara en värdefull stund av firande på den mänskliga resan före den sista kurvan i livets kvällssolnedgång. Nuförtiden är det ofta bara en glad halvvägs krypning. Dessa tre konstnärer i femtioårsåldern är också på gott kreativt humör. Ålder och erfarenhet befriar dem från behovet att ta sig själva och sitt arbete på alltför stort allvar och från behovet att visa att de kan allting tekniskt. De kan koncentrera sig på det väsentliga, till exempel på det intellektuella innehållet och processen att skapa. Det är sant att medan en ung person försöker bryta sitt kapalostropp när han blir vuxen, behåller en medelålders person sina byxor på och försöker uppnå sammanhållning innan han slutligen bryter ihop. Och som Anttinen bevisar med sitt arbete kan man även i byxorna alltid hitta ett helt nytt, fräscht perspektiv. Det finns förmodligen ingenting som är så vardagligt, så heligt eller så dolt att det inte kan behandlas och förädlas med hjälp av konst.</w:t>
      </w:r>
    </w:p>
    <w:p>
      <w:r>
        <w:rPr>
          <w:b/>
          <w:color w:val="FF0000"/>
        </w:rPr>
        <w:t xml:space="preserve">id 108</w:t>
      </w:r>
    </w:p>
    <w:p>
      <w:r>
        <w:rPr>
          <w:b w:val="0"/>
        </w:rPr>
        <w:t xml:space="preserve">Marillon-miniklänningen är en charmig version av den långa maxiklänningen; miniklänningen är definitivt mitt favoritplagg i Ivana Helsinkis kommande höst- och vinterkollektion 2014; den är sensuell, cool och urban. Marillon skulle enligt min mening också ha passat in i sommarkollektionen eftersom den är kort och dess blanka spetsärmar passar lika bra för sommarsäsongens förhållanden. Förresten berömde Leena under hela fotosessionen hur bekväm klänningen kändes på : " Jag menar, den är så vacker, det känns som att inte ha något på sig alls ! "Sakari har alltid älskat klassiska filmkameror och bilder på film. Under denna session tog han några bilder på film med sin Mamiya 645-kamera. Sakari är övertygad om att bilder tagna på film är mer autentiska än digitala bilder. Märker du några nyanser? De bilder som tas på film verkar ha särskilt djupa toner och ett vackert korn . Hur som helst, jag älskar båda dimensionerna av fotografering, både den senaste tekniken och den gamla skolans nostalgi. Det är inte ens vår här uppe i norr ännu, men jag erbjuder er en lockande smygtitt från Ivana Helsingfors höst- och vinterkollektion 2014-2015 . Den här kollektionen är förresten en av mina absoluta favoritkollektioner från Ivana Helsingfors sedan Velvet Lake Collection . Till Leena valde jag ut en riktig statementpjäs som heter Maureen . Detta fantastiska svarta mästerverk representerar det inspirerande spetstemat i kollektionen. Faktum är att det var Maureen-klänningens eleganta spetsärmar som väckte min aptit på den här kollektionen från första början. Våren har inte ens anlänt till de nordliga breddgraderna ännu, men låt mig nu ge dig en glimt av Ivana Helsinkis kommande kollektion för hösten 2014 och vintern 2015, som definitivt är en av mina absoluta favoriter sedan Velvet Lake-kollektionen. Jag valde den fantastiska maxiklänningen Maureen till Leena, ett mästerverk som representerar kollektionens spetstema, det var faktiskt Maureens eleganta spetsärmar som väckte mitt intresse för kollektionen. Maureen-klänningen återspeglar folk- och sagotrenderna för säsongen A/W 2014-15. Som du kan se på de andra inläggen i min blogg är jag fortfarande ett stort fan av svarta plagg. Men i det här fallet är det en helt annan typ av trend som är med. Den urbana stadsstilen med tribalfläckar och stänk av primära färger har också setts i flera plagg i Ivana Helsinkis kollektion. Men det är en helt annan historia! Om du inte följer Ivana Helsinki på Instagram gör du dig själv en tjänst och tar en titt på de fantastiska bilderna från kollektionen A/W 2014-15 som tagits i den slående öknen. Och som du kan utläsa av mina inlägg är min kärlek till svarta kläder levande och välmående. Ivana Helsinkis höst- och vinterkollektion innehåller i alla fall också trender som är raka motsatsen till den svarta spetsdesignen: den fräcka stadsstammen och de primära färgerna. Men det är en annan historia. På Ivana Helsinkis Instagram kan du se några fina bilder av kollektionens kreationer tagna i öknen; det är värt att kolla in dessa bilder. Flera modedesigners har hämtat inspiration från 1900-talets arkitektur i sina kollektioner i vår. Lägg märke till läderdetaljerna på den fantastiska UNEINS-klänningen. Minna Parikas skor passar perfekt till klänningens färgpalett och tryck. Skorna är verkligen viktiga, de definierar faktiskt hela looken. Parikas par skor ger en superfeminin touch till helheten. Om du föredrar läderkläder: tänk på att läderkläderna i vår kan vara avslappnade och lösa. Var och en av oss har förlorat någon som står oss nära. 2011 förlorade min vän Anne en uppslitande kamp mot cancer som varade i nästan ett år. Den perioden var en av de mörkaste i mitt liv. Jag överlevde med hjälp av vänner, familj och många böner och stöd.</w:t>
      </w:r>
    </w:p>
    <w:p>
      <w:r>
        <w:rPr>
          <w:b/>
          <w:color w:val="FF0000"/>
        </w:rPr>
        <w:t xml:space="preserve">id 109</w:t>
      </w:r>
    </w:p>
    <w:p>
      <w:r>
        <w:rPr>
          <w:b w:val="0"/>
        </w:rPr>
        <w:t xml:space="preserve">ATHEISTISKT KONVERSERANDE PÅ UNIVERSITET ( 11.9.2006 ) Helsingfors universitets öppnande firades den 11.9.2006. Bland annat hölls en gudstjänst i Helsingfors domkyrka. Demonstrationen som kritiserade kopplingen mellan kyrkan och universitetet ordnades av Helsingfors universitets förening för fritänkare Prometheus ry. I ett flygblad som deltagarna delade ut till förbipasserande står det att evenemanget är en demonstration "mot akademisk magi". Föreningen anser att universitetet inte bör utbilda någon för religiösa "jobb". Prästutbildningen bör överlåtas åt de religiösa samfunden. Demonstranterna var legalistiska ateister, med undantag för Teuvo Kantola från Tammerfors. Den ateistiska demonstrationen i hjärtat av Helsingfors intresserade varken medlemmarna i styrelsen för Fria Tänkarnas Förbund eller medlemmarna i Helsingfors Fria Tänkare. Demonstranterna bar en blå banderoll med texten "Kyrkan ut ur staten ! "De bar också tre banderoller med texten "Staten ut ur kyrkan", "Kyrkan ut ur universitetet" och "Vetenskap - inte magiska pengar! "Demonstrationen observerades och fotograferades också av ett stort antal turister. Processionen som gick ut från huvuddörren på den gamla sidan av universitetets huvudbyggnad gick i det vackra vädret, på ett motvilligt humör, cirka 150 meter till kyrkan och gick in genom dörren i kyrkans västra flygel. I spetsen för processionen stod två förkläden i blått, omedelbart följda av universitetets kansler Kari Raivio och universitetets rektor Ilkka Niiniluoto i röd mantel, följt av professorer i svart, övrig universitetspersonal och slutligen några studenter. Polisen hade stängt av trafiken på Unioninkatu under processionen till kyrkan. Det verkar som om polisen också har blivit ateister, eftersom de uppträdde mycket professionellt och professionellt när de skyddade ateisternas rätt att demonstrera. När studenterna i slutet av processionen hade nått Katedralförsamlingen normaliserade polisen trafiken på Unioninkatu . Kimmo Sundström Universitetets prästerskap på väg till domkyrkan . I den röda kappan är rektor Ilkka Niiniluoto och bredvid honom kansler Kari Raivio.</w:t>
      </w:r>
    </w:p>
    <w:p>
      <w:r>
        <w:rPr>
          <w:b/>
          <w:color w:val="FF0000"/>
        </w:rPr>
        <w:t xml:space="preserve">id 110</w:t>
      </w:r>
    </w:p>
    <w:p>
      <w:r>
        <w:rPr>
          <w:b w:val="0"/>
        </w:rPr>
        <w:t xml:space="preserve">Jag har själv arbetat med tungt städarbete i mer än tjugo år med dålig lön. En nettolön på 1100-1200 euro i månaden för att betala hyran och alla räkningar . Inget finns kvar i handen men varje krona måste räknas .Fyra flickor har jag uppfostrat till vuxen ålder vid sidan av utan barnens far . Det har inte varit lätt . Varje familjemedlem måste göra reparationer , ibland har jag ont i benen , ibland i armarna eller i nacken . Det är bara att dra en burana för att klara sig igenom nästa dag . Det är lätt för dem som inte har utfört en dags fysiskt arbete. Och när deras pensioner är garanterade, när en minister går i pension får han sex gånger min lön under minst en månad. Det är lika värde i det här landet. De rika skiter i att driva sina egna intressen och de fattiga blir mer och mer på knä.Jag antar att alla fattiga snart kan tas bakom ladan och skjutas när vi inte längre har något ämbete. Låt oss bara göra utgifter för social- och hälsovård . Adressit.com Vi erbjuder gratis sidutrymme för webbadresser . De adresser som skapas av våra användare refereras dagligen i media , så en online-adress är ett kraftfullt verktyg när du vill få allmänhetens och beslutsfattarnas uppmärksamhet.</w:t>
      </w:r>
    </w:p>
    <w:p>
      <w:r>
        <w:rPr>
          <w:b/>
          <w:color w:val="FF0000"/>
        </w:rPr>
        <w:t xml:space="preserve">id 111</w:t>
      </w:r>
    </w:p>
    <w:p>
      <w:r>
        <w:rPr>
          <w:b w:val="0"/>
        </w:rPr>
        <w:t xml:space="preserve">JAG HAR SÖKT, MEN JAG KAN INTE HITTA DEN! Måndag , 16 maj 2011 kl 13:39 Giant duckling skrev : Hej Nybörjare här.Är det verkligen så att om en produkt inte finns med i söklistan så kan man inte äta den? Jag menar, bara för att markera kalorier och näringsämnen? Det är en Pirkan fettfri jordgubbskräm . En skillnad på 6 kcal i kaloriinnehållet i 100 g gör ingen skillnad för den totala kosten, och i övrigt är det en mycket likadan produkt. Som Aatteri svarade kan man inte själv lägga till produkter. Det är bara matteamet som kan göra tillägg och det är därför som forumet har en sektion Önskemål för matteamet med kedjor för varje produktkategori. Önskemål om nya produkter kan uttryckas där . Denna fråga ställs ganska regelbundet. Anledningen till att du inte kan lägga till något själv är att de kvalitetsballonger som Kiloklub-programmet bygger på kräver mycket mer information än vad produktetiketten ger. Till exempel kan du inte få reda på hur många gram som ingår i en grönsaksballong från någon produktetikett. Varje livsmedel påverkar också flera kvalitetsballonger . Om såsen inte innehåller något fett (den innehåller vanligtvis olja eller liknande) kan den märkas honungssenapsås , Subway . Om såsen liknar en fet salladsdressing kan den märkas salladsdressing , senap . Oavsett vad du väljer ska du uppskatta eller mäta mängden räkor och märka dem separat . Det finns ingen kombination av båda i databasen. Senapssill etc. finns, men fisken är mycket fetare än dessa räkor. Zirdelin på fredag , maj 20, 2011 at 00:05 Hi ! Jag gick på bio i dag och åt barnkombinationen (portionsminskning aktiverad) med pepparringar. Men jag kan inte hitta en sådan matsökning, jag har försökt med *hotrod* eller *pepparpäron* etc ... Jag har nu markerat något som potatischips för att fördriva tiden, men det är inte riktigt samma sak ändå? ? Hjälp mig, snälla, de är mina favoriter! Pape på fredag , maj 20, 2011 kl 13:43 på fredag , maj 20, 2011 kl 00:05 Zirdeliinia skrev: Hej! Vi gick på bio idag och åt en barnkombination (portionsminskning möjlig) med pepparringar. Men jag kan inte hitta en sådan matsökning, jag har försökt med *hotrod* eller *pepparringar* etc ... Jag har nu markerat något som potatischips för att fördriva tiden, men det är inte riktigt samma sak ändå? ? Ja, det är samma sak . När det gäller produkter av det här slaget betyder till exempel skillnaden på några tiotals kilokalorier per hundra gram ingenting, eftersom det inte är en produkt som man använder varje dag. Okej, då gör jag det. Man måste fortfarande veta hur man korrekt uppskattar hur många gram som faktiskt finns i den lilla saken, medan deciliterna skulle vara lättare att uppskatta ... Jag lade i fyra matskedar mineralsaltade potatischips (min man åt upp hälften) och även om bollarna har en fruktansvärd färg (gula och röda) var kalorierna fortfarande inte tillräckliga, yay! Skulle det vara möjligt att få med den isländska Skyr-rahka (som nyligen släppts ut på den finska marknaden; många olika alternativ) och Pilttis frukt- och bärpuréer på listan? Tack på förhand! Pape tisdag , 24 maj 2011 kl 19:53 tisdag , 24 maj 2011 kl 19:12 knappe skrev : Hej Foodies ! Skulle det vara möjligt att få med den isländska Skyr-rahka (som nyligen introducerats på den finska marknaden; många olika alternativ) och Pilttis frukt- och bärpuréer på listorna? Tack på förhand! Skyr-produkter har redan begärts att läggas till, vi kan bara vänta på att de ska läggas till. Anvisningar för hur man för närvarande märker dem finns i samma tråd här . Du hittar några såser med nyckelordet *bona* .</w:t>
      </w:r>
    </w:p>
    <w:p>
      <w:r>
        <w:rPr>
          <w:b/>
          <w:color w:val="FF0000"/>
        </w:rPr>
        <w:t xml:space="preserve">id 112</w:t>
      </w:r>
    </w:p>
    <w:p>
      <w:r>
        <w:rPr>
          <w:b w:val="0"/>
        </w:rPr>
        <w:t xml:space="preserve">Målet är att starta med 2-3 herrlag och lika många dam- och juniorlag. Resa med Viking, avresa från Helsingfors den 3.5. och retur via Åbo måndag morgon den 7.5. Det är också möjligt att komma direkt till platsen med egen transport. Båtplatserna är också reserverade för två servicebilar . Meddela oss i tilläggsinformationen om du har möjlighet att ta din bil med dig och arbeta under tävlingen . Ange även om du bokar buffémåltider ombord . Frukostar i Stockholm bokas för alla . Ange även din önskan om deltagande och information om du reser med egen transport .</w:t>
      </w:r>
    </w:p>
    <w:p>
      <w:r>
        <w:rPr>
          <w:b/>
          <w:color w:val="FF0000"/>
        </w:rPr>
        <w:t xml:space="preserve">id 113</w:t>
      </w:r>
    </w:p>
    <w:p>
      <w:r>
        <w:rPr>
          <w:b w:val="0"/>
        </w:rPr>
        <w:t xml:space="preserve">Författartema : Hunter x Hunter ( Remake ) ( Läs 2985 gånger ) En gång i tiden var Hunter x Hunter en av de första animeserierna jag tittade på . Än idag har jag fortfarande stor respekt för den serien och rankar den högt på listan över bra serier . Så det är nog ingen stor överraskning att jag blev väldigt glad när jag fick reda på att serien har börjat göras om . Naturligtvis var jag lite rädd att den nya serien inte skulle vara lika bra som den gamla . Nu finns det 13 avsnitt ute och baserat på dem kan jag säga att den är minst lika bra som den förra ! Jag kan dock inte säga direkt om dessa skiljer sig mycket från varandra, eftersom den äldre serien är en lång tid sedan jag såg . Jag har ännu inte läst manga (det är nästa på listan) så jag kan inte heller säga mer om konsistensen i den. Finns det några andra HxH-fans här? Några favoritkaraktärer? Hisoka och Killua är mina favoriter . Båda är originella och mystiska karaktärer på sitt eget sätt . Det fina för mig är att jag inte minns så mycket av den gamla så det finns mycket att tänka på och bli upphetsad över . Till min besvikelse måste jag dock säga att det senaste 13:e avsnittet var en sammanfattning av de gamla händelserna . Det är bara meningslöst sådant . Jag skulle hellre vilja ha en veckas paus än att göra det . Ja . Jag är mycket nöjd med serien. Animationen är vacker och alla onödiga saker har tagits bort. Jag fick samma positiva överraskning som med FMA Brotherhood. Att serien kan förändras mycket när man lämnar bort de extra fyllnadsämnena, även kallade fillers, från serien. Om det finns någon kritik jag måste hitta är det röstskådespeleriet, särskilt Go och Killua. Ibland gör det ont i öronen... Det är förståeligt att en ny serie, nya skådespelare ... Men det skulle ändå vara mycket trevligare att titta på dem med de röster man är van vid och inte med nya röster som man knappt känner till ... Killuas skådespelare passar mycket bättre för roller som Ben-Tos Yarizui Sen ... Kurapica och Leorio är däremot vackra att lyssna på. Jag har fortfarande ingen åsikt om Hisoka, för han kan sina saker, men det är bara en så stor skillnad mot den höga, skrikiga rösten från den förra ... Jag tror att man vänjer sig vid det förr eller senare... Jag undrar hur långt de kommer att gå med denna omarbetning... Sais ny ta det vidare när HxH när de en gång började göra - ^^- I själva verket tror jag att nu kommer de att göra detta vidare och att den ursprungliga idén med detta har varit att ha materialet för att göra det hoppas jag åtminstone mycket . Jag själv har inte störts av röstskådespelare av lagen, även om det kan också vara mycket påverkas av det faktum att den ursprungliga tittar är så länge sedan att jag inte ens minns dessa röster längre . Nu, dock, när du nämnde, så lite minne av det skulle vara att Hisoka bara hade en ganska konstig röst tidigare jag började följa denna remake när jag läste den här tråden = ) 16 episoder gick igår under lätt . Handlingen verkar gå i mycket snabbare takt än i originalet, mycket har utelämnats (kedjebjörnen!), så det är en bra sak. Leorio är på något sätt mycket mer uttrycksfull än i originalet, åtminstone är det så jag minns det ... ? Det ser riktigt bra ut, men jag minns för mycket av originalserien, så det finns inga överraskningar som sådana och det borde verkligen fortsätta bortom originalet ... Det är inte som om det läktes så snabbt i den ursprungliga anime, först är det förgiftat i marken och sedan dyker det bara upp, hur kan det vara i manga? = ) Med en vän om detta pratade just . ( klicka för att visa / dölja ) I manga går exakt som det var i den nya anime , det vill säga, stod upp direkt bara för att det är bara så jävla tuff brat Killen förklarade bara att i den gamla anime förklarades längre och mer "realistisk" det . Jag ser det så att bättre när det var</w:t>
      </w:r>
    </w:p>
    <w:p>
      <w:r>
        <w:rPr>
          <w:b/>
          <w:color w:val="FF0000"/>
        </w:rPr>
        <w:t xml:space="preserve">id 114</w:t>
      </w:r>
    </w:p>
    <w:p>
      <w:r>
        <w:rPr>
          <w:b w:val="0"/>
        </w:rPr>
        <w:t xml:space="preserve">Du är här Hardcore Superstar kommer till Finland i februari Hardcore Superstar, det svenska melodiska hårdrocksbandet, kommer till Finland i februari som en del av sin världsturné Metally Damaged. Rockbandet, som släpper sitt nya album i november, kommer att uppträda i Finland på följande sätt: ons 13.02 . Klubi - Turku Thu 14.02 . Klubi - Tampere Fri 15.02 . Tavastia - Helsinki Sat 16.02 . Rytmikorjaamo - Seinäjoki Hardcore Superstars efterlängtade nya studioalbum Dreamin' a Casket släpps den 7.11. Albumet förhandsgranskas av singeln Bastards , som släpptes i somras och som redan har blivit guld och nått förstaplatsen i Sverige. I relaterade nyheter har Sauna Open Air Metal Festival i Ratinaniemi, Tammerfors den 8-9 juni skrivit kontrakt med den svenska hardcore superstjärnan . Andra signeringar inkluderar Volbeat , Sabaton , Hatebreed , Crashdïet , Opeth , Nightwish , Children Of Bodom , Bloodred Hourglass , Finntroll , Lost Society , Stam1na , Omnium Gatherum och Egokills.Jurassic Rock , som har signat System Of A Down , Devin Townsend Project och De La Soul , bland andra , har tillkännagivit att den brittiska sångaren Frank Turner har signat. Bland de nya namnen i Finland finns PMMP , Stam1na , Kotiteollisuus , Raappana &amp; DJ Leimasin och JVG. Lana Del Rey, som snabbt har blivit en internationell stjärna, kommer till Finland med sin Born To Die-världsturné när hon uppträder i Hartwall Arena i Helsingfors söndagen den 16 juni. Biljetterna till konserten säljs på Lippupistee och Ticket på torsdag den 21 juni. Titelspåret på Del Reys debutalbum kan du höra nedan : Musiker och producent Todd Rundgren, som släpper nytt material i vår, uppträder på Tavastia i Helsingfors den 28 maj . Den amerikanska multiinstrumentalisten kommer att bli ihågkommen bland annat för detta :Ruisrock har skrivit kontrakt med nya artister i Esbo den 7-8 februari . Bland de lokala akterna finns Kerkko Koskinen Kollektiivi , PMMP och Disco Ensemble.På Nosturi i Helsingfors bjuds det på ett rejält paket när Bonecrusher Fest spelas måndagen den 25 mars. Stratovarius, som inleder sin turné i februari från Radio Rock-kryssningen, släpper albumet Nemesis den 22 februari. Listan över låtar är följande: 1. Abandon2. Unbreakable3. Stå på min mark4 . Halcyon Days5 . Fantasy6 . Out Of The Fog7 Slott i luften8 Drakar9. One Must Fall10. If The Story Is Over11. NemesisAlbumet kommer också att släppas som en specialutgåva med tretton spår.Långspelningssingeln Unbreakable , som släpps den 25 januari, kommer att föregå långspelningsutgåvan.Jag har bott i studion de senaste fyra månaderna och finslipat varje detalj.</w:t>
      </w:r>
    </w:p>
    <w:p>
      <w:r>
        <w:rPr>
          <w:b/>
          <w:color w:val="FF0000"/>
        </w:rPr>
        <w:t xml:space="preserve">id 115</w:t>
      </w:r>
    </w:p>
    <w:p>
      <w:r>
        <w:rPr>
          <w:b w:val="0"/>
        </w:rPr>
        <w:t xml:space="preserve">Hej!Dina liljor verkar ha det väldigt bra hos dig! Om du har en gräsmatta runtomkring så se till att du klipper tillräckligt nära och tillräckligt ofta så att skotten inte hinner växa, annars kan jag inte ge dig några andra råd än att använda häcksaxen och klippa tillräckligt många gånger på sommaren så att skotten inte hinner växa sig tjocka (jag har provat den nya Fiskars häcksaxen och har funnit att den är mycket bra, man behöver inte böja sig ner och den klipper bra! Jag har klippt stora vilda björnbärsbuskar med dem med gott resultat! ) Svara på diskussion : Du måste vara inloggad för att delta i diskussioner. Logga in högst upp på sidan eller registrera dig som användare "</w:t>
      </w:r>
    </w:p>
    <w:p>
      <w:r>
        <w:rPr>
          <w:b/>
          <w:color w:val="FF0000"/>
        </w:rPr>
        <w:t xml:space="preserve">id 116</w:t>
      </w:r>
    </w:p>
    <w:p>
      <w:r>
        <w:rPr>
          <w:b w:val="0"/>
        </w:rPr>
        <w:t xml:space="preserve">Nya möjligheter för tjänstepensionsinvesterare att investera i bostäder Tela deltar aktivt i social- och hälsovårdsministeriets och miljöministeriets beredning av lagstiftning för att stärka den finländska bostadsproduktionen och utveckla det finländska bostadsbyggandet. För närvarande kan tjänstepensionsförsäkringar inte använda utlandsskulder för bostäder eller andra investeringar. Social- och hälsovårdsministeriet har inlett beredningen av ett initiativ som ingår i regeringens åtgärdsprogram hösten 2012 och som syftar till att göra det möjligt för arbetspensionsanstalterna att investera i bostäder med skuldsättningsgrad. Ändringen skulle göra det möjligt för tjänstepensionsförsäkringsbolag att under en begränsad tidsperiod låna ut pengar till bostadsföretag med externa skulder för att öka deras avkastning på eget kapital. Vikten av att förbättra stödsystemet för bostäder Miljöministeriet har inlett ett parallellt samråd om att förbättra förutsättningarna för bostadsproduktion . Man har frågat de viktigaste aktörerna inom bostadssektorn om deras åsikter. Vid samrådet kommer man att undersöka hur effektivt systemet för bostadsstöd är och vilka svagheter och styrkor de befintliga instrumenten har . Att öka utbudet av hyresbostäder ses som ett sätt att undanröja hinder för arbetskraftens rörlighet , vilket är ett viktigt mål för att öka den ekonomiska tillväxten . Avkastningen på tjänstepensionsfondernas fastighetsinvesteringar har varit stabil. Bostadsinvesteringar kan till och med bli en växande del av fastighetsinvesteringarna i framtiden, om betydande incitament skapas genom reglering . Alla investeringar som ett pensionsbolag gör måste inte bara vara lönsamma och säkra, utan också kunna omvandlas till de pengar som behövs för att betala ut pensioner .</w:t>
      </w:r>
    </w:p>
    <w:p>
      <w:r>
        <w:rPr>
          <w:b/>
          <w:color w:val="FF0000"/>
        </w:rPr>
        <w:t xml:space="preserve">id 117</w:t>
      </w:r>
    </w:p>
    <w:p>
      <w:r>
        <w:rPr>
          <w:b w:val="0"/>
        </w:rPr>
        <w:t xml:space="preserve">I dag har teknikbatterier gett många människor fördelar på ett eller annat sätt. Med internet och dess snabba utveckling kan man faktiskt göra många saker online. Liksom franska språkprogram, som kan laddas ner på internet eller inte, är tillgängliga när som helst och var som helst kan alla användare dra nytta av det stöd med vilket de kan lära sig nya saker och få hjälp med sina vardagliga aktiviteter. Internet är tillgängligt och många människor använder det i sin vardag. Denna applikation har gjort saker möjliga även när man bara är hemma. Företag måste kunna hantera bara ett skrivbord och en internetanslutning. Om du behöver mer information om franska eller om du vill, finns det programvaror som kan laddas ner och det är inte allt som har att göra med att du kan få tillgång till internet med händerna, till exempel information om franska programvaror. Det gör lärandet mycket mer tillgängligt och du behöver inte onlinealternativen i början för att gå på lektioner eftersom du faktiskt kan lära dig något på din plats och i din egen tid och takt. Kostnaden är också en stor skillnad mellan att lära sig Gustó kong magpuntá sa typer av läroböcker, transportkostnader och utbildningsavgifter som kommer med det jämfört med de traditionella kostnaderna som kan uppstå. Med Read French programvara behöver du bara köpa programvaran och du kommer att lära dig ditt jobb som en guide för att läsa när du går från klass till klass i samma ämnen. I allmänhet är denna programvara utformad för att lära användaren om hur man läser och skriver franska språkprogram. Det lär också ut grunderna för att tala och på franska plats. Men återkopplingssystemet har den nackdelen att det inte finns någon arbetsrelaterad interaktion som kan uppstå under inlärningsprocessen. Det som är bra är dock att den som lär sig kan ta ut sin inlärning i den takt som han eller hon själv vill. Vissa nyare versioner kan dock innehålla interaktiva menyer som kan vara till stor hjälp för användaren. Resultaten är exakt desamma som vid traditionell inlärning. Användaren kan läsa, skriva och samtala på franska. Vissa kan säga att de faktiskt har blivit snabbare när de använder programvaran eftersom de inte känner sig pressade, medan andra bevisar raka motsatsen. Så inlärningsprincipen beror på inläraren, du får beslutsamhet och tidsåtgång. Programvaran fungerar, men användaren måste göra sitt arbete.</w:t>
      </w:r>
    </w:p>
    <w:p>
      <w:r>
        <w:rPr>
          <w:b/>
          <w:color w:val="FF0000"/>
        </w:rPr>
        <w:t xml:space="preserve">id 118</w:t>
      </w:r>
    </w:p>
    <w:p>
      <w:r>
        <w:rPr>
          <w:b w:val="0"/>
        </w:rPr>
        <w:t xml:space="preserve">Jag kommer att sluta behandla dig, eftersom jag tror att du inte accepterar mina berättelser, det är inget fel med det, men jag känner mig bara ledsen, eftersom jag som du har märkt är ganska dålig på stavningar! Det skulle verkligen vara trevligt om jag kunde stava . ' Adjö och hej då till er alla! Svar : Okej, jag försökte bara ge en konstruktiv kommentar. Lycka till och lycka till i framtiden , Jani Lahti ! Hej, till att börja med tänkte jag att du kunde lägga in koden VRL-13515 efter mitt namn i avsnittet om Arthans ägare, eftersom jag ska registrera Arthan hos VRL :) och skulle du kunna lägga till ordet virtuell häst på hans webbplats?) Kan du sätta mig på semester, för den här månaden är väldigt hektisk och jag har en födelsedag på gång :) Så jag kommer att ta hand om Arthan antingen i slutet av månaden eller lite tidigare :) Snabbt måste jag nämna att du tydligen hade misstagit dig på att blanda ihop hingstar och ston (på utställningar) i min registrering. Jag nämnde det så att du inte ska undra varför hingstarna står under rubriken hingstar etc. : D Sedan tänkte jag ta mig tid att säga några positiva saker om er webbplats. Själva layouten är mycket trevlig och färgskalorna är lämpliga på alla sidor. Länkarna är tydliga och man behöver inte söka i onödan. Jag personligen tycker mycket om ert stalls webbplats och hoppas att vi oftare kommer att kunna delta med våra hästar i verksamheten i ett så bra stall. Pst . förhoppningsvis kan vi fortfarande komma till utställningarna :D Svar : Välkommen och lycka till i tävlingen ! Och trevligt att höra en så positiv kommentar! Bra gjort av er alla = )</w:t>
      </w:r>
    </w:p>
    <w:p>
      <w:r>
        <w:rPr>
          <w:b/>
          <w:color w:val="FF0000"/>
        </w:rPr>
        <w:t xml:space="preserve">id 119</w:t>
      </w:r>
    </w:p>
    <w:p>
      <w:r>
        <w:rPr>
          <w:b w:val="0"/>
        </w:rPr>
        <w:t xml:space="preserve">Åtgärder på de gamla spåren 08.09.2011 En pluralistisk värld var en utmaning för de tidiga kristna . Så är det för dem i dag, säger den ortodoxa prästen Mikael Sundkvist . Fader Mikael Sundkvist började sitt arbete i Vanda i våras. Den ortodoxa kyrkan står inför samma utmaningar som den lutherska kyrkan när det gäller sekularisering och upplösning av den enskilda kulturen, säger fader Mikael Sundkvist , som är präst i Vanda . Sundkvist säger att endast ett litet antal ortodoxa är aktiva i kyrkan och att medlemskap inte är en självklarhet för alla: till exempel tv-programmet Homoilta ansågs också vara en källa till splittring i ortodoxa församlingar . Vanda har ingen egen ortodox församling , men de ortodoxa i Vanda är medlemmar i Helsingfors församling . Kyrkan har varit verksam i Vanda i 25 år och firade detta i söndags. Till en början samlades de ortodoxa i ett aktivitetscenter som renoverats från ett privat hus. År 1997 färdigställdes Kristi himmelsfärdskyrkan i Tikkurila. Vanda har sin egen präst och kansler , vilket innebär att det i Tikkurila finns en liturgi eller nattvardsgudstjänst varje söndagsmorgon och en nattvardsgudstjänst på lördagskvällar . På torsdagskvällar är det nattvard i kyrkan. Dessutom hålls andra gudstjänster för att fira kyrkoåret . En gång i månaden på lördagsmorgnarna ordnas en gudstjänst i St Martins kapell i den lutherska kyrkan i Myyrmäki . Det finns cirka 2 600 ortodoxa kristna i Vanda . Helsingfors ortodoxa församling som omfattar hela Nyland har cirka 20 000 medlemmar. Det totala antalet medlemmar i Finlands ortodoxa kyrka är cirka 60 000 och har ökat under de senaste tjugo åren. - Ökningen beror på antalet vuxna medlemmar och invandrare. Utan dem skulle antalet medlemmar minska, eftersom de flesta ortodoxa äktenskap är blandade äktenskap och det är inte alls givet att barn som föds i dessa äktenskap döps ortodoxa, säger Sundkvist. En av de största utmaningarna för den ortodoxa kyrkan är enligt Mikael Sundkvist hur den ska förbli trogen sin egen tradition utan att isolera sig från det övriga samhället. Enligt Sundkvist har de finsk-ortodoxa en mycket finländsk identitet och vill vara en del av det finländska samhället, vilket ibland har lett till att influenser tas emot okritiskt. Seder som ingick i vår tradition, såsom respekt för helgon, Guds moder eller reliker, eller till exempel dop, försummades. I dag har situationen förändrats, bland annat tack vare den ekumeniska rörelsen, eftersom man har insett att andra uppskattar vår tradition - Vi är en del av den världsomspännande ortodoxa kyrkan, för vilken den gemensamma traditionen är av största vikt och bindande. Om vi tänker på till exempel olika familjemodeller är det svårt att förena den nuvarande utvecklingen och de förändrade värderingarna med den ortodoxa traditionen, tillägger Sundkvist. Mikael Sundkvist är inte bara ortodox präst i Vanda utan också teologie doktor, vars doktorsavhandling handlade om aposteln Paulus teologi. Jag skulle behöva lite, suckar Sundkvist. Han har funnit en viss tröst i att skriva en allmän bok om de första kristna på uppdrag av ett förlag och i att undervisa vid en katolsk jesuitskola i Sverige. Trots att det gått nästan 2000 år har Sundkvist funnit något bekant i situationen för de första kristna, som också levde i en global kultur. Romarriket täckte en stor del av den då kända världen, där den hellenistiska kulturen var dominerande och det grekiska språket kunde talas nästan överallt, precis som engelskan kan idag. - Idag är människor individualistiska och väljer sin egen religiösa cocktail. Den är inte ny. De första århundradena var också en religiöst heterogen tid. Det fanns många olika religioner och nya religiösa samfund.</w:t>
      </w:r>
    </w:p>
    <w:p>
      <w:r>
        <w:rPr>
          <w:b/>
          <w:color w:val="FF0000"/>
        </w:rPr>
        <w:t xml:space="preserve">id 120</w:t>
      </w:r>
    </w:p>
    <w:p>
      <w:r>
        <w:rPr>
          <w:b w:val="0"/>
        </w:rPr>
        <w:t xml:space="preserve">1 ) Beslut av dekanen för medicinska fakulteten vid Helsingfors universitet 30.12.2003 , rätt att avlägga specialistexamen ( geriatrik ) 2 ) Beslut av dekanen för medicinska fakulteten vid Helsingfors universitet 11.10.2005 , rätt att avlägga tilläggsutbildning i grundläggande hälso- och sjukvård 3 ) Beslut av dekanen och utbildningschefen för medicinska fakulteten vid Helsingfors universitet 20.12.2005 , intyg över avslutad tilläggsutbildning i grundläggande hälso- och sjukvård Beslut om A:s rätt att utöva läkaryrket Rättsskyddscentralen för hälsovården (numera Tillstånds- och tillsynsverket för social- och hälsovården, Valvira) var 17.Den 17 december 2003 ( ref. 6042/45/120/03 ) hade nämnden för hälso- och socialmyndigheter (numera Socialstyrelsen) beviljat A rätt att utöva läkaryrket som kvalificerad yrkesutövare på en vårdenhet i den mening som avses i artikel 2.4 i lagen om patienters ställning och rättigheter ( 785/1992 ) eller på en socialvårdsenhet i den mening som avses i artikel 24 i socialvårdslagen ( 710/1982 ) under ledning och övervakning av en kvalificerad yrkesutövare som har rätt att utöva läkaryrket självständigt. Enligt beslutet hade A den 17 juni 1994 avlagt läkarexamen i Ryssland vid S:t Petersburgs medicinska universitet och den 12 juni 2003 avlagt examen vid Tammerfors universitet. Rättsskyddscentralen för hälsovården har den 29 december 2005 ( dnro 6332/45/130/05 ) beviljat A. rätt att självständigt utöva allmänmedicin som legitimerad yrkesutövare. Enligt beslutet hade A. den 20 december 2005 genomgått tilläggsutbildning i grundläggande hälsovård vid Helsingfors universitet. Helsingfors universitets medicinska fakultet har yrkat att de överklagade besluten skall ogiltigförklaras. Medicinska fakulteten vid Helsingfors universitet har grundat sin ansökan bl.a. på följande grunder: Rättssäkerhetsverket för hälso- och sjukvården (numera Social- och hälsovårdsverket, Valvira) har i sitt beslut av den 17.12.På grundval av detta beslut ansökte A den 29 december 2003 hos Helsingfors universitets medicinska fakultet om rätt att avlägga en specialistläkarexamen i geriatrik. Den 30 december 2003 beviljade dekanen för den medicinska fakulteten vid Helsingfors universitet honom rätt att avlägga specialistexamen. Den 4 oktober 2005 ansökte A hos Helsingfors universitets medicinska fakultet om rätt att delta i tilläggsutbildningen i grundläggande hälso- och sjukvård på grundval av ett beslut av Helsingfors universitets rättsskyddscentral för hälso- och sjukvården av den 17 december 2003. Den 11 oktober 2005 beviljade dekanen för medicinska fakulteten vid Helsingfors universitet A rätt att studera för en tilläggsutbildning i grundläggande hälsovård.2005 ansökte han hos Helsingfors universitets medicinska fakultet om ett intyg över avslutad tilläggsutbildning i grundläggande hälso- och sjukvård och fick den 20 december 2005 ett intyg över avslutad tilläggsutbildning i grundläggande hälso- och sjukvård av fakultetens dekanus och utbildningschefen. Tilläggsutbildning i grundläggande hälso- och sjukvård var en utbildning som efter avslutad utbildning gav läkaren full rätt att utöva läkaryrket. Innan läkaren fullföljde denna utbildning hade han rätt att utöva läkaryrket som kvalificerad yrkesutövare under ledning och övervakning av en kvalificerad yrkesutövare som har rätt att självständigt utöva läkaryrket . Efter att ha fullföljt denna utbildning beviljade sjukförsäkringscentralen genom beslut av den 29 december 2005 A rätt att självständigt utöva allmänmedicinsk verksamhet som kvalificerad yrkesutövare . Myndigheten har begärt att Högsta förvaltningsdomstolen ska ogiltigförklara besluten om A:s rätt att utöva läkaryrket ( dnrot 3085/459/95 , 6042/45/120/03 och 6332/45/130/05 ). I motiveringen till sin ansökan om ogiltigförklaring angav myndigheten att den kopia av läkarintyg nr 233789 (Sankt Petersburg Pavlov State Medical University) som A. A. lämnat in, på grundval av den information som den hade tillgång till, hade myndigheten fattat sina beslut om A:s rätt att utöva yrkesverksamhet på grundval av felaktig information. Felet, som väsentligt påverkade det materiella resultatet av besluten, var följande</w:t>
      </w:r>
    </w:p>
    <w:p>
      <w:r>
        <w:rPr>
          <w:b/>
          <w:color w:val="FF0000"/>
        </w:rPr>
        <w:t xml:space="preserve">id 121</w:t>
      </w:r>
    </w:p>
    <w:p>
      <w:r>
        <w:rPr>
          <w:b w:val="0"/>
        </w:rPr>
        <w:t xml:space="preserve">Angel Christmas Tree är en julinsamling för barn i S:t Petersburg och andra ryska städer, där projektet Angel Christmas Tree nu är inne på sitt tionde år i fängelserna. Key Media har stött detta projekt varje år eftersom vi som organisation för bibeldistribution ser den stora betydelsen av att dela med oss av Bibeln och andlig litteratur. De medel som kanaliseras genom Key Media går nästan alltid till tryckning av barnbiblar. Barnen får en leksak av sin fängslade mamma eller pappa, men kostnaden täcks av donationer från troende som bor i Ryssland. När frivilliga i kyrkan har besökt barnhem, mor- och farföräldrars hem eller barn som bor på andra ställen för att överlämna gåvor har de upptäckt att ett kort skrivet med moderns eller faderns handstil ofta har gett barnet glädjetårar i ögonen. Hon har inte glömts bort! Han är viktig för mamman! En leksak (bil, docka etc.) ger naturligtvis glädje åt ett barn som på grund av familjesituationen kanske inte har många leksaker . Och ännu mindre i sådana familjer eller barnhem är kunskapen om en kärleksfull himmelsk Fader. Därför vill vi koncentrera våra donationer på att trycka Guds ord. Var med och hjälp tusentals barn i Ryssland som inte har värmen i ett tryggt hem och som inte får höra om en kärleksfull himmelsk Fader! Med Guds ledning åker volontärer från Angel Christmas Tree-projektet runt och delar ut gåvor till barn på uppdrag av mödrar och fäder som sitter i fängelse. Projektledaren Jan Volkov är själv involverad i det praktiska arbetet så att han kan se den glädje som besöken ger barnen. När Jan såg omslaget till novembernumret av tidningen Avainmedia fick han minnen tillbaka när han tillsammans med sin bror Grigori, som hade kommit från Finland, överlämnade en gåva till en pojke i Lomonosov-distriktet i närheten av S:t Petersburg. Jan minns: "Vi hittade rätt gata, men vi kunde inte hitta huset. Vi var redan trötta och hungriga. Vi kände att vi nu aldrig skulle hitta pojken.</w:t>
      </w:r>
    </w:p>
    <w:p>
      <w:r>
        <w:rPr>
          <w:b/>
          <w:color w:val="FF0000"/>
        </w:rPr>
        <w:t xml:space="preserve">id 122</w:t>
      </w:r>
    </w:p>
    <w:p>
      <w:r>
        <w:rPr>
          <w:b w:val="0"/>
        </w:rPr>
        <w:t xml:space="preserve">Leverera foton till mina kunder på usb-minnen juli 21 , 2014 När jag började min karriär som fotograf levererade jag alltid foton till mina kunder på en cd eller dvd-skiva med originalomslag. Det fanns dock vissa problem med dessa skivor. Av någon anledning fungerade det inte alltid att bränna skivan eller så kunde klientens dator inte läsa skivan, vilket min egen dator kunde göra. Jag började fundera på ett alternativt och säkrare sätt att leverera bilderna och hamnade på usb-minnen. De minneskort som jag använde i början var vanliga köpta minneskort, sådana som jag skulle ha köpt för eget bruk. Nu skedde en förändring.</w:t>
      </w:r>
    </w:p>
    <w:p>
      <w:r>
        <w:rPr>
          <w:b/>
          <w:color w:val="FF0000"/>
        </w:rPr>
        <w:t xml:space="preserve">id 123</w:t>
      </w:r>
    </w:p>
    <w:p>
      <w:r>
        <w:rPr>
          <w:b w:val="0"/>
        </w:rPr>
        <w:t xml:space="preserve">    Fastighetsdirektör Kittilä är ett livligt samhälle med över 6 000 invånare i det bergiga Lappland. De viktigaste arbetsgivarna i kommunen är turistområdet Levi och guldgruvan. Fastighetsförvaltarens arbetsuppgifter omfattar tillsynsuppgifter i samband med aktivt ägande av fastigheter samt planerings- och byggnadsuppgifter. Fastighetsförvaltaren arbetar under den tekniska direktören . Fastighetsförvaltaren ska ha en kandidatexamen inom byggnadsvård eller motsvarande tidigare kvalifikationer . Vi förväntar oss att kandidaten har erfarenhet av att leda eller genomföra byggprojekt och kostnadsredovisning . Goda interpersonella färdigheter och IT-färdigheter värderas också högt. Lönen fastställs i enlighet med kollektivavtalet för kommunalteknisk personal . De sökande kan också lämna in egna löneansökningar . Innan de utnämns till tjänsten måste de sökande lämna in ett läkarintyg som styrker deras hälsotillstånd. Tjänsten kommer att vara föremål för en sex månaders provanställning. Ansökningar med CV till Kittilä kommun Tilapalveluliikelaitoks ska lämnas in senast 07.03.2012 kl. 16.00 tillsammans med en meritförteckning (CV) till :</w:t>
      </w:r>
    </w:p>
    <w:p>
      <w:r>
        <w:rPr>
          <w:b/>
          <w:color w:val="FF0000"/>
        </w:rPr>
        <w:t xml:space="preserve">id 124</w:t>
      </w:r>
    </w:p>
    <w:p>
      <w:r>
        <w:rPr>
          <w:b w:val="0"/>
        </w:rPr>
        <w:t xml:space="preserve">I onsdags gjorde Real det som de borde ha gjort genom högklassiga kontringar: segermålet. Bayern höll bollen i överflöd, skapade några bra chanser, men gick tomhänt. Real Madrid hade fler bättre målchanser än Bayern, som enligt statistiken klart dominerade matchen. Men det är här det handlar om att det inte är statistiken som avgör matcherna, utan spelarna. På tisdag förväntar sig den fullsatta Allianz Arena i München ännu en mästerlig prestation från det egna laget. Bayern är fortfarande storfavorit till att vinna hela tävlingen, men i den första matchen fanns mycket att spela för. Jakten på ett mål är inte på något sätt enorm eller överväldigande, men Madrid missade det viktigaste: ett värdefullt bortamål. Nollresultatet innebär att Bayern under inga omständigheter får släppa in ett bortamål på tisdag. Det är lättare sagt än gjort, eftersom Real Madrid aldrig riktigt släpper in något. Detta har hänt en gång i La Liga och en gång i Champions League den här säsongen, om än i kvartsfinalen, när Dortmund var nära att slå ut Real ur tävlingen. Lagets kontringstrupp är så stark att de är kapabla att skapa många kvalitativa chanser mot vilket lag som helst - även om de är under press. Ronaldo och Balet, uppbackade av mittfältet, kommer att skapa chanser antingen för sig själva eller för Benzema, som för närvarande är i utmärkt form i straffområdet. Jag tror att det är mer troligt att Real Madrid gör mål än att de inte gör det. Pep Guardiola vet detta och Bayern måste utgå från att de kommer att göra minst tre mål i tisdagens match. Det är också i linje med lagets spelfilosofi, eftersom Bayern aldrig kommer att acceptera att de måste spela enbart för att hålla huvudet rent. De vill dominera och därför är jag säker på att München kommer att tänka på hur de ska göra så många mål som möjligt och laget vet hur man gör det. Det är lika ovanligt för Bayern att gå noll i underläge som det är för Real , men när det händer måste lösningen komma med kraft. Götze och Müller kom bara in som inhoppare förra veckan och jag skulle inte bli förvånad om åtminstone en av dem började på tisdag . Reals försvar är dock inte lätt att bryta ner , eftersom mittförsvaret och Xabi Alonso på det nedre mittfältet är vana att spela mot världens bästa . Målvaktsavdelningen lär inte heller göra någon besviken, eftersom Iker Casillas har sett och spelat i en hel del avgörande matcher. Jag slår vad om att det kommer att bli så många mål på tisdag att det är osannolikt att det blir förlängning. Hur målen kommer att fördelas kommer att avgöra vilket av lagen som åker till Lissabon. Lagen från VM-finalen 2010 möts igen och Poker Betsson erbjuder massiva möjligheter till internetpoker i form av turneringar och kampanjer . Från det enormt populära Texas Hold'em till de älskade Omaha och Omaha Hi/Lo - möjligheterna att spela och utmana dig själv hos Betsson är enorma. Betsson Betting erbjuder dig över 4 000 spelkanaler med intressanta odds. Betsson erbjuder dig livespel under matchen, med många alternativ som till exempel vilket lag som gör nästa mål, sammanlagda mål, oavgjort resultat och vem som blir utvisad nästa gång.</w:t>
      </w:r>
    </w:p>
    <w:p>
      <w:r>
        <w:rPr>
          <w:b/>
          <w:color w:val="FF0000"/>
        </w:rPr>
        <w:t xml:space="preserve">id 125</w:t>
      </w:r>
    </w:p>
    <w:p>
      <w:r>
        <w:rPr>
          <w:b w:val="0"/>
        </w:rPr>
        <w:t xml:space="preserve">Finansiell rapportering Styrelsen övervakar och bedömer bolagets finansiella ställning och godkänner alla finansiella rapporter som bolaget publicerar. Styrelsens ordförande ser till att varje styrelseledamot har tillgång till information om bolaget och att verkställande direktören regelbundet förser styrelsen med den information som behövs för att bedöma bolagets verksamhet, lönsamhet, kassaflöde och finansiella ställning.</w:t>
      </w:r>
    </w:p>
    <w:p>
      <w:r>
        <w:rPr>
          <w:b/>
          <w:color w:val="FF0000"/>
        </w:rPr>
        <w:t xml:space="preserve">id 126</w:t>
      </w:r>
    </w:p>
    <w:p>
      <w:r>
        <w:rPr>
          <w:b w:val="0"/>
        </w:rPr>
        <w:t xml:space="preserve"> En flicka vid namn Kaede bor med sina fosterföräldrar på landsbygden och lär sig ninjutsu, men hon är på väg att flytta till Edo (nu Tokyo) för att studera vidare. Samtidigt hamnar hon i ett krig som skakar om imperiet och får sitt första uppdrag som ninja. Men i de mörka skuggorna lurar något som ett svärd inte kan ... Efter att ha läst albumet var jag tvungen att titta igenom de tidigare Huitula-albummen, så nya såg illustrationerna ut. Huitula erkänner att han påverkades av Hokusai ( 1760-1849 ) och andra ukiyo-e-mästare (träsnitt) som kan betraktas som de största mästarna inom japansk manga. Stilen är naturligtvis Huitulas egen, men skillnaden mot hans tidigare verk är uppenbar. Skärmlayouten är i bästa fall vild, ibland med så många som 12 bilder på en sida. Storleken och formen på ramarna varierar, för att inte tala om vinklarna, men allt tjänar till att berätta en historia. Berättelsen är inspirerad av de mytiska kwaidan-sagorna, men spöken och mäktiga magiker är ett ämne som är bekant över hela världen och det är inte nödvändigt att känna till källorna. Kombinationen av europeiska och japanska illustrationer när de är som bäst och det kontrollerade, läsarledda berättandet skapar en utmärkt atmosfär. Den bryts bara för ett ögonblick mot slutet av ett par scener som verkar okonkurrerade, som införandet av nya karaktärer, men på sista sidan "slutet av bok ett" förklarar det också, för att fortsätta. Den första finsk-japanska manga är en fängslande läsupplevelse. Det är en bra start på en berättelse som man hoppas att man snart får se en uppföljare till. Efter serieversionen av Kalevalas mytologi är det logiskt att skapa en egen mytologi och börja beskriva äventyren av dess största hjältar. Det är sällan man läser en manga i ett riktigt album. Även det engelska språket kommer sannolikt inte att störa de flesta finländska läsare . Huitula har äntligen kunnat använda sina kunskaper om Japan i sina serier . Huitula bodde först i Tokyo 1999, då han studerade animation vid Production I.G., som är mest känd för Ghost in the Shell, och han har också tränat ninjutsu vid Bujinkan dojo i Tammerfors i många år. Huitula skapade tecknade Oni Kudaki tillsammans med sin japanska fru Kanako Matsui , som har varit kulturell expert på albumet . Albumets titel betyder ninjutsu-teknik, vilket direkt översätts med "krossa djävulen". "Det är värt att notera att konstnären också har utövat konstnärlig frihet när han filmat ninja-tekniker, och det är inte tillrådligt att experimentera med teknikerna hemma. "Upphovsrätten till bilder, varumärken och tecken i texten tillhör respektive ägare. Upphovsrätten och ansvaret för själva texten tillhör författaren. När du citerar en text bör du ange åtminstone författarens namn och tjänstens namn samt, om det rör sig om onlinecitat, en länk till tjänsten eller direkt till denna text.</w:t>
      </w:r>
    </w:p>
    <w:p>
      <w:r>
        <w:rPr>
          <w:b/>
          <w:color w:val="FF0000"/>
        </w:rPr>
        <w:t xml:space="preserve">id 127</w:t>
      </w:r>
    </w:p>
    <w:p>
      <w:r>
        <w:rPr>
          <w:b w:val="0"/>
        </w:rPr>
        <w:t xml:space="preserve">Torsdag 10 oktober 2013 Den offentligare Matteus - en syndig man som kallas apostel I lördags undervisade jag på Helsingfors bibelskola om Matteusevangeliet och började med Caravaggios konstverk "Matteus omvändelse". Enligt en ganska tidig tradition skrev den offentliganställde Matteus evangeliet i fråga. Biskop Eusebius ( 260-340 ) nämner den hieroapolitanska biskopen Papias , som var inflytelserik på 120- och 140-talen, och som bland annat berättar om ursprunget till Matteusevangeliet ( Eusebius' kyrkohistoria ): "Matteus skrev en ordnad presentation av [Jesu] ord på hebreiska, och var och en översatte dem [till grekiska] efter förmåga. "Kyrkohistorikern Eusebius citerar biskop Irenaeus på följande sätt: "Matteus publicerade det evangelium som skrivits bland hebréerna ..." ( Eusebius' kyrkohistoria V , 8:2-4 , Irenaeus , Mot kättarna III:1:1 ) . Samma uppfattning om författaren till Matteusevangeliet hade kyrkofadern Origenes ( Eusebius , Kyrkohistoria , VI , 25:3-6 ) : "Som jag har lärt mig av traditionen om de fyra evangelierna, som är de enda som inte har motsatts i Guds kyrka över hela världen, så skrevs först det som är uppkallat efter den före detta publikanen, Jesu Kristi apostel Matteus, som publicerade det för dem som hade kommit till tro från judendomen, och som skrev det på hebreiska.. " Jag vet att frågan om vem eller vilka som verkligen har skrivit Matteusevangeliet är en mycket svår fråga - vi har inget klart eller säkert svar. Denna uppfattning hos kyrkomännen är bara en tidig tradition. Om den är sann vet jag inte. I vilket fall som helst var publikanen Matteus en offentlig man av yrke - han drev in skatter åt romarna. På Caravaggio-målningen sitter publikanen Matteus och hans tjänare vid sin tullpost. De är elegant klädda . De är på alla sätt och vis rika. I målningen utgör Jesus och hans trupper en stark kontrast till publikanerna. De är klädda blygsamt. De är synligt fattiga. Leonardo Da Vincis berömda målning av skapelsen visar hur Gud riktar sin kärleksfulla blick mot Adam, hur han sträcker ut fingret mot en passiv och sömnig Adam. I det ögonblicket av möte och inbjudan skapas Adam som en levande varelse och Guds avbild. I Caravaggios målning pekar Jesus på samma sätt med fingret mot Matteus. Han väljer Matteus, den syndiga och materialistiska människan. Matteus är helt överraskad i bilden. Han pekar med fingret mot sig själv, som om han frågade: "Menar du mig? " . Matteusevangeliet berättar om detta möte ( Matteus 9:9-13 ): "När Jesus lämnade staden och gick förbi tullhuset såg han en man vid namn Matteus sitta där. Jesus sade till honom: "Följ mig", och han stod upp och följde Jesus.Jesus åt då en måltid i hans hus. Flera skatteindrivare och andra syndare kom också och åt middag med Jesus och hans lärjungar. När fariséerna såg detta sade de till Jesu lärjungar: "Hur er lärare äter med publikaner och andra syndare! "Jesus hörde detta och sade: "Det är inte de friska som behöver en helare, utan de sjuka. Gå och se vad detta betyder: "Jag vill ha barmhärtighet, inte offer." Jag har inte kommit för att kalla de rättfärdiga, utan syndare. "I nästa kapitel bjuder Jesus in sina tolv närmaste lärjungar att bli hans</w:t>
      </w:r>
    </w:p>
    <w:p>
      <w:r>
        <w:rPr>
          <w:b/>
          <w:color w:val="FF0000"/>
        </w:rPr>
        <w:t xml:space="preserve">id 128</w:t>
      </w:r>
    </w:p>
    <w:p>
      <w:r>
        <w:rPr>
          <w:b w:val="0"/>
        </w:rPr>
        <w:t xml:space="preserve">Heinola trip och mot Lahden Namika och Heinola NMKY. Vi åkte på resan med sex spelare, några av dem var sjuka och Miika och Oskari stannade hemma för att vila inför nästa dags Final Four. Den första matchen mot Namika började lite fumligt och fumligt . Den första perioden slutade med 7-6 för oss. I den andra perioden fick vi lay ups ... I lördags ( 5.4 ) åkte C-Boys till Kuopio för finalen i den östra regionen. Tillsammans med Katjaja deltog lag från Kuopio, S:t Michel och Nyslott i slutturneringen. Den första matchen i turneringen var semifinalen, där vinnarna skulle gå vidare till finalen medan förlorarna skulle tävla om bronsmedaljerna. Mot Katjaja i den första matchen mot... I Eastern Region Final Four hade vi två lag. Den ena ( Blue ) bestod av 03-åringar och den andra ( White ) bestod av 02-åringar och några nollor och mikropojkar . Först mötte Juniper White HeiHy i semifinalen . Nivåskillnaden i denna match var så stor att det inte blev någon större kamp . Det bästa var mikropojkarna Lennis och Kalles fantastiska prestationer ... Våra motståndare var Karhula's Veikot och Kouvola's Kouvot . Första matchen mot KaVe började ganska bra för oss . Korgkörningarna producerade korgar för oss och i andra änden fungerade rebounding ganska bra. I halvtid ledde vi med 30-16. Den tredje perioden var vårt sämsta försvar för dagen och sedan fungerade inte heller anfallet och Kave var redan 8 poäng före. Under den senaste perioden ... Lördagen den 22.3 åkte minipojkarna till Savonlinna med några förstärkningar från mikropojkarna . I den första matchen spelade vi mot Hyrske . Kanske hade pojkarna tankarna fortfarande på bilresan , för motståndaren fick genast igång sitt spel bättre än oss . I paus lovade pojkarna dock att börja spela och vi tog andra halvlek med Oiva och Markus fantastiska passningar och skärningar ....</w:t>
      </w:r>
    </w:p>
    <w:p>
      <w:r>
        <w:rPr>
          <w:b/>
          <w:color w:val="FF0000"/>
        </w:rPr>
        <w:t xml:space="preserve">id 129</w:t>
      </w:r>
    </w:p>
    <w:p>
      <w:r>
        <w:rPr>
          <w:b w:val="0"/>
        </w:rPr>
        <w:t xml:space="preserve">Lagspel Kyrkans grundare och grundmur är Jesus Kristus . Enligt Bibeln bygger allt på honom. "Allting skapades genom honom och för honom. "(Kolosserbrevet 1:16) Livet utvecklas, bevaras och räddas i det sammanhang där det var avsett av livets givare: genom Jesu Kristi frälsningsverk, nåd och kärlek. Att leva som kristen är framför allt att leva på Kristi klippa, att förlita sig på nåd och förlåtelse varje dag . Att leva som kristen är också att be Kristus att vandra med oss i vårt dagliga liv . Han har lovat att vara med oss varje dag och det är tryggt att leva under hans ledning och hans ledarskap. Husförsamlingen finns till för att Kristi klippa ska kunna sträcka sig till grunden för varje människas liv. Kyrkans viktigaste uppgift är att presentera evangeliet i alla aspekter av livet: i vardagen och vid festligheter, i glädje och sorg, i skolan och hemma, på jobbet och i vilan. I denna broschyr hittar du kyrkans viktigaste evenemang, vår huvudsakliga verksamhet och våra kontaktuppgifter. Vi publicerar varje vecka information om vår verksamhet i Kokkola-tidningen Kälviä seudun sanomis och på vår webbplats . Vi hoppas att varje församlingsmedlem kan hitta en plats och en möjlighet att delta i vår hemkyrka . Vi uppmuntrar dig också att kontakta oss . Ett av församlingens syften och uppgifter är att skapa en familjär och trygg gemenskap . Detta sker när vi bygger det på kyrkans budskap. Guds nåd och kärlek leder till en förlåtande, accepterande, omtänksam och uppmuntrande gemenskap.</w:t>
      </w:r>
    </w:p>
    <w:p>
      <w:r>
        <w:rPr>
          <w:b/>
          <w:color w:val="FF0000"/>
        </w:rPr>
        <w:t xml:space="preserve">id 130</w:t>
      </w:r>
    </w:p>
    <w:p>
      <w:r>
        <w:rPr>
          <w:b w:val="0"/>
        </w:rPr>
        <w:t xml:space="preserve">Herrens dag På veckans första dag, söndagen, firar vi nattvard på Herrens dag ( vert . Apg 20:7 ) ; vad betyder nattvard för dig och varför behöver vi nattvardsmässor och ordets gudstjänster ? Den första dagen i varje vecka ska var och en av er spara något hemma och spara efter förmåga, så att insamlingar inte behöver göras förrän jag kommer ( 1 Korintierbrevet 16:2 ) ; insamlingen ; varför är det viktigt att offra för arbetet i Guds rike ? Varför är den första dagen i veckan Herrens dag och inte lördag? Vad anser du är en lyckad semester och vad krävs för att den ska bli lyckad? När tiden är fullbordad är det Herrens dag ( vert . 1 Tess . 5:1-11 ) , när Jesus kommer tillbaka med stor makt och härlighet ; kom Herre Jesus ; vilket hopp har du ? 153 kommentarer till Jouns svar, tack . Tyvärr kan jag inte svara på så långa förklaringar, då går kärnan förlorad . Nu missar du denna viktiga punkt : lagen kan inte ge frihet eller göra gott . Lagen kräver, befaller, fördömer etc. Den helige Ande öppnar ens öron och samvete så att man kan lyssna till vad lagen säger . Det är sant att man kan lyssna till Guds ord i 80 år utan att förstå sitt eget behov av omvändelse . Det är Kristus som öppnar och ingen stänger sedan igen. Om människan kan bota sig själv, var behövs då Kristus? Jag tog Paulus som ett exempel på att människan inte kan göra något på egen hand, vilket Paulus erkänner där. Om det finns onda krafter i Paulus när han kommer till tro, hur mycket mer i en människa som inte lever i Guds gemenskap! Det är underbart att människan kan ta åt sig äran av det arbete som Gud har påbörjat. Det är en verklig paradox. Hur mycket Adventistkyrkan än har smädat romerska kyrkan, så är dess lära om rättfärdiggörelse och dess förhållande till lagen exakt densamma." Men det betyder inte att Paulus inte kunde ångra sig om han till exempel stal när det stod klart för honom att det var fel att stjäla, eller att han inte kunde gå omkring med främlingar." Paul stal eller rymde nästan aldrig. Hans synd som laglydig farisé var förmodligen just hans tillit till lagen och människans förmåga att uppfylla den. Paulus var laglydig men ingalunda helig och syndfri , så det är knappast värt att frikänna honom från alla synder. Jag säger inte att han sprang på Reeperbahn , men principiellt sett är idén olämplig. Åtminstone enligt min åsikt ... Lagen ger inte makt till lydnad . Kraften kommer från kärleken, efter att ha fått tron och den heliga anden. Enligt min åsikt är det i bästa fall självrättfärdighet och självförhärligande som gör att man undviker att synda; en människa blir en ren syndare, men i sitt hjärta är hon bedräglig mot Gud och hatar honom. På så sätt är synderna dolda under det yttre höljet av fenan, vilket Jesus förebrådde fariséerna med att de var vitkalkade gravar ... Jag vet inte var Luther motsäger sig själv. Det är värt att ta upp även detta på "fasens bord". Ellen G. White, vad är hennes ståndpunkt? Förklaringen till Galaterbrevet är värd att läsa av Joun, trots hans fördomar . Det skulle ge en fantastisk inblick i skillnaden mellan lag och evangelium. Enligt Luther är distinktionen mellan de två "den viktigaste konsten i kristendomen". När de blir förvirrade uppstår bråk och splittring i kristenheten, vilket historien berättar. Eftersom människan inte har någon del i det kommer Gud att döma vissa till evig plåga och andra till frälsning. JK Jag tror inte att det är värt att tala om Guds natur annat än att han är rättfärdig och kärleksfull. Jag blandar inte ihop saker och ting, även om Johannes säger det. Vi har talat om dem som har dött för synder och överträdelser, inte om dem som redan har dött för synder och överträdelser.</w:t>
      </w:r>
    </w:p>
    <w:p>
      <w:r>
        <w:rPr>
          <w:b/>
          <w:color w:val="FF0000"/>
        </w:rPr>
        <w:t xml:space="preserve">id 131</w:t>
      </w:r>
    </w:p>
    <w:p>
      <w:r>
        <w:rPr>
          <w:b w:val="0"/>
        </w:rPr>
        <w:t xml:space="preserve">     Koskigospel är en kör som sjunger rytmisk andlig musik, "gospel". Bland kompositörerna finns Simojoki , Löytty , Laaksonen och Heikkilä . Kören är glad och färgstark och nya sångare och musiker är välkomna. Kören träffas på onsdagar kl. 18.30-20.00 i Langinkoski kyrkas Hoppesal (Langinkoskentie 1). Solkören är en kör för personer med intellektuell funktionsnedsättning och består av nästan 30 sångare. Förutom att sjunga spelar kören olika rytmiska instrument . Sångarna är självmotiverade och kommer från hela Kotkaområdet. Kören repeterar varannan torsdag kl. 17-18 i Langinkoski kyrkas Hoppesal. Information: diakon Leila Vanhala p . 041 462 6204 . Singerit är Kotka-regionens kristna pensionärsförenings kör som består av ett tjugotal sångare. Repetitionerna hålls den första torsdagen i den första jämna veckan varje månad i Langinkoski kyrka kl. 13.00 , med en föreställning på Krells event . Dessutom har kören separata repetitionsdagar och andra framträdanden . Kören leds av Tarja Silvennoinen .</w:t>
      </w:r>
    </w:p>
    <w:p>
      <w:r>
        <w:rPr>
          <w:b/>
          <w:color w:val="FF0000"/>
        </w:rPr>
        <w:t xml:space="preserve">id 132</w:t>
      </w:r>
    </w:p>
    <w:p>
      <w:r>
        <w:rPr>
          <w:b w:val="0"/>
        </w:rPr>
        <w:t xml:space="preserve">Silkki Sampo Oy är ett internationellt verksamt företag som specialiserar sig på tillverkning och import av företagspresenter och reklamprodukter. Vi vill erbjuda företag och samhällen nya och funktionella marknadsförings- och presentidéer. Vår styrka är vårt mångsidiga och högkvalitativa produktsortiment, snabba och flexibla tjänster och kunniga medarbetare som vill lyckas tillsammans med våra kunder. Det bästa beviset på detta är de många långvariga kundrelationerna . Vi är en pålitlig och erfaren partner som representerar ledande internationella företag inom branschen i Finland. Vi hör till den bästa möjliga kreditvärderingsgruppen enligt Suomen Asiakastieto Oy . Vi är bland de bästa i vår bransch . Silkki Sampo Oy har valts till ett av de framgångsrika företagen . Företaget grundades 1985 . SNABLA ÅTGÄRDER FÖR FÖRETAGSFINANSER Våra företagskunder har alltid uppskattat vår snabba och professionella service . Vår effektiva organisation garanterar individuella lösningar för varje kund inom den överenskomna tidsramen. Vårt breda utbud av affärspresenter hjälper dig snabbt med dina inköp av affärspresenter. Vårt lager är varierat och förnyas varje år.</w:t>
      </w:r>
    </w:p>
    <w:p>
      <w:r>
        <w:rPr>
          <w:b/>
          <w:color w:val="FF0000"/>
        </w:rPr>
        <w:t xml:space="preserve">id 133</w:t>
      </w:r>
    </w:p>
    <w:p>
      <w:r>
        <w:rPr>
          <w:b w:val="0"/>
        </w:rPr>
        <w:t xml:space="preserve">      Emblemet för Ovaska Family Society ritades av Juha E. Tetri år 2003. Emblemet har ett vapenfält som är uppdelat i ett rött och ett svart fält. Överst på fältet finns en ring som är svart på det röda fältet och röd på det svarta fältet. Ringen ( O=Ovaska ) representerar en sluten grupp och representerar därmed också familjen. Karelens färger, rött och svart, representerar glädje och sorg . Ringen på vapenfältet betonar växlingen mellan glädje och sorg . Det svarta på den röda bakgrunden i ringens övre del kan ses som sorg över det förlorade Karelen och det röda på den svarta bakgrunden i den nedre delen som glädje . Emblemets motto är "glädje på ytan även om den är djupt våt" . Ringen representerar familjekretsen, som är en nära cirkel. De gamla husens takfötter har dekorerats med olika träsnitt . I husen i Ovaska i Kirvunkylä har ändpartierna böjts. Ringen kan alltså kopplas till den gamla familjens dekorativa märken. Ringen kan också kopplas till de gamla stammarnas trämarkeringar, som ofta baserades på bokstaven O, ofta med efternamnets första bokstav överlagrad på eller inuti den.</w:t>
      </w:r>
    </w:p>
    <w:p>
      <w:r>
        <w:rPr>
          <w:b/>
          <w:color w:val="FF0000"/>
        </w:rPr>
        <w:t xml:space="preserve">id 134</w:t>
      </w:r>
    </w:p>
    <w:p>
      <w:r>
        <w:rPr>
          <w:b w:val="0"/>
        </w:rPr>
        <w:t xml:space="preserve">- Jag erkänner att jag har dragit mig tillbaka ! På fredag kommer vi att vara orädda igen och åka ( ! ) direkt till byarna direkt på morgonen, eftersom jag hatar trafikstockningar och siktar på en tidpunkt när mormor och knäppgökar har gått och läget är någorlunda lugnt. Lyckligtvis borde det inte finnas något konstigt i butiken, dvs. normala affärer och vanlig shopping. Förmodligen finns det ingen anledning att skynda sig någonstans eller köa , eftersom det äter en kvinna och en kvinnas ben och rygg . Vanligtvis finns det väntetid , eftersom jag har beställt taxibilar i förväg via Internet . Jag slösar inte pengar genom att ringa HMPK, det äter bara pengar. Jag märkte från den där telefonräkningen att bara två eller tre samtal i månaden till HMPK redan lägger till en hel del på räkningen ... ett avgiftsfritt nummer ... Kön är avgiftsfri i 32 sekunder, vilket är exakt den tid det tar att läsa den informationen Ja, dessa är prle krokiga , under rusningstid måste du fortfarande vänta riktigt länge på ett svar . Igår gick åt helvete, så inget extraordinärt . Mest vila och vila, trolling och läsning och en tvångsdusch . Jag lyckades åtminstone med en sak, och det var först på kvällen när jag blev lite gladare. Idag fortfarande på erbjudande efter resan tvätt och andra trevliga saker , planerar lunch för Belgien . Om det är kallt i morgon tror jag att jag ska göra sojabönor och rödbetsbiffar som kan hålla sig länge, jag kan göra en svampsås till dem. Jag har en stor hög med torkade tatties, som är bra att göra någon sorts sås av eller att lägga till i piffles. Jag måste fråga min son vad han har ätit den här veckan, det beror på det. Sommaren har varit mer av en fisu- eller wok-säsong, så det skulle vara trevligt att göra något annat då och då. Sallad har ätits upp, eftersom vi båda äter det ändå under veckan. Smärtan i höfterna och ryggen har inte riktigt avtagit , sömnen saknas fortfarande och jag var inte medveten om någon tupplur igår . Jag försökte , men Vinski krävde tjänster flera gånger just då och ingenting fungerade . Så jag stannade uppe efter min sömn . Jag måste verkligen få ett par nätter med bättre sömn, annars kommer nästa vecka att bli en total rävhåla. Läs : Kuisma-Finnilä-Keskisarja-Sarantola-Weiss - Galna dagar, galna år . Stockmann 1962 - 2012 . Stockmanns historia från början, delvis intressant åtminstone för dem som är intresserade av Helsingfors historia och naturligtvis för kunderna . Taavi Vartia - A man taken by the wind . Nu är fenorna lite utspridda och handlingen saknas , de enda pluspunkterna är bilderna av olika afrikanska länder . Annars passar det inte riktigt in . David Baldacci's The Defenders of Justice . Den här boken är som de tidigare, början är lite ojämn, men den börjar fungera. En man som vet för mycket om hur en hemlig federal organisation fungerar och särskilt om en person . Som thriller är den ganska hygglig, åtminstone för en kvälls läsning . William Poundstone - Är du smart nog G? ?glelle? En katalog med frågor , konstiga gåtor , vändningar , intervjutekniker och annat som du behöver veta för att få ett jobb i den nya ekonomin . Ibland är frågorna roliga och ibland är de märkligt udda - jag rekommenderar, för vissa kan detta till och med vara till hjälp och roligt, åtminstone Belga gillade den här ("Vad är den vackraste ekvationen?"). Reidar Palmgren - Vargbjörnen Tuula arbetar på stadens parkavdelning, där i det norra kvarteret. Hon lever i och av naturen, en extraordinär kvinna som gör allt hon kan för att bevara parken naturlig. En fantastisk, märklig och gripande bok - jag gillade den och rekommenderar den till andra! Leif GW Person - Förmånstagare . Ett opus av utredningar om mordet på en prostituerad ,</w:t>
      </w:r>
    </w:p>
    <w:p>
      <w:r>
        <w:rPr>
          <w:b/>
          <w:color w:val="FF0000"/>
        </w:rPr>
        <w:t xml:space="preserve">id 135</w:t>
      </w:r>
    </w:p>
    <w:p>
      <w:r>
        <w:rPr>
          <w:b w:val="0"/>
        </w:rPr>
        <w:t xml:space="preserve">Finland vill öka sitt utvecklingsbistånd till 0,7 procent, trots att en stor del av de mindre beloppen har slösats bort, skriver professor Juhani Koponen, professor i utvecklingsstudier. FOLLOW-UP Dolt utvecklingsbistånd måste beaktas Professor Juhani Koponen, professor i utvecklingsstudier, har rätt i att pengar inte räddar utvecklingsländerna . Utvecklingsstödet är budgetanslaget för utvecklingssamarbete, som nådde en topp på 0,8 % av nationalinkomsten 1991, eftersom anslaget förblev oförändrat medan nationalinkomsten minskade. Då, och ofta senare, var staten tvungen att låna utvecklingsbistånd från utlandet. Efter recessionen har världen förändrats. Nu kommer en stor del av Finlands utvecklingsbistånd utanför statsbudgeten. Finländarna betalar för det via företagen. Tack vare globaliseringen investerar finländska företag mer och mer pengar i utvecklingsländerna varje år." Det finns inga exakta uppgifter om storleken på det "dolda utvecklingsbiståndet", men det är troligt att det och åtminstone dess resultat överstiger det direkta utvecklingsbiståndet. Det vore bra att ta reda på resultaten av det dolda utvecklingsbiståndet, så att finländarna får en sann bild av världspolitiken. Motsägelsen är att Finland anser att det är moraliskt motiverat att dela ut pengar till utvecklingsländerna, men företag som överför och skapar arbetstillfällen i utvecklingsländerna anklagas för omoral och bristande ansvarstagande. Det är naturligtvis en dålig situation om finländska arbetstagare blir arbetslösa och på så sätt omedvetet deltar i utbetalningen av utvecklingsbistånd. Ansvaret för konsekvenserna av det dolda utvecklingsbiståndet ligger i första hand hos de politiska beslutsfattarna. Globaliseringen går framåt till förmån för utvecklingsländerna, och därmed tenderar Finlands dolda utvecklingsbistånd att öka. Finland måste se till att det finns tillräckligt med nya arbetstillfällen och nya kunskaper och färdigheter för att undvika att det dolda utvecklingsstödet orsakar problem.</w:t>
      </w:r>
    </w:p>
    <w:p>
      <w:r>
        <w:rPr>
          <w:b/>
          <w:color w:val="FF0000"/>
        </w:rPr>
        <w:t xml:space="preserve">id 136</w:t>
      </w:r>
    </w:p>
    <w:p>
      <w:r>
        <w:rPr>
          <w:b w:val="0"/>
        </w:rPr>
        <w:t xml:space="preserve">Två kors! 31.3.2012 | valma luukka " Korsets ord är dårskap för dem som förgås, men för oss som tror är det Guds kraft och visdom " Mina kors Det verkar som om varje person har ett kors som han har rätt att tala om och som andra måste lyssna på utan nedlåtelse. Vanligtvis skrämmer och förskräcker en sjukdom vårt sinne. Det verkar som om även Bibelns heliga personer hade kors. Man tror att Paulus också hade en sjukdom i kroppen, eftersom han fick höra att "vila i min nåd, för min styrka stärks i svaghet". Han verkade inte heller gilla att vara troende, eftersom Jesus var tvungen att säga: "Det är svårt för dig att sparka mot radarn". Jag säger detta eftersom många vise män anser att det att ha tro innebär att ta upp korset, eftersom omvärlden inte stöder det. Det är nödvändigt att acceptera korset, för Jesus sade: "Om någon inte varje dag tar upp sitt kors och följer mig, är han inte lämplig för mig" . Ibland känner jag att andra har mindre kors än jag, vilket gör att jag blir deprimerad. Den gamla historien om att gå till korsbutiken skulle passa bra här. I slutändan var mitt eget kors, som jag lämnade vid dörren, det mest lämpliga, eftersom jag fick välja det lämpligaste av alla kors. Vår Fader vet bäst vilken typ av kors vi kan och vill bära, för "han överbelastar oss inte". Aposteln uppmanar oss också att "bära varandras bördor, för genom att göra det uppfyller vi Kristi lag". Vi har lärt oss att mor- och farföräldrar, föräldrar och gudföräldrar bär sina nära och kära inför Jesus i bön och samtidigt gör det lättare för dem att bära sitt eget kors. Jesu kors När vi var unga brukade vi sjunga på scoutläger och andra läger i flagghälsningen " Korset är vår segerflagga och Jesus är vår kung. Han leder sina trupper till seger och från honom får vi kronan " . Jesu kors är nödvändigt för vår frälsning, men det är också ett tecken som vi befinner oss i krig mot. Vi var på invigningen av kyrkan i Roihuvuori. Min son var knappt två år gammal. Vi kom in genom dörren och jag sa till honom: "Det här är vår nya kyrka." Han svarade rakt ut: "Nej, det är det inte. Kyrkan är på mumiens hals". I R:s kyrka fanns det inget kors på altaret. Pojken hade rätt i att korset fanns både på moderns hals och i hjärtat. Den mest värdefulla av alla skatter. I söndagsskolan berättade läraren för honom att Gud ser allting, men söndagsskolepojken hävdade att "Gud kan inte se vad som döljer sig bakom korset". Jesu försoningsverk på korset täcker vår skuld och våra synder. När vi i tro tar emot nåden från Jesu försonande blod kan vi lita på att våra synder är nedsänkta i ett hav av nåd som ingen kan lyfta dem upp ur. "Han bar korset utan att skämmas". Därför kan vi varje dag gå "till nådens tron" och lägga ner de bördor som tynger våra axlar och även lämna vårt kors på honom som älskar oss tills vårt kors byts ut mot en krona och vårt hopp uppfylls i Guds rike . Jag tycker synd om dessa små söndagsskolebarn, de har ett barns sanna tro, det vill säga de tror på vad de får lära sig även om det i detta fall bara är delvis korrekt! Så när en person hör ordet, omvänder sig och tror på evangeliet, kommer Gud inte ihåg de synder som begåtts tidigare ! En annan sak är när en person efter att ha lärt sig Sanningen kan han synda så att Gud inte ser, kan inte och gör inte och lever i synd utan att förlora sin frälsning !!! Ingen gick frivilligt till korset . Alla släpades med våld. Korsfästelsen är en av de grymmaste avrättningarna i världshistorien och passar bra in i den lidande berättelsen om denna kultfigur i denna religion. Det är troligt att Jesus i berättelserna verkligen avrättades.</w:t>
      </w:r>
    </w:p>
    <w:p>
      <w:r>
        <w:rPr>
          <w:b/>
          <w:color w:val="FF0000"/>
        </w:rPr>
        <w:t xml:space="preserve">id 137</w:t>
      </w:r>
    </w:p>
    <w:p>
      <w:r>
        <w:rPr>
          <w:b w:val="0"/>
        </w:rPr>
        <w:t xml:space="preserve">Kalender VASEK:s ägarbas klarare 20.12.2007 ( Pressmeddelande 20.12.2007 ) Vaasanseudun Kehitys Oy kommer att ägas av nio kommuner i Vasa-regionen. Den extra bolagsstämman beslutade den 20.12.2007 att förvärva Jurva kommuns aktier för bolaget . Beslutet att sälja aktierna fattades av kommunfullmäktige i Jura i november 2007. Ändringen förtydligar bolagets ägarbas: alla kommuner bidrar nu till finansieringen av bolaget i proportion till sin befolkning. Beslutet innebär också att Jurva utesluts från Vasa regionens regioncentrumprogram." På det hela taget en positiv och klargörande utveckling. Detta hindrar inte samarbetet med Jurva i affärsverksamheten och det lönar sig att samarbeta med sina grannar" , säger Pekka Haapanen, vd för VASEK . Jurvas utträde ur bolaget påverkar inte VASEK:s verksamhet och arbetsmetoder och inte heller fortsättningen av programmet för regioncentrum i Vasa-regionen .</w:t>
      </w:r>
    </w:p>
    <w:p>
      <w:r>
        <w:rPr>
          <w:b/>
          <w:color w:val="FF0000"/>
        </w:rPr>
        <w:t xml:space="preserve">id 138</w:t>
      </w:r>
    </w:p>
    <w:p>
      <w:r>
        <w:rPr>
          <w:b w:val="0"/>
        </w:rPr>
        <w:t xml:space="preserve">Rayman Legends Recension Rayman Legends, som ursprungligen var tänkt som ett exklusivt Wii U-spel, har haft sin beskärda del av dramatik. Plattformsspelet, som var tänkt att släppas på konsol, blev först försenat från det planerade datumet, förvandlades sedan till ett multiplattformsspel och försenades en andra gång för att släppas samtidigt på alla plattformar . Men nu när dammet har lagt sig är det trevligt att se att det var värt att vänta på de goda sakerna. Rayman Legends är en fortsättning på Rayman Origins från ett par år sedan , även om själva handlingen inte är särskilt bra . Den hänsynslöse Rayman och hans andra hjältar har varit bekvämt mothballed för ett århundrade , under vilken tid ondskan har återigen spridit sig över slottet och fångat de små tonårsflickorna . Gruppen vaknar upp från sin lyckliga vila och tvingas hoppa in i de världar som döljer sig i målningarna för att rädda sina vänner och besegra den ondska som lurar där. Michel Ancels tidigare HD-anpassning hyllades framför allt för sin färgglada grafik och sina kvicka effekter och kompositioner, och själva spelupplägget var inte utan beröm. Rayman Legends fortsätter i samma anda som sin väletablerade uppföljare, men gör allting på ett större och vackrare sätt . Över 120 nivåer är uppdelade i sex visuellt distinkta världar. Med högst tre vänner är spelarens uppgift helt enkelt att ta sig fram till kritlinjerna på varje fält och, medan du hoppar, släppa loss de tillfångatagna tonåringarna för att öppna resan till nästa bräda. Med undantag för den allra sista världen behöver du inte ens jaga de stora älvorna för att gå vidare, även om de hinder och problem som byggs upp kring att rädda dem oftast är de mest meningsfulla gåvorna i nivåerna att lösa. När det gäller spelet har handlingen uppdaterats för att bli lite mer varierad. Den välkända repertoaren från det tidigare spelet är intakt och spelarna kan fortfarande springa längs väggar, sväva i luften och slå fiender. Shmuppi-liknande flygning med spindlar har kastats in på skrotupplaget, och problematiska kistor utgör nu inledningen till bossstrider. För att skapa lite variation finns det undervattensområden där utvecklingen snarare går ut på att smyga runt och undvika varelser som utforskar djupet.</w:t>
      </w:r>
    </w:p>
    <w:p>
      <w:r>
        <w:rPr>
          <w:b/>
          <w:color w:val="FF0000"/>
        </w:rPr>
        <w:t xml:space="preserve">id 139</w:t>
      </w:r>
    </w:p>
    <w:p>
      <w:r>
        <w:rPr>
          <w:b w:val="0"/>
        </w:rPr>
        <w:t xml:space="preserve">bra minnen av musik Riverside För flera år sedan berättade en polsk vän till mig att det kom ett band därifrån som lät som Pink Floyd. Jag var intresserad, men jag blev besviken - Riversides produktion vid den tiden övertygade mig inte riktigt eller höjde sig över Porcupine Tree för att bli det främsta Floyd-bandet. Det nya albumet Shrine of New Generation Slaves har lyssnats på och en biljett till Lutako spelningen måste köpas så fort som möjligt . Kanske ungefär 3/4 av en fullsatt Lutako publik hade kommit till lokalen med försiktigt intresse för diggailema . Sångaren och basisten Mariusz Dudas självdistanserande ordvitsar kanske inte alltid togs till sig av publiken, precis som vi inte alltid visste när vi skulle applådera vilt. Inte allt material var bekant för folk, och vid ett par av publikens jubelpunkter möttes bandet av djup tystnad. Ett band som har spelat tillsammans så länge kommer säkert att låta ganska bra, men kommer de att ha entusiasm nog att klämma in lite extra i varje spelning? Ljudet var riktigt bra, och speciellt gitarristen Piotr Grudzińskis Stratocaster med sitt lätt vintage sound var mycket tilltalande. Showen varade mindre än två timmar och var trevlig progepop metal, men saknade lite passion. Det var värt att gå ändå, Riverside har några bra låtar att spela och bandet lyckas kombinera vackra och catchy melodier med några mer upbeat och tunga delar.</w:t>
      </w:r>
    </w:p>
    <w:p>
      <w:r>
        <w:rPr>
          <w:b/>
          <w:color w:val="FF0000"/>
        </w:rPr>
        <w:t xml:space="preserve">id 140</w:t>
      </w:r>
    </w:p>
    <w:p>
      <w:r>
        <w:rPr>
          <w:b w:val="0"/>
        </w:rPr>
        <w:t xml:space="preserve">Mot en sådan basjunkie tycker jag att öppnare fungerar bra. En normal gångtrafikant blir lätt överväldigad när du drar med en skiftnyckel och spåret är inte så illa ( åtminstone din egen hand går inte sönder och det finns inga rättsliga konsekvenser så lätt ) . Om situationen på jobbet till exempel har blivit riktigt illa och du måste tillgripa slag så drar jag med en skiftnyckel i ansiktet åtminstone i början ( lyckligtvis uppstår sådana situationer inte på dagtid i alla fall ) . Jag svarar för min del . Vi betonar den korrekta tekniken och försöker lära ut slagtekniken på rätt sätt. Jag tror dock inte att det är meningen att ständigt korrigera knytnävens position till närmaste millimeter om slagmannen ändå slår bra och bra. Men i de flesta situationer på gatan går skottet inte helt och hållet i mål, och då tror jag att det viktigaste är att skottet går snabbt och kraftfullt nog. När man slår en person i huvudet med en bar knytnäve finns det alltid en stor risk för att armen bryts, även om tekniken är perfekt.Du kan också misslyckas när killen rör sig lite åt sidan eller bakåt så att ditt eget slag inte träffar optimalt trots en perfekt teknik. Så om det finns ett val, föredrar jag den öppna handen eller handflatan. Kraften är densamma, men handen bryts inte så lätt.Det ser mindre brutalt ut : ) Till en början är det dock lättare att lära ut att slå med knytnäve, eftersom människor vanligtvis knyter händerna till knytnäve i en stressig situation och om man börjar lära ut öppna slag direkt kan man glömma den allmänna mekaniken för slaget när man tänker på svårigheten att slå med ett öppet slag. Så ja, jag tror att majoriteten av IP klubbarna försöker lära ut det korrekta och mest tekniska sättet att slå och korrigera misstag. Men det är också alltid möjligt att det inte bara är instruktörens fel. Många lär sig inte att slå ordentligt även om de får instruktioner. Och även om slagträning är en viktig teknik kan man inte lägga all tid på att lära ut alla slagträningstekniker på läroboksnivå. Jag vågar påstå att vi har människor som slår bra och hårt, även om de kanske inte är lika tekniskt bra som en boxare eller liknande. Vilken nivå av tränare har du sett? Kanske studenter på grundkursen? Eller någon som har tränat i ett år? Och nu talar vi uppenbarligen om en klubb . Jag tror att du fortfarande generaliserar dåligt . Den stora majoriteten av finländska försvarsinstruktörer, till exempel, har en stark kampsportsbakgrund.Jag tror att detta är fallet även inom manga, åtminstone på expertnivå. Därför tror jag inte plötsligt att man skulle ha glömt bort slagteknik etc. Om instruktören inte är intresserad av att ingripa är det okej. Men det kan ändå alltid vara en fråga om helheten.Är det en bra idé att sätta ett kommatecken om helheten fungerar? Är det dessutom alltid klokt för personens utveckling att ge negativ feedback under hela lektionen eller att ge den ett par gånger och se om man gör framsteg? Och hur mycket tid har en enskild instruktör i en större grupp för att guida varje person i flera minuter i sträck och hålla varandra i handen? Det är viktigt att ge råd och vägleda till rätt teknik, men allt tar sin egen tid. Åtminstone om måttstocken är en person som slår bra på en allmän nivå .Istället kan denna person slå väldigt bra efter grundkursen jämfört med hur han slog under de första träningarna ;) No2Mad skrev : Jag tränar själv inte krav maga eller liknande . IP-personer råkar bara ha träningar antingen före eller efter mina egna träningar ... Så som Rojola nämnde där, så beror betoningen på att lära ut slag också mycket på instruktören, men åtminstone i Krav Maga är betoningen på slag i allmänhet . Jag själv följer mycket ofta vår grundkursutbildning innan jag börjar min egen träning och ja, grundkursen eleverna kommer att lära sig hur man använder kroppen / vänder benen , knytnäve och handled position samt hur man använder kroppen / vänder benen .</w:t>
      </w:r>
    </w:p>
    <w:p>
      <w:r>
        <w:rPr>
          <w:b/>
          <w:color w:val="FF0000"/>
        </w:rPr>
        <w:t xml:space="preserve">id 141</w:t>
      </w:r>
    </w:p>
    <w:p>
      <w:r>
        <w:rPr>
          <w:b w:val="0"/>
        </w:rPr>
        <w:t xml:space="preserve">Copyright on shadowsbook.com website Delvis användning av kopieringsskyddat material Typ : Delvis kopiering av text tillåten . Du får kopiera delar av innehållet i artikeln Herbal disadvantages - Rocky treasure som du har valt. Detta innebär att du inte får kopiera hela texten, men du får kopiera delar av 1-4 meningar så länge källhänvisningen och länken till webbplatsen Shadowbook.com finns med. Du får inte ändra de texter du kopierat . Du får dock inte kopiera eller använda materialet om du inte tänker sätta en länk till vår webbplats . Rätten att använda materialet kräver en länk tillbaka antingen till den artikel som du kopierat innehållet från eller till huvudadressen www . shadow-book.com . Det är alltid strängt förbjudet att kopiera bilder eller grafik på webbplatsen . Inga undantag .</w:t>
      </w:r>
    </w:p>
    <w:p>
      <w:r>
        <w:rPr>
          <w:b/>
          <w:color w:val="FF0000"/>
        </w:rPr>
        <w:t xml:space="preserve">id 142</w:t>
      </w:r>
    </w:p>
    <w:p>
      <w:r>
        <w:rPr>
          <w:b w:val="0"/>
        </w:rPr>
        <w:t xml:space="preserve">    Efter en lång höst är rötterna nu exceptionellt söta och saftiga. I den här rätten är smaken av ingredienserna som mest renodlad. Rödbetor, morötter och spenat förstärker den delikata smaken av den rostade laxen som kompletteras av en enkel Cava-sås. Bakad lax, morot, rödbetor, spenatpuré och Cava-sås ( för 4 personer ) 400 g laxfilé ½ l god fiskbuljong ( t.ex. Puljonki ) 4 dl torr Cava [... ]</w:t>
      </w:r>
    </w:p>
    <w:p>
      <w:r>
        <w:rPr>
          <w:b/>
          <w:color w:val="FF0000"/>
        </w:rPr>
        <w:t xml:space="preserve">id 143</w:t>
      </w:r>
    </w:p>
    <w:p>
      <w:r>
        <w:rPr>
          <w:b w:val="0"/>
        </w:rPr>
        <w:t xml:space="preserve">Fredag 7 augusti 2009 Samettia Tillbaka från en arbetsresa och jag måste erkänna att man inte ens har tid att planera sitt hantverk. Hur i all världen hittar du tid när du jobbar 100 procent? Barnen växer upp, de får sina egna hobbies (som tur är spelar de yngre inte hockey ;) Flickan fyllde 8 år i måndags och ställningsgruppen har tränat 5 gånger i veckan sedan skolstarten. Från 14.30 till 16.45. På lediga dagar kommer transporten att tillhandahållas och denna livliga unga dam meddelade omedelbart att jag kommer att ta bussen när du är på jobbet . Jag är livrädd för trafiken i centrala Tammerfors ... Ja, och när barnen växer upp märker jag ett litet problem. Vad ska man sy till barnen av dessa sammetar? ? Min 9-årige son tycker inte om dem, men för en flicka ... halvärmar antar jag. Jag skulle vilja göra en västkjol, flickan är inte så förtjust i att bära dem längre . Sammet tunika typ ? ? ? ? Barnbarnet tillbringar den kommande vintern i Texas, det är ingen idé att sy en kjol i sammet ... Fin röd för mig? :) Den mörkblå breda sammetssnöret och det speciella "mångfärgade" sammetet är inköp från en butik i Nokia för ett par år sedan Enfärgad babycord-sammet, det är det bästa för kläder. Den ljusröda färgen är faktiskt så rolig att till och med byxor skulle se fina ut i dem. Underbart tunn sammet med ett fint prinsessmönster ... Jag tror att jag hittade den här för ett par år sedan på Eurokanka . Min dotter har en grön bomullstunika av samma tyg från 3pommes . Jag tror att det finns en prislapp på den, för jag köpte den för stor .... och jag har inte gett upp den, för jag tycker att tyget är så vackert ... Den tjockare sammet och de mönstrade ("ringlet" är slät sammet) är också från Nokia, den stora rosensammet från Ottobreshop . Ja, ja, det finns några fantastiska nya sammetar för IINU, jag skulle älska att köpa något nytt därifrån också, åtminstone din monokroma naturligtvis.... som skulle kunna kombineras med dessa ... Jag borde lägga en liten tygbit till Iinu som ett prov och då skulle han se bra tillägg till dessa :) Troligen skulle hubby nu säga att sy något av dessa först ... Ja, jag syr, dockhuset har gjort lite framsteg på sistone, men jag märker att det återigen finns en brännskada på den här sidan också. 2 kommentarer : Eller sammet ... En kjol med lock kan kanske till och med vara lämplig för ett barn i grundskolan . Och så förstås en lätt jacka till dig själv eller varför inte till en tjej? Har du fortfarande sniglar? Man ser dem alltid på stigen till skogen, men de har inte spridit sig så långt som till vår trädgård. Jag har hört att man kan döda dem genom att hälla kokande vatten över dem (i en burk). Tack för inbjudan, jag kan komma förbi någon gång. Jag har också många färger och mönster, men hittills har jag bara begravt dem i skåpet ;) Jag borde verkligen börja sy något i stället för att förvara dem i skåpet. Då skulle jag kunna köpa nya vackra tyger :D</w:t>
      </w:r>
    </w:p>
    <w:p>
      <w:r>
        <w:rPr>
          <w:b/>
          <w:color w:val="FF0000"/>
        </w:rPr>
        <w:t xml:space="preserve">id 144</w:t>
      </w:r>
    </w:p>
    <w:p>
      <w:r>
        <w:rPr>
          <w:b w:val="0"/>
        </w:rPr>
        <w:t xml:space="preserve">om upprättande av en gemenskapsordning för kontroll av export, överföring, förmedling och transitering av produkter med dubbla användningsområden om upprättande av en gemenskapsordning för kontroll av export, överföring, förmedling och transitering av produkter med dubbla användningsområden (omarbetning) (omarbetning) EUROPEISKA UNIONENS RÅD EUROPEISKA UNIONENS RÅD HAR ANTAGIT DENNA FÖRORDNING med beaktande av Fördraget om upprättandet av Europeiska gemenskapen, särskilt artikel 133 i detta med beaktande av Fördraget om upprättandet av Europeiska gemenskapen, särskilt artikel 133 i detta, med beaktande av kommissionens förslag, med beaktande av kommissionens förslag, och av följande skäl : Rådets förordning (EG) nr 1334/2000 av den 22 juni 2000 om upprättande av en gemenskapsordning för kontroll av export av produkter och teknik med dubbla användningsområden [ 1 ] har ändrats flera gånger på ett väsentligt sätt. Eftersom ytterligare ändringar kommer att göras bör den av tydlighetsskäl omarbetas. ( 1 ) Rådets förordning (EG) nr 1334/2000 av den 22 juni 2000 om upprättande av en gemenskapsordning för kontroll av export av produkter och teknik med dubbla användningsområden [ 1 ] har ändrats flera gånger på ett väsentligt sätt. Eftersom ytterligare ändringar kommer att göras bör den av tydlighetsskäl omarbetas. ( 2 ) Produkter med dubbla användningsområden (inbegripet programvara och teknik) bör omfattas av effektiv kontroll när de exporteras från Europeiska gemenskapen. ( 2 ) Produkter med dubbla användningsområden (inbegripet programvara och teknik) bör omfattas av effektiv kontroll när de exporteras från Europeiska gemenskapen. ( 3 ) Ett effektivt gemensamt system för exportkontroller av produkter med dubbla användningsområden är nödvändigt för att säkerställa att medlemsstaternas internationella åtaganden och ansvar, särskilt när det gäller icke-spridning, och Europeiska unionen fullgörs. ( 3 ) Ett effektivt gemensamt system för exportkontroller av produkter med dubbla användningsområden är nödvändigt för att säkerställa att medlemsstaternas internationella åtaganden och ansvar, särskilt när det gäller icke-spridning, och Europeiska unionen fullgörs. ( 4 ) Ett gemensamt kontrollsystem och en harmoniserad verkställighets- och övervakningspolitik i alla medlemsstater är en förutsättning för fri rörlighet för produkter med dubbla användningsområden inom gemenskapen . ( 4 ) Ett gemensamt kontrollsystem och en harmoniserad verkställighets- och övervakningspolitik i alla medlemsstater är en förutsättning för fri rörlighet för produkter med dubbla användningsområden inom gemenskapen . ( 5 ) De nationella myndigheterna är ansvariga för att fatta beslut om individuella exporttillstånd, exportpooler eller nationella generella exporttillstånd, licenser för förmedling, tillstånd för transitering av produkter med dubbla användningsområden från länder utanför gemenskapen eller tillstånd för överföring inom gemenskapen av produkter med dubbla användningsområden som förtecknas i bilaga IV. Nationella bestämmelser som påverkar export av produkter med dubbla användningsområden skall antas och beslut fattas inom ramen för den gemensamma handelspolitiken och särskilt rådets förordning (EEG) nr 2603/69 av den 20 december 1969 om fastställande av ett gemensamt exportförfarande [ 2 ] . (De nationella myndigheterna är ansvariga för att fatta beslut om individuella exporttillstånd, globala eller nationella generella exporttillstånd för export, tillstånd för förmedlingstjänster, tillstånd för transitering av produkter med dubbla användningsområden från länder utanför gemenskapen eller tillstånd för överföring inom gemenskapen av produkter med dubbla användningsområden som förtecknas i bilaga IV. Nationella bestämmelser som påverkar exporten av produkter med dubbla användningsområden skall antas och beslut fattas inom ramen för rådets förordning (EEG) nr 2603/69 av den 20 december 1969 om upprättande av en gemensam handelspolitik, särskilt ett gemensamt exportförfarande [ 2 ] . ( 6 ) Beslut om att uppdatera den gemensamma förteckningen över produkter med dubbla användningsområden som omfattas av exportkontroller måste vara förenliga med de skyldigheter och åtaganden som medlemsstaterna har accepterat i egenskap av parter i relevanta internationella system för icke-spridning och exportkontroll eller genom ratificering av relevanta internationella avtal . ( 6 ) Beslut om att uppdatera den gemensamma förteckningen över produkter med dubbla användningsområden som omfattas av exportkontroller ska vara förenliga med de skyldigheter och åtaganden som medlemsstaterna har accepterat som parter i de relevanta internationella regimerna för icke-spridning och exportkontroll eller genom ratificering av relevanta internationella instrument.</w:t>
      </w:r>
    </w:p>
    <w:p>
      <w:r>
        <w:rPr>
          <w:b/>
          <w:color w:val="FF0000"/>
        </w:rPr>
        <w:t xml:space="preserve">id 145</w:t>
      </w:r>
    </w:p>
    <w:p>
      <w:r>
        <w:rPr>
          <w:b w:val="0"/>
        </w:rPr>
        <w:t xml:space="preserve">" Blackjack " kallas också " 21 " . Blackjack är ett av de mest populära kasinospel i världen. De som spelar olika casinospel spenderar mest tid på Blackjack. Blackjack ger en skicklig spelare en konsekvent vinstfördel i huset! Varje spelare och givare har två kort vardera. Varje spelares hand ställs mot givarens hand. Om du får en hand som är närmare tjugoett utan att bli tjockare än dealern, vinner din hand. Syftet med blackjack är att få din hand så nära tjugoett som möjligt utan att gå över. Syftet med Blackjack är att slå dealern! Den mest effektiva handen är en hand som inte är värd mer än tjugoett mot ett på dina två första kort. När du får en blackjack betalar dealern dig tre marker för varje sekund som du har en insats. Om både du och dealern är slut får du bara behålla din insats. I det här fallet varken förlorar eller vinner du. Spelaren bestämmer själv om han ska slå eller stå, vilket är en stor fördel för dealern. Det finns fasta regler för att spela mot dealern. Huvudregeln för dealern är att slå tills hans totalsumma är 17. Om spelaren får ett handvärde som är mindre än 21 eller lika med 21 och större än dealerns handvärde vinner spelaren sin insats. Push är comeout när dealerns och spelarens handvärden är lika stora. Vid en push vinner ingen och ingen förlorar. Om summan överstiger 21 förlorar du din insats, och det kallas "going bust". Om både din hand och dealerns hand är bust förlorar du din insats eftersom dealern alltid spelar sin hand sist. Dealerns största fördel gentemot spelaren är att dealern alltid är den sista som spelar sin hand. Spelarna har fyra alternativ: Spelaren måste bestämma sig för vad han ska göra efter att ha fått de första korten: han kan stanna, slå eller splitta. Det ursprungliga spelet Blackjack diskuteras fortfarande. Blackjack är en del av det franska "Vingt-Un" (21), "Trente et Quarente" (20 och 30), "Chemin de fer" (Railroad), det spanska "One and Thirty" (ett och trettio) och det italienska "Baccara" och "Seven and Half" (sju och ett halvt). Franska " Vingt-Un " ( 21 ), " Trente et Quarente " ( 20 och 30 ), " Chemin de fer " ( Järnväg ), spanska " ett och trettio " och italienska " Baccara " och " sju och ett halvt " kommer från USA på 1800-talet och var mycket populära. Under en tid var kasinon och spelhus förbjudna. I västra delen av USA var spel olagligt från 1850-talet fram till 1910. I Nevada var spel olagligt från 1910 till 1931. 1931 legaliserades spel i Nevada. Efter att kasinospel legaliserades blev Blackjack ett av de mest populära spelen. Blackjack spelades på nästan alla kasinon och spelhus. Sedan användes en eller två kortlekar för Blackjack. 1956 publicerades den första artikeln om Blackjack. Artikeln hade titeln "Optimal strategi för blackjack". I "Optimum Strategy for Blackjack" skrev Roger Baldwin om vissa strategier. Nästa steg var boken "Beat the Dealer" skriven av Edward O. Thorp 1962. Den första korträkningen introducerades i denna artikel. "Beat the Dealer" blev mycket populärt bland spelare. Många människor läser böcker om kasinon, kasinospel och spelande. Efter att "Beat the Dealer" hade publicerats började många människor spela på kasinon och ville tillämpa Thorp's strategi. Vissa kasinon ändrade blackjackreglerna och Thorpin-strategin fungerade verkligen. När Blackjack-reglerna ändrades i vissa kasinon slutade de flesta att spela Blackjack.</w:t>
      </w:r>
    </w:p>
    <w:p>
      <w:r>
        <w:rPr>
          <w:b/>
          <w:color w:val="FF0000"/>
        </w:rPr>
        <w:t xml:space="preserve">id 146</w:t>
      </w:r>
    </w:p>
    <w:p>
      <w:r>
        <w:rPr>
          <w:b w:val="0"/>
        </w:rPr>
        <w:t xml:space="preserve">     Yttrande om RICOH FT 4622 Användarna tyckte att RICOH FT 4622 var praktisk och användarvänlig.De tyckte att den var mycket tillförlitlig . , De flesta håller med om detta Om du har ett problem eller behöver hjälp i detta ämne kan Diplofix-forumet hjälpa dig att välja mellan RICOH FT 4622 och en annan produkt I genomsnitt är användarna nöjda med sin prestanda. , Men åsikterna skiljer sig åt Inte mycket bra värde för pengarna Se till att RICOH FT 4622 är kompatibel med din #användarhandbok innan du köper Lätt att använda Användarna ställde följande frågor : Är FT 4622 lätt att använda? 28 användare svarade på frågorna och gav produkten en skala från 0 till 10.Betyget är 10/10 om RICOH FT 4622 är mycket användarvänlig.Det genomsnittliga betyget är 7,25 och standardavvikelsen är 2,61.Hög prestanda Användarna ställde frågan : Är FT 4622 mycket bra när det gäller prestanda? 28 användare svarade på frågor och betygsatte produkten på en skala från 0 till 10. Betyget är 10/10 om RICOH FT 4622 är, i sin domän, den bästa på en teknisk nivå, den med bäst kvalitet eller den med det största utbudet av alternativ.</w:t>
      </w:r>
    </w:p>
    <w:p>
      <w:r>
        <w:rPr>
          <w:b/>
          <w:color w:val="FF0000"/>
        </w:rPr>
        <w:t xml:space="preserve">id 147</w:t>
      </w:r>
    </w:p>
    <w:p>
      <w:r>
        <w:rPr>
          <w:b w:val="0"/>
        </w:rPr>
        <w:t xml:space="preserve">Kom ihåg detta när du ansöker om visum och uppehållstillstånd Finlands ambassad i Pristina behandlar över 1000 visumansökningar varje år. Ansökningarna behandlas inom cirka två veckor, men det är en bra idé att boka en intervju i tid för ansökningsprocessen. Intervjuerna sker endast efter överenskommelse och väntetiden är ofta över en månad . Nästa tillgängliga intervjutillfälle är för närvarande först i mars . Så kom iväg i god tid! Det är därför också viktigt att du kommer till den tid som reserverats för dig. Om du av någon anledning inte kan komma, måste du avboka ditt möte. Avbokning måste göras senast kl. 12.00 dagen innan. Avbokningar kan göras via e-post till visa .pri@formin.fi . När ansökan har lämnats in måste du boka ett möte på ambassaden . Ansökan måste fyllas i noggrant och undertecknas. De nödvändiga verifikationerna måste skaffas i förväg innan du lämnar in ansökan . Applikationens språk är finska, svenska och engelska. Alla bilagor måste översättas till ett av dessa språk. Vid intervjun tas fingeravtryck. Du får inte lämna in din ansökan via ett ombud eller per post . Du kan lämna in nästan alla ansökningar om uppehållstillstånd via Migrationsverkets webbtjänst . För familjeband och återvändande migration måste du ansöka på pappersblanketter. Blanketterna kan skrivas ut från Migrationsverkets webbplats .</w:t>
      </w:r>
    </w:p>
    <w:p>
      <w:r>
        <w:rPr>
          <w:b/>
          <w:color w:val="FF0000"/>
        </w:rPr>
        <w:t xml:space="preserve">id 148</w:t>
      </w:r>
    </w:p>
    <w:p>
      <w:r>
        <w:rPr>
          <w:b w:val="0"/>
        </w:rPr>
        <w:t xml:space="preserve">PROVENTIA EMISSION CONTROL OY Proventia är en internationell miljöteknikkoncern. Proventia arbetar för ren luft genom att utveckla avgasreningslösningar för maskiner och fordon för både OEM- och eftermarknaden. Proventias nyckelkompetens är teknik som minskar fina partiklar och kväveoxider i kombination med egen design, produktutveckling och testning. Proventias konkurrenskraft grundar sig på Finnkatalyt Oy:s nästan 20-åriga erfarenhet av utsläpp och hantering av maskiner som inte är avsedda för vägtransporter . Proventias framgång bygger på innovativa, skräddarsydda lösningar och omfattande service . Många ledande aktörer inom sina respektive branscher förlitar sig på Proventias mångsidiga konkurrenskraft och omfattande expertis . Head Invest Ltd vill utveckla Proventia till ett internationellt betydande miljöteknikföretag.</w:t>
      </w:r>
    </w:p>
    <w:p>
      <w:r>
        <w:rPr>
          <w:b/>
          <w:color w:val="FF0000"/>
        </w:rPr>
        <w:t xml:space="preserve">id 149</w:t>
      </w:r>
    </w:p>
    <w:p>
      <w:r>
        <w:rPr>
          <w:b w:val="0"/>
        </w:rPr>
        <w:t xml:space="preserve">Sannfinländarna kritiserar regeringen för att den använder socialvårdsreformen som en hävstång för kommunsammanslagningar. Enligt dem kan man inte uppnå ett fungerande social- och hälsovårdssystem utan att ta hänsyn till helheten. Centrala frågor har helt ignorerats: - Frågor som är väsentliga för social- och hälsovården, såsom översynen av finansieringsbasen och samordningen av företagshälsovårdstjänsterna med andra hälsovårdstjänster, har lämnats utanför reformen. - Också sysselsättningspolitiken har ignorerats, trots att social- och hälsovårdssektorn är en stor arbetsgivare i hela Finland. Organiseringen av tjänsterna påverkar också var arbetsplatserna finns. Uppsplittring av den specialiserade sjukvården De gröna ledamöterna i social- och hälsovårdsutskottet framhåller experternas uppfattning att den specialiserade sjukvården riskerar att splittras upp i 40-45 distrikt, även om en del av de nuvarande 20 distrikten har ansetts vara för små - Regeringens förslag tar inte hänsyn till organiseringen av akutmottagningen, som är den viktigaste faktorn i den regionala organiseringen av den specialiserade sjukvården. Sannfinländarna kommer inte att acceptera att en effektiv specialiserad hälsovård slopas . Lokala tjänster måste garanteras i lag Sannfinländarna kräver att lokala tjänster garanteras i lag för att medborgarna även i fortsättningen ska ha tillgång till tjänster som ligger tillräckligt nära hemmet . Reformen får enligt dem inte leda till att lokala tjänster blir fjärrservice . Reformen måste fokusera på tjänsternas tillgänglighet, kvalitet och aktualitet - I takt med att regeringens behandling av propositionen har framskridit har det blivit allt tydligare att reformen kommer att vara ett allvarligt misstag med tanke på social- och hälsovårdstjänsternas och systemets hållbarhet. Det finns många obesvarade och olösta frågor - reformen kommer inte att lösa framtidens utmaningar när det gäller tillgång, kvalitet eller finansiering av tjänsterna - och slutresultatet kommer att bli ett ännu mer komplicerat system med fyra nivåer. Den enda rätta lösningen är att stoppa reformen och återföra den till den parlamentariska beredningen. Många experter är djupt oroade över reformens konsekvenser och det är vi också", säger Mäntylä. Tagit Perussuomalainen Online Media vill fungera som en plattform för högkvalitativ politisk debatt . Därför förväntas varje debattdeltagare respektera de andra deltagarna och hålla sig till ämnet. Reglerna för debatt på nätet: - Skriv kort och koncist . Uppför dig artigt mot andra deltagare och kom ihåg att följa god sed och finsk lag när du skriver . - Attackera inte folk . Om någon inte håller med dig har han eller hon rätt till sin åsikt . - Respektera andras anonymitet . Gissa aldrig ens vem som står bakom ett smeknamn och om du vet det, avslöja inte dina uppgifter - Administrationen raderar olämpliga meddelanden och beslutet kan inte överklagas. En skribent som bryter mot reglerna kan bli utesluten från diskussionen helt och hållet. Varför är en kommentar olämplig? 16 kommentarer Skriv kommentar Merja Hellsten juni 7 , 2013 18:31 Men vad kan man göra för att stoppa detta . Med denna information tvingar regeringen detta igenom med blandad media . Den vanliga människan har inte längre något att säga eller rätt att göra något. bara att rösta, men även det är för sent om och när detta ramas in för att börja i början av juli . Vad gör du ... Med obligatoriska kommunsammanslagningar bör man inte skynda på undersökningar när frågorna är dolda juni 9 , 2013 15:30 Kommunernas ekonomi påverkas av de uppgifter som återstår för kommunerna och den regionala sociala välfärdsfinansieringen som är en enda kanal. I Finland anses det klart att kommunerna har för många uppgifter i euro i en internationell jämförelse. Ändå tas inga uppgifter bort från kommunerna. Varför? Katainen-regeringen är unik i EU och de nordiska länderna genom att kommunerna i den övergripande reformen ska finansiera den lagstadgade närsjukvården och den specialiserade sjukvården på landskapsnivå. Katainen-regeringen med sex partier krånglar och krånglar med kommunstrukturlagen, kommunallagen, för att få igång tvångsundersökningar om kommunsammanslagningar i alla finländska kommuner, innan de verkliga omständigheterna kring den övergripande reformen som påverkar kommunernas ekonomi blir offentliga långt senare. Detta är skillnaden i tid</w:t>
      </w:r>
    </w:p>
    <w:p>
      <w:r>
        <w:rPr>
          <w:b/>
          <w:color w:val="FF0000"/>
        </w:rPr>
        <w:t xml:space="preserve">id 150</w:t>
      </w:r>
    </w:p>
    <w:p>
      <w:r>
        <w:rPr>
          <w:b w:val="0"/>
        </w:rPr>
        <w:t xml:space="preserve">TEMA: Geologi i Fennoskandien clowneriet har pågått tillräckligt länge för att ställa en brännande fråga . morän är den vanligaste jordarten i Finland - morän täcker mer än 50 % av Finlands landyta - inget nytt där? Men hela moränen har också lämnats kvar av istiden.När smeknamnet "Jukkis" försöker motbevisa att det finns en istid, skulle det nästa gång vara bra att berätta för oss att om det inte har funnits någon istid, vad har då bildat moränen?Det är mycket smartare att tänka på det än att diskutera det med en kille som visar ett foto av ett vanligt berg och påstår att det är en glaciär med morän på toppen. "Augusti 1997 norrgående snett flygfoto av den moräntäckta ytan på en del av den stillastående ändan av Malaspina-glaciären , Wrangell-Saint Elias National Park , Saint Elias Mountains , Alaska. " Här är en bild från Antarktis: Ska vi byta ämne till tsunamis och bergsryggar? Detta brukade vara ett öppet smeknamn för bråkmakare, men det är det inte längre. Videon visade ett experiment för att empiriskt upptäcka en glaciärs rörelse även djupt inne i den. Den nedre delen rör sig långsammare än den övre delen, men den rör sig ändå. Videon filmades vid kusten i en nedförsbacke. Under dessa förhållanden sjunker till och med marken neråt, men det finns inget mirakulöst med detta. Här är en bild från Antarktis: Ja, det verkar vara så . En bild av en vintersten . Tror du att du borde lära dig att skilja mellan glaciärer och berggrund.För att få en antydan om att den ena består av snö och is och den andra av berggrund.I nästa lektion kan du lära dig att skilja mellan ett berg och ett isberg, men jag är utan tvekan fascinerad av ditt påstående att moränmaterialet faller på glaciären. Jag har redan utvecklat en teori för det. Det har funnits tibetanska munkar som hållit varandra i handen och sjungit OM . Det fanns faktiskt en man som utvecklade en motor som drevs av vatten, en historia på 80-talet, han dog plötsligt efter att historien publicerats, så vatten är energi? Vad , hur kan man få energi från vatten , människans viktigaste överlevnadselement efter ljuset/solen , Så de där Tesla-killarna försvann plötsligt en eller två gånger efter hans död ..ja knappast vågar Jukkis fortfarande berätta att "Hansa" kyrkan från Houtskar ..eller hur undviker du frågan .. ? ? ? Du måste mena Stanley Meyer. Meyer gick långt med sin anordning, den sista var en vatten/väte-spruta som utvecklades för ett tändstift och vid den tidpunkten rapporterades den gamle mannen ha blivit bestulen på sin nirri. Idén är vettig när det gäller att använda ett sjukhusrör som katalysator och vattendimma eller ånga, en högspänningsgnista för att få en plasmaeld i cylindern. En annan intressant är den australiensiska Joe's cell . En mirakelanordning där spänningen i en cell som inte använts på flera år återställs genom att helt enkelt hälla vatten i den. Cellen kan användas för att starta motorn, bara tändningen måste vara extremt tidig, jag minns 75 grader innan toppdöd . Motorn drivs av det vakuum som skapas av kolven, med implosion. Jag byggde en gång något liknande ... Nackdelen är att det börjar pirra i öronen och att den elektriska utrustningen knastrar. Du måste mena Stanley Meyer. Meyer gick långt med sin anordning, den sista var en vatten/väte-spruta som utvecklades för ett tändstift och vid den tidpunkten rapporterades den gamle mannen ha blivit bestulen på sin nirri. Idén är vettig när det gäller att använda ett sjukhusrör som katalysator och vattendimma eller ånga, en högspänningsgnista för att få en plasmaeld i cylindern. Men jag hade intrycket att det var mer eller mindre en urban legend.</w:t>
      </w:r>
    </w:p>
    <w:p>
      <w:r>
        <w:rPr>
          <w:b/>
          <w:color w:val="FF0000"/>
        </w:rPr>
        <w:t xml:space="preserve">id 151</w:t>
      </w:r>
    </w:p>
    <w:p>
      <w:r>
        <w:rPr>
          <w:b w:val="0"/>
        </w:rPr>
        <w:t xml:space="preserve">Ingen lag om äktenskap i Finland ännu Vid onsdagens sammanträde i riksdagens utskott för rättsliga frågor beslutades det med rösterna 8-9 att ingen lag om äktenskap kommer att behandlas i riksdagen. Detta var det andra försöket att driva igenom lagen. Mikael Jungner (Socialdemokraterna) och Ville Niinistö (De gröna/EFA) anklagade ordföranden för utskottet för rättsliga frågor, Anne Holmlund, för att ha blockerat debatten. På Holmlunds begäran granskade talmansrådet hennes agerande och fann inget klandervärt. Även om lagförslaget inte gick igenom den här gången heller verkar det som om det kommer att prövas om och om igen i framtiden tills det gör det.</w:t>
      </w:r>
    </w:p>
    <w:p>
      <w:r>
        <w:rPr>
          <w:b/>
          <w:color w:val="FF0000"/>
        </w:rPr>
        <w:t xml:space="preserve">id 152</w:t>
      </w:r>
    </w:p>
    <w:p>
      <w:r>
        <w:rPr>
          <w:b w:val="0"/>
        </w:rPr>
        <w:t xml:space="preserve">Du är här Liam Gallaghers butiksförstörare får åtta månader Butiksförstörare som drabbats av upplopp i Storbritannien ställs inför rätta i snabb takt. Eftersom domstolarna nu arbetar "dygnet runt" kommer de brittiska fängelserna snart att vara överfulla. I gengäld har en fond inrättats för att stödja de indieföretag som förlorade en hel del produkter i den explosiva branden i ett lager i London, i hopp om att de ska kunna komma på fötter igen utan att lida alltför mycket. Beady Eye, med Liam Gallagher i spetsen, kommer att släppa sitt andra album i år, men det exakta datumet är fortfarande oklart.Den amerikanska radiostationen KCRW har nu spelat det första stycket från albumet och Flick Of The Finger finns tillgängligt på Soundcloud . Beady Eye har konserverat sin kommande långspelare tillsammans med TV On The Radio-mästaren Dave Sitek . Gallagher har beskrivit albumet som " Jag hatar ordet experimenterande, men vi experimenterar definitivt. Med fem ord är det "majestätiskt", "imperialistiskt", "ute" och, eh, vad var det andra? Hösten 2008 reste Tero Alanko till London för att intervjua Liam Gallagher. Av en eller annan anledning dök Liam inte upp för intervjun , så Tero intervjuade istället Oasis frontmedlemmar Andy Bell och Gem Archer . Vi återpublicerar denna arkivhistoria idag 21.9.2012 , för att fira Liam Gallaghers 40-årsdag . Grattis , William John Paul Gallagher! Liam Gallagher, som har gått från frontman för Oasis till frontman för Beady Eye, har inte hört Radioheads klassiker OK Computer i sin helhet. Alla pratar om att Radiohead är progressiva, men deras mest kända låt är Creep. Är det inte något konstigt med det, undrar Gallagher.</w:t>
      </w:r>
    </w:p>
    <w:p>
      <w:r>
        <w:rPr>
          <w:b/>
          <w:color w:val="FF0000"/>
        </w:rPr>
        <w:t xml:space="preserve">id 153</w:t>
      </w:r>
    </w:p>
    <w:p>
      <w:r>
        <w:rPr>
          <w:b w:val="0"/>
        </w:rPr>
        <w:t xml:space="preserve">Tuomas Tervo siktar på en tia i Jukola Foto : Simo Kiviruusu För en finländsk orienterare är Jukola den tävling som han helst skulle vilja göra bra ifrån sig. - Jag skulle vilja få en tia i Jukola , säger Tuomas Tervo (Rajamäen Rykmentti), medlem i landslagets Vuokatti-grupp, när han får frågan om sina mål för den kommande Jämsä Jukola . Detta skulle kräva en ökning med ett par poäng , eftersom Tuomas bästa Jukola-placering är en 12:e plats . Jag nådde Tuomas på en VM-tävlingsresa från Norge och Sverige . I VM har löpningen varit jämn och placeringarna har varit runt 30 . Före Jukola finns det fortfarande världscupen i sprint och förföljande tävlingar i Åbo. Tuomas säsong har börjat hyfsat bra, även om han vred om knät i ett lopp i högsta ligan för några veckor sedan. Han är i god form och har höga förväntningar inför säsongen. Huvudmålet är världsmästerskapen i juli, där han siktar på att förbättra sin bästa placering (13:e plats) och komma bland de sex bästa för att vinna troféerna. Jukola-stafetten har också sin egen betydelse: "För en finländsk orienterare är Jukola-stafetten den stafett som han helst vill göra bra ifrån sig i", säger han. Enligt Tuomas är Jukola ett välorganiserat evenemang med en speciell atmosfär - "Man träffar alltid bekanta ansikten från tidigare år." Han och många andra regementsmedlemmar fick för en vecka sedan en smak av terrängen i Mellersta Finland på Himos-lägret och den nationella orienteringstävlingen som arrangerades av Mänttä-regionens scouter. Tuomas bekantade sig med Jämsä och i synnerhet med Hallområdet under hösten och vintern, då han genomförde den sista träningsperioden i sin flygledarutbildning på Hall flygplats. Utbildningen, som han slutförde i februari, tar honom för närvarande till Norge.</w:t>
      </w:r>
    </w:p>
    <w:p>
      <w:r>
        <w:rPr>
          <w:b/>
          <w:color w:val="FF0000"/>
        </w:rPr>
        <w:t xml:space="preserve">id 154</w:t>
      </w:r>
    </w:p>
    <w:p>
      <w:r>
        <w:rPr>
          <w:b w:val="0"/>
        </w:rPr>
        <w:t xml:space="preserve">Lucky Emperor online casino välkomnar dig. Detta online casino erbjuder dig de bästa online blackjack, roulette, video poker, casino slots, progressiva och baccarat. Den har upp till $ 75 gratis. Kundtjänsten är också snabb att svara och kan kontaktas via e-post, telefon eller livechatt som du hittar på Lucky Emperor Casinos webbplats - så att du kan få svar på dina frågor omedelbart. Satsa på Lucky Emperor Casino och vinn eller spela gratis casinospel och rolig online casinounderhållning. Knights har en speciell samling skatter som bara kan vinnas genom att spela stora progressiva jackpottslots som CashSplash, LotsaLoot och den exotiska Treasure Nile som Knights har tagit med sig som samlarobjekt för de mest utvalda utmaningarna. Gaming Club var det första onlinecasinot som grundades 1995 och fortsätter att erbjuda gratis och snabba nedladdningar och frekventa utbetalningar, vilket gör detta till en prisbelönt webbplats. Gaming Club Casino är en del av Belle Rock Gaming Group med Microgaming-kasinon och onlinepokerrum. Pröva din hand mot riktiga spelare från hela världen i Gaming Clubs pokerrum med flera spelare och få upp till 300 dollar gratis vid din första insättning på 20 dollar - det räcker med att raka din hand. På så sätt säkerställer Gaming Club att de kan erbjuda en ny och spännande spelupplevelse till sina spelare varje månad. Om du inte är en riktig spelare på Gaming Club rekommenderar vi att du ansluter dig till ett av de bäst etablerade och välrenommerade nätcasinona. Gaming Club erbjuder över 70 spel inklusive Blackjack, Roulette, Craps, Baccarat, skraplotter, Keno, Pai Gow Poker, Video Poker, Slots och många fler. Gaming Club lovar inte bara en underhållande spelupplevelse, de har också gjort allt för att se till att din bankupplevelse är säker och bekymmersfri. Gaming Club med Microgaming-programvara är enligt vår mening värt en titt. Använd funktioner som Game History , som visar en fullständig historik över din spelhistorik . Alla spelare drar nytta av en av de bästa lojalitetsklubbarna i branschen, och om du stöter på några problem finns kundtjänst tillgänglig 24 timmar om dygnet, sju dagar i veckan . Om du inte har någon dator eller om du bara har bråttom kan du prova att klicka och spela flashspel. Om du verkligen har problem med nedladdningen kan de gå så långt som att skicka dig en cd-rom med gratis programvara.</w:t>
      </w:r>
    </w:p>
    <w:p>
      <w:r>
        <w:rPr>
          <w:b/>
          <w:color w:val="FF0000"/>
        </w:rPr>
        <w:t xml:space="preserve">id 155</w:t>
      </w:r>
    </w:p>
    <w:p>
      <w:r>
        <w:rPr>
          <w:b w:val="0"/>
        </w:rPr>
        <w:t xml:space="preserve">Lyckligtvis har SP:s jubileumsår också inneburit att glädjen att recitera har funnits med vid sidan av stressen av studier och arbete . Efter årets stora paket med spelningar ser vi redan fram emot nästa års nya mönster med helt nytt material . Finns det något bättre sätt att förbereda sig inför julen och det nya året än att sätta sig ner med en bok och en mugg glögg? Om du letar efter en bra bokrekommendation kan du kolla in månadens rekommendationer.</w:t>
      </w:r>
    </w:p>
    <w:p>
      <w:r>
        <w:rPr>
          <w:b/>
          <w:color w:val="FF0000"/>
        </w:rPr>
        <w:t xml:space="preserve">id 156</w:t>
      </w:r>
    </w:p>
    <w:p>
      <w:r>
        <w:rPr>
          <w:b w:val="0"/>
        </w:rPr>
        <w:t xml:space="preserve">Ambulansbehandling Peliklinikka är öppen för personer som är bosatta i Helsingfors, Vanda och Grankulla och som har fyllt 18 år. Behandlingen i öppenvården är konfidentiell och kostnadsfri. Behandlingen är vanligtvis individuell, par-, familje- eller gruppbehandling. Rådgivning och vägledning erbjuds också. Behandlingsmålen planeras tillsammans med klienten. Tiltti Informations- och stödpunkt Tiltti är en spelklinik för alla som är intresserade av spelproblem . Tiltti erbjuder stöd och information om hur man hanterar spelande . Tiltti har öppet måndagar och onsdagar kl. 15-18. www.tiltti .fi Kamratgrupper Kamratgrupper för spelare och deras anhöriga träffas på Peliklinika . Du kan fråga om mötestider och aktiviteter på Tilt eller genom att ringa Peliklinika .</w:t>
      </w:r>
    </w:p>
    <w:p>
      <w:r>
        <w:rPr>
          <w:b/>
          <w:color w:val="FF0000"/>
        </w:rPr>
        <w:t xml:space="preserve">id 157</w:t>
      </w:r>
    </w:p>
    <w:p>
      <w:r>
        <w:rPr>
          <w:b w:val="0"/>
        </w:rPr>
        <w:t xml:space="preserve">Principer för affärsuppförande Tikkurilas principer för affärsuppförande fastställer de grundläggande kraven för företagets affärsuppförande, dvs. hur vi beter oss i professionella affärsrelationer, intressekonflikter, företagets tillgångar, rättvis konkurrens, mänskliga rättigheter och jämställdhet, säkerhet, förtroende och integritet. Varje Tikkurian förväntas agera i enlighet med principerna för affärsuppförande. Tikkurilas ledning och chefer har ett särskilt ansvar för att informera om och övervaka principerna för affärsuppförande inom sina organisationer och att agera i enlighet med dem . Vi förväntar oss också att våra affärspartner agerar i enlighet med samma principer . Uppförandekoden har integrerats i Tikkurilas dagliga verksamhet. Under 2011 lanserade koncernen ett e-utbildningsmaterial om principerna för affärsuppförande. Materialet ger personalen konkreta exempel för att hjälpa dem att bättre förstå hur de ska tillämpa principerna för affärsuppförande i vardagliga situationer. Målet är att alla Tikkurianer regelbundet ska gå igenom materialet om uppförandekoden. Den första utbildningen för hela gruppen anordnades 2011 och den andra omgången 2013. Det uppskattas att mer än 90 % av Tikkurs invånare genomförde onlineutbildningen 2013. Materialet är också en del av introduktionsprocesserna på lokal nivå. Rapportering av missförhållanden Tikkurila har ett webbaserat rapporteringssystem som gör det möjligt för både anställda och andra intressenter att anonymt rapportera missförhållanden, metoder som utgör en risk för företaget, överträdelser av affärsmetoder eller andra olagliga eller oetiska metoder. Syftet med systemet är att säkerställa att Tikkurilas dagliga verksamhet bedrivs i enlighet med god förvaltning och uppförandekoden och att eventuella överträdelser eller andra olagligheter rapporteras . Principer för affärsuppförande Tikkurilas principer för affärsuppförande anger de grundläggande kraven för vårt affärsuppförande. Det är en fråga om lag och etik . Det är Tikkurilas alla anställdas skyldighet att agera i enlighet med den uppförandekod som antagits av Tikkurilas styrelse. Tikkurilas uppförandekod för affärsverksamhet</w:t>
      </w:r>
    </w:p>
    <w:p>
      <w:r>
        <w:rPr>
          <w:b/>
          <w:color w:val="FF0000"/>
        </w:rPr>
        <w:t xml:space="preserve">id 158</w:t>
      </w:r>
    </w:p>
    <w:p>
      <w:r>
        <w:rPr>
          <w:b w:val="0"/>
        </w:rPr>
        <w:t xml:space="preserve">I början får varje spelare ett kort som han tittar på . Jokrar är maffia, andra kort är motstånd . Resten av kortleken måste ordnas i planer så att vartannat kort är rött. Antalet planer som ska delas ut ökar med tiden. Motståndsrörelsen och Imperiet har tre liv vardera. På natten räknar en av spelarna långsamt till tjugo, mellan 5 och 15 vaknar spionerna och ser varandra. Innan spelet börjar kommer man överens om vem som ska vara den första ledaren, som får föreslå vem planerna ska delas ut till. Om mer än hälften av spelarna är överens accepteras förslaget, annars flyttas ledarskapet medurs. De som får planen får två kort från leken, ett rött och ett svart. Spelarna lägger till exempel det kort de valt i en påse och korten blandas. Om ett av korten är svart saboteras planen och motståndsrörelsen förlorar liv. Om inte förlorar imperiet liv. Motståndsrörelsen förlorar också om alla spelarnas förslag förkastas i tur och ordning. Naturligtvis kan och måste du diskutera i spelet, precis som i mafioso . Hittills har endast maunuliini rapporterats spela spelet. En omtvistad oppositionsring finns både på humlen och på tåget. Resistance spelas också på maffianätterna när antalet spelare är för litet.</w:t>
      </w:r>
    </w:p>
    <w:p>
      <w:r>
        <w:rPr>
          <w:b/>
          <w:color w:val="FF0000"/>
        </w:rPr>
        <w:t xml:space="preserve">id 159</w:t>
      </w:r>
    </w:p>
    <w:p>
      <w:r>
        <w:rPr>
          <w:b w:val="0"/>
        </w:rPr>
        <w:t xml:space="preserve">Kärppi och Pelicans kvartsfinalmatch spelades på onsdagen i Raksila . Lagen spelade sitt bästa och det fulla huset njöt av bra puckspel. Med en tredje seger har Uleåborgs lag chansen att vinna serien på fredag i Lahtis. Kvällens värd var Juha-Pekka Haataja , som gjorde tre mål för Lahti. Bilden visar Haatajans andra för kvällen . De andra bilderna från matchen, tagna utanför matchen, finns i bildsammanställningen som gjorts för Jatkoäääja . Det sjätte mötet i semifinalserien gick som en dröm för Kärpti under de två första perioderna . I början av den tredje perioden blev det tyst i Raksila . En 2-0-ledning förvandlades till en 2-3-förlust på några minuter . Uleåborg kom ändå ikapp i skottet ...</w:t>
      </w:r>
    </w:p>
    <w:p>
      <w:r>
        <w:rPr>
          <w:b/>
          <w:color w:val="FF0000"/>
        </w:rPr>
        <w:t xml:space="preserve">id 160</w:t>
      </w:r>
    </w:p>
    <w:p>
      <w:r>
        <w:rPr>
          <w:b w:val="0"/>
        </w:rPr>
        <w:t xml:space="preserve">Tandremmar i Sääksmäe Motorns tandrem . Tandremmen är den rem i motorn som gör att motorns olika delar rör sig med rätt hastighet. Med hjälp av tandremmen roterar vevaxeln motorns kamaxel. Tandremmen kan också rotera annan motorutrustning, t.ex. olje- och vattenpumparna . Bältet är tillverkat av gummi som är förstärkt med material som Kevlar eller glasfibrer . Vissa biltillverkare använder en metallkedja i stället för en tandrem i sina motorer. För att tandremmen ska fungera korrekt måste man se till att den är korrekt placerad på kugghjulet, eftersom en felaktigt placerad rem kan orsaka problem som effektförlust och motorstopp. Vissa motorer är konstruerade för att tåla att tandremmen bryts, så kallade free-running-motorer. Varför är det viktigt att byta tandrem? Tandremmen slits ut, sträcks och blir skör med tiden och ska bytas ut enligt biltillverkarens anvisningar . Det rekommenderade bytesintervallet varierar beroende på bilens märke och modell och antalet körda kilometer. Det vanligaste felet är att remtänderna glider på grund av överdrivet slitage. Tandremmen bör också bytas ut om den är sprucken, skuren eller om olja har kommit på dess yta. Det är mycket ovanligt att en tandrem går sönder, men när den väl har gått sönder kommer motorn inte längre att gå. En trasig tandrem gör att motorns kamaxel slutar att rotera och att kolvarna och ventilerna kolliderar med varandra, vilket orsakar skador på motordelar som kolvarna.</w:t>
      </w:r>
    </w:p>
    <w:p>
      <w:r>
        <w:rPr>
          <w:b/>
          <w:color w:val="FF0000"/>
        </w:rPr>
        <w:t xml:space="preserve">id 161</w:t>
      </w:r>
    </w:p>
    <w:p>
      <w:r>
        <w:rPr>
          <w:b w:val="0"/>
        </w:rPr>
        <w:t xml:space="preserve">● Douppii shittii Jari Tamminen Album Recenserad av Tuomai Nurmio Dumari och Spuget , Alla slangprojekt är snygga pågående arbeten. I desperation trycker författarna slangord där de inte passar, och uppfinner till och med slangord för att låta som riktiga douppii . Det kanske mest fruktansvärda exemplet på detta fenomen är Sami Garam, som också var med i TV, vars tal inte liknade något språk som någonsin talats och som var ännu roligare än Himas . Judge Nurmio har varit en frisk fläkt mitt i dessa stämningar, och han gör ingen besvikelse med sitt nya album. Det spelar ingen roll om den aktuella slang som används skiljer sig en hel del från Nurmios språk, vilket artisten fritt erkänner. Dumari fungerar också bra när den avnjuts tillsammans med SMC Suburban Rats. Rytmsektionen Spuget råkar också vara förstklassig och lyckas blåsa nytt liv i Nurmios gamla sånger , som det finns några av på albumet . Detta är en bra lyssning på Voima-redaktionen i Sörka , där nästan alla berättelser på albumet utspelar sig .</w:t>
      </w:r>
    </w:p>
    <w:p>
      <w:r>
        <w:rPr>
          <w:b/>
          <w:color w:val="FF0000"/>
        </w:rPr>
        <w:t xml:space="preserve">id 162</w:t>
      </w:r>
    </w:p>
    <w:p>
      <w:r>
        <w:rPr>
          <w:b w:val="0"/>
        </w:rPr>
        <w:t xml:space="preserve">14 kommentarer SPV:s färgkollektioner var tidigare kvalitetsvaror. Nu var det riktigt irriterande att missa vissa situationer när reklamen i mitten av skärmen blinkade framför ögonen på dig. Bläckfiskar är verkligen äckliga i alla fall, jösses. Jag skulle inte heller vissla situationen före segermålet , även om domarna fumlade under hela matchen . Jag skulle ha bytt ut SPV-keepern vid något tillfälle i matchen , även om målen inte helt och hållet var Miracles fel . Jag måste beundra trion Raikamo , Hänninen , Kaartinen , de är verkligen riktigt tuffa spelare ! Och detta sett med röda glasögon! Hittills har båda lagen kunnat förstöra matcherna med sina egna misstag. Inget av lagen har ännu visat sig vara en klar vinnare. Det blir en riktigt tight match om bandet håller måttet . p.s. Reklamen med bläckfisken är störande ..om den måste finnas där så redigera videorna ordentligt så att inget missas ..Reklamen borde definitivt klippas smartare . Du kan inte ha en logotyp som täcker hela skärmen mitt under ett 4-2-mål. Dessutom skymmer den synfältet vid ett par av de långsamma nedtrappningarna vid en kritisk punkt. Om det finns en logotyp bör den vara snabbare och tydligare före nedtrappningen. Inte så att du stirrar på bläckfisken och plötsligt är bollen i nätet. I övrigt är det en världsklassig verksamhet och jag måste ta hatten av för den. Det är just därför som logotypen var så störande. Jag hoppas att snookerspelet kommer att övergå till gemensam video- och innehållsproduktion så snart som möjligt. Det är väldigt amatörmässigt att göra när man måste gräva fram målkompositionerna från skallen, vissa videor är tydligen tagna med en mobiltelefon genom ett myggnät, vissa videor har en bläckfisk som snurrar i mitten av skärmen under målen ... Dessutom finns det väldigt många matcher som det inte finns några sammanfattningar för alls. Alla är lovordade för greatplay, hirvitv och andra som producerar innehållet, men är det dags att gå i en mer professionell riktning? Jag menar främst att ett och samma gäng skulle filma varje matchplats matcher och sammanställningar, etc. skulle finnas på ett och samma ställe . Och med samma bildkvalitet oavsett om de spelas i Joensuu eller Hesa . Bläckfisken är precis rätt storlek och timad väl .. när den är avsedd Köp en tittarkod och visa att du vill se en väl genomförd sändning i framtiden . En dåligt utförd reklam vänder sig mot annonsören som i det här fallet , där företagets logotyp är placerad i mitten av skärmen i en målning för att skymma sikten på fältet . Logotypen kunde ganska enkelt ha placerats i ett hörn och något mindre , men att placera den i mitten av skärmen irriterar de flesta som tittar på målningen och som ett resultat av irritationen är riktad mot annonsören . Slutresultatet var amatörmässigt pyssel , som ett resultat av vilket jag inte kommer att använda Meridas mätnings- eller konstruktionstjänster av misstag ... Till ovanstående diskussion , ingen anledning att titta på bläckfisken igen ... .... i den kommande säsongen ... Annars är speven sammanställningarna , åtföljda av bra och kompetent kommentar och Helanens kommentar är av högsta kvalitet ... trots allt , förhoppningsvis kommer att fortsätta igen nästa säsong när chocken är över ... styrka ...</w:t>
      </w:r>
    </w:p>
    <w:p>
      <w:r>
        <w:rPr>
          <w:b/>
          <w:color w:val="FF0000"/>
        </w:rPr>
        <w:t xml:space="preserve">id 163</w:t>
      </w:r>
    </w:p>
    <w:p>
      <w:r>
        <w:rPr>
          <w:b w:val="0"/>
        </w:rPr>
        <w:t xml:space="preserve">Eventuella mediciner och förnödenheter att ta med sig hem ingår inte i priset. Priserna inkluderar inte en handläggningsavgift på 3,70 €/läkemedel. Vi ger dig gärna en uppskattning av kostnaden för behandlingen av ditt djur. Om du inte kan komma till din tid, vänligen kontakta vår bokningsbyrå på 0201 750 260 eller skicka ett e-postmeddelande till kiiminki@animagi.fi , så att tiden kan användas av en annan kund. För avbokningar som inte har avbokats eller som görs samma dag debiteras en avbokningsavgift på 30 €.</w:t>
      </w:r>
    </w:p>
    <w:p>
      <w:r>
        <w:rPr>
          <w:b/>
          <w:color w:val="FF0000"/>
        </w:rPr>
        <w:t xml:space="preserve">id 164</w:t>
      </w:r>
    </w:p>
    <w:p>
      <w:r>
        <w:rPr>
          <w:b w:val="0"/>
        </w:rPr>
        <w:t xml:space="preserve">Material Bilder Välkommen att se bilder från verksamheten i House of Good Mind . Välj önskat ämne från menyerna nedan . Obs: Vissa fotoalbum har flera sidor - kontrollera antalet sidor längst ner på fotosidan, tack!</w:t>
      </w:r>
    </w:p>
    <w:p>
      <w:r>
        <w:rPr>
          <w:b/>
          <w:color w:val="FF0000"/>
        </w:rPr>
        <w:t xml:space="preserve">id 165</w:t>
      </w:r>
    </w:p>
    <w:p>
      <w:r>
        <w:rPr>
          <w:b w:val="0"/>
        </w:rPr>
        <w:t xml:space="preserve">Länkar Arkeen Voimaa-programmet Sidinnehåll Vad är Arkeen Voimaa-programmet? Arkeen Voimaa är en helt ny modell för gruppverksamhet . Den är utformad för att stödja personer med en långvarig sjukdom. Syftet med gruppen är att hjälpa deltagarna att göra positiva förändringar i sina liv och att bibehålla dem i vardagen. I gruppen får du uppmuntran och idéer från andra gruppmedlemmar som befinner sig i en liknande livssituation. Verksamheten bygger på konfidentiell interaktion och erfarenhetsutbyte mellan gruppmedlemmarna. Deltagandet i gruppen är kostnadsfritt.</w:t>
      </w:r>
    </w:p>
    <w:p>
      <w:r>
        <w:rPr>
          <w:b/>
          <w:color w:val="FF0000"/>
        </w:rPr>
        <w:t xml:space="preserve">id 166</w:t>
      </w:r>
    </w:p>
    <w:p>
      <w:r>
        <w:rPr>
          <w:b w:val="0"/>
        </w:rPr>
        <w:t xml:space="preserve">MBA Latin American Trade USA California , CA - Studera MBA Latin American Trade California , CA Masters of Business Administration ( MBA ) är ett avancerat utbildningsprogram inom management, i en egen liga. MBA är ett traditionellt akademiskt erbjudande för ledarskapsutbildning. Universiteten svarar på frågor om affärer med exakta och djupgående kvalifikationer för framtida och moderna chefer baserat på en standardiserad titel . Den förkortas ofta till MBA eller MBA och i motsats till Master of Science ( MSc ) eller Master of Arts ( MA ) är utan tvekan poäng för ett enda program . För att göra karriär på den latinamerikanska marknaden krävs specialkunskaper och färdigheter i att studera den latinamerikanska verksamheten. Programmet omfattar studier av grundläggande affärsprinciper, kultur och etik för hur latinamerikanska marknader fungerar på den globala marknaden. Universiteten i USA dominerar världsrankningarna och landet erbjuder också ett stort antal spännande studieplatser. Statliga universitetssystem finansieras delvis av statliga regeringar och kan ha många campus spridda över hela staten med hundratusentals studenter. Kalifornien har den största befolkningen av alla amerikanska delstater och en ekonomi som kan konkurrera med hela landet. Här finns USA:s största universitetssystem. MBA Latin American Trade California , CA - Ta din MBA-examen i Kalifornien , CA USA . Spara tid och kontakta skolan direkt här . Det senaste decenniet har varit en hegemoni av strukturella förändringar inom olika industrisektorer . Under ett sekel har protagonister inom olika branscher kommit från tre stora ekonomiska block: Europa, USA och Japan. Detta scenario har förändrats drastiskt. Flöden mellan syd och nord har ökat snabbare än mellan nord och syd . Inom cementindustrin och byggmaterialindustrin har européerna fått ge vika för multinationella företag med huvudkontor i Mexiko . Inom utrustning är inte längre USA ledande, utan Kina, med importerade öl, och inte holländska, utan mexikanska märken .Marknadsledande lax och norska, men inte Chile . Och designar och tillverkar flygplan ny aktör toppar försäljningen av regionala jetflygbolag runt om i världen : Brasilien . Och motiverade av den långsamma tillväxten försöker företag i utvecklade ekonomier få fotfäste i den mest dynamiska ekonomin . ... [ - ]</w:t>
      </w:r>
    </w:p>
    <w:p>
      <w:r>
        <w:rPr>
          <w:b/>
          <w:color w:val="FF0000"/>
        </w:rPr>
        <w:t xml:space="preserve">id 167</w:t>
      </w:r>
    </w:p>
    <w:p>
      <w:r>
        <w:rPr>
          <w:b w:val="0"/>
        </w:rPr>
        <w:t xml:space="preserve">Darren Duncan Vilppas tredje Yankee 24.7.2014 Varsinais-Suomi Koripallo Korisliiga Salon Vilppas laguppställning för Korisliiga som inleds i början av oktober fick en sista touch när klubben skrev kontrakt med den 182 centimeter långa backen Darren Duncan.Den 25-årige amerikanen har spelat de två senaste säsongerna i den kanadensiska NBL-ligan och spelaren ledde Windsor till det kanadensiska mästerskapet förra säsongen. Huvudfokus i Wilds jobbansökan har varit på spelförvaltningens sida av spelet, och Duncan, som kommer från New York, har den färdigheten. Han spelade fyra säsonger i college på NCAA2 Merrimack med genomsnitt på över sju assist och fortsatte att göra det i Kanada. Under sin första säsong med Saint John Mill Rats gjorde Duncan 18,2 poäng och delade ut 7,5 assist per match. Han började förra säsongen i Halifax, men flyttade till Windsor i november, där han ledde laget till det kanadensiska mästerskapet. I den sjunde finalen besegrades Island Storm med 121-106 och Duncan gjorde en trippel dubbel. På 53 matcher den här säsongen har han i genomsnitt gjort 16,1 poäng och 8,9 assist.Även om Duncan har mycket basketkraft var det viktigaste kriteriet för huvudtränaren Mikko Tupamäki hans förmåga att hantera spelet. Vi har tittat på ett par hundra kandidater och våra amerikanska spelare Walker och Constantine har också varit involverade i bakgrundsarbetet. Vi fick också bra feedback om Duncan från Chris Commons (ex-Lapua) och Quinell Brown (ex-Kataja) som spelade i samma lag. Jag tror att Darren gör spelarna runt omkring honom bättre och det är en viktig egenskap för en ledare , säger Tupamäki om sin nya förtrogne . Vilppas kontrakterade spelare för säsongen 2014-2015: Darren Duncan ( USA ) , William Walker ( USA ) , Adam Constantine ( USA ) , Jukka Kataja , Samu Kaaresvirta , Ilmari Kalllio , Sakari Salminen , Sami Ikävalko , Ville Hänninen , Vesa-Pekka Laine och Jesse Virtanen . Laget kommer att kompletteras med några av våra egna ungdomar .</w:t>
      </w:r>
    </w:p>
    <w:p>
      <w:r>
        <w:rPr>
          <w:b/>
          <w:color w:val="FF0000"/>
        </w:rPr>
        <w:t xml:space="preserve">id 168</w:t>
      </w:r>
    </w:p>
    <w:p>
      <w:r>
        <w:rPr>
          <w:b w:val="0"/>
        </w:rPr>
        <w:t xml:space="preserve">Stödja vår verksamhet Lapplands förening First and Shelter Home har som uppgift att trygga barnets rätt till goda uppväxtvillkor , bidra till att förbättra levnadsvillkoren och ställningen för gravida kvinnor och mödrar som fött barn och deras barn som lever under riskfyllda förhållanden , stödja föräldraskap och kreativ växelverkan mellan familjemedlemmar , förebygga våld i hemmet och hjälpa familjer och familjemedlemmar som utsätts för våld och befinner sig i krissituationer. Du kan hjälpa till genom att donera! De donerade medlen kommer att användas för att: anordna evenemang som är öppna för barnfamiljer anordna fritidsaktiviteter (t.ex. biljetter till simhallen, filmer och kulturevenemang) för familjer och frivilliga För mer information om användningen av donationsmedlen och praktiska frågor i samband med donationer, vänligen kontakta Lapin ensi- ja turvakoti:s verkställande direktör, tel. 040 550 8381 eller pirjo. kairakari ( at )lapinensijaturvakoti .fi</w:t>
      </w:r>
    </w:p>
    <w:p>
      <w:r>
        <w:rPr>
          <w:b/>
          <w:color w:val="FF0000"/>
        </w:rPr>
        <w:t xml:space="preserve">id 169</w:t>
      </w:r>
    </w:p>
    <w:p>
      <w:r>
        <w:rPr>
          <w:b w:val="0"/>
        </w:rPr>
        <w:t xml:space="preserve">Som en traditionell användare kommer att se om en hörlurar stick objekt, det är inte en bra timbre (förvänta sig från några få sällsynta produkter) .Tvärtemot vissa produkter, som ser ganska ful ut kan ha bättre ljud .Vi har verkligen inte denna produkt, som kan bestå av layout och kvalitet ? Den typiska amerikanska ljudande HF-monstret SOLO HD-hörlurar har fångat en hel del yongestlings uppmärksamhet . När vi pratar om MONSTER , måste den heta mannen och fanshion killen vara bekant . Berömd Hifi tråd tillverkare .MONSTERs produkt har ett stort antal användare och fick ett konsekvent erkännande i branschen . Som tillverkare av ljudprodukter har MONSTER-företagets hörlurar en hög klangfärg och en modesymbol. Under världsmästerskapet i basketboll, under dessa berömda fotbollsspelare stod upp med MONSTER-hörlurar, vilket var den bästa reklamen för Monsters produktlinje. För vanliga användare, om målet för MONSTER studio bullerdämpande funktion eller MONSTER studio ljudtekniker kvantitet är hög, varför inte uppmärksamma MONSTER SOLO hörlurar? År 2010 producerade monsterföretaget SOLO kallad SOLO HD , under säkerheten för dess enkla översättning uppgradering, är den höga tydliga upplagan av SOLO HD-hörlurar, där den gamla SOLO som det var för problem försvann dinginess . Förmågan till noggrannhet har utvecklats under tiden. För närvarande har vi fått dessa SOLO HD-hörlurar, med ett glödande rött utseende för att locka till sig kollegornas uppmärksamhet från föremålen . Vi håller på att utvärdera denna MONSTER SOLO HD. Om du är intresserad, hur kan du komma till oss? MONSTER SOLO HD KORTFATTAD INTRODUKTION ? S EXTERIÖR: MONSTER SOLO HD är en skillnad jämfört med det gamla SOLO-utseendet. Förvänta dig att MONSTER SOLO HD gör poleringen av den gamla MONSTER i slipande hantverksföretag och inte i plasthantverksföretag.Det finns en svalare helt och hållet. Men även om det är lätt att MONSTER SOLO HD lämnar fingeravtryck på toppen, bör användarna vara försiktiga med rengöringen. MONSTER SOLO HD fysisk kan replikeras .Även om enheten är fortfarande inte liten efter replikerad, kan den tas i en praktisk väska som presenterades med produkten fritt .I detta avsnitt, som är perfekt som MONSTER ljudtekniker grundläggande statistik . Bnc-kontakt pluggar anpassningspunkt MONGSTER SOLO HD hörlur är 3,5 mm gild flex insert .Diffently , det är en tredje klass insert som stöder mikrofon .MONSTER SOLO HD tråd infoga och intercept.There är ett alternativ av djup intryck uppgradering av ledningar och avancera SOLO HD HEADSET?s timbre.Apart från detta , MONSTER SOLO HD också integrera en kontroll tråd orgel som kan fjärrstyra den senaste APPLE etikett station och stöd utan hiss för att prata med IPhone.We?ll hänvisar till det som tache för att organisera grupper i par . Det rapporterar att MONSTER SOLO HD största fördel är att dess kontrollobjekt linje produkt kan ladda de senaste Apple-enheterna som TOUCH , 3GS , klassiska 120 G innehåller också i Pad . SUBJEKTIV BESKRIVNING AV MONSTER SOOLO HD ASEMAN: Jag har bara hört talas om den bärbara HF-produkten MONSTE , akustikens utställning, CAL-licens, men kom ihåg att MONSTERs produkt är en fullständig lätthet.Lyssnandet sensation är krampaktig.Jag reslly undrar vad den nya MONSTER SOLO HD sensation är. Som väntat, en av de mest kontinuerliga i linje som kommer från dess</w:t>
      </w:r>
    </w:p>
    <w:p>
      <w:r>
        <w:rPr>
          <w:b/>
          <w:color w:val="FF0000"/>
        </w:rPr>
        <w:t xml:space="preserve">id 170</w:t>
      </w:r>
    </w:p>
    <w:p>
      <w:r>
        <w:rPr>
          <w:b w:val="0"/>
        </w:rPr>
        <w:t xml:space="preserve">Miljökunskap var intressant på Kyrkans miljödagar 27.8.2014 SYKLI deltog återigen i Kyrkans miljödagar, som i år ägde rum i Laajavore i Jyväskylä den 20-21 augusti 2014. Det var särskilt glädjande att höra tidigare SYKLI-studenter berätta om fördelarna för deras församlingar med en yrkeskvalifikation inom miljöledning som var skräddarsydd för deras behov. I allmänhet hade kostnaderna för avfallshantering minskat betydligt tack vare den kartläggning och planering av avfallshanteringen som studenterna genomförde under sin utbildning. Utbildningen betalar sig alltså snabbare än du tror! Vikten av miljömedvetenhet och utbildningens roll för att öka medvetenheten bland kyrkans personal betonades många gånger i diskussionerna och presentationerna under miljödagarna. Medvetenheten fick en skjuts framåt av djuphavsekologen och fiskaren Pentti Linkola, vars medryckande tal om vår biosfärs eländiga tillstånd säkert gjorde intryck på alla åhörare. Utöver yrkeskvalifikationen var deltagarna särskilt intresserade av Sykls utbud, inklusive specialiserad yrkesutbildning för miljöpedagoger, olika kortkurser, tjänsten environmental-participant.fi och utbildning i vattenförvaltning och underhåll av små pumpstationer. Vi fick också beröm för Green Camp-manualen.</w:t>
      </w:r>
    </w:p>
    <w:p>
      <w:r>
        <w:rPr>
          <w:b/>
          <w:color w:val="FF0000"/>
        </w:rPr>
        <w:t xml:space="preserve">id 171</w:t>
      </w:r>
    </w:p>
    <w:p>
      <w:r>
        <w:rPr>
          <w:b w:val="0"/>
        </w:rPr>
        <w:t xml:space="preserve">Meny Önskelista för PersunMall PersunMall kontaktade mig för några dagar sedan om deras webbutik. Det är baserat i Kina och fartyg runt om i världen. De säljer kvinnokläder, formella kläder, smycken och tillbehör. Jag tillbringade en stor del av min dag gå igenom deras samlingar och jag måste säga att hälften av tiden jag bara ville klicka på objekt till kundvagnen. Jag gjorde en önskelista med mina favoriter och jag försöker bestämma vilka som ska beställa. På min önskelista finns följande: PersunMall kontaktade mig för ett tag sedan och bad mig kolla in deras sortiment. Jag har beställt en hel del liknande produkter från eBay tidigare och har varit mycket nöjd med dem. Faktum är att de har min absoluta favoritjacka för den här vintern, som kostar dem bara 18,60 € . Jag gjorde en önskelista med några av mina favoritprodukter (jag föredrog att hoppa över skor och väskor eftersom det annars skulle ha tagit mig en hel dag) och satte ihop dem alla i ett praktiskt collage. Inlägget har gjorts i samarbete med PersunMall / Inlägget har gjorts i samarbete med PersunMall . Leveranstiderna är express 3-5 dagar + hanteringstid och standard tais olla 15-20 så det tar ganska lång tid när de kommer från Kina om du beställer som standard, men det är samma sak åtminstone på eBay när du beställer från Kina. Jag sätter en länk till den webbplatsen i slutet av denna kommentar där du kan beräkna portot. För köp över 65 dollar finns det gratis porto.</w:t>
      </w:r>
    </w:p>
    <w:p>
      <w:r>
        <w:rPr>
          <w:b/>
          <w:color w:val="FF0000"/>
        </w:rPr>
        <w:t xml:space="preserve">id 172</w:t>
      </w:r>
    </w:p>
    <w:p>
      <w:r>
        <w:rPr>
          <w:b w:val="0"/>
        </w:rPr>
        <w:t xml:space="preserve">Författarens ämne : Djurtavlor ( Visa 1161 gånger ) Har någon sett eller hittat utskrivbara tabeller på nätet ? Ja, de är till salu och är av bättre kvalitet än de möjliga utskrivbara versionerna, men för tillfället räcker det med en utskrivbar tavla. Om du vill skriva ut bilder som modeller och på så sätt göra egna tavlor, bör du googla på djurets namn och ta direkt riktiga bilder. Jag har faktiskt gjort det här och gjort målningar i rätt storlek när jag tittat på modellen, och det har slutat med att jag har övat på 3D- och siluettmålningar. Mycket ofta, jag menar i en riktig jaktsituation, visas djuret som en siluett och den mörka siluetten bör veta hur den ska ta träffpunkten . Jag har redan en ganska fin samling av siluetter från duvor till hjortar . Med deras hjälp klippte jag ut mål från neoprenplåt efter behov. Resistent mot vatten och fotografering under mycket lång tid!</w:t>
      </w:r>
    </w:p>
    <w:p>
      <w:r>
        <w:rPr>
          <w:b/>
          <w:color w:val="FF0000"/>
        </w:rPr>
        <w:t xml:space="preserve">id 173</w:t>
      </w:r>
    </w:p>
    <w:p>
      <w:r>
        <w:rPr>
          <w:b w:val="0"/>
        </w:rPr>
        <w:t xml:space="preserve">Skrivet för julstjärnor : Box 11 Disneys Phineas &amp; Ferb är full av bra prestationer i roller som bidrar till att göra serien rolig. Det är svårt att välja en, men en som alltid fångar ögonen är Ashley Tisdale, som spelar namngivarens storasyster Candace Flynn. Det vi har sett av Tisdale i den berömda rollen i High School Musical var inte övertygande - delvis på grund av att high school-musikaler inte är filmiska milstolpar. Men i Candas hud är skådespelerskan hemma . För den neurotiska tonårstjejen passar Tisdales naturliga, typiska amerikanska jungfruröst bra och ger henne många tillfällen till att roa sig. Den komiskt spända Candace försöker hela tiden lura sin lillebror att stoppa in näsan i de mest fantastiska apparater som berg- och dalbanor och rymdskepp, men är naturligtvis dömd att misslyckas i status quo-nämndens namn. Tisdale får en konstant spärr av dramatik i sin föreställning, allt från det storslagna "Du är så körd! " slogans till stönande protester, när du återigen inte kommer i tid. Stämningen svänger från den ena ytterligheten till den andra och är charmigt livlig . Candace's entusiastiska skratt när segern hotar är smittsam . Även om serien är mycket formelartad är Candace inte alltid kastad i samma antagonistroll. Ibland behöver hon Phineas och Ferbs hjälp, och ibland fascineras hon av deras skapelser och följer med dem under ett avsnitt. De många bekymmer och upptåg som Candace har i sitt liv ger Tisdale gott om utrymme att skapa en multidimensionell karaktär trots hennes monomani. Det skulle vara lätt att tycka att den busiga systern är irriterande, men Tisdales prestation gör Candace, trots alla sina fel, till en mycket sympatisk flicka vars bedrifter är ett nöje att följa. Kanske mest förtjusande är dock Candas onda skratt - ett lågt och snabbt, det andra brett och maniskt - som alltid är lika njutbara när de tolkas av Tisdale. En kommentar: "Skrivet för julstjärnor: låda 11" [ ... ] ni har säkert märkt att Disneys roliga tecknade serie Phineas &amp; Ferb är en favorit bland systrarna . Förra årets kalender innehöll också konstverk från denna serie, men den här gången med Flynn-Fletchers [ ... ]</w:t>
      </w:r>
    </w:p>
    <w:p>
      <w:r>
        <w:rPr>
          <w:b/>
          <w:color w:val="FF0000"/>
        </w:rPr>
        <w:t xml:space="preserve">id 174</w:t>
      </w:r>
    </w:p>
    <w:p>
      <w:r>
        <w:rPr>
          <w:b w:val="0"/>
        </w:rPr>
        <w:t xml:space="preserve">Joe Allen frustrerad över skadorna Joe Allen, mittfältare i Wales och Liverpool, säger att han är frustrerad över sina skador och den därav följande bänkningen. Allen opererade sin axel i maj förra året och fick en ny skada på akillessenan i september. Den här säsongen har Allen bara spelat 83 minuter på fyra matcher för Liverpool. - Jag skulle ljuga om jag sa att jag inte var frustrerad ibland. Jag jobbar hårt och väntar på min chans, men Liverpool är en jätteklubb och vi har spelat bra, säger Allen. Allen, som kom till Liverpool från Swansea för 15 miljoner pund för ett år sedan i augusti, kommer att finnas med i den walesiska truppen när de möter Finland i en träningsmatch på lördag. Liverpoolspelaren, som inte har varit med i de fyra senaste matcherna för Wales, är entusiastisk inför att återigen få representera sitt land. Det är fantastiskt att vara tillbaka, träffa grabbarna och ta tillbaka lite förlorad tid.</w:t>
      </w:r>
    </w:p>
    <w:p>
      <w:r>
        <w:rPr>
          <w:b/>
          <w:color w:val="FF0000"/>
        </w:rPr>
        <w:t xml:space="preserve">id 175</w:t>
      </w:r>
    </w:p>
    <w:p>
      <w:r>
        <w:rPr>
          <w:b w:val="0"/>
        </w:rPr>
        <w:t xml:space="preserve">ÄHTÄRIN HAUKUT RY Länkar Årets RookieHook &amp; ActiveHook Du kan delta i tävlingen Årets RookieHook med alla resultat från 1.9.-31.8.! Alla hundliknande aktiviteter räknas som en fördel även om du inte har deltagit i tävlingar. Styrelsen väljer 1-3 aktiva medlemmar bland Haukkus medlemmar som belönas med troféer och stipendier. Detta handlar mer om uthållighet och hårt arbete inom hundhobbyn än om resultat. Syftet är att ge ett pris för att erkänna god praxis och motivera årets nykomling och andra att bli mer aktiva!</w:t>
      </w:r>
    </w:p>
    <w:p>
      <w:r>
        <w:rPr>
          <w:b/>
          <w:color w:val="FF0000"/>
        </w:rPr>
        <w:t xml:space="preserve">id 176</w:t>
      </w:r>
    </w:p>
    <w:p>
      <w:r>
        <w:rPr>
          <w:b w:val="0"/>
        </w:rPr>
        <w:t xml:space="preserve">Åldersklassificering : K-12 Varning : Ginny är bara 16 år gammal, Tonks är vuxen - &amp;gt ; VARNING FÖR MINDRE ÅR! Men det går inte längre än kyssar :E Tredje gången är den bästa Kära dagbok, jag hatar julen! Jag hatar det av hela mitt hjärta! Inte nog med att jag inte får de presenter jag vill ha, jag måste genomlida min pappas galenskap för att fira en mugglarjul. Till och med nu ska de få en måne utan magi! Den enda anledningen till att jag fick stanna hemma var att de idiotiska tvillingarna bestämde sig för att bomba mig genomblöt med limejuice precis innan de åkte. För en gångs skull var de användbara. Och hur mycket vill du slå vad om att mamma lyssnar på den där Taigori-slynan hela natten igen? AAARGH, JAG HÅLLER PÅ ATT BLI GALEN! Hermione dejtar min idiotbror nu och har ingen tid för mig längre, så julen skulle bli helt förstörd om Tonks inte var här. Vilket påminner mig om att jag är nästan säker på att... Det knackade på dörren och Ginny tittade upp från sin dagbok. Endast hennes mamma, som skulle vara i köket och laga julmaten, var med. Hon hade inte heller för vana att knacka på hennes dörr. Nej, hon hade ingen respekt för andras privatliv och kom in i rummet när hon kände för det. Kanske var detta hennes julklapp till Ginny - åtminstone lite privatliv. Det skulle vara något nytt. "Gå härifrån! "Ginny ropade och doppade sin fjäderpenna i bläckflaskan. Det hördes ett glatt skratt bakom dörren, som säkert inte kom från Ginnys mamma. Tonks! Ginny skyndade sig till dörren och drog upp den, men såg ingen i korridoren. Förvånad klev hon ut ur rummet och tittade sig omkring, men såg fortfarande ingen Tonks. Precis när hon drog in andan för att ropa till sin mamma om hon hade knackat på dörren hörde hon ett fniss bakom sig. Hon vände sig blixtsnabbt om och tog sin trollstav ur fickan. " Inga förbannelser! "Tonks utropade med ett skratt och höjde händerna för att ge upp. Han satt med korslagda ben på Ginnys säng, klädd i en röd och grön älvdräkt. Ginny tryckte igen dörren bakom sig och stod och stirrade på uppenbarelsen. "Vad ska det vara? " frågade hon och tittade på Tonks konstiga kläder." Jag", Tonks hoppade upp och gjorde en hövisk gest, "är den officiella budbäraren av julstämningen och jag har kommit hit för att göra mitt jobb. " Ginny snörvlade. "Det kommer inte att hända. Du kan inte heller rädda den här julen. "Tonks höjde ett ögonbryn och kastade en blick över Ginnys huvud, vilket fick henne att också titta upp. En mistel svävade i taket, från vilken små snöflingor flöt och försvann precis innan de rörde vid Ginnys flammande röda hår. Ginny tittade på Tonks, sedan på misteln och sedan på Tonks igen. Sedan rundade hon ögonen och förstod vad som hände. "Exakt. Och därför ger jag dig glädje", sa Tonks med en mjuk röst, gick närmare och tryckte sina läppar mot Ginnys. Jag hatar det av hela mitt hjärta! Inte nog med att jag inte får de presenter jag vill ha, jag måste också genomlida pappas vansinne för att få en mugglad jul. Snart måste jag följa med honom för att få en måne utan magi! Detta är outhärdligt! Och hur mycket vill du slå vad om att mamma lyssnar på den där slynan Taigori hela natten igen? AAARGH, JAG HÅLLER PÅ ATT BLI GALEN!!!! Hermione dejtar nu min idiotbror och har ingen tid för mig längre, så julen skulle bli helt förstörd om Tonks inte var här. Var kommer du ifrån?</w:t>
      </w:r>
    </w:p>
    <w:p>
      <w:r>
        <w:rPr>
          <w:b/>
          <w:color w:val="FF0000"/>
        </w:rPr>
        <w:t xml:space="preserve">id 177</w:t>
      </w:r>
    </w:p>
    <w:p>
      <w:r>
        <w:rPr>
          <w:b w:val="0"/>
        </w:rPr>
        <w:t xml:space="preserve">Finsk Handels förbunds nyhetsbrev utkommer varje torsdag . Nyhetsbrevet innehåller de viktigaste och mest aktuella nyheterna, pressmeddelanden och evenemang . Evenemangsbrevet ger information om förbundets kurser och seminarier . Det är obligatoriskt att ha receptfria läkemedel på butikshyllorna . PTY, som länge har drivit på för detta, stöds också av konsumentföreningen, som anser att det inte längre finns något berättigande för ett apoteksmonopol. Apotekarsocieteten sväljer inte detta argument, utan anser att en avreglering skulle äventyra patientsäkerheten och tillgången på läkemedel i hela landet . Finland har under förvånansvärt lång tid varit en ensam ö när det gäller upprätthållandet av monopolet på receptfria läkemedel . Själv skulle jag också vilja se att apoteken tar bort växtbaserade läkemedel, som man kan köpa var som helst i till exempel Sverige . Detta borde också vara fallet i Finland, eftersom apotekspersonalen inte ens har utbildning i örtmedicin. Det finns professionalism i läkemedelsfrågor, men samma information får man när man besöker läkaren innan man ens går till apoteket. Dessutom får konsumenten all nödvändig information på förpackningen. Frågan är för det första vem som har större professionalism och valfrihet som försäljare av självhjälpsläkemedel och för det andra om det är apotekaren eller farmaceuten som vinner. Eftersom apotekens receptpriser har sjunkit ordentligt är det troligt att receptfria läkemedel kommer att bli allt viktigare för apotekens lönsamhet. Det verkar som om återförsäljaren vill skala grädden och lämna resten av den svårare och olönsamma verksamheten till apoteket . Jag skulle definitivt föredra att handla i en specialbutik där jag kan få information och service - och mitt recept ... Vi har sett vad de stora butikskedjorna har gjort med priset på livsmedel . Den har ökat stadigt trots att primärproducenten, bagaren, får allt mindre för sin produkt. Distributionen av läkemedel kräver excellens, och därför är apoteket den enda riktiga distributionskanalen för läkemedel. Detaljhandelskedjornas intresse av att sälja läkemedel är rent ekonomisk gräddfil. EPSI Rating mätte finländarnas tillfredsställelse med apotek och livsmedelsbutiker i oktober-november 2011. Enligt en nationell och oberoende undersökning har apoteken de mest nöjda och lojala kunderna i Finland . Apotekens trumfkort är deras läge, öppettider och vänliga och professionella service . Apoteksbranschen fick 81,4 av 100 poäng för kundtillfredsställelse, vilket är bra eller mycket bra. Livsmedelshandeln låg långt efter med 74 poäng . Tillfredsställelsepoängen för apoteken är också hög internationellt, till exempel i Sverige är motsvarande siffra bara 71,7 . Apotekens kundservice mättes inte bara som en hel bransch utan också per grupp . De apotek som ingick i undersökningen var Good Mind Pharmacies , Oma Plus Pharmacies och University Pharmacy . Den högsta nöjdhetsgraden uppnåddes av Good Mind Pharmacies . Enligt kunderna är den bästa bilden den av University Pharmacy , som också har förbättrat sin kundlojalitet med hela 6,5 indexpoäng sedan förra året . Skillnaderna mellan grupperna är dock mycket små . Livsmedelshandeln kommer alltså aldrig att kunna konkurrera med den service som apoteken erbjuder, och därför har de avstått från att kräva självmedicinering i butikerna. Försäljningen av nikotintuggummi är ett bra exempel på hur handeln har misslyckats med detta, och efter den isländska modellen flyttar tobaken in på apoteken. Du kan delta i diskussionen under det smeknamn du anger. Registrera dig på den här sidan och ange ditt användarnamn som visas i diskussionen . Riktlinjer för diskussion Kauppa.fi-diskussionen är ett forum som är öppet för alla för att diskutera frågor som rör handel och konsumtion . Du kan starta en diskussion från slutet av en artikel eller från Start discussion-sektionen i ett nytt ämne . Du måste registrera dig för att delta i diskussionen, men du kan använda ett smeknamn .</w:t>
      </w:r>
    </w:p>
    <w:p>
      <w:r>
        <w:rPr>
          <w:b/>
          <w:color w:val="FF0000"/>
        </w:rPr>
        <w:t xml:space="preserve">id 178</w:t>
      </w:r>
    </w:p>
    <w:p>
      <w:r>
        <w:rPr>
          <w:b w:val="0"/>
        </w:rPr>
        <w:t xml:space="preserve">Du är här Asiatiska handikappspel Asiatiska handikappspel marginalodds +0 &amp; +0.5 Asiatiska handikappspel av typen -1.75 , -0.75 , +0.25 , +1.25 , o1.75 , o0.75 , u1.25 och u0.25 beräknas på samma sätt, eftersom alla har samma situation: spelet är antingen helt vunnet, halvt vunnet eller förlorat. Eftersom det är ett spel med marginalodds måste det förväntade värdet av pengarna som ska returneras vara 1. OA = p1*k + ( p2*( k-1 ) / 2 + p2 ) = 1 , så marginalkoefficienten k = ( 2 - p2 ) / ( 2p1 + p2 ) . Exempel Norwich-Everton 38 29 33 , marginalkoefficient för Everton +0,25 : k = ( 2 - 0,29 ) / ( 2*0,33 + 0.29 ) = 1.8 -0 &amp; -0.5 typhandikapp -1.25 , -0.25 , +0.75 , +1.75 , o3.25 , o2.25 , o1.25 , o0.25 , u0.75 , u1.75 , u2.75 och u3.75 kan beräknas på samma sätt . Låt pw = tn att insatsen är lyckad pb = tn att hälften av insatsen är återvunnen kr = oddsförhållande Förväntningsvärdet är OA = pw*kr + pb /2 = 1 där oddsförhållandet är kr = ( 2 - pb ) / 2pw Exempel Exempel Exempel. Norwich-Everton 38 29 33 , gränskoefficient för Norwich -0,25 kr = ( 2 - 0,29 ) / 2*0,38 = 2,25 Tips Gränskoefficienterna kan också beräknas med hjälp av varandra. Om k och kr är marginalkoefficienterna för motsatta händelser (t.ex. Everton +0,25 och Norwich -0,25 ) får vi följande resultat</w:t>
      </w:r>
    </w:p>
    <w:p>
      <w:r>
        <w:rPr>
          <w:b/>
          <w:color w:val="FF0000"/>
        </w:rPr>
        <w:t xml:space="preserve">id 179</w:t>
      </w:r>
    </w:p>
    <w:p>
      <w:r>
        <w:rPr>
          <w:b w:val="0"/>
        </w:rPr>
        <w:t xml:space="preserve">Fredag 8 oktober 2010 330 . Vanhas-fallet tycks vara på väg att gå, om inte till den grad att det är en cirkelrunk, så åtminstone väldigt mycket av spåren. När experterna skulle höras i grundlagsutskottet om Vanhanens ovalbarhet och den straffrättsliga sidan av ärendet samt om överskridandet av tröskeln för att inleda en förundersökning har utskottets ordförande Kimmo Sasi börjat raljera offentligt främst om procedurfrågor och om att justitiekanslern borde ha inlett en förundersökning i ärendet genom ett eget beslut. När detta inte har skett har ärendet, enligt Sasi, förts till utskottet som omoget. Sasi har åtföljts av utskottets vice ordförande Jacob Söderman och av den före detta professorn Pekka Koskinen, som i går hördes i utskottet om den straffrättsliga sidan av ärendet. Koskinens uttalanden är överraskande, eftersom han i går inte verkade ha något att säga till journalisterna om frågan om tjänstefel, som han huvudsakligen hördes om i utskottet. Koskinen behandlade uteslutande den ovan nämnda procedurfrågan, som om han var någon slags expert på konstitutionell rätt och hade hörts i utskottet enbart i denna egenskap. Den processuella frågan handlar om justitiekanslerns befogenheter, dvs. om justitiekanslern kunde ha beordrat polisen att genomföra en förundersökning om tröskeln för att inleda en undersökning "när det finns skäl att misstänka ett brott" hade överskridits. I sitt yttrande av den 16 september ansåg Jönkka kortfattat och utan saklig motivering att justitiekanslern inte hade någon sådan befogenhet. Enligt Jonka är denna ståndpunkt logisk eftersom kanslern inte har någon "brottslig roll" i ministeransvaret utan endast agerar som en brottsbekämpare. I sin förklaring av den 16 september . Jaakko Jonkka konstaterar i en enda mening, kortfattat och utan motivering, att "inledandet av en förundersökning är endast en fråga för konstitutionsutskottet . "I en fotnot säger han att "detta kan betraktas som den rådande situationen enligt gällande lagstiftning". I denna fotnot hänvisar han endast till en av sina egna skrifter från 2006 där denna ståndpunkt framförs. Dessutom hänvisar Jonkka till rapporten från kommissionen för förundersökningar och tvångsåtgärder ( KM 2009 :3 ) s. 293 , där denna ståndpunkt också framförs som om den vore självklar och utan motivering. - Detta verkar inte särskilt övertygande! Jönkka har försvarat sin åsikt genom att förklara att hans ståndpunkt är "dominerande" och att han "inte har sett någon rättsligt motiverad motsatt tolkning någonstans". Jonkka sade att han hade varit i kontakt med Petri Jääskeläinen , parlamentets ombudsman , som enligt Jonkka höll med honom. Jääskeläinens åsikt har dock inte "dykt upp någonstans", utan är troligen bara en fråga om muntlig information. Själv har jag tagit ställning i mitt brev 321/21.9 . "Ministerns immunitet har haft sin tid." Jag kom fram till att frågan är öppen för tolkning och att båda ståndpunkterna - justitiekanslern har eller har inte den så kallade befogenheten att beordra att en förundersökning inleds - kan stödjas. Jag drog dock slutsatsen att de sakliga argumenten, liksom ett antal rättssystematiska argument, helt entydigt stöder ståndpunkten att justitiekanslern, liksom ombudsmannen, redan har befogenhet enligt gällande lag, nämligen artikel 4 i lagen om ministeransvar, att inleda en förundersökning i ett ministerärende utan att behöva gå via konstitutionsutskottet för att göra det. Jönkka, som har rykte om sig att vara en mycket försiktig man i sin officiella verksamhet, har dock valt en annan tolkning och ville hänskjuta frågan om att inleda en förundersökning till konstitutionsutskottet. Jonkas tolkning kan inte anses vara felaktig när frågan inte är klart reglerad i lag. Jag tycker att det är märkligt att utskottet för konstitutionella frågor och dess ledning (Kimmo Sasi och Jocob Söderman) vill fortsätta att leka med det.</w:t>
      </w:r>
    </w:p>
    <w:p>
      <w:r>
        <w:rPr>
          <w:b/>
          <w:color w:val="FF0000"/>
        </w:rPr>
        <w:t xml:space="preserve">id 180</w:t>
      </w:r>
    </w:p>
    <w:p>
      <w:r>
        <w:rPr>
          <w:b w:val="0"/>
        </w:rPr>
        <w:t xml:space="preserve">Alla finländska kvinnor i sprint-EM-finalen Kvalificeringen till sprint-EM i orientering gick bra för de finländska kvinnorna och alla sex finländska kvinnor kommer att tävla i söndagens EM-final. De finska herrarnas kval var mindre lyckat, och endast Mä¥rten Boström och Severi KymÃ¤lÃ¤inen tog sig till finalen - Tuomo MÃ¤kelÃ¤ var en sekund efter och Otto Simosas sex sekunder efter. Dessa små skillnader kunde ha eliminerats på många ställen, men nu var de bara på fel sida av linjen. Fler män kunde ha tagit sig till finalen om du frågar mig, beklagade tränaren Juha Taini. Sprintkvalet hölls på en svår stadsbacke med stora höjdskillnader. Trappor och väggar ställde till problem för finländarna. - Loppet var inte supersnabbt och de flesta skillnaderna berodde på vägval. För att vara ett kval var det här en mycket bra och fin sprint, sade Taini. Bästa finländare var Marika Teini, som slutade nia i finalen. De andra finländska sprintfinalisterna i Palmela, Portugal är Venla Niemi , Maija Sianoja , Tuulia Viberg , Anna Närhi och Sari Anttonen . De individuella vinnarna i lördagens sprint var Judith Wyder och Rahel Friederich från Schweiz och Karolin Ohlsson från Sverige.</w:t>
      </w:r>
    </w:p>
    <w:p>
      <w:r>
        <w:rPr>
          <w:b/>
          <w:color w:val="FF0000"/>
        </w:rPr>
        <w:t xml:space="preserve">id 181</w:t>
      </w:r>
    </w:p>
    <w:p>
      <w:r>
        <w:rPr>
          <w:b w:val="0"/>
        </w:rPr>
        <w:t xml:space="preserve">Sekundärmeny Med två veckor kvar till valdagen i Rysslands presidentval börjar stämningen i Moskva bli spänd. Den här veckan inleddes med gatuprotester av företrädare för oppositionsrörelser och ungdomsorganisationer som stödde presidentkandidaten Vladimir Putin framför borgmästarkontoret på Tverskaja-gatan. I går träffade jag en kvinna i trettioårsåldern från Moskva som ska delta i sitt livs första demonstration i morgon lördag tillsammans med sina vänner. Den börjar klockan 13.00 på Kaluzhskaya-torget, där det står en staty av Lenin.</w:t>
      </w:r>
    </w:p>
    <w:p>
      <w:r>
        <w:rPr>
          <w:b/>
          <w:color w:val="FF0000"/>
        </w:rPr>
        <w:t xml:space="preserve">id 182</w:t>
      </w:r>
    </w:p>
    <w:p>
      <w:r>
        <w:rPr>
          <w:b w:val="0"/>
        </w:rPr>
        <w:t xml:space="preserve">Oförutsägbart toppmöte Uleåborg Kärpät och Helsingfors Jokerit har mötts tre gånger den här säsongen. Alla matcher har varit enmålsmatcher, förutom säsongens första möte, då Juha-Pekka Haataja gjorde två mål för Kärpti med en sekund kvar. Du kan förvänta dig nästan vad som helst av lördagskvällens drabbning. Båda lagen saknar en hel del spelare. Lagen är förmodligen inte på topp, eftersom båda har en match som gick till förlängning dagen innan och en resa över halva Finland bakom sig. Om lagen är trötta kommer misstag att begås och misstag kommer att resultera i mål. Lagens tidigare möte i Helsingfors var en riktig målfest och slutade med en 6-5 seger för värdarna, men det är inte troligt att målfesterna kommer att bli så här vilda på lördag . Ännu en målfest? Kärppies december var inte särskilt bra när det gäller resultat, även om paketet, som var plågat av frånvaro, höll ihop förvånansvärt bra. I onsdags mot Tappara var Kärpät mycket dålig, men fredagens bortamatch i Åbo lovade bättre för fortsättningen. Uleåborgs största bekymmer finns för närvarande på backsidan, eftersom båda målvakterna och ett stort antal toppförsvarare är frånvarande. Situationen beskrivs bäst av det faktum att Joonas Komulainen har spelat de senaste matcherna i Uleåborgs kakkospakkiparissa . På samma sätt som Kärp har haft det svårare på senare tid har Jokerit haft stark medvind. Förra veckan fick Helsingfors sidans välfungerande powerplay en rejäl smäll när Erik Karlsson, ligans främsta anfallare, lämnade klubben och samtidigt skadades nummer ett, center Ilari Filppula. Senast Filppula och Karlsson spelade gjorde Jokerit fyra mål i powerplay, men nu på två matcher har nätet inte flyttats en enda gång i powerplay. Även Uleåborgs lag förlorade en stor del av sitt powerplay med Jason Demers . Om matchen är lika jämn som de tidigare mötena kommer speciella situationer förmodligen att spela en avgörande roll. Det finns många frånvarande Kärppi kommer att sakna målvakterna Johan Backlund och Tomi Karhunen , försvararna Jason Demers , Oscar Eklund , Vladimir Eminger och Ville Pokka . Toni Kähkönen, som skadade handen i onsdags, och Miikka Salomäki, som spelar i ungdoms-VM, saknas i anfallet. I Jokerits laguppställning saknas fortfarande bröderna Filppula, Teemu Henritius och Ben Eaves. Jokerits trupp för ungdoms-VM är stark, med Teuvo Teräväinen , Saku Salminen , Matti Lamberg , Markus Hännikäinen och Petteri Lindbohm .</w:t>
      </w:r>
    </w:p>
    <w:p>
      <w:r>
        <w:rPr>
          <w:b/>
          <w:color w:val="FF0000"/>
        </w:rPr>
        <w:t xml:space="preserve">id 183</w:t>
      </w:r>
    </w:p>
    <w:p>
      <w:r>
        <w:rPr>
          <w:b w:val="0"/>
        </w:rPr>
        <w:t xml:space="preserve">Info Jag tycker att information är viktigt i alla rollspel. Det hjälper rollspelaren att se platsen i sitt huvud och underlättar rollspelet. Desír Desír är ett rollspel, en plats på internet där olika användare av internet skapar sin egen karaktär för att spela rollspel i vissa områden.Allt sker virtuellt och som ni kanske kan gissa är ingenting verkligt.Desír är K10 så det borde vara så, men det finns fortfarande dessa slagsmål och sådant, för annars skulle ingenting hända här och all handling skulle försvinna som om den sveptes bort. Ämnet för det här rollspelet är våra fyrbenta vänner, hästarna, som lever vilt och fritt på slätterna och i skogar som ännu inte har blivit bebyggda . Människor syns inte heller på marken och det är bra eftersom hästarnas livsutrymme krymper .Handlingen i Desire bygger på en kamp mot människorna om ett livsutrymme där liv och frihet kämpas för till varje pris.Inga människor har setts på årtionden, men just nu har observatörer som utför sitt uppdrag på stort avstånd sett sina fiender. Inkräktarna eliminerades för att inte avslöja var Desire horden befann sig. Även en liten risk var för stor, vilket bestämdes av den ursprungliga ledaren för horden som grymt hade känt smärtan av sitt misstag att lita på en annan människa. 1009 e.Kr. (efter Herades) var det som kriget började.... Det öronbedövande bölandet från hjortar och dundret från hovar dundrade genom luften när tvåbenta djur attackerade stora hästhjordar och skoningslöst slaktade hästar, både föl och äldre. Allt hände plötsligt, som om varje tvåbent djur försvann med en visselpipa, och lämnade efter sig ett blodspår följt av en omättlig känsla av sorg.Antalet hästar hade tydligt minskat sedan attacken .Även om det fortfarande fanns omkring 1000 hästar stående , var förlusten fortfarande svindlande .Titta på allt detta från en hög klippa Desírenda , ledaren för flocken som stirrade mållös på den hemska syn som utspelade sig framför honom , en massa blodfläckar täckte en stor del av öknen och kadaver av hästar låg över hela marken .Synen var sorglig.Desírendas ögon var fyllda av en hämndbegär som intensifierades inom stoet till ett sjudande vattenfall som inte hade någon gräns.Ordet "hämnd" var det enda hon tänkte på. Ledaren galopperade nerför klippan och sökte hand hos den vise mannen i flocken som också fungerade som rådgivare.Han hade fått mindre skador under slaget till skillnad från de andra.Vissa saknade ett öga, andra kanske ett ben.Desírenda bad den vise mannen om råd på en fråga som han ställde i tystnad. "När kommer vi att vara redo för en motattack? " . Ledarens ton var olycksbådande. Den vise stängde ögonen och tänkte. "Var inte rädd, det kan ta upp till fem år. Med så många tvåbenta djur kan vi inte ta oss an dem, vi behöver fler människor." Desírenda nickade vagt och lämnade platsen. # Varför litade jag på den tvåbenta? Jag borde ha vetat att han bara tänkte på krig ... # Han funderade och ångrade vad han hade gjort som han inte längre kunde göra ogjort, han litade på mannen som hade utnyttjat en oskyldig hästs goda natur och orsakat ett krig mellan människa och häst. Den här platsen är ett hästrollspel som utspelar sig i en virtuell värld. Ingenting händer egentligen i verkligheten . Bilderna av alla karaktärer och deras information är helt olika från varandra. Informationen om karaktärerna är skriven av deras ryttare.</w:t>
      </w:r>
    </w:p>
    <w:p>
      <w:r>
        <w:rPr>
          <w:b/>
          <w:color w:val="FF0000"/>
        </w:rPr>
        <w:t xml:space="preserve">id 184</w:t>
      </w:r>
    </w:p>
    <w:p>
      <w:r>
        <w:rPr>
          <w:b w:val="0"/>
        </w:rPr>
        <w:t xml:space="preserve">Och fortsätt . ^^ Jag skrev det här länge eftersom jag inte kunde komma på något att skriva (så det kan vara lite tråkigt) men jag försökte blanda in lite humor samtidigt. 16-åriga Sasuke har precis flyttat med sin bror till en ny lägenhet - och även till en ny stad - och brödernas framtid börjar äntligen, efter många svårigheter, se ljus ut. Men vad händer när något börjar kalla Sasuke till dem? Solens morgonstrålar tittade igenom de höga byggnaderna och trängde in i Sasukes rum genom de öppna gardinerna. Skenet träffade pojkens ögon och han vände ryggen mot fönstret och försökte sedan sova vidare. En stund gick och Sasukes ögon fladdrade upp när han insåg något: han hade inte ställt in klockan på att ringa den kvällen. Pojken satte sig snabbt upp och letade efter sin mobiltelefon, där han kunde se vad klockan var. Fan. Han hade sovit under en bomb, men om han agerade snabbt kunde han fortfarande hinna med bussen. Sasuke kastade filten åt sidan, hoppade upp och öppnade sin garderob. Efter att ha klätt på sig stoppade pojken ner sina skolböcker och skolmaterial i sin ryggsäck och rusade ut ur sitt rum så snabbt att han höll på att stöta ihop med sin bror, som förmodligen var på väg att väcka honom. "Du är redan vaken", sa Itachi och Sasuke gav honom en arg blick. "Varför kunde du inte väcka mig tidigare? " " Jag trodde att du redan var vaken. Jag antar att jag hade fel", svarade Itachi medan han tittade på sin lillebror från topp till tå och rufsade hans redan röriga hår. "Nästa gång ringer du i klockan. Det kan hjälpa. "Sasuke skällde ut och skakade bort Itachis hand från hans hår, och mannen log när den yngre Uchiha gick in i köket och satte sig vid det dukade bordet för att äta en bit mat innan han gick. Itachi gick också in i rummet, om än mer nonchalant än sin bror, och hällde upp en mugg med nybryggt kaffe. "Har du några planer för idag? " " " " Vad menar du? ", frågade Sasuke efter att ha svalt en bit bröd och tittade på Itachi som kisade med ögonen när han satte sig vid bordet. " Har du något planerat? "Inte jag, Yoko", svarade Itachi. "Hon vill att vi ska visa henne runt i staden. Han behöver också hitta ett jobb, så vi kan gå runt till några kaféer om vi råkar hitta ett jobb åt honom. " " Kan han inte läsa en karta? Vad behöver han oss för? " frågade Sasuke och Itachi rullade med ögonen åt sin bror." Han skulle gärna vilja umgås med sina bröder igen. Yoko vet att vi är upptagna ... "Det är du", korrigerade Sasuke och Itachi fortsatte. "Vad som helst. Han försöker bara ta igen all den tid han var borta från oss. Du förstår vad jag menar, eller hur? " Sasuke tittade på sin bror en stund innan han tog en ny tugga av sitt bröd i munnen och skulle just svälja den när Yoko sprang in i köket i en virvelvind av aktivitet. " Något fruktansvärt har hänt! "Sasuke kvävdes i sitt bröd och Itachi gav honom ett glas vatten som pojken tog utan att tveka och hostade några gånger innan han tog en rejäl klunk ur glaset. Itachi och Sasuke stirrade på sin syster i förvirring och Yoko korsade armarna över bröstet. "Det var fortfarande kväll i korridoren. Var är den nu? " "Jag bar in den i gästrummet", sa Itachi och Yoko rynkade på ögonbrynen. "Vad gjorde du? Inser du att jag fick en hjärtattack?</w:t>
      </w:r>
    </w:p>
    <w:p>
      <w:r>
        <w:rPr>
          <w:b/>
          <w:color w:val="FF0000"/>
        </w:rPr>
        <w:t xml:space="preserve">id 185</w:t>
      </w:r>
    </w:p>
    <w:p>
      <w:r>
        <w:rPr>
          <w:b w:val="0"/>
        </w:rPr>
        <w:t xml:space="preserve">"I naturkosmetik tillverkas lotionbaser alltid av antingen kallpressade oljor eller vegetabiliska fetter. Krämbasen utgör vanligtvis 80 % av lotionens innehåll, så skillnaden med en syntetisk bas är betydande." - Inte alls. I naturkosmetik är det naturligtvis möjligt att göra baser i oljor och vegetabiliska fetter, precis som i konventionell kosmetik . Det är dock viktigare att notera att en lotion är en lotion och att vatten vanligtvis alltid är drygt hälften, annars uppstår inte emulsionen. Enligt min mening innebär en lotionbas hela emulsionen utan aktiva ingredienser . Procentandelen av oljefasen är densamma oavsett om det är en naturlig kosmetisk kräm eller en vanlig kräm, det finns lika mycket vatten. Det kan därför inte sägas att en kräm innehåller mer av basen än en annan. När det gäller läppstift ska jag inte ens säga något. Att äta läppstift kommer inte att ta andan ur dig, det är säkert." På min egen lista finns deodorant, solskyddsmedel och parfymer eftersom de innehåller så många kemikalier. De minst dåliga är mascara och ögonbrynspenna. " - En bra princip , om du vill minska på kosmetika är det bra att börja med deodorant om du inte behöver det. Å andra sidan är påståendet "eftersom de innehåller så många kemikalier" fel , naturlig kosmetika innehåller lika många kemikalier. Mina damer och herrar, ALLT runt omkring oss är kemi och ALLA råvaror är kemikalier, både syntetiska och naturliga. "Enligt min åsikt är de värsta kosmetiska kemikalierna doftämnen, formaldehydfrisättare och tensider som orsakar skumning, liksom kemiska UV-filter i solskyddsmedel och kemiska färgämnen som hårfärgningsmedel." - Jag håller med, doftämnen och särskilt formaldehydfrisättare är de vanligaste allergenerna. "När det gäller hårfärgningar gäller att ju mörkare färgen är desto mer kemikalier, blondering är definitivt det bättre alternativet ur kemisk synvinkel, men det är bra att tänka på att även om naturkosmetika inte innehåller så många kemikalier kan de fortfarande vara allergiframkallande. Det finns samma mängd kemikalier. Ju mörkare färgen är, desto mer PPD (parafenylendiamin) och desto värre. Blondering är ett bättre alternativ när det gäller överkänslighet eftersom väteperoxid inte är ett särskilt överkänslighetsframkallande ämne, inte för att blekningsprodukterna innehåller färre kemikalier. Men det är sant att naturkosmetika kan och ofta kan orsaka allergier eftersom den innehåller mycket etanol, till exempel. Det är bra, men skrytandet om att vara kemikaliefri bör definitivt upphöra. En kemikaliefri produkt skulle i princip innebära en vakuumförpackad burk, eftersom även luft är en kemikalie. Så behåll dina vakuumförpackade burkar och motivera din användning av naturkosmetika med att du helt enkelt vill använda så naturliga ingredienser som möjligt. Det är verkligen inte fel. Min maskin är tillbaka i de levande böckerna! Den kom faktiskt hem tidigare i veckan, men det tog väldigt mycket tid och kraft att få tillbaka allting, så det är först nu som vi börjar komma tillbaka till samma sida. Till saken, till saken . Jag skulle vilja att ni alla läser denna fantastiska artikel av Five Star-redaktionen, om ni inte redan har gjort det. 100/10 poäng till Sanna Ukkola för en modig artikel som publicerades strax före jul. Texten är verkligen en ögonöppnande läsning och berättar den hårda sanningen om journalistikens nuvarande tillstånd, till exempel på skönhetssidan av kvinnotidningar. Vissa journalister leds som vädurar på en lina; kritik eller ovälkomna sanningar får inte skrivas. Situationen är alltså den att annonsörerna i mycket stor utsträckning dikterar vad som skrivs i artiklarna. Titta dig omkring när du läser och du kommer att se hur reklamen dyker upp. Jag ville</w:t>
      </w:r>
    </w:p>
    <w:p>
      <w:r>
        <w:rPr>
          <w:b/>
          <w:color w:val="FF0000"/>
        </w:rPr>
        <w:t xml:space="preserve">id 186</w:t>
      </w:r>
    </w:p>
    <w:p>
      <w:r>
        <w:rPr>
          <w:b w:val="0"/>
        </w:rPr>
        <w:t xml:space="preserve">Helsinki of Dreams - Lär dig, delta, agera Deltagande utbildningsprojekt i samarbete med Helsingfors arbetarskola Visio genomför våren 2012 ett utbildningsprojekt med namnet Helsinki of Dreams i samarbete med Helsingfors arbetarskolans östra regionskola. Projektet syftar till att öka medborgarnas deltagande genom att tillhandahålla konkreta verktyg för åtgärder och genom att skapa nya former av samarbete med Eastern Labour College och lokala organisationer i närområdet. Projektet består av en rad utbildningstillfällen under våren som en del av arbetskraftsskolans utbildningsprogram, ett organiseringsforum för lokala aktörer i april och stödjande marknadsförings- och aktiveringsaktiviteter. Projektet omfattar evenemang: i programmet för organiseringsforumet ges information om olika former av medborgardeltagande och samhällsbaserad verksamhet. Även frivilligorganisationer och andra frivilligorganisationer från östra Helsingforsregionen kommer att vara närvarande och presentera sin verksamhet.</w:t>
      </w:r>
    </w:p>
    <w:p>
      <w:r>
        <w:rPr>
          <w:b/>
          <w:color w:val="FF0000"/>
        </w:rPr>
        <w:t xml:space="preserve">id 187</w:t>
      </w:r>
    </w:p>
    <w:p>
      <w:r>
        <w:rPr>
          <w:b w:val="0"/>
        </w:rPr>
        <w:t xml:space="preserve">Gitarrlektioner för nybörjare - Välj klokt Erfarenheter är avgörande för framgång oavsett om man vill lära sig, vare sig det handlar om att tala ett främmande språk, simma eller spela ett musikinstrument. Lektionerna ger en struktur som är ett användbart verktyg för att du ska kunna behärska grunderna. Att hoppa in i en swimmingpool utan att kunna simma grunderna i den djupa änden är inte ett klokt drag . Och det finns ingen uppträdande i Carnegie Hall , du kan plocka upp en gitarr bra första gången . Allt sker i praktiken . När du följer ett förnuftigt övningsschema kommer ditt gitarrspel att blomstra och snart nog kommer du att glädja dig själv med all musik runt omkring dig. Att spela ett instrument och spela in är verkligen en rik tillgång i livet. Att spela gitarr kan lugna ner dig, höja ditt humör, underhålla dina barn eller göra din älskling svag i knäna. Som tur är är gitarren ett av de enklaste instrumenten att lära sig. Om du vill spela den exceptionellt bra kan du förstås tillämpa en livstid av grundläggande stilar, men oroa dig inte. Njut av varje ögonblick när det händer och gör musik just nu med dina roliga förnödenheter. Det bästa med gitarrlektioner för nybörjare är att de är prisvärda och mycket givande eftersom en lektion kan upprepas låt efter låt. Du kommer att lära dig ackorden i de första få kan vara d och a , eftersom de fungerar mycket bra tillsammans . Naturligtvis kan du bygga vidare på det, lägga till fler och fler ackord, olika sätt att göra dem och lära dig mer om hur enskilda toner hänger ihop med andra. Du kanske vill bli gitarrist. Ha tålamod, lär dig grunderna och kan öva med dem. En halvtimmes gitarrlektion kostar 15-30 dollar, även om det kan bli mer om den önskade lärarens genomsnittliga kostnad är mycket efterfrågad. Kom ihåg att läraren inte behöver ha riff för att lära ut grunderna. Ta dig tid att välja den som passar dig bäst - det finns många erfarna och tålmodiga lärare där du befinner dig som gärna undervisar dig. När du börjar är du förstås inte säker på exakt vad du vill lära dig, men det är inget problem så här tidigt. Om du håller fast vid det, kommer du att bli duktig, stilistisk preferens så småningom att bli du själv. Om du lätt kan förstå den första lektionen eller två (som du ofta kan få gratis, särskilt på nätet), så är chansen stor att det inte är ett klokt val att fortsätta med den läraren. Kom ihåg att ta dig tid och välj din språklärare med omsorg, det kan göra stor skillnad i det långa loppet.</w:t>
      </w:r>
    </w:p>
    <w:p>
      <w:r>
        <w:rPr>
          <w:b/>
          <w:color w:val="FF0000"/>
        </w:rPr>
        <w:t xml:space="preserve">id 188</w:t>
      </w:r>
    </w:p>
    <w:p>
      <w:r>
        <w:rPr>
          <w:b w:val="0"/>
        </w:rPr>
        <w:t xml:space="preserve">Navigering Info Resultatuppföljning online - Resultat online En liknande tjänst finns också på nyheterna . Syftet är att ge möjlighet att uppdatera resultaten på Internet via meddelandeteknik, t.ex. genom en GRPS-anslutning. Resultaten överförs inte om och om igen, utan varje resultatmeddelande skickas till servern så snart resultatet har beräknats, dvs. mindre än en sekund efter det att stämpeln har kontrollerats ... Den grundläggande tekniken har redan testats i Jukola 2000 och har successivt förfinats . Systemet är i version 1.1.ap ( 22.1.2003ap ) Feedback kan skickas till adressen längst ner på sidan . D.v.s. var svarstiderna okej, vad saknades, ...</w:t>
      </w:r>
    </w:p>
    <w:p>
      <w:r>
        <w:rPr>
          <w:b/>
          <w:color w:val="FF0000"/>
        </w:rPr>
        <w:t xml:space="preserve">id 189</w:t>
      </w:r>
    </w:p>
    <w:p>
      <w:r>
        <w:rPr>
          <w:b w:val="0"/>
        </w:rPr>
        <w:t xml:space="preserve">PeliPakinat presenterar Astral Disorder! För oss på Pelipakino är det viktigt att belysa vardagen inom spelvärlden, både ur spelarnas och speltillverkarnas synvinkel. En del av denna vardag är klanspel. Vi har nu äran att arbeta med en klan som heter Astral Disorder , som vi träffade på BitParty i Rovaniemi . Vi stötte på dem i ett rekreationsområde i Rovaniemi och bestämde oss för att störa dem för en intervju . Titta på videon ovan och lär känna pojkarna själv!</w:t>
      </w:r>
    </w:p>
    <w:p>
      <w:r>
        <w:rPr>
          <w:b/>
          <w:color w:val="FF0000"/>
        </w:rPr>
        <w:t xml:space="preserve">id 190</w:t>
      </w:r>
    </w:p>
    <w:p>
      <w:r>
        <w:rPr>
          <w:b w:val="0"/>
        </w:rPr>
        <w:t xml:space="preserve">Big Bang ( 빅뱅 ) är ett sydkoreanskt pojkband i fem delar som spelar hiphop-liknande popmusik. Big Bang bildades 2006. Bandets "ledare" är rapparen, sångaren, textförfattaren, låtskrivaren och producenten G-Dragon ( Kwon Ji Yong ). Big Bang var mycket aktivt fram till 2009. Efter det började endast singlar (mestadels japanska) att publiceras, med ett uppehåll på upp till 2 år och 3 månader mellan albumen. 2011 gjorde han en comeback med Tonight . Tonight är ett minialbum och innehåller endast 6 låtar. I april släpptes Tonight Special Edition som innehöll 3 nya låtar och låtar från GD&amp;TOP, Seungri och Taeyang album. Efter det, den 13.5, släpptes ett japanskt fullängdsalbum, " Bigbang 2 " Det innehåller bland annat singlar från 09-10 och japanska versioner av Tonights låtar. Den 29.02.2012 släppte Big Bang ett helt koreanskt femte minialbum, kallat Alive . Det innehöll låtarna Intro ( Alive ) , Blue , Love Dust , Bad Boy , Ain't No Fun , Fantastic Baby , och Daesungs sololåt Wings . Efter det , den 6.3.2012 , släpptes en specialutgåva av albumet Alive , albumet Still Alive ,. Den innehöll låtarna Still Alive , Monster , Feeling , Fantastic Baby ( Special Edition ver. ) , Bad Boy ( Special Edition ver. ) , Blue ( Special Edition ver. ) , 빙글빙글 ( Bingle Bingle ) , Ego och 사랑 먼지 ( Special Edition ver. ) ( Love Dust Special Edition ver. ) . Före Big Bangs comeback bildades bandet GD&amp;TOP, bestående av G-Dragon och T.O.P. Deras första album , High High , släpptes i december 2010. Singlarna , High High , Oh Yeah och Knock Out , blev mycket framgångsrika i Korea och Asien. Efter GD&amp;TOP i januari 2011 gjorde den yngsta medlemmen i bandet, Seungri, comeback. Han släppte ett minialbum VVIP , singlarna What can I do och VVIP . Efter det gjorde Big Bang comeback ( 24.2.11 ) Bigbangs mest kända låtar är Tonight , Love Song , Haru Haru , Lies och Lollipop ( i samarbete med 2NE1 . ) Big Bang uppträder huvudsakligen på koreanska , men låtarna är också blandade med engelska , och de flesta av låtarna är också på japanska . Den 06.11.2011 vann Big Bang priset Worldwide act award vid MTV European Music Awards , som presenterades för första gången . Big Bang fick mer än 58 miljoner röster och slog Britney Spears och Lena . Ji-Yong Kwons systers namn är Dami Kwon Gamla medlemmar: Jang Hyun-Seung ( SO-1 ) När Big Bang bildades var det bara G-Dragon , T.O.P , Taeyang och Daesung som valdes ut som medlemmar. Två andra medlemmar, Seungri och Hyun Seung , tappades dock bort från gruppen, men fick en andra chans att visa sina färdigheter, varefter Seungri valdes ut som den femte medlemmen i gruppen och Hyun Seung tappades bort. Han fick möjlighet att stanna kvar som praktikant hos YG Entertainment men bestämde sig för att lämna . Hyun Seung är för närvarande medlem i pojkbandet B2ST Cube Entertainment . Hyun Seung och medlemmarna i Big Bang har dock fortfarande goda relationer.</w:t>
      </w:r>
    </w:p>
    <w:p>
      <w:r>
        <w:rPr>
          <w:b/>
          <w:color w:val="FF0000"/>
        </w:rPr>
        <w:t xml:space="preserve">id 191</w:t>
      </w:r>
    </w:p>
    <w:p>
      <w:r>
        <w:rPr>
          <w:b w:val="0"/>
        </w:rPr>
        <w:t xml:space="preserve">Uppdateringar av OnlineMatrikel senast den 31.10.2011 Det är återigen dags för kammaren att se till att nästa års styrelse och alla kammarmedlemmars information är uppdaterad i Online-Matrikel. Uppgifterna måste uppdateras senast den 31.10.2011 . Om du behöver hjälp med denna uppgift eller om du inte känner till ID-numren kan du kontakta Turo Vihermaa, chef för informationsförvaltningen ( turo . vihermaa@jci.fi eller tel . 0405159021 ) . Vid behov kan du också kontakta secy@keskuspuisto .org Det är viktigt att medlemmarnas kontaktuppgifter är uppdaterade. Denna information används för att skicka Meriitti till medlemmarna och även för att samla in information från Online-Matrikel för den tryckta Matrikel . Låt oss arbeta tillsammans för att göra Martinik till en framgångsrik publikation som tjänar oss alla!</w:t>
      </w:r>
    </w:p>
    <w:p>
      <w:r>
        <w:rPr>
          <w:b/>
          <w:color w:val="FF0000"/>
        </w:rPr>
        <w:t xml:space="preserve">id 192</w:t>
      </w:r>
    </w:p>
    <w:p>
      <w:r>
        <w:rPr>
          <w:b w:val="0"/>
        </w:rPr>
        <w:t xml:space="preserve">Namika klättrar till andra plats Grant ökade i de avgörande stunderna och fällde Huima Marcus Grant satte 13 poäng i den sista perioden och ledde sitt lag till en knapp bortaseger . Huima-Namika 93-96 Namika Lahtis resa mot andra plats i basket SM-serien har varit en ihärdig sådan. Onsdagens 96-93 ( 46-51 ) seger över Huima från Äänekoski på bortaplan gav äntligen ett grävande resultat: Namika flyttade upp till samma nivå som Joensuu Katajan och före dem på grund av fördelen i de inbördes matcherna . Den slutliga andraplatsen är dock långt ifrån säker. Katajas schema är så lätt ( Huima hemma, Nokia borta) att Namika borde fortsätta att spela på ett bra sätt... mer " Powerduon gjorde mer än hälften av Namikas poäng Teemu Laine bjöd på en show i Sporthallen i Lappeenranta LrNMKY-Namika 80-93 Förra årets SM-bronsmedaljör Namika Lahti besökte hemmalaget NMKY i öppningsmatchen av herrarnas SM-basketbollsserie på lördagen. LrNMKY, som förra året förlorade sina nio första matcher under säsongen, presenterade ett fullsatt hus på Urheilutalo ... Vinnaren av den fjärde finalen kom från bänken och in i rampljuset Toni Ilmonen släppte sina känslor efter sin framgång . Lahti Esa Rauhanlaakso Namika Lahti gjorde det omöjliga möjligt i den fjärde basketfinalen. Hemmalaget, som hade varit i underläge under hela matchen, reste sig från ett 16-poängsunderläge på övertid, upprepade tricket på övertid från sju poängs underläge och ökade till ... Toni Ilmonen vann förlängningen med sin trepoängare Juha Luhtanen tände hemmalagets rasande jakt i sista perioden med sina viktiga korgar . Markus Hemdahl är sen i matchen . Namika-Honka 104-93 2.och vinner 2-2 Den fjärde matchen i basketfinalen mellan Lahti Namika och Espoo Honga i Lahti Ice Hall på lördagen dominerades av gästerna i tre perioder. Den fjärde ... Kataja föll på Lahtis erfarenhet och rymdförsvar Namikas arkitekter Juha Luhtanen blockerade passningarna av Katajas kapten Jukka Toijala och Clifton Jones . Kataja-Namika 71-85 Matchvinster 0-2 Namika Lahti är en seger från basketfinalen . Namika tog sin andra seger i semifinalserien mot Kataja i tisdags i Joensuu med ett bra spel i den andra perioden . ...</w:t>
      </w:r>
    </w:p>
    <w:p>
      <w:r>
        <w:rPr>
          <w:b/>
          <w:color w:val="FF0000"/>
        </w:rPr>
        <w:t xml:space="preserve">id 193</w:t>
      </w:r>
    </w:p>
    <w:p>
      <w:r>
        <w:rPr>
          <w:b w:val="0"/>
        </w:rPr>
        <w:t xml:space="preserve">Red Bull kommer att kämpa för segrar endast i Asien Enligt Red Bulls teamchef kommer teamet att kämpa för segrar endast i Asien . Red Bulls teamchef Christian Horner medger att det österrikiska teamet utan exceptionella omständigheter inte kommer att kunna utmana Mercedes vid de kommande tävlingarna i Spanien och Monza . Red Bull, som har dominerat F1-tävlingarna de senaste fyra säsongerna, har bara vunnit två gånger den här säsongen, och Daniel Ricciardo har gett laget båda segrarna, medan lagkamraten och den fyrfaldige världsmästaren Sebastian Vettel inte riktigt har kunnat mäta sig med sin bil. Horner tror att Red Bull kommer att slåss om segern när F1-serien åker till Asien i slutet av september: "Nästa gyllene möjlighet till seger kommer att komma till oss i Singapore. I Spa och Monza kommer vi att fokusera på att minimera skadorna eftersom Force India snabbt kan ta sig in i ledningen, Williams och McLaren är snabba och Mercedes är naturligtvis också snabb , sammanfattade Horner maktbalansen enligt Autosport . - Vi måste ta vad vi kan från de två kommande loppen. I säsongsfinalen efter det kommer vi att försöka vända situationen till vår fördel , sammanfattade Horner .</w:t>
      </w:r>
    </w:p>
    <w:p>
      <w:r>
        <w:rPr>
          <w:b/>
          <w:color w:val="FF0000"/>
        </w:rPr>
        <w:t xml:space="preserve">id 194</w:t>
      </w:r>
    </w:p>
    <w:p>
      <w:r>
        <w:rPr>
          <w:b w:val="0"/>
        </w:rPr>
        <w:t xml:space="preserve">Akustikplattor för tak Ett högt rum kan lätt ge resonans, men detta kan minskas genom att installera akustikplattor . En akustikplatta kan också användas som en dekorativ platta, vilket ger en färdig yta förutom akustik. Den akustiska panelen PARAFON Exclusive användes i det här projektet . De akustiska panelerna väntar på att installeras . PARAFON Exclusive-panelen är tillverkad av stenull med en glasfiberyta.</w:t>
      </w:r>
    </w:p>
    <w:p>
      <w:r>
        <w:rPr>
          <w:b/>
          <w:color w:val="FF0000"/>
        </w:rPr>
        <w:t xml:space="preserve">id 195</w:t>
      </w:r>
    </w:p>
    <w:p>
      <w:r>
        <w:rPr>
          <w:b w:val="0"/>
        </w:rPr>
        <w:t xml:space="preserve">Sidor tisdag 19 februari 2013 Milja Kaunisto : Synnintekijä Milja Kaunisto : Synnintekijä År för originalutgivning : 2013 Antal sidor : 308 Två verk av en finländsk debutant. Detta är nästan något av en prestation för mig. Boken börjar med berättelsen om hur den ädla jungfrun Beatrix faller i armarna på en engelsk man och blir gravid med honom . Allt eftersom boken fortskrider upptäcker vi hur Beatrix' indiskretion hänger ihop med resten av handlingen. Därefter följer den andra delen som berättar om Olavi Maununununpojas studieår i Paris. Det är inte lätt för den blivande prästen att hålla sina tankar och handlingar syndfria, bland annat på grund av hans något för nära vänskap med en annan elev, Miracles. The Sinner är en mycket skämtsam skildring av medeltiden. Jag minns inte att jag har läst någon annan historisk roman där sex och lust var en så stor del av boken. Jag förstår också att Kaunisto är väl insatt i medeltida historia, så beskrivningen måste också vara autentisk. Kvinnor är syndiga varelser för Olavi Maunununpoji , den blivande prästen, som lockar männen till frestelse. Miraclee däremot har en mer ifrågasättande inställning till arvsynden: "Hur är det med Adam? Föll han genom Evas vilja eller genom sin egen vilja? " " Genom Evas vilja! Kvinnan är orsaken till arvsynden", hade jag först ropat, men Mirakel hade lekt sitt nöjda leende." Det skulle bara betyda att kvinnans vilja står över mannens vilja och att Gud ville att mannen skulle följa kvinnans vilja", sade han. "Den tolkningen passar mig bra. " Bokens största avslöjande skedde långt före slutet, och de sista hundra sidorna var inte längre någon överraskning. Jag såg inte den här boken komma. Jag är inte riktigt säker på varför en verklig historisk person måste väljas som huvudperson. Jag antar att en helt fiktiv person skulle ha gjort lika bra ifrån sig. The Sinner är början på en serie böcker om Olavi Maunununpojans liv. Boken var en lovande början på serien och Kaunisto är definitivt en debutantförfattare värd att minnas. Om du inte tål rosenrött språk är den här boken inte att rekommendera. Kanske kan detta också komma som en chock för älskare av traditionella historiska romaner . Jag gillade läsupplevelsen av The Sinnemaker , men jag är inte helt säker på vem jag skulle rekommendera den här boken. Det är värt ett försök om någon bok väcker ditt intresse . Förmodligen är detta bara ett överdrivet fokus på den sexuella sidan av medeltiden . Å andra sidan gillade jag det delvis, eftersom det var ett nytt sätt att närma sig medeltiden, åtminstone för mig. Å andra sidan är jag inte särskilt kunnig i historia . Det tog lite tid att vänja sig vid texten och kanske betonades obsceniteten lite för mycket på vissa ställen, men jag såg ändå fram emot den andra delen.</w:t>
      </w:r>
    </w:p>
    <w:p>
      <w:r>
        <w:rPr>
          <w:b/>
          <w:color w:val="FF0000"/>
        </w:rPr>
        <w:t xml:space="preserve">id 196</w:t>
      </w:r>
    </w:p>
    <w:p>
      <w:r>
        <w:rPr>
          <w:b w:val="0"/>
        </w:rPr>
        <w:t xml:space="preserve">Efter endast sju och en halv timmes diskussion godkände stadsfullmäktige vid sitt möte den 19 november 2011 stadsfullmäktiges budgetförslag för 2013 och den ekonomiska planen för 2013-2015. Tammerfors budget för 2013, som utarbetats i skuggan av de osäkra ekonomiska utsikterna, uppgår till cirka 1,6 miljarder euro . De tillägg som stadsfullmäktige nästan enhälligt gjorde ökade totalsumman med 1,8 miljoner euro . Nästa års budget kommer att uppvisa ett underskott på 16,3 miljoner euro . Stadsfullmäktige i Kotka behandlade på måndagen ( 19.11. ) borgmästare Henry Lindelöfs förslag till nästa års budget . Stadsfullmäktige gick igenom budgetboken men gjorde inga ändringar i borgmästarens förslag . Vänsterförbundets och Miljöpartiets representanter hade gärna tagit bort borgmästarens förslag om att stänga Jäppiläskolan i början av 2013 , men ändringsförslaget förkastades med 8-3 röster. De gröna , Vänsterförbundet , [ ... ] Evenemangen "Dagen på brandstationen" äger återigen rum lördagen den 24 november och inleder den nationella brandsäkerhetsveckan . I år kommer dörrarna att vara öppna på cirka 230 brandstationer runt om i Finland . Evenemangen kommer att betona vikten av försiktighet och försiktighet när det gäller brandsäkerheten i hemmet . Ett säkert beteende är särskilt viktigt inför julen: av alla vintermånader har december det högsta antalet bränder . Familjer i alla åldrar och storlekar är välkomna till de deltagande brandstationerna . [ ... ] en bild av en liknande propeller på Alholminkatu 40 i Pietarsaari är en trebladig Hundested-propeller i brons som stulits från ett varv mellan den 11 november och den 19 november . Propellern är en trebladig torsionspropeller med ett 1,5 m långt axel. Propellern har en diameter på ca 1 m och väger ca 500 kg . Fallet utreds som grov stöld . Om du vet något om fallet, ring polisen i Jakobstad på 071 87 46 160. Regionförvaltningsverket i Östra Finland har undersökt antalet socialarbetare inom barnskyddet i kommunerna i sitt område, deras kompetens och antalet barn och familjer som är klienter inom barnskyddet per socialarbetare inom barnskyddet. I kommunerna i Norra Savolax, Södra Savolax och Norra Karelen arbetar 146,5 socialarbetare inom barnskyddet, av vilka 74 procent är kvalificerade och 26 procent är obehöriga. Det finns nio kommuner i regionen där det enligt undersökningen inte finns några kvalificerade socialarbetare inom barnskyddet. Regionförvaltningsverket är bekymrat [ ... ] Den 17 november 2012 bjöd generalförsamlingen för Finlands förening för bosättningshus in president Tarja Halonen att bli föreningens hedersordförande. President Halonen har varit ordförande för Setlementförbundets förbundsstyrelse 1989-1995 och har arbetat för en socialt hållbar utveckling både i det finländska samhället och i många internationella nätverk . Genom sin verksamhet har han bidragit till bosättningsrörelsens ansträngningar för att stärka det sociala samförståndet, utveckla det sociala arbetet, förbättra invandrarnas ställning och arbeta mot fattigdom och utslagning. Han [ ... ] Karsten Sloten är också koncernchef för Fazer Den 19 november 2012 valde Livsmedelsindustriförbundets generalförsamling Karsten Sloten, koncernchef för Fazer, till förbundets ordförande för 2013. Denna mandatperiod blir Slotens tredje år i rad som ordförande för livsmedelsindustrins paraplyorganisation. "Den största utmaningen för livsmedelsindustrin är den kraftiga kostnadsökningen, som kommer att fortsätta under 2013. Dessutom driver reformen av lagstiftningen inom sektorn upp kostnaderna och minskar lönsamheten. ETL:s strategi har kristalliserats för att reagera på den föränderliga miljön , [ ... ] En ung kvinna skadades allvarligt efter att ha fallit från en bro för lätt trafik i Kontula i Helsingfors . Olyckan inträffade fredagen den 16 november 2012 vid 16.30-tiden på Kontulantie nära korsningen till Porttitie på bron som förbinder Karpalopuisto och Kontula Sledge Park . En 24-årig kvinna föll från bron från en höjd av cirka sju meter på vägen där det samtidigt fanns biltrafik . Bilister på platsen lyckades dock förhindra kollisionen.</w:t>
      </w:r>
    </w:p>
    <w:p>
      <w:r>
        <w:rPr>
          <w:b/>
          <w:color w:val="FF0000"/>
        </w:rPr>
        <w:t xml:space="preserve">id 197</w:t>
      </w:r>
    </w:p>
    <w:p>
      <w:r>
        <w:rPr>
          <w:b w:val="0"/>
        </w:rPr>
        <w:t xml:space="preserve">Det finns för närvarande över 300 arbetslösa piloter i Finland och fler utbildas hela tiden. Finlands pilotförbund (FPA) efterlyser en öppen debatt om utbildningens mål och omfattning. Man bör skaffa sig ett arbete snart efter utbildningen eftersom utbildningen snabbt tar slut och allt som återstår är en stor skuldbörda på över 100 000 euro. Enligt Finlands Piloternas Förbund (FPA) behövs det nu en öppen diskussion om målen och omfattningen av pilotutbildningen i framtiden . Enligt förbundet är det inte meningsfullt att träna billigt för kortet, och det är inte heller det enda alternativet att köpa utbildning för dyra pengar . Man bör skaffa sig ett jobb snart efter utbildningen, eftersom all utbildning löper ut snabbt . I Europa kräver flygbolagen till och med att piloter ska arbeta som egenföretagare, vilket innebär att de berövas sina normala anställningsrättigheter . En pilot som har skulder från utbildningen tvingas arbeta i vilket yrke som helst med varierande arbetstider och ansvarsområden . Kostnaden för pilotutbildning delas upp i grundutbildning , flygplanstyputbildning och företagsspecifik utbildning . Den grundläggande utbildningen i Finland ges av Finlands flygskola i Björneborg, Patria Pilot Training i Malmi och Salpauslento i Malmi . Av dessa är det bara den finska flygskolan som får statligt stöd, och kostnaderna för flygutbildningen är också anmärkningsvärt låga jämfört med andra utbildningsorganisationer på marknaden. Priset för den statsunderstödda utbildningen är cirka 10 000 euro, medan andra utbildningsanordnare tar ut mer än 100 000 euro. Salpauslento samarbetar med Flybe Finland om ett så kallat ab initio urval, vilket innebär en plats på väntelistan för Flybe Finland . Kostnaden för utbildningen betalas dock av den studerande. Flygplanstyp- och företagsspecifika utbildningspaket säljs av Finnair Flight Academy i enlighet med företagets specifikationer. Dessa kurser kan också köpas från andra europeiska utbildningsorganisationer. Flybe övergår till betald typutbildning Flybe Finland meddelade nyligen att man kommer att ta ut 24 000 euro av nya piloter för deras första obligatoriska typutbildning, även om typkursen traditionellt sett har betraktats som en del av den utbildning som arbetsgivaren tillhandahåller.</w:t>
      </w:r>
    </w:p>
    <w:p>
      <w:r>
        <w:rPr>
          <w:b/>
          <w:color w:val="FF0000"/>
        </w:rPr>
        <w:t xml:space="preserve">id 198</w:t>
      </w:r>
    </w:p>
    <w:p>
      <w:r>
        <w:rPr>
          <w:b w:val="0"/>
        </w:rPr>
        <w:t xml:space="preserve">Metallurgisk uppfinningsfabrik Här uppfinns ny teknik och utvecklas befintlig teknik , sammanfattar Elina, Tuomas och Rodrigo, som arbetar på Outotecs forskningscenter i Björneborg . Det är en riktig metallurgisk uppfinningsfabrik . Företaget har ett par tusen patent och fler beviljas varje år . Tuomas van der Meer , 29 , Development Manager DI , TTY 2005 , Bio- och miljöteknik Jag kom hit på grund av min avhandling, vars ämne har fortsatt här . Jag arbetar för närvarande som utvecklingschef i en grupp som utformar och utvecklar hydrometallurgiska processer för kunder. Mina uppgifter i projekten omfattar ofta utformning och genomförande av experiment, modellering och rapportering av resultat. Det är fantastiskt att vara en av de viktiga länkarna i kundens helhetsbild. På Outotec ligger vi i framkant när det gäller teknik. Det är roligt att se att vi följer med strömmen och skapar något nytt. Uppfinningar är en viktig och uppmuntrad del av företaget. Det finns mycket arbete som bygger på teorier och brainstorming, och det fascinerande med arbetet är dess mångfald. Varje fall är nytt, så man måste alltid uppfinna något nytt eller åtminstone sätta saker och ting i en ny ordning. Jag har gjort en del uppfinningar i mitt arbete - men de förblir kundhemligheter . Elina Wiik , 33 , chef för experimentell verksamhet FM , Jyväskylä universitet 2001 , huvudämne i kemi På Outotec Research Centre kan du göra allt som har med metallurgi och processer att göra. Företaget erbjuder ett brett utbud av arbetsmöjligheter och färdiga karriärvägar även för de mest krävande positionerna . Själv kom jag hit efter att ha sett en platsannons i en tidning för en fysikalisk kemist. Beskrivningen var helt rätt: det är jag! Från mitt tidigare arbete minns jag demonstrationskörningar för ett stort projekt där jag ansvarade för laboratorie- och onlineanalyser. Vi var en viktig del av processen och lärde oss mer och mer . Nu har jag avancerat till arbetsledare . Det mest utmanande med mitt arbete är att det är mycket arbete och att jag måste bestämma hur resurserna ska fördelas. Nya projekt ger en trevlig spänning i arbetet. Jag gillar också kundtjänstuppgifterna för både våra egna forskare och våra utländska kunder. Rodrigo Grau , 33 , Development Manager, doktor, TKK 2006 , Materialteknik Jag började arbeta på Outotec efter att ha disputerat. Jag arbetar som handledare på forsknings- och utvecklingsavdelningen och har även egna forskningsprojekt. Mitt arbetsområde är mineralteknik. Det jag gillar med mitt jobb är att varje projekt är annorlunda. Det bästa är att se att processen har fungerat och att resultatet är det som kunden behöver. Till exempel kan en ny koncentrator ha utvecklats eftersom vi har gjort flotationstester och byggt en modell. Det känns bra att man här har öppnat för något nytt. Det fina med jobbet är att man får arbeta med människor. Ni löser saker tillsammans och ni kan dela med er av resurser. Jag tycker också om att arbeta i en internationell miljö. Vårt team är mycket internationellt, mitt modersmål är spanska, och företaget erbjuder många möjligheter att arbeta på olika platser runt om i världen. Jag har själv arbetat i australiensiska gruvor med prospektering och utveckling. Outotec Corporation är en ledande internationell utvecklare och leverantör av teknik för mineraler och metaller och tillhandahåller innovativa och miljövänliga lösningar - anläggningar, processer och utrustning samt ingenjörs-, projekt- och stödtjänster - till kunder över hela världen. Den kopparproduktionsprocess som utvecklats vid Outotecs forskningscenter i Björneborg har tilldelats 2007 års kvalitetsinnovationspris. Outotec Plc är noterat på OMX Nordic Exchange i Helsingfors. www.outotec.com</w:t>
      </w:r>
    </w:p>
    <w:p>
      <w:r>
        <w:rPr>
          <w:b/>
          <w:color w:val="FF0000"/>
        </w:rPr>
        <w:t xml:space="preserve">id 199</w:t>
      </w:r>
    </w:p>
    <w:p>
      <w:r>
        <w:rPr>
          <w:b w:val="0"/>
        </w:rPr>
        <w:t xml:space="preserve">  Affärsgåvor Mina produkter är lämpliga för kunder som söker individualitet för alla presentbehov . Förutom färdiga produkter kan jag designa och tillverka unika föremål eller individuella uppsättningar. Produkterna kan formas efter behov och kan stämplas eller graveras med ett namn, en logotyp eller ett annat emblem.</w:t>
      </w:r>
    </w:p>
    <w:p>
      <w:r>
        <w:rPr>
          <w:b/>
          <w:color w:val="FF0000"/>
        </w:rPr>
        <w:t xml:space="preserve">id 200</w:t>
      </w:r>
    </w:p>
    <w:p>
      <w:r>
        <w:rPr>
          <w:b w:val="0"/>
        </w:rPr>
        <w:t xml:space="preserve">Målare i Nuojua - Kainuu - Målare Nuojua - När du behöver kvalitetsmålning eller inredningsarbete till överkomliga priser behöver du denna välrenommerade professionella målare . Oavsett hur stort eller litet ditt målnings- eller inredningsjobb är, från tapetsering till glansmålning och från radiatorer till träarbeten, kan den här yrkesutövaren hjälpa dig . Nuojua - När du behöver hitta ett välrenommerat målnings- och inredningsföretag för att göra ett snyggt jobb i ditt hem är den här lokala yrkesutövaren precis rätt för dig . Oavsett om ditt målnings- och inredningsprojekt är allt från nybyggda fönster och dörrar till socklar och trappor eller om du bara vill fräscha upp ditt hem kommer denna specialist på målning och inredning att identifiera dina behov. Nuojua - Att hitta en pålitlig målare eller dekoratör kan ta tid, men denna erfarna och vänliga lokala yrkesman är precis rätt person för att tillhandahålla den perfekta tjänsten för dig. Denna kunniga målare och dekoratör kan hjälpa dig med alla dina målnings- och dekorationsbehov, från tapetsering och installation av golv till att avlägsna färg och lacka fönster- och dörrkarmar. Traditionellt har de rika skogarna i Finland använts för att bygga . Husen har byggts på låga stenfundament, ibland av sågspån, ibland av stockar, men ytbehandlingen är den gemensamma nämnaren för alla trähus. Utan ytbehandling förstör fukt och årstiderna träet mycket snabbt. Träytor har en lång livslängd om de är målade på rätt sätt. Oavsett hur litet eller stort ditt målningsprojekt är, från målning av fönsterbänkar och hörnbrädor till en färgrenovering av hela gården, kan du alltid tryggt anlita hjälp från helppokoti .fi:s professionella ytbehandlingspartner i Kajanaland. De har de bästa verktygen och många års professionalism i kombination med de senaste målningstrenderna och färgerna. Surfa utan dröjsmål till helppokoti .fi och genom att lämna dina kontaktuppgifter och en kort arbetsbeskrivning kommer våra samarbetspartners i Kajanaland att kontakta dig för att få en offert . Det kunde inte vara enklare att slutföra ditt målningsprojekt. Husen har byggts på låga stenfundament, ibland av stockar, ibland av brädor, men ytbehandlingen är det som förenar alla trähus. Säsongsvariationer och effekterna av väder och fukt förstör snabbt träbeklädnad utan en skyddande ytbehandling. En korrekt utförd ytbehandling ger beklädnaden en mycket lång livslängd. Oavsett om ditt måleriarbete är litet eller stort, från att lappa enstaka färgskador till att måla om en herrgård med grundmålning, kan du alltid räkna med att få förstklassig kvalitet och kundservice från helppokoti .fi:s snabba ytbehandlingspartner i Kajanaland . De har de bästa verktygen och många års expertis i kombination med både traditionella och moderna färgscheman. Surfa utan dröjsmål till helppokoti .fi och genom att lämna dina kontaktuppgifter och en kort beskrivning av arbetet kommer våra samarbetspartners i Kajanaland att kontakta dig för att ge dig en offert . Det kunde inte vara enklare att slutföra ditt målningsprojekt. Finlands rika skogar har använts i byggandet i alla tider . Husen har byggts på fundament som huggits av natursten, ibland av brädor, ibland av stockar, men ytbehandlingen av ytterväggen är ett gemensamt drag för alla trähus . De skiftande årstiderna och effekterna av väder och luftfuktighet kommer snabbt att förstöra trä ytterbeklädnad utan en skyddande ytbehandling . En korrekt applicerad ytbehandling kommer att ge ytterbeklädnaden en mycket lång livslängd . Oavsett om ditt målningsprojekt är litet eller stort, från målning av fönsterbänkar och hörnbrädor till en färgrenovering av hela gården, kan du alltid tryggt räkna med hjälp av de professionella ytbehandlingspartnerna på helppokoti .fi Kainuu som hjälper dig. De har de bästa verktygen och många års expertis i kombination med de senaste trenderna för ytbehandling och texturer, färger och material. Surfa utan dröjsmål till helppokoti .fi och genom att lämna dina kontaktuppgifter och en kort arbetsbeskrivning kontaktar våra partners Kainuu dig för en offert.</w:t>
      </w:r>
    </w:p>
    <w:p>
      <w:r>
        <w:rPr>
          <w:b/>
          <w:color w:val="FF0000"/>
        </w:rPr>
        <w:t xml:space="preserve">id 201</w:t>
      </w:r>
    </w:p>
    <w:p>
      <w:r>
        <w:rPr>
          <w:b w:val="0"/>
        </w:rPr>
        <w:t xml:space="preserve">Bakgrund Satakunta Club grundades den 12.10.2004. Taina Hanhinen från Björneborgs tekniska universitet hade bjudit in personer som deltar i framtidsforskning i Satakunta till ett möte där man diskuterade framtidsforskningens och framtidsforskningens utsikter i Satakunta, planeringen av OSUKO-projektet vid Björneborgs tekniska universitet och behovet av nätverk för att sprida kunskap om framtidsforskning. Resultatet av evenemanget ansågs så användbart att man beslutade att mötena skulle hållas regelbundet. Undertecknad och forskaren Katja Laitinen hade just startat projektet SataEnnakointi . Att driva mötena blev en del av oss som om det vore naturligt. Satakunta Club är en blygsam lokal motsvarighet till Club of Rome . Namnet myntades av Tuula Hermunen, regionforskare vid Satakunta Union . Ämnena för klubbens presentationer och diskussioner har varit bland annat nätverkande och samarbete , proaktiv innovation , HEMASU-kalkylmodellen och praktisk framsynthet , effekterna av byggprojektet i Olkiluoto , verksamheten vid Satakunta yrkeshögskolas företagsaccelerator och revideringen av regionplanen för Satakunta . På mötena diskuteras på ett mycket praktiskt sätt de frågor som påverkar Satakuntas framtid . Det nuvarande tillvägagångssättet har visat sig fungera bra. Efter ungefär ett års verksamhet konstaterades det att klubbens verksamhet i själva verket liknar den som bedrivs av Society for Future Studies . Att bli en lokal aktionsgrupp är därför en logisk form av institutionalisering av klubben.</w:t>
      </w:r>
    </w:p>
    <w:p>
      <w:r>
        <w:rPr>
          <w:b/>
          <w:color w:val="FF0000"/>
        </w:rPr>
        <w:t xml:space="preserve">id 202</w:t>
      </w:r>
    </w:p>
    <w:p>
      <w:r>
        <w:rPr>
          <w:b w:val="0"/>
        </w:rPr>
        <w:t xml:space="preserve">Yttrande om GRACO H-2000 Användarna gav GRACO H-2000 ett mycket gott betyg för sin användarvänlighet De tyckte att den var mycket pålitlig. , Dessutom har de flesta av dem samma åsikt Om du vill vara säker på att GRACO H-2000 är lösningen på dina problem, kommer du att få den största hjälpen och supporten från andra Diplofix-användare.Användarna tycker att den är mycket effektiv, Nästan alla är överens om detta I genomsnitt mycket bra värde för pengarna Du kan hitta svar på dina frågor i GRACO H-2000 användarmanual (specifikationer, guide, säkerhetsinstruktioner, storlek, tillbehör, etc. ) Lätt att använda Användarna ställde följande frågor : Är H-2000 lätt att använda? 1 användare svarade på frågorna och rankade produkten på en skala från 0 till 10 . Rankningen är 10/10 om GRACO H-2000 är mycket användarvänlig . Den genomsnittliga poängen för fördelningen av åsikter är 10 och den vanliga skillnaden är 0 Hög prestanda Användarna ställde följande frågor : Är H-2000 mycket bra när det gäller prestanda ? 1 användare svarar på frågor och betygsätter produkten på en skala från 0 till 10. Betyget är 10/10 om GRACO H-2000 är, i sin domän, den bästa på en teknisk nivå, den som erbjuder den bästa kvaliteten eller den som erbjuder det största urvalet av alternativ.</w:t>
      </w:r>
    </w:p>
    <w:p>
      <w:r>
        <w:rPr>
          <w:b/>
          <w:color w:val="FF0000"/>
        </w:rPr>
        <w:t xml:space="preserve">id 203</w:t>
      </w:r>
    </w:p>
    <w:p>
      <w:r>
        <w:rPr>
          <w:b w:val="0"/>
        </w:rPr>
        <w:t xml:space="preserve">Viiala pensionärer ordnade en bocciaturnering för föreningarna i Tammerfors regionorganisation för pensionärsförbundet . För första gången deltog Nokian Pensioners i turneringen och vann herrklassen, medan Viiala Pensioners, som slutade med samma poäng, kom på andra plats på grund av en sämre poängskillnad. I damklassen kom Tammerfors pensionärer först, liksom tidigare år. Viiala Sampolas hall rymmer knappt två boccia-banor, vilket gör det möjligt att anordna en sådan turnering med flera lag på rimlig tid. Damerna spelade en dubbel serie, där Tammerfors pensionärer mötte hårdare motstånd än tidigare. På minussidan fanns en förlust mot Viiala och en oavgjord match mot Lempäälä . Även om Viialas damer återigen blev nedflyttade till botten av tabellen gav segern mot Tammerfors och det oavgjorda resultatet mot Lempäälä dem självförtroende för sina framtida chanser. I herrarnas tävling inledde Viiala med att vinna över Tammerfors i den första matchen. I nästa match föll första och andra laget från Lempäälä , så matchen mellan Viiala och Nokia var avgörande. Starten var spännande . Nokia var belastat av en förlust mot Tammerfors , så ett oavgjort resultat skulle ha räckt för att Viiala skulle vinna turneringen . I det läget tror jag att turen hade övergett Viialas lag . Ingenting verkade fungera och Nokia vann matchen med 10-1 och när det stod lika 6-6 gick turneringssegern till Nokia med en klart bättre poängskillnad tack vare de höga poängen. Partipoängen avgjorde också tredjeplatsen där Lempäälä I och Tammerfors låg lika med 4-4. Tammerfors partipoängskillnad var 0 och därmed låg Lempäälä kvar på fjärde plats med en partipoängskillnad på -4. Senaste AKAAN SEUTU Akaan Seutu Lehti tillhör gruppen Pirkanmaan Lehtitalo .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204</w:t>
      </w:r>
    </w:p>
    <w:p>
      <w:r>
        <w:rPr>
          <w:b w:val="0"/>
        </w:rPr>
        <w:t xml:space="preserve">   Jag försökte köra, men den frågar hela tiden och frågar igen om du vill registrera dig och fortsätter inte Vad står det när du skriver in ditt ID och lösenord längst upp och trycker på enter? Vilken webbläsare använder du? Fungerar det på andra? Jag har åtminstone inga problem med att logga in. Mulla kanitti med när jag använde en ass webbläsare , men problemet löstes genom att ladda ner gratis webbläsaren Google Chrome . Nu har pojkarna och jag kört varv tillsammans med samma lösenord - det är kul när man blir beroende av inställda saker ... när kommer eftertestet? Tja, det positiva är att på banorna i Lahtis och Vichtis kan du faktiskt köra snabbare än på datorn, åtminstone gjorde jag det ... på banan i Lahtis kunde jag köra hela varvet längs banan ... så som tur är styrs bilarna inte med piltangenterna. Nu kan du tävla mot datorbilarna på Vihti-banan. Tryck på nedåtpilen vid Vihdi-banan och spelläget ändras till " Race " . Du kan ändra antalet varv genom att trycka på uppåtpilen . OBS Varvtiderna för "Race" räknas inte med i banrekordet i spelläget "Online". Tävlingar mot datorbilar registreras dock i statistiken (tävlingar, varv och segrar). Denna statistik kommer att visas senare.</w:t>
      </w:r>
    </w:p>
    <w:p>
      <w:r>
        <w:rPr>
          <w:b/>
          <w:color w:val="FF0000"/>
        </w:rPr>
        <w:t xml:space="preserve">id 205</w:t>
      </w:r>
    </w:p>
    <w:p>
      <w:r>
        <w:rPr>
          <w:b w:val="0"/>
        </w:rPr>
        <w:t xml:space="preserve">Ett dubbelverkande vaccin mot humant papillomvirus (HPV) (t.ex. Cervarix, GlaxoSmithKline) ger ett mycket gott skydd mot allvarligare livmoderhalscancer, särskilt när det ges till tonårsflickor innan de blir sexuellt aktiva . Resultaten från två studier som publicerades i Online First edition av The Lancet Oncology visar också att vaccinet delvis skyddar mot fyra andra cancerframkallande HPV-typer som inte är specifikt riktade mot vaccinet och som tillsammans med HPV 16/18 står för cirka 85 % av livmoderhalscancer i världen . - Om systematiska vaccinationsprogram omfattar en stor del av de unga ungdomarna innan de börjar ha sex, kommer HPV-vaccinet att avsevärt minska förekomsten av livmoderhalscancer. Detta skulle sannolikt möjliggöra en förändring av screeningprogrammen när de görs parallellt med en vaccinationsstrategi , förklarar en av de ledande forskarna, professor Matti Lehtinen vid Tammerfors universitet. Det dubbelverkande vaccinet är riktat mot humant papillomvirus typ 16 och 18 , som orsakar cirka 70 procent av livmoderhalscancer. De flesta vaccinförsök har fokuserat på förebyggande av malign celltillväxt i livmoderhalsen (CIN2-mutation), men avancerad CIN3-mutation är den mest tillförlitliga förutsägelsen för utveckling från tillväxt till livmoderhalscancer. År 2009 visade den hittills största vaccinförsöket mot HPV-typerna 16 och 18 ( PATRICIA , PApilloma TRIal against Cancer In young Adults ) att ett bivalent vaccin var effektivt för att förhindra skador på cellerna i livmoderhalsen som är förknippade med precancerösa lesioner som så småningom kan leda till livmoderhalscancer . Studien omfattade nästan 20 000 friska kvinnor i åldern 15-25 år från 14 länder i Asien-Stillahavsområdet, Europa, Latinamerika och Nordamerika som slumpmässigt tilldelades antingen det dubbla HPV-vaccinet eller ett kontrollvaccin (hepatit A-vaccin) i tre doser vid inskrivningen, en månad och sex månader. I sin slutrapport undersökte forskarna (efter en fyraårig uppföljningsperiod) vaccinets effektivitet mot avancerade precancerösa lesioner i livmoderhalsen ( CIN3 ) och lokalt begränsade skivepitelcancer ( AIS ), samt tolv andra HPV-cancertyper som vaccinet inte var specifikt inriktat på. Hos unga kvinnor som ännu inte hade smittats med HPV förhindrade vaccinet 93 % av CIN3-cellmetastaser och 100 % av livmoderhalsens epitelcancer ( AIS ), oavsett HPV-typ. Forskarna drar slutsatsen att det är lämpligt att undersöka kombinationer av vaccination och nya screeningstrategier . Resultaten av en annan studie visade att vaccinet hade ökat det immunologiska korsskyddet mot andra cancerframkallande HPV-typer 31,33 , 45 och 51 i olika grupper av kvinnor som studerades . - HPV33-infektioner har en särskilt hög risk att leda till livmoderhalsskador och HPV45 är överrepresenterat som orsak till livmoderhalscancer ... Våra resultat tyder på att den korsvisa skyddseffekten skulle kunna ge ett betydande ytterligare skydd mot livmoderhalscancer utöver skyddet mot HPV16/18", sammanfattar en av studiens huvudförfattare, dr Cosette Wheeler från University of New Mexico Health Sciences Center i USA.</w:t>
      </w:r>
    </w:p>
    <w:p>
      <w:r>
        <w:rPr>
          <w:b/>
          <w:color w:val="FF0000"/>
        </w:rPr>
        <w:t xml:space="preserve">id 206</w:t>
      </w:r>
    </w:p>
    <w:p>
      <w:r>
        <w:rPr>
          <w:b w:val="0"/>
        </w:rPr>
        <w:t xml:space="preserve">Dündar-Järvinen : Vakter och marknadspoliser på torget ! I ett initiativ från fullmäktige som lades fram på måndagen föreslår Aila Dündar-Järvinen från Demokratiska partiet att Tammerfors stad ska garantera säkerheten och renligheten på torget genom att anslå tillräckliga medel för att genomföra de nödvändiga åtgärderna. Hon föreslår också att fullmäktigeledamöterna ska hållas informerade om situationen och de åtgärder som vidtas för att garantera säkerheten och renligheten på torget och att staden ska köpa in säkerhetsvakter och marknadspoliser för torget. Enligt Dündar-Järvinen bör dessa åtgärder vidtas omedelbart och företagarnas erfarenheter bör också beaktas. I sitt initiativ anser Dündar-Järvinen att oron, otryggheten och ovården i Tammerfors centrum återigen har orsakat mycket oro och debatt. Medborgarna har frågat sig om Tammerfors beslutsfattare förstår omfattningen av problemet med störningar i centrum: - Under årens lopp har jag lagt fram flera initiativ från kommunfullmäktige för att få bukt med lösdriveri och störande beteende i Tammerfors centrum. Förutom säkerheten har också renligheten försämrats. Tyvärr kvarstår samma problem år efter år. I augusti 1999 inleddes ett årslångt polisprojekt "Nolltolerans". Syftet var att minska våldet i Tammerfors centrum. Polisen sänkte tröskeln för ingripande vid brott och satte därmed stopp för störande beteende redan från början. Polisen övervakade allt, även offentlig urinering utomhus", säger Dündar-Järvinen och förklarar bakgrunden: "Det var böter för alkoholförtäring, och det räckte också med att en minderårig innehade alkohol. Målen uppnåddes och Tammerfors stadskärna blev märkbart lugnare. Tidningen Moro publicerade den 19.5.2011 ett frågeformulär till stadsfullmäktige om mollatolerans och hur skrämmande Tammerfors centrum är på natten . Undersökningen visade att en liten majoritet av rådsmedlemmarna ville ta till en tuff linje mot offentligt fylleri och återinföra nolltolerans i staden. Tyvärr har debatten om störningar ibland spårat ur, till nivån "mänsklig skit" .</w:t>
      </w:r>
    </w:p>
    <w:p>
      <w:r>
        <w:rPr>
          <w:b/>
          <w:color w:val="FF0000"/>
        </w:rPr>
        <w:t xml:space="preserve">id 207</w:t>
      </w:r>
    </w:p>
    <w:p>
      <w:r>
        <w:rPr>
          <w:b w:val="0"/>
        </w:rPr>
        <w:t xml:space="preserve">Fernando Alonso nöjd med sitt lopp Världsmästaren i Formel 1, Fernando Alonso, var nöjd med söndagens lopp. Renault-föraren minns också att han nämnde att det är spännande att tävla med Kimi Räikkönen . Fernando Alonsos F1-race i Kina var en stark demonstration av både spanjorens körförmåga och Renaults styrka." Det bästa med dagen var att vi också lyckades vinna tillverkarnas världsmästerskap. Bilen överstyrde lite i början av loppet, men annars gick hela loppet igenom utan några tekniska problem", säger en nöjd Alonso. Idag visade vi att när vi tog lite mer risker med vår bil och vår motor så hjälpte det oss att slå McLarens" , säger Alonso. Alonso hade också en bra stund att tänka på sin starkaste rival Kimi Räikkönen. "Under hela säsongen har vi tävlat med Kimi och många lopp har varit spännande. Jag har stor respekt för honom som motståndare och vår rivalitet kommer förmodligen att fortsätta nästa säsong. " Många trodde att säkerhetsbilens avgång efter 18 varv skulle ha förbättrat Kimi Räikkönens chanser, eftersom Alonso redan hade lyckats slita mer än 18 sekunder från finländaren, men Alonso själv höll inte med. "Säkerhetsbilens inbrytning på banan gjorde ingen skillnad, eftersom jag är säker på att vi kunde ha kört en längre första stint än McLaren", tror Alonso ." Vi hade nu en lika stark motor som McLaren och därför tvivlade jag inte ett ögonblick på att vi inte skulle kunna slå dem. Vår bil var exakt densamma som den vi använde i Suzuka, men det var en stor skillnad i motorn" , tillade Alonso. För Renault förändrades situationen när Juan Pablo Montoya stannade . "Så snart Montoya föll ur loppet minskade jag kraften i min motor avsevärt eftersom jag då inte behövde pressa den till gränsen längre. I slutet såg jag bara till att ingenting skulle hindra mig från att vinna och därför tog jag de sista varven väldigt lugnt", säger Alonso. Ikväll har vi vår egen fest på planet på väg till England" , ler Alonso.Erkki Mustakari , Shanghai</w:t>
      </w:r>
    </w:p>
    <w:p>
      <w:r>
        <w:rPr>
          <w:b/>
          <w:color w:val="FF0000"/>
        </w:rPr>
        <w:t xml:space="preserve">id 208</w:t>
      </w:r>
    </w:p>
    <w:p>
      <w:r>
        <w:rPr>
          <w:b w:val="0"/>
        </w:rPr>
        <w:t xml:space="preserve">Fredag 28 september 2012 Jag blev förälskad i Paula Havaste's Two Loves när jag tog upp den för några år sedan utan några förutfattade meningar. The Way of One Hope är en fristående fortsättning på Two Loves . Boken följer systern till Anna, huvudpersonen i den tidigare romanen Olia . Naturligtvis spelar Anna och hennes familj också en central roll i den här boken. Annas man Voitto är fortfarande i krig, men kommer hem när han kan åka på semester. Anna, som väntar sitt tredje barn, tar hand om huset, familjens två döttrar i skolåldern och den lilla babyn Armas, som sägs vara Voittos son. Anna håller också på att avsluta sin magisterexamen i psykologi vid universitetet och en gång i månaden åker hon på linjetur till Helsingfors. Den mesta tiden går dock åt till hushållsarbete i Lehtimäki , med möten med vännen Aila och en växande djurfamilj. Annas syster Oili arbetar på ett tyskt militärsjukhus i Kemi . Hon trivs med sitt arbete, de andra finska flickorna som arbetar på sjukhuset är som familjemedlemmar för Oili, men veckans höjdpunkt är mötet med Horst, en stilig tysk soldat som har lovat att skaffa en äktenskapslicens för Oili och honom själv. Oili väntar med spänning på den dag då hon kan följa med Horst till Tyskland, hennes nya hemland, för att leva ett lyckligt liv med Horst. När Lapplandskriget bryter ut skickas tyskarna tillbaka till sitt hemland via Norge. Oili vill följa med dem, annars förlorar hon Horst för alltid. Oilis hårda kamp för att nå Horst börjar, en kamp som kommer att lämna den unga kvinnan utan hopp om att återvända till sitt gamla jag och en kamp som kommer att tvinga Oili att ompröva sina planer och sitt liv igen. Det är också en underbar skildring av vänskap, blind kärlek, krigstidens Finland och systerskap . One Hope's Way ger en underbar bild av en finsk kvinnas uthållighet, den beskriver krigstidens Finland med dess goda och dåliga konsekvenser. Yhden toivon tie beskriver också vackert olika typer av mänskliga relationer , det starka bandet mellan två systrar , tankarna och känslorna hos en man som kämpar i kriget och en hustru som kämpar hemma . Havaste skriver flytande och berättelsen är engagerande . Jag gillade verkligen att berättelsen fortsatte där Two Loves slutade . Jag tyckte att det var en lyckad lösning att följa både Annas och Oils historia i tur och ordning, vilket höll mitt intresse uppe under hela berättelsen. Jag är ovanligt dålig på historia, men jag tycker att boken ger en trovärdig och realistisk bild av den tiden. Även om Yhden toivon tie också är en riktigt tuff historia, lämnade den här boken mig med en varm känsla. Särskilt Oils upplevelser i Lappland är riktigt jobbig läsning, men å andra sidan är det just berörande och känslomässiga händelser och upplevelser som är det bästa i böcker för mig. One Hope Road är en bra bok som helhet, men av någon anledning (som jag inte kan beskriva i detalj) var Two Love ännu lite bättre för mig. Jag hoppas dock att Havaste fortsätter sin serie med åtminstone en volym till. I slutet av One Hope's Way fanns det precis tillräckligt många obesvarade frågor ... onsdag 26 september 2012 Petri Karra var en okänd författare för mig när jag tog hans senaste roman, Escaping Dreams, i handen. Vilken läsupplevelse jag fick! Escaping Dreams är en helt underbar, gripande, rörande och vackert skriven roman. Nasta är en tonårspojke . Han går i skolan som alla andra i samma ålder, men hans familjeliv är inte som alla andras. Nasta måste ta hand om sin lillasyster, sexåriga Nadja, eftersom barnens mamma Marina lider av allvarliga drogproblem. Mamman är ute på egna resor och kommer hem mitt i natten, med kolik och dålig hälsa. Nasta leker med sin syster och säljer stöldgods för att försörja sig själv och sin syster.</w:t>
      </w:r>
    </w:p>
    <w:p>
      <w:r>
        <w:rPr>
          <w:b/>
          <w:color w:val="FF0000"/>
        </w:rPr>
        <w:t xml:space="preserve">id 209</w:t>
      </w:r>
    </w:p>
    <w:p>
      <w:r>
        <w:rPr>
          <w:b w:val="0"/>
        </w:rPr>
        <w:t xml:space="preserve">Uppvärmningssystemet tycks ha en mycket stor inverkan på beräkningarna av energieffektiviteten. Här är en kalkylator som du kan prova: http://www.puuinfo.fi/rakentaminen / sizing software/e-calculator När du väljer typ av uppvärmning kan du i den här exempelberäkningen se att direkt el är långt ifrån kravet, men att en vedpanna ligger långt under det. Så ja, ett hus med direkt eluppvärmning kräver mycket bättre isolering än ett hus med centralvärme i trä. Jag har ett byggprojekt på gång och denna e-siffra är uppriktigt sagt ett stort misslyckande. Den straffar elvärme alltför hårt och tar inte hänsyn till kostnaderna/utsläppen för själva byggandet. Även i gamla passivhus måste man sätta in en ugn eller annan "energieffektiv" form av uppvärmning för att få ner e-talet tillräckligt lågt. e-talet tar inte hänsyn till det materialspill (kostnaden för att köpa mycket el) som orsakas av dessa. Du kanske måste sätta in en ugn på grund av siffrorna, men ingen säger att du måste använda den. Hur som helst är hela siffran teoretisk utan någon praktisk grund och på pappret kan en bra e-siffra ändras till en dålig genom slarvigt arbete under byggnadsfasen, men den kommer inte att uppdateras på pappret. Jag skulle ändå vilja uppmuntra dig att tänka på pannvärme. För det första kommer golvet aldrig att bli varmt och behagligt med den där ugnen och bakugnen. Beroende på situationen kan uppvärmning av varmvatten också vara mycket energikrävande. Det är därför vi själva valde en värmepanna i vårt nya hus och naturligtvis bakugnen också, men inte för uppvärmning utan för att steka skinka en gång om året ;) Ja, naturligtvis, den bakar också andra saker . En annan sak som har varit en fråga i denna kedja är det pris som många tror att systemet kommer att kosta . Vi betalade en panna ( veto 40b ) och en reservoar ( 3000 akva ) totalt ca 5 ton . Även med allt pannrum och alla installerade system är vi mindre än 10 ton. Pannrummet var inmurat i själva huset. Uppvärmningsintervall i dessa temperaturer 2-3 dagar upp till 4. Tack till Jullelle för uppmuntran Ja, andras erfarenheter och kunskaper är nödvändiga när man planerar dessa saker . Uppvärmning av varmvatten Jag har också funderat på hur det skulle kunna produceras billigt? Det skulle vara samma sak med vedeldning. Ja, det är men är pojkar och flickor semmonen jobb som har försökt att tänka på här huvudet igenom, men ja det verkar från alla håll att det bästa alternativet skulle vara vedeldning , många saker att ta hand om samma avgift . Tja, om du går att planera bara ett hus ( 120m2 ) uppvärmning med ved , så berätta för dig pris-kvalitetsförhållandet lämplig rigg för uppvärmning ? Och finns det en så stor skillnad i en panna med lambdasensor att skillnaden är ekonomiskt värd att betala jämfört med en panna med topp-/botten-/omvänd eldning? Jag har hört att 10 liter per kvadratmeter skulle vara en lämplig storlek på värmaren! ? Så 1200 liter skulle vara en lämplig storlek? Jag vet inte. Förhoppningen är dock att uppvärmningen ska kunna ske med en laddning per dag, om det inte blir absolut giftig frost. Så 1200 liter skulle vara rätt storlek? Jag vet inte. Men förhoppningen är att uppvärmningen ska kunna göras med en laddning per dag, om inte giftig frost inträffar. Här 109m2 -88 byggt fristående hus , 1200l och 500l . Den större är Attack 25kwh bakom lambda och att mindre ansluten till sol och vatten spis . I de hårdaste frost är tillräckligt en gång om dagen , Jag hjälper uppvärmning med att vatten spis . Och det finns i den bakugn också brand hålls . Att 1200l verkar vara bara lite piikanen , helst om du kan passa så &amp;gt;1500l reservoar så återstår en liten marginal . Den 500 liters reservoaren är redan på morgonen ganska tom om frosten är nära 25 grader . Nu har dock solen redan börjat sköta sig fint under dagen för att hjälpa till med uppvärmningen . I det här fallet kan man tydligen få ett hus med vedeldning med mycket liknande kostnader som ett hus med elvärme, när man bara inte går och söker något .</w:t>
      </w:r>
    </w:p>
    <w:p>
      <w:r>
        <w:rPr>
          <w:b/>
          <w:color w:val="FF0000"/>
        </w:rPr>
        <w:t xml:space="preserve">id 210</w:t>
      </w:r>
    </w:p>
    <w:p>
      <w:r>
        <w:rPr>
          <w:b w:val="0"/>
        </w:rPr>
        <w:t xml:space="preserve">Full, jag är fotogen Så jag bestämde mig för att använda min kaffepaus konstruktivt (läs: en proffs skulle äta upp mitt huvud om han visste vad jag gör under arbetstid) och snokade runt för att se om de hade satt upp Lappeenranta Gem på världskartan här på inthecity.fi , och där var den äntligen! Jag vet inte hur det är för er andra, men jag har alltid lidit av en våldsam rädsla för linser. Alla bilder över hela linjen har alltid verkat misslyckas. Men det ändrades i början av 2010 när jag bodde i Trondheim i tre månader. Jag menar, jag är fortfarande ingen skönhetsdrottning, men det är lättare att vara det på bilder. Det finns bara en genväg till lycka: RELAX! När du lär dig att vara dig själv på bild behöver du inte göra alla dessa onödiga saker och du får inga bilder av en fiende. För det andra, blinka inte innan bilden är tagen. Och det finns andra mirakelknep som axlar bakåt, tunga ut, bilder uppifrån, eller min personliga favorit pout (dvs. mumlandet av kvinnans läppar) . Say waaaat?! Porrindustrin gör det (och Angelina Jolie)! Jag ser i alla fall mer ut som en vattensnigel när jag gör den sista, och det är inget sexigt med det. Men ofta finner du dig själv avkopplande i en liten hippie-paus. Du tänker mindre på din omgivning och dig själv . Naturligtvis finns det extrema fenomen när du ser en tjej i en bar som nästan kastar sig på en pojkes kläder för att "jag är så het" och herrar som tar av sig skjortan för att visa upp sina mer eller mindre tränade öltunnor . Vissa saker är bättre att lämna i sovrummet . Har jag rätt? De av vårt folk som du just nu kom för att titta på, så de gör sig bra i bilder . Här när vi fortfarande har lite övning , så sent vi kommer att kämpa mot Helsingfors "vi är gjorda av plast" - kultur . ;) 2011 2010 InTheCity.fi är Finlands nattliv händelser i form av bilder och bloggar följande portal . Om du vill att dina bilder ska tas bort från InTheCity.fi, se www.inthecity.fi/info för mer information. Allt material som presenteras är InTheCity.fi-portalens egendom.</w:t>
      </w:r>
    </w:p>
    <w:p>
      <w:r>
        <w:rPr>
          <w:b/>
          <w:color w:val="FF0000"/>
        </w:rPr>
        <w:t xml:space="preserve">id 211</w:t>
      </w:r>
    </w:p>
    <w:p>
      <w:r>
        <w:rPr>
          <w:b w:val="0"/>
        </w:rPr>
        <w:t xml:space="preserve">Användarinformation Den första ädelsten som uppskattades av människan var pärlan. Shell , sprang ut ur pärlan är redo att pryda och förbättra skönheten hos fästelement. Tidiga civilisationer tillskrev pärlan magiska krafter. I dessa dagar var pärlor förknippade med mystiska krafter. Hälsa, evig ungdom, äktenskaplig lycka och vitalitet var några av de attribut som är förknippade med pärlor. På grund av deras lysande egenskaper förvarades odlade pärlor i kyrkor, tempel och helgedomar . Drottningar, kungar, adelsmän och notoriska personer bar pärlor som en prestigefylld fiskesymbol . I dag bärs pärlor främst för sin inneboende skönhet. Kvinnor i alla kulturer har burit och vördat havsstenar i tusentals år. Vi garanterar att dessa pärlor kommer att växa på alla som tänker på dem för deras skönhet och välbefinnande i processen. Användningen av pärlor har inte förändrats mycket under tusentals år. De flesta pärlor hittades dock på väg till samhället som smycken. Bangles med pärlor är mycket populära; var därför försiktig när du presenterar oss med den bästa raden av hängande halsband för att upptäcka din fantasi. De är beroende av ädelstenar och presenteras i olika utföranden i guld eller silver. Pärlananas i vitt eller gult guld är spektakulärt. Underbara ringar med olika storlekar och färger av ädelmetaller bestämmer pärlorna lockar med stil och smak hos damen. En droppe lasso halsband Tahiti-, sydhavs- och sötvattenspärlor är olika och allas favorit. Även de olika kombinationerna av pärlor på halsbanden är mycket olika och vackra. En av de unika genvägarna är halsbandsavdelningen, som har myntpärlor, stavpärlor och facetterade kristallpärlor som skiljer dem åt. Stav- och myntpärlorna kommer i en rik pärlfärg som innehåller en brun färg som kompletterar de klara facetterade kristallerna. En annan vinnande design är vårt berömda "klassiska" halsband med dropppärlor som hänger från en enkel tråd i guldpläterat vitguld och ett armband som passar till. Vi har en sällsynt hängande typ kallas pärla , mabe , som är en felfri South Sea pärla från 14 mm till 16 mm pärla inbäddad med en ostron-an gränssnitt och skärs i guldpläterat vitguld . Om du inte har hört talas om hematit , kan de bli förvånade kolla in våra magnetiska hematit programblock , som är gjorda av pärlor , silver och färgade kristaller . Dessa programblock kan kombineras med armband, fotled eller hals, vilket gör att du kan skapa kreativa chokers, halsband, armband eller vad din fantasi kan trolla fram. Hematitkristall är magnetisk; därför håller delen ihop för att göra enkla skapelser. Recent Posts De flesta, om inte alla föräldrar identifierar sig med sina småbarn roliga deadline leksaker. Tyvärr känner vissa av dem inte igen den del som småbarn bord och stolar spelar med sitt barn för att ... Fortsätt läsa Akademisk s ohederlighet , akademisk misskötsel fusk det med olika namn men det finns en enda betydelse av akademisk karriär gjort en falsk telefonsamtal. Denna process mer eller mindre väljer op ... Fortsätt läsa Bara för min trettiofemte födelsedag med vänner och klienter är ofta chockade när jag säger att jag har aldrig använt anti-aging produkter eller ens haft en ansiktsbehandling ! När du kommer till ... Continue reading År 1975 Giorgio Armani , som är 40 år gammal, etablerade " Giorgio Armani " företag under sitt eget namn. 30 år senare Armani har haft ett varumärkesvärde på mer än 2 biljoner dollar, nu Armani ... Continue reading Företagare som är baserade i Singapore och vill utöka sin marknad försöker skapa en webbplats för sina företag.</w:t>
      </w:r>
    </w:p>
    <w:p>
      <w:r>
        <w:rPr>
          <w:b/>
          <w:color w:val="FF0000"/>
        </w:rPr>
        <w:t xml:space="preserve">id 212</w:t>
      </w:r>
    </w:p>
    <w:p>
      <w:r>
        <w:rPr>
          <w:b w:val="0"/>
        </w:rPr>
        <w:t xml:space="preserve"> Nästan två år har gått sedan Rogue Galaxy släpptes i Japan och den här veckan har spelet äntligen kommit till Europa. Det är bara chockerande hur lång tid lokaliseringen kan ta, visst har den gamla kontinentala och amerikanska versionen en massa nya saker lagts till jämfört med den japanska versionen, men ändå. Jag köpte min från webbutiken och detta är sedan så omfattande spel att omedelbart inte behöver spela andra spel . Tosin Valkyrie Profile: Silmeria dök upp idag , så det måste vara nästa vecka för att besöka köpa en hylla att vänta på . Så båda spelen är för pleikkari kakkoselle , så fortfarande den gamla kan dela och bra så . Även om dessa två var då med all sannolikhet de sista spelen i den gamla generationen som faktiskt kommer att förvärva . Andra intressanta titlar är tyvärr inte längre kända . Ja, det finns det! I början av nästa år bör Europaförlagan av Persona 3 komma . Och det slumpmässiga grottmänniska-RPG-deittisimulator-simulator-sammandraget är åtminstone intressant . Knappast några konstböcker eller andra saker kommer att finnas tillgängliga här, men jag antar att vi kan klara oss utan dem . Ja, det finns det! En europeisk version av Persona 3 bör släppas i början av nästa år, och den slumpmässiga grottdykningspjäs-RPG-datingsimulatorn är åtminstone intressant. Jag tvivlar på att vi kommer att få några konstböcker eller andra saker här, men vi kan nog klara oss utan dem. Muaaaaaaaaaaaaaa!!!!!!! Den nyheten har helt undgått mig. Jag är glad att vi äntligen har en representant för Persona-serien här. Jag måste definitivt köpa den . Tack för informationen . Jag har inte lärt känna Digital Devil Saga ännu, så vi får se hur spelet går . DQ8-spelkontrollen köptes från Play-Asia när den var ganska billig . Och metallslemmen är snyggare än den vanliga blå slimen . Slime Controller är en överraskande snygg kontroll. Mihinkään action-painotteiseen peliin är det verkligen inte, men rollspel, och särskilt Dragon Questiin , det är bara en underbar sak . Kontrollen är spännande mjuk känsla och trevlig rund, så det är trevligt att hålla i händerna i flera timmar i ett rör . Om bara sladden var lite längre och knapparna var på något sätt . . Japp, den har fått beröm för sin ergonomi. Vi får se hur mycket jag vågar spela med handkontrollen eller om den bara kommer att stanna på hyllan som dekoration. Lyckligtvis är kontrollern lämplig för båda syftena. Nu när jag fortfarande hade tid att avsluta den fjärde chefen från DQ8 Tammerfors hade tydligen bara ett tag sedan dök Gamestop , där det finns en trevlig " ta tre spel i utbyte , få ett nytt spel för en euro " -erbjudande krångel , som jag var tvungen att dra nytta av. Metal Slug 3 , Second Sight och SSX3 blev till en förhandsbokning av HL2 Orange Box , som ska komma ut nästa månad. Om inte, skyller jag på Fraeon. Jag skulle också ha köpt Tingle DS-spelet om jag hade hittat det någonstans, Anttila skulle ha haft ett exemplar, men jag vill inte betala femtio pund för något DS-spel. Tiger Medlemsinlägg : 81 Bazaar Poäng : 0 Ja, det är ett riktigt bra erbjudande. Jag undrar om du kan förboka spelet och även om det kommer ut i december kan du utnyttja erbjudandet och betala euron för det nu? Jag är lite trött på " Nurse Joy " Medlemsinlägg : 863 Bazaar score : 0 Det är dags att få ihop Wild Arms-serien , Alter Code F är redan på väg , snart en 5 , och när lanseringen någonsin tillåter sig att hända , ett PSP-spel också . Även om jag var besviken på den tråkiga Blue Dragon demo , Jag tänkte att jag skulle köpa det ut när det är ibland riktigt billigt . Även om jag har tänkt samma sak om Suikoden V för en lång tid , men även om såvitt jag vet finns det en</w:t>
      </w:r>
    </w:p>
    <w:p>
      <w:r>
        <w:rPr>
          <w:b/>
          <w:color w:val="FF0000"/>
        </w:rPr>
        <w:t xml:space="preserve">id 213</w:t>
      </w:r>
    </w:p>
    <w:p>
      <w:r>
        <w:rPr>
          <w:b w:val="0"/>
        </w:rPr>
        <w:t xml:space="preserve">Kyöstilän gård Semester och surrning ! HOLIDAYS , hur underbart det ordet låter! Vi drömmer inte ens om en fyraveckorssemester, utan bara om några dagar här och där. För en tid sedan skickade jag för min egen och värdens räkning mina semesterönskningar för resten av året till den ledande semesterfiraren på semesterkontoret. Den här gången påverkades tidpunkten för de årliga helgdagarna i hög grad av värdinnans kulturella helgdagar ! Jag är ingen "kulturell gourmet", men jag gillar att gå på teater och konserter då och då. Min värd är inte särskilt intresserad av kulturella evenemang, så jag åker ofta med en av mina vänner eller ett eller båda mina barn. I sommar planerar jag att se ett halvt dussin olika föreställningar. På vår egen sommarteater i byn kommer vår familjs son att göra sitt första framträdande i sommar som en stum assistent. Biljetter har också bokats för Tammerfors Pyyniki och Heinola . Sommarteatern i Sveaborg skulle också vara intressant eftersom Peter Pan spelas där. Och det finns planer på en teaterresa i Kymmenedalen. Lahti Sibeliustalo har ett brett utbud av artister för min smak även i höst . Från min egen "biljetthylla" kan du hitta biljetter åtminstone till Jesus Christ Superstar . Jag skulle också vilja prova opera och balett, men jag har ingen kunskap om dem, så jag skulle behöva hjälp från någon om vilka verk en nybörjare bör börja med. Föreställningarna ska inte vara för tunga utan snarare lätta. Har du ett starttips? Outi PS . Naivistit i Iittala är en konstutställning som lämpar sig för hela familjen Användarkommentarer ( 4 ) Minna | | 12.7.2012 , kl . 9.01 : Jag kan inte ge något tips om operan, åtminstone inte den här värdinna :) En gång gick jag för att se något och testade sömngåvorna *pinsamt* ... Minna , det är därför jag skulle vilja ha några tips . Att vila ögonen mitt i en föreställning kan vara möjligt om man inte vet vad man ska se . Det är kanske bäst att börja med den här operahalvan vid finnkino-visningarna ...</w:t>
      </w:r>
    </w:p>
    <w:p>
      <w:r>
        <w:rPr>
          <w:b/>
          <w:color w:val="FF0000"/>
        </w:rPr>
        <w:t xml:space="preserve">id 214</w:t>
      </w:r>
    </w:p>
    <w:p>
      <w:r>
        <w:rPr>
          <w:b w:val="0"/>
        </w:rPr>
        <w:t xml:space="preserve">Flyg från Stockholm till Lappeenranta Stockholm - Lappeenranta billiga flyg från Ebookers ! Är Lappeenranta målet för din kommande resa? Med oss kan du enkelt och snabbt hitta de billigaste flygningarna. Vi söker flyg från mer än 400 flygbolag, och om du vill hitta flyg från Stockholm - Lappeenranta är du på rätt plats. Du kan använda sökmotorn till vänster, eller om du ännu inte har bestämt ditt returdatum kan du titta direkt i kalendern nedan för att se de billigaste returdatumen. Du kan förfina din sökning på olika sätt, t.ex. efter vilken tid på dygnet du föredrar att flyga. Vad kan vara bekvämare än att vara i Lappeenranta på morgonen och ta ett returflyg på kvällen efter avresan? Boka hela ditt resepaket billigt hos oss På Ebookers vill vi erbjuda våra kunder låga priser, effektiv service och naturligtvis en smidig resa . Vi kan boka flyg, hotell och hyrbil för din resa på en gång. Du kan söka efter hotell efter pris, läge eller stjärnklassificering. Du kan också se andra resenärers omdömen om hotellen för att hjälpa dig att göra ditt val. När du bokar genom oss kan du också få bra extra förmåner som gratis frukost. Vi arbetar med världens ledande biluthyrningsföretag, så om du vill röra dig fritt i din destination Lappeenranta, kan vi enkelt ordna biluthyrning för dig för den period du behöver. När du bokar hela paketet genom oss blir totalpriset säkert billigare än om du bokar varje paket separat. Så glöm att stressa om researrangemang och bokningar och boka hela paketet genom oss! Om du också registrerar dig som medlem kan du hantera hela din bokning från ett och samma ställe, och du kommer naturligtvis att vara först med att få reda på våra nya erbjudanden, tävlingar och andra intressanta ämnen! Vasteras-Hasslo ( VST ) Flygplatser Lappeenranta , FI Lappeenranta flygplats ( LPP ) Pris, skatter och avgifter : ebookers.fi:s priser uppdateras en gång om dagen. Priserna inkluderar alla skatter och avgifter exklusive eventuella bagageavgifter . Återbetalningar/ändringar/avbokningar : Om biljetten tillåter ändringar debiteras en ändringsavgift på 45,00 € från ebookers plus eventuell skillnad mellan skatter och biljettpriser och flygbolagets ändringsavgifter . Övriga villkor : Tidtabeller, priser och villkor kan ändras utan föregående meddelande . Platserna är begränsade och priserna kan vara begränsade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215</w:t>
      </w:r>
    </w:p>
    <w:p>
      <w:r>
        <w:rPr>
          <w:b w:val="0"/>
        </w:rPr>
        <w:t xml:space="preserve">Logga in En knapp seger på Bollix vs . 17.09.13 18:30 HIFK - FC Futura 2-1 ( 0-0 ) Tisdagskvällen var en ny fotbollsmatch när HIFK och FC Futura från Porvoo möttes på Tölö Ballokentió i den östra delen av Kakkonen Kakkonen . Den inledande perioden var mållös men i den andra halvleken pressade värdarna in de nödvändiga målen för att vinna, så slutresultatet blev 2-1 ( 0-0 ) och samtidigt återvände Star Cities till toppen av ligan. Trots segern måste man erkänna att IFK inte hade sin bästa dag och speciellt de första 20 minuterna av matchen var mycket dåliga för de rödklädda . FC Futura var som vanligt en svår motståndare och Porvoo bromsade spelet ganska framgångsrikt . IFK behöll bollen men stjärnornas anfall stoppades upprepade gånger av offsideflaggor . Så de gick in i paus med ett resultatlöst oavgjort resultat. Hemmalaget fick en bra start på den andra halvleken när Esa Terävä kom över från vänster och Jonathan Karlsson satte bollen i det bortre hörnet. IFK:s goda grepp fortsatte och Miikka Suik hade en cross som räddades av FC Futuras målvakt Alessandro Marzuoli . Det andra målet gjordes av Jukka Halme , som överlistade Marzuoli och satte bollen från en liten vinkel . Matias Hänninen gjorde assist. Ställningen var 2-0 och matchen verkade klar, men IFK kom inte undan så lätt . Porvoos Ville Kuusela lyckades göra mål tio minuter före slutet . Ett precist skott från insidan av straffområdet slog in i det nedre hörnet . Efter det försvagades de rödkläddas grepp om matchen, men inga fler mål gjordes och ställningen förblev 2-1. IFK har nu spelat 20 raka matcher under samma säsong utan förlust, vilket är klubbrekord. IFK:s huvudtränare Jani Honkavaara: - En dålig match vändes till en seger, vilket säger mycket om laget. Lagets prestation är på den nivån att vi klarade oss ur det här med ett rent mål. I vilket fall som helst var det en nyttig match för lördag och jag tror att vi kommer att ha en bättre utgångspunkt då än nu. Ingen hade för stora förväntningar på sig själv idag. I och med segern flyttade IFK fram två poäng i toppen av ligan, eftersom MP spelade oavgjort mot Atlantis i måndags. Med bara tre omgångar kvar att spela närmar sig de avgörande ögonblicken . Star Cats reser till Kerava nästa lördag för att möta Pallokerho Keski-Uusimaa . IFK:s nästa och sista hemmamatch i serien spelas på torsdag nästa vecka, den 26 september, när FC POHU besöker Tölö Pallokentä.</w:t>
      </w:r>
    </w:p>
    <w:p>
      <w:r>
        <w:rPr>
          <w:b/>
          <w:color w:val="FF0000"/>
        </w:rPr>
        <w:t xml:space="preserve">id 216</w:t>
      </w:r>
    </w:p>
    <w:p>
      <w:r>
        <w:rPr>
          <w:b w:val="0"/>
        </w:rPr>
        <w:t xml:space="preserve">Jag klarar inte av att gå till sängs eller så kommer sömnen inte om det är något speciellt på gång . Utanför min egen säng sover jag alltid sämre . Förutom öronproppar, en välbekant jättekudde för BIR ? Thu Jul 21 , 2011 5:30 am Zoni_B Guldmedlem Medlem Ansluten : Sat Mar 19 , 2011 3:26 pm Inlägg : 2493 Plats : GROUND ZERO Re : Sömnbrist Jag tror att det nämndes någonstans att du på något sätt håller dig funktionell under 4pv. För mig är det maximala 3pv och då kan man verkligen inte köra bil, men man måste vara på benen hela tiden och ha något att göra, annars somnar man så fort man sätter sig. _________________ Det ögonblick då man ger upp är det ögonblick då man låter någon annan vinna. Mon Jan 16 , 2012 2:56 pm Rokka Newcomer Joined : Mon Jul 11 , 2011 10:36 am Posts : 95 Re : Sömnbrist Sömnbrist är ett helvete. Faktum är att på den tiden när jag jobbade blandade treskiftsjobb kunde jag jobba fyra olika timmar i veckan från morgon- till midnatt- till kvällsskift. Ibland var jag så trött att jag inte ens kunde sova. En liten tupplur på 15 minuter gjorde alltid skillnad. Jag minns att jag läste att det så kallade goda och dåliga ögonblicket för att vakna kan beräknas, dvs. när sömnen inte har periodiserats till en "djup sömn" så är det värt att ringa i klockan . Ja, jag har själv erfarenhet av att ca 3vrk vaknar upp . Ja, det är en känsla av aktivitet som konstigt nog blir ganska fumlig . ti jan 17, 2012 7:58 am Ikaros Silver Medlem Medlem Medlem: lör nov 12, 2011 8:25 pm Inlägg : 208 Re : Sömnbrist Sömnen är uppdelad i olika sömnstadier. Den lätta sömnfasen är alltid 90 minuter från varandra så du kan räkna från det.Ja, 4 pv tror jag är max. utan mediciner. Faktum är att när jag var i armén som ett spaningsläger höll oss vakna i 4 dagar . kom att sova ungefär en timme i det . Och tos jultid kom att köra 3 dagar i nektar med samma ögon . Faktum är att minst 3 dagars action passar om du är utomhus och under fysisk belastning , men går ut som en bastu lanternan när du går till bilen sitter eller pötkölleen i skogen . _________________ Säg vad du säger , tank det var ! Mon Mar 26 , 2012 6:32 pm Arabi Gold Member Ingår : Thu Mar 17 , 2011 7:41 am Inlägg : 694 Plats : Uleåborg Re : Att jobba 11 dagar utan sömn är fortfarande ett världsrekord, antar jag, från 1964. Övervakning är en så otäck verksamhet att jag inte tror att det finns många entreprenörer, det finns lättare rekord att slå. Ibland, när jag har varit i en fas, har jag varit vaken i en och en halv dag och varit i relativt normalt skick, men efter ungefär 36 timmar känner jag för att sova och om jag inte behöver hålla mig vaken ger jag upp. Jag har fått veta att utomjordiska legionärer kan klara sig en månad på fyra timmars sömn per dag, och att de tydligen är redo för strid. Övning ger färdighet etc. Citat : Vilket är världsrekordet i att hålla sig vaken? Randy Gardner, en 17-årig skolpojke från USA, stannade uppe 11 dagar i veckan 1964 med hjälp av vänner, TV-reportrar och en flipperspelare. I slutet av de fyra dagarna började Gardner få hallucinationer och föreställa sig att han var en berömd fotbollsspelare. Förvånansvärt nog var han helt funktionsduglig fram till experimentets slut. Orsakerna till sömnbrist kan vara många och varierande, men effekterna på människor är gemensamma. Det är medicinskt bevisat att effekten av långa perioder av oavbruten vakenhet är jämförbar med effekten av berusning . Effekterna av 16 timmars oavbruten vakenhet liknar effekterna av 0,5-0,6 promille alkohol. Ett helt dygn av vakenhet har samma effekt som en alkoholpåverkan på 1 ppm . 36 timmars vakenhet har samma effekt som en alkoholpåverkan på 1,5 ppm . "Sömnbrist påverkar min</w:t>
      </w:r>
    </w:p>
    <w:p>
      <w:r>
        <w:rPr>
          <w:b/>
          <w:color w:val="FF0000"/>
        </w:rPr>
        <w:t xml:space="preserve">id 217</w:t>
      </w:r>
    </w:p>
    <w:p>
      <w:r>
        <w:rPr>
          <w:b w:val="0"/>
        </w:rPr>
        <w:t xml:space="preserve">Byassistenten bygger byggnaderna i exakt den ordning som visas på sidan. Om du ger order om att bygga 20 nivåer av baracker kommer byassistenten att bygga alla 20 nivåer innan han går vidare till nästa byggnad. Om du ger order om att bygga 2 nivåer av baracker och 2 nivåer av smedjor och upprepar detta 10 gånger kommer byassistenten att uppgradera dessa byggnader 2 nivåer i tur och ordning. Byassistenten kommer att bygga byggnaderna i exakt den ordning som visas på sidan. Om du ger order om att bygga 20 nivåer av baracker bygger byassistenten alla 20 nivåer innan han går vidare till nästa byggnad. Om du ger order om att bygga 2 nivåer av kaserner och 2 nivåer av smedjor och upprepar detta 10 gånger, kommer byns assistent att uppgradera dessa byggnader med 2 nivåer i tur och ordning. Du kan bekräfta att mallen har tilldelats genom att titta på kolumnen ' ' Status ' för byn i fråga . Det bör nu stå ' ' Aktiv ' . + Du kan bekräfta att mallen har tilldelats genom att titta på kolumnen ' ' Status ' . Det bör stå ' ' ' Active ' ' för de byar som använder basen. - Om du vill ta bort en mall från en by kan du göra på samma sätt som ovan, men genom att välja ' ' Ta bort ' ' i rullgardinsrutan . + Om du vill ta bort en mall från en by kan du göra på samma sätt som ovan, men genom att välja ' ' Ta bort ' ' i rullgardinsrutan . - Du kan också tilldela en mall till en by genom att gå in i byns huvudkontor, klicka på fliken ' ' Village Manager ' ' och välja en mall från listan i avsnittet ' ' Ändra mall' ' . + Du kan också ställa in en by för att använda en specifik mall från byns högkvarter genom att välja den mall som ska användas från undermenyn ' Village Assistant ' och klicka på den mall som ska användas Du kan också klicka direkt på ' Stop ' eller ' Continue ' i statuskolumnen för byn . == Allmänna anteckningar == == == Allmänna anteckningar == Version 15 juni 2011 kl. 11.56 Kontoassistent erbjuder powerplayern möjligheter som inte finns tillgängliga med det vanliga Premium-kontot . Kontoassistenten är avsedd att hjälpa dig särskilt när du spelar på ett större konto . Kontoassistenten kan endast aktiveras om du har ett visst antal byar och har aktiverat ett normalt Premium-konto . Byöversikt De olika färgade bollarna i byöversikten visar statusen för de olika delarna av kontorsassistenten , t.ex. byassistenten , rekryteringsassistenten och butiksassistenten , i de olika byarna . En grön boll visar att assistenten är i bruk . En grå boll innebär att inga åtgärder finns i kön. Om du klickar på den gröna eller gula bollen försöker du stoppa/starta assistenten i fråga i den byn. Om du klickar på den grå bollen kommer du till kontoassistentvyn för byn Skapa en egen bas Du kan skapa en egen bas om du inte gillar de befintliga baserna . Ge basen ett namn och välj om du vill börja från början eller använda en annan bas som utgångspunkt. Visa, redigera och ta bort baser Under avsnittet Skapa en bas ser du en lista över befintliga baser. Byggnadsnivåerna är de nivåer som byassistenten försöker bygga byn på. Klicka på ikonen för att byta namn på en bas eller klicka på ikonen för att ta bort en bas . Du kan inte ta bort eller byta namn på de tre standardbaserna . För att visa eller redigera en bas klickar du på dess namn. Listan över mallar i Village Manager Redigering av baser Exempel på en plattform med byggnadssekvens Precis som på föregående sida visar avsnittet Sammanfattning målnivån för varje byggnad. Under detta visar sekvensen Byggnadssekvens i vilken ordning byggnaderna byggs. Poster i listan Byggkö visar den byggnad som håller på att byggas och hur många våningar den kommer att byggas samt vilken nivå byggnaden kommer att ha när byggandet är klart. Du kan ta bort en byggorder genom att klicka på ikonen. Om du vill ändra ordningen på byggnaderna kan du göra det genom att klicka och dra ikonen. Till skillnad från resten av spelet sparas inte omordnade köer direkt. Tryck på "Tallen".</w:t>
      </w:r>
    </w:p>
    <w:p>
      <w:r>
        <w:rPr>
          <w:b/>
          <w:color w:val="FF0000"/>
        </w:rPr>
        <w:t xml:space="preserve">id 218</w:t>
      </w:r>
    </w:p>
    <w:p>
      <w:r>
        <w:rPr>
          <w:b w:val="0"/>
        </w:rPr>
        <w:t xml:space="preserve">Kärlekens motsats är inte hat utan likgiltighet . Publicerad 07.02.2013 . Studerande röstar om olika påståenden Ett World Café-evenemang för studerande hölls vid Vasa universitet den 30 januari 2013. Evenemanget ägde rum i samband med studierna "Välfärdstjänster i en föränderlig miljö" . Evenemanget organiserades av personalen vid institutionen för social- och hälsovårdsadministration och deltog av förstaårsstuderande vid institutionen för administration. Evenemanget hade två mål. Den första var att svara på studenternas önskemål om mer interaktiva undervisningsmetoder och den andra var att testa en modifierad World Café-modell. Denna deliberativa modell kommer senare att tillämpas i ett tvåårigt forskningsprojekt (2013-2014) som finansieras av Kone-stiftelsen och som handlar om "Euthanasi i samhällets beslutsprocesser: Meta-deliberation om rätten att acceptera eller vägra assisterad död i Finland". Studenterna diskuterade kursens tema, välfärdstjänster i det finländska välfärdssamhället . De lyssnade på experter, diskuterade i små grupper och röstade slutligen om olika uttalanden som rörde temat. Resultaten av evenemanget kommer att redovisas i en kommande artikel . På studenternas begäran publicerar vi en av expertpresentationerna i detta blogginlägg. Calle Koskela, ordförande för Vasa stads ungdomsråd, höll en presentation vid World Café om ungdomars välbefinnande: Ungdomar och välbefinnande Jämfört med tidigare årtionden kan vi observera stora förändringar, både positiva och negativa, i dagens ungdomars välbefinnande. De allra flesta unga människor i dag anser att de har en god hälsa. Ungdomar som röker och dricker mycket har minskat betydligt under 2000-talet . Fritiden anses vara tillräcklig och särskilt i Österbotten finns ett mycket aktivt föreningsliv. Studentkårer och ungdomsråd ger många ungdomar möjlighet att påverka samhällsfrågor. De senaste åren har dock också inneburit nya utmaningar. Även om Internet är ett användbart verktyg har det skapat nya riskfaktorer för ungdomars välbefinnande. Beroende på nätet och mobbning via Internet är mycket vanligt bland unga människor idag. Jag tror också att det utbredda missnöjet bland unga människor med sitt eget utseende och de hälsoproblem som detta leder till har ett samband med användningen av Internet och sociala medier. Tyvärr ökar ätstörningar av olika slag bland unga människor. Samtidigt har fetma blivit ett av västvärldens största gissel, vilket också återspeglas bland unga människor i Finland. Psykologiska problem bland unga människor har varit mycket uppmärksammade, ofta på ett mycket sorgligt sätt. Finländska ungdomar hör till de mest självmordsbenägna i världen, men självmordsfrekvensen är lyckligtvis ganska låg . Ungdomar i samhällets utkant har blivit ett av nyckelbegreppen i den offentliga debatten i vårt land. I detta tal kommer jag att fokusera mycket på ungdomars psykiska problem. Detta är inte för att förringa ungdomarnas andra problem. Men psykisk hälsa är ett mycket aktuellt ämne just nu och dessutom är psykiska problem svårare att upptäcka och därmed svårare att behandla. När det för några månader sedan hölls ett medborgarråd för unga i Vasa, där jag var en av organisatörerna, diskuterade deltagarna också utvecklingen av välfärdstjänsterna. Jag vill lyfta fram två viktiga punkter från medborgarrådets uttalande: resurserna måste ökas för skolhälsovården. Skolhälsovården måste finnas nära eleverna (psykologen bör till exempel vara tillgänglig oftare). Detta kommer att bidra till att förhindra att ungdomar marginaliseras. På lång sikt är det mer kostnadseffektivt att investera i skolhälsovård, även om de initiala kostnaderna är höga. Fler platser för öppenvård bör tillhandahållas . Detta gäller i synnerhet tjänster för psykisk hälsa . Detta kommer också att vara mer kostnadseffektivt på lång sikt. Dessutom är öppenvård mindre stigmatiserande än institutionsvård och gör det lättare för människor att fortsätta sitt vardagsliv. Jag tycker att detta illustrerar ganska väl det faktum att de ungdomar som deltog i medborgarrådet ansåg att just behandlingen av psykiska problem och diskussionen om dem är försummade områden. Personligen anser jag att välfärdstjänsterna är ganska funktionella och av god kvalitet,</w:t>
      </w:r>
    </w:p>
    <w:p>
      <w:r>
        <w:rPr>
          <w:b/>
          <w:color w:val="FF0000"/>
        </w:rPr>
        <w:t xml:space="preserve">id 219</w:t>
      </w:r>
    </w:p>
    <w:p>
      <w:r>
        <w:rPr>
          <w:b w:val="0"/>
        </w:rPr>
        <w:t xml:space="preserve">Firefox kommer inte till iPhone Den öppna webbläsaren Firefox kommer inte till iPhone, enligt webbplatsen Webware. Enligt John Lilly, ordförande för Mozilla Foundation, och Mike Schroepfer, teknikchef, har Apple inte undertecknat någon licens som skulle tillåta Firefox att användas på telefonen. De säger att Mozilla Foundation har vänt sin uppmärksamhet åt andra håll och inte är intresserad av iPhone. Stiftelsen är bara intresserad av de helt öppna plattformar som den tror kommer att komma, och nämner Nokias N810 som ett exempel.</w:t>
      </w:r>
    </w:p>
    <w:p>
      <w:r>
        <w:rPr>
          <w:b/>
          <w:color w:val="FF0000"/>
        </w:rPr>
        <w:t xml:space="preserve">id 220</w:t>
      </w:r>
    </w:p>
    <w:p>
      <w:r>
        <w:rPr>
          <w:b w:val="0"/>
        </w:rPr>
        <w:t xml:space="preserve">Titta på kartan Städer i närheten Hotell i Zürich ( Schweiz ) : 178 hotell hittades Zürich är inte bara Schweiz ekonomiska centrum utan också ett centrum för konst och kultur. Den gamla staden har många gamla byggnader och stadens många museer påminner om Zürichs långa popularitet bland europeiska avantgardister. På en kryssning på sjön kan du beundra de omgivande skogarna och bergen. Du kan också njuta av Zürichs livlighet under en gatuparad i augusti eller en avkopplande kulturhelg. Centrala Zürich ligger inom räckhåll, med en resa på bara 17 minuter med bil. Hotellet ligger på Walter-Mittelholzer-Strasse 8 och är en idealisk utgångspunkt för att njuta av alla faciliteter i... Fler detaljer Detta lyxiga hotell i Zürich är ett fyrstjärnigt hotell och erbjuder ett brett utbud av faciliteter, inklusive en restaurang, rumsservice, bar, 24-timmarsreception, en... Mer information Centrala Zürich är lätt att nå, eftersom det bara tar 15 minuter till fots. Hotellet ligger vid Central 1 och är en idealisk utgångspunkt för att njuta av allt som staden har att erbjuda ... Mer information Hotellet ( Zürich ) är lyxigt och tillhör den fyrstjärniga kategorin. Hotellet erbjuder en rad faciliteter, inklusive restaurang, rumsservice, bar, 24-timmarsreception, tidningar och en restaurang... Mer detaljer Hotellet ( Zürich ) är ett budgethotell och är klassificerat i kategorin tre stjärnor. Hotellet erbjuder en mängd olika faciliteter, bland annat en restaurang, rumsservice, 24-timmarsreception, tidningar, tidningar, ... Mer detaljer Hotellet ligger på Marktgasse 17 i nordvästra Zürich, bara 10 minuters promenad till stadens centrum.Detta tvåstjärniga hotell i budget-stil ligger i Zürich, i hjärtat av staden, och har ett bra läge i... Ytterligare information Hotellet ligger på Bahnhofplatz 7 , nordväst om Zürich, och ligger bara 17 minuters promenad från stadens centrum.Hotellet ( Zürich ) är ett lyxigt hotell i fyrstjärnig kategori. Hotellet erbjuder en mängd olika typer av rum... Mer information Hotel ( Zurich ) är ett lyxigt hotell i fyrstjärnig kategori. Hotellet erbjuder en mängd olika faciliteter, inklusive restaurang, rumsservice, bar, 24-timmarsreception, rökfria rum,... Mer detaljer Alden Luxury Suite Hotel Zurich ( Zürich ) erbjuder alla de faciliteter som man kan förvänta sig av ett hotell i femstjärnig kategori i denna stad, inklusive restaurang, rumsbetjäning, bar, 24-timmars reception,... Mer information Hotellet ligger på Rössligasse 7, i nordvästra Zürich, bara 7 minuters promenad från stadens centrum.Hotel Rössli ( Zürich ) erbjuder alla de faciliteter som man kan förvänta sig av ett hotell i denna stad .... Mer information Hotel Europe ( Zurich ) erbjuder alla de faciliteter som du kan förvänta dig av ett fyrstjärnigt hotell i denna stad - inklusive restaurang, rumsservice, bar, 24-timmarsreception, tidningar,... Mer information Det centrala Zürich ligger inom räckhåll, eftersom det bara tar 7 minuter till fots. Hotellet ligger på Utoquai 45 och är en idealisk utgångspunkt för att njuta av allt som staden har att erbjuda ... Mer information Det lyxiga Park Inn by Radisson Zurich Airport är ett fyrstjärnigt hotell med alla bekvämligheter: restaurang, bar, 24-timmarsreception, businesscenter, tvättstuga, expressincheckning,... Mer detaljer Walhalla Guest House är ett tvåstjärnigt hotell med alla faciliteter: Rumsservice, Reception dygnet runt, Dagstidningar, Rökfria rum, Businesscenter, Tvättservice, Tvättservice, Frukost, ... Mer detaljer Hotel Seehofstrasse 11 ligger på Seehofstrasse 11 i sydvästra Zürich, bara 4 minuters promenad från stadens centrum, och erbjuder alla de faciliteter som du kan förvänta dig av ett trestjärnigt hotell i denna stad.... Mer information Familjehotellet Franziskaner är ett trestjärnigt hotell med alla bekvämligheter som behövs för att njuta av en avkopplande vistelse på ett familjehotell.</w:t>
      </w:r>
    </w:p>
    <w:p>
      <w:r>
        <w:rPr>
          <w:b/>
          <w:color w:val="FF0000"/>
        </w:rPr>
        <w:t xml:space="preserve">id 221</w:t>
      </w:r>
    </w:p>
    <w:p>
      <w:r>
        <w:rPr>
          <w:b w:val="0"/>
        </w:rPr>
        <w:t xml:space="preserve">Reja började sin tränarkarriär 1979 som huvudtränare för Molinella Calcio i Serie D. Efter en säsong gick han upp en nivå och blev huvudtränare för Monselice . Under hela 1980-talet tränade han små italienska klubbar fram till 1987 då han blev juniortränare för Pescara Calcio. 1989 tog han över ledningen för Serie B-laget Pescara Calcio. Rejas karriär fortsatte i Serie B- och Serie A-hissarna, vars nivå förändrades snabbt. I januari 2005 tog Reja över som huvudtränare för SSC Napoli, en traditionsklubb som hade fått problem under 2000-talet. Under sin första halva säsong med Napoli ledde Reja klubben till titeln i Serie C1 och befordran till Serie B säkrades. Säsongen i den andra serien var framgångsrik och Napoli firade återkomsten till den högsta serien efter sex års uppehåll med en andraplats. Säsongen 2007/08 i högsta ligan var framgångsrik för Reja och Napoli, som slutade på åttonde plats och kvalificerade sig för UEFA Intertoto Cup och, efter flera års uppehåll, för EM. Säsongen 2008/09 började bra, även om SL Benfica slog ut Napoli ur UEFA-cupen i den första omgången. Napoli tillbringade höstsäsongen i toppen av tabellen, men under vårsäsongen sjönk prestationerna och Napoli gick in i en förlustsvit. Reja gick så småningom in i en nio matcher lång förlustsvit som fick dem att sjunka till en 11:e plats i Serie A . I mars 2009 fick han sparken [ 1 ] I augusti 2009 tog Reja över som huvudtränare för HNK Hajduk Split i den kroatiska högstaligan [ 2 ] Under Reja misslyckades föregående säsongs silvermedaljörer Hajduk med att hålla jämna steg med toppklubben NK Dinamo Zagreb . Reja såg inte slutet av säsongen, eftersom han i februari 2010 lämnade Hajduk för att bli huvudtränare för SS Lazio, som hade problem i Serie A. [ 3 ] Rejas stubbiga säsong i Lazio slutade på en 12:e plats, vilket innebar att han lyckades undvika klubbens katastrofala nedflyttning från ligan. 2010/11 lyfte han laget tillbaka till Serie A och slutade femma. Säsongen 2011/12 fick en bra start då Lazio spelade oavgjort mot de regerande mästarna AC Milan . Förlusten mot Genoa fick Reja att meddela sin avgång som huvudtränare den 20 september, även på grund av fansens negativa inställning till Reja och deras beteende i Genoa-matchen. Lazios manager Claudio Lotito meddelade dock att Reja skulle fortsätta på posten [ 4 ] Han upprepade sin avskedsansökan efter att laget föll mot Atlético Madrid i den första omgången av slutspelet i Europa League. Lotito accepterade dock inte Rejas avskedsansökan och han meddelade så småningom att han skulle fortsätta som huvudtränare. [ 5 ] Reja ledde så småningom Lazio till en fjärdeplats i ligan, vilket säkrade klubben en plats i Europa League för säsongen 2012/13. Efter säsongen meddelade Reja att han skulle lämna klubben, även om president Lotito skulle ha velat att han skulle fortsätta. [ 6 ] I slutet av december 2013 intensifierades spekulationerna om Rejas återkomst som Lazios huvudtränare när Vladimir Petkovićs kontrakt med det schweiziska landslaget offentliggjordes. Den 30 december ledde Reja Lazios träningspass, även om han inte officiellt hade utsetts till klubbens huvudtränare. [7 ] Lazio offentliggjorde Petkovićs avsked och Rejas utnämning till huvudtränare den 4 januari 2014 . [8 ] [9 ] Under Reja slutade Lazio till slut nia i Serie A och ut ur den europeiska tävlingen . I juni lämnade Reja Lazio . [ 10 ] Reja har varit gift med Livia Reja sedan 1969 . Han träffade sin fru när han bodde som Fabio Capellos rumskamrat i Ferrara . Livia var en god vän till Capellos framtida fru Laura. [ 14 ]</w:t>
      </w:r>
    </w:p>
    <w:p>
      <w:r>
        <w:rPr>
          <w:b/>
          <w:color w:val="FF0000"/>
        </w:rPr>
        <w:t xml:space="preserve">id 222</w:t>
      </w:r>
    </w:p>
    <w:p>
      <w:r>
        <w:rPr>
          <w:b w:val="0"/>
        </w:rPr>
        <w:t xml:space="preserve">  Samhällstjänsterna Radio Nostalgia, som började sända i huvudstadsregionen i februari 2011, kommer i början av maj att utvidgas till Björneborg, Villmanstrand, Tavastehus och Lohja. Dessutom förstärks frekvensen i Lahtis och ändras till 87,6 MHz från och med början av maj . 3,4 miljoner finländare bor i Radio Nostalgias täckningsområde . Radio Nostalgia ägs av NRJ Finland Oy . - Utvidgningen är ett svar på den växande efterfrågan . Ryktet om den behagliga radiostationen verkar spridas snabbt och Radio Nostalgia har begärts på många olika ställen . Vi är glada över den stora mängd positiv feedback vi har fått , säger Jami Kananen, kanalchef för Radio Nostalgia .</w:t>
      </w:r>
    </w:p>
    <w:p>
      <w:r>
        <w:rPr>
          <w:b/>
          <w:color w:val="FF0000"/>
        </w:rPr>
        <w:t xml:space="preserve">id 223</w:t>
      </w:r>
    </w:p>
    <w:p>
      <w:r>
        <w:rPr>
          <w:b w:val="0"/>
        </w:rPr>
        <w:t xml:space="preserve">Franks framgångsrika webbdesign 14.9.2011 Frank Communications förnyade sin webbplats i början av 2011 för att skapa en mer trovärdig, modern och säljstödjande webbplats - vi ville integrera webbplatsen i ett större ekosystem på nätet. Målet var att Frank skulle synas och höras av sina målgrupper på ett mycket effektivare sätt än tidigare, säger Kaisa Hernberg, verkställande direktör. Vi ville också göra webbplatsen till ett slags testlaboratorium för effektiv digital marknadsföring. - Vi anser att ett företag som arbetar med marknadskommunikation bör föregå med gott exempel i sin egen marknadsföring och vara modigt nog att pröva nya saker - ibland till och med begå några misstag - för att vi verkligen ska kunna hjälpa våra kunder att uppnå bästa möjliga resultat, säger Kaisa Hernberg. Kaisa Hernberg tog fram konceptet och strukturen för webbplatsen och hade ett nära samarbete med East, som byggde den. Layouten utformades av den grafiska designern Pekka Jussila: "I den första fasen samarbetade vi med Frank för att överväga webbplatsens försäljnings-, marknadsförings- och funktionella mål. Vi ville använda oss av de möjligheter som finns på nätet i stor utsträckning, men samtidigt hålla det övergripande konceptet under kontroll. "Även bra innehåll är meningslöst om det inte finns några besökare. "Enligt Hernberg är det viktigt att ett litet företag överväger vilken typ av löpande innehållsproduktion och underhåll som det har råd med, och att fastställa tydliga processer och ansvarsområden för innehållsproduktionen . - Annars är det business as usual: uppdatering av nyhetssidan vartannat år . Franks kundprojekt har ofta baserats på en tvillingwebbplats och ett nyhetsbrev - där den ena fungerar som innehållsgenerator för den andra . För oss fungerar det så att nytt innehåll ständigt läggs till på webbplatsen och sedan lyfts fram i nyhetsbrevet och andra kanaler. Webbplatsen måste marknadsföras Ett bra och aktivt uppdaterat innehåll är dock meningslöst om det inte finns några besökare på webbplatsen - något som företag lätt glömmer bort. Onlineprojekt fokuserar alldeles för mycket på textproduktion", säger Hernberg. Frank bygger hela tiden upp ett ekosystem av olika online-kanaler och använder nyhetsbrevet, medieandelar och kanaler i sociala medier för att öka intresset hos målgrupperna och driva besökare till webbplatsen. "Vi uppmuntrar dem sedan att ta kontakt och bli aktiva vid varje tillfälle." "Nyhetsbrevet resulterar alltid i en ökning på flera hundra procent av antalet besökare på webbplatsen. Vårt innehåll delas också på Twitter, Facebook och Google+, till exempel av oss och andra, vilket också ökar antalet besökare. Alla citeringar förbättrar också sökmotorernas upptäckbarhet , listar Hernberg. Förväntningarna uppfylldes och Frank är mycket nöjd med resultatet av reformen. Webbplatsen är mycket beroendeframkallande - besökarna stannar ungefär fyra gånger så länge som den genomsnittliga webbplatsen. Nästan hälften av besökarna besöker också mer än en sida och den genomsnittliga besökaren tittar på 3,39 sidor per besök. - Analysdata visar att besökarna i stort sett följer de vägar som vi har försökt att staka ut för dem. De återvänder också aktivt till webbplatsen", säger Hernberg nöjt. Checklista för omarbetning av webbplatser Nyckeln är webbplatsens upptäckbarhet: hur den visas i sökresultaten, vilka kanaler som används för att marknadsföra webbplatsen, hur besökarna leds till webbplatsen Valet av underhållsplattform är avgörande: en bra plattform har inbyggd sökmotoroptimering och erbjuder tillräckligt många strukturella möjligheter.</w:t>
      </w:r>
    </w:p>
    <w:p>
      <w:r>
        <w:rPr>
          <w:b/>
          <w:color w:val="FF0000"/>
        </w:rPr>
        <w:t xml:space="preserve">id 224</w:t>
      </w:r>
    </w:p>
    <w:p>
      <w:r>
        <w:rPr>
          <w:b w:val="0"/>
        </w:rPr>
        <w:t xml:space="preserve">Online Educa Berlin 2010 - idéer och tankar Om den världsomspännande konferensen Online Educa Berlin 2010, som ägde rum i början av december, skulle kunna sammanfattas med tre ord skulle de vara mobil, ipad och snö. Mobila saker syntes och hördes i innehållet i presentationerna och på mässan. i Pad-tablettdatorer fanns här och var bland både deltagare och presentatörer. Interaktiv omröstning direkt i PowerPoint Shakespeak.com är en PowerPoint-plugin som möjliggör interaktiv omröstning direkt i PowerPoint . Publiken kan rösta via webbplatsen, Twitter eller SMS. Den kostnadsfria versionen av programvaran tillåter upp till 20 respondenter. För en månadsavgift på cirka 7 euro eller en engångsavgift på 10 euro finns det ingen begränsning för antalet respondenter. Shakespeak verkade vara ett enkelt och intuitivt verktyg som skulle kunna vara användbart, särskilt för stora föreläsningar. Eftersom respondenterna är anonyma kan läraren få en realistisk bild av elevernas förståelse av vad som lärdes ut och vilka ämnen som var oklara. En kort handledning finns på https ://shakespeak.com/en / free-download/ Visualitet i innehållet betonas Numera är en stor del av de kulturella artefakter som produceras visuella (bilder, video) . Undervisningen, dess innehåll och material bör också vara visuella och återspegla den kulturella orienteringen runt omkring dem. Det befintliga utbildningsinnehållet är för det mesta relevant och aktuellt . Men det handlar inte bara om innehållet utan också om HUR det presenteras. Med hjälp av studior, videoinspelningar och till exempel Optimas ljud- och videobandspelare kan JAMK enkelt producera mångsidigt och visuellt innehåll .</w:t>
      </w:r>
    </w:p>
    <w:p>
      <w:r>
        <w:rPr>
          <w:b/>
          <w:color w:val="FF0000"/>
        </w:rPr>
        <w:t xml:space="preserve">id 225</w:t>
      </w:r>
    </w:p>
    <w:p>
      <w:r>
        <w:rPr>
          <w:b w:val="0"/>
        </w:rPr>
        <w:t xml:space="preserve">Emilia Pippolas fotoblogg . Glimtar och indiskretioner , som ibland kan ge upphov till något större . Ämnesarkiv : familj För två veckor sedan var vi i Seinäjoki och flydde från flyttkaoset. Nu har kaoset äntligen lugnat ner sig så pass mycket att jag kan ta några bilder med kameran . Sommarbesöken i Seinäjoki inkluderar traditionellt ett morgonsim med mamma i Sahalampi och kaffe på torget . Uoti har tio kusiner, varav den äldsta redan är 21 år, men det finns kusiner i samma ålder. Ett av de yngre syskonen bor i Österbotten . Det verkar som om den äldsta av dem är född ganska nyligen. Jag hade bara tid att skanna in dopbilderna för en vecka sedan, och på lördag fyllde han redan tre år! Det har naturligtvis hänt mycket på tre år. Kärnan i Ituja-bloggen Den 33-åriga fotografen, biologen med gummibråk och den idealistiska hippien försöker fotografera, skanna och rota i fotoarkiv för att hitta mer. Det är en trevlig bonus om någon annan får ut något av detta.</w:t>
      </w:r>
    </w:p>
    <w:p>
      <w:r>
        <w:rPr>
          <w:b/>
          <w:color w:val="FF0000"/>
        </w:rPr>
        <w:t xml:space="preserve">id 226</w:t>
      </w:r>
    </w:p>
    <w:p>
      <w:r>
        <w:rPr>
          <w:b w:val="0"/>
        </w:rPr>
        <w:t xml:space="preserve">Hälsningar från landet Down Under Goda ingredienser direkt från landet Down Under . Familon-varumärket producerar kvalitetsprodukter för en god natts sömn och upprätthåller Finlaysons långvariga företagskultur . Finlayson grundades 1820 och har varit en kvalitetsgaranti i flera generationer. Finlayson Oy har fått certifikat för miljöfrågor, arbetshälsa, säkerhet och kvalitet. Om Familon En god natts sömn har utvecklats i årtionden Vi tillbringar upp till en tredjedel av vårt liv med att sova, så det lönar sig att investera i en god natts sömn. Familon har i årtionden forskat och utvecklat produkter för att hjälpa oss finländare att sova bättre. Familons produkter är inhemska, säkra och noggrant testade, alltid tillverkade av de bästa materialen, på ett ansvarsfullt sätt och med respekt för miljön. Familons kuddar och täcken har utvecklats i samarbete med Allergi- och Astmaförbundet sedan 1996, och detta samarbete har resulterat i Allergimärket® , som garanterar att de är lämpliga även för de mest känsliga. Key Flag-märkningen är ett tecken på hemtrevnad . Öko-tex-certifieringen är ett tecken på säkra textilier . Med Familon kan du sova med sinnesro, för ingenting har kompromissats . &amp;gt ; Familon-sängar med professionalism Familon-sängar med den bästa sängtekniken tillverkas i Heinolas fabrik med mer än 30 års erfarenhet . Tillverkningen av sängar omfattar ett antal skickliga och exakta steg. Sängprodukterna är stoppade och topparna är noggrant sydda för hand. Fjädrarna i fjäderbäddarna och madrasserna är tillverkade av särskilt slitstarkt specialkolstål. Varje fjäder värmebehandlas i tillverkningsprocessen, vilket ger bästa möjliga hållbarhet. Familon-madrasser och -kuddar tillverkas och testas i Heinola och Kouvola, varifrån sammanlagt cirka 150 000 produkter skickas till världen varje år. Familon-kuddar och -kuddar tillverkas tillförlitligt av de bästa materialen och formas i Familon-fabriken i Kankaanpää. Tack vare yrkesutbildad personal och moderna maskiner kan fabriken producera cirka en miljon kuddar och 500 000 quiltade produkter varje år. Hela produktionsprocessen följer kvalitets-, miljö- och produktsäkerhetssystemen, som också krävs av våra samarbetspartners. Familon-produkterna är säkra och noggrant testade produkter för hemmets välbefinnande. De är tillverkade av högkvalitativa material och är miljövänliga. Familon-produkterna utvecklas aktivt i samarbete med många olika experter så att du också kan vakna upp och känna dig fräsch och energisk långt in på kvällen. Alla Familon-produkter har tilldelats nyckelmärket för finländskt arbete . Familon hör till Finlayson Oy:s varumärkesfamilj, där man sedan 1820 har värnat om kvalitetstraditionen. Förutom materialkvalitet, funktionalitet och behaglig beröring lägger Finlayson stor vikt vid produktsäkerheten . Grundlig forskning och testning är en viktig del av verksamheten. All produktion följer kvalitets-, miljö- och produktsäkerhetssystem, vilket också krävs av våra samarbetspartners. Finlayson Oy, som tillverkar det naturvänliga sängkläderna Familon, är den första finländska sängklädertillverkaren som har fått Svanen-märket, det nordiska miljömärket. Svanenmärkningen ställer stora krav på de material som används och kräver att miljöpåverkan minimeras under produktens hela livscykel. Familons omfattande sortiment av kuddar och filtar innehåller produkter som tillverkas av innovativa återvunna råvaror samt EU-blommmärkta fibrer, som tillverkas på ett miljövänligt sätt för att spara energi, vatten och natur. Familon-produkternas beprövade säkerhet har utvecklats i samarbete med Allergi- och Astmaförbundet sedan 1996 för att säkerställa att även de mest känsliga kan njuta av en underbar morgon. Allergimärket ® garanterar att</w:t>
      </w:r>
    </w:p>
    <w:p>
      <w:r>
        <w:rPr>
          <w:b/>
          <w:color w:val="FF0000"/>
        </w:rPr>
        <w:t xml:space="preserve">id 227</w:t>
      </w:r>
    </w:p>
    <w:p>
      <w:r>
        <w:rPr>
          <w:b w:val="0"/>
        </w:rPr>
        <w:t xml:space="preserve">Nu kan du ansöka om tillstånd för godstrafik elektroniskt 3.1.2007 Programmet för informationssamhället Nu kan du ansöka om tillstånd för godstrafik som utfärdas av länsstyrelserna elektroniskt . Den nya elektroniska ansökan, som infördes i hela landet i början av november 2006, kommer att underlätta och påskynda processen för att få ett tillstånd som kräver flera bilagor avsevärt. Tidigare krävdes det för att ansöka om tillstånd för godstransporter inte bara att man fyllde i en pappersblankett utan också att man fick upp till fem bilagor från olika register. Med den nya elektroniska ansökan kan man automatiskt kontrollera flera register, vilket minskar kundens arbetsbörda avsevärt. För närvarande behöver kunden bara skicka en pappersbilaga ( Intyg om ekonomiska resurser för den som ansöker om tillstånd för godstransporter ) , eftersom det fortfarande krävs en handskriven underskrift . Ansökan behandlas helt elektroniskt . Besluten registreras i det nationella systemet för transporttillstånd ( VALLU ) , där de också skrivs ut och skickas till kunden per post . De utfärdade tillstånden levereras i pappersform på grund av EU:s bestämmelser . Elektroniseringen av ansökningar om tillstånd för godstransporter kommer också att underlätta handläggarnas arbete. Den elektroniska ansökan kommer att minska antalet felaktiga uppgifter och arbetsbördan för handläggarna, framför allt genom att rutinkontroller och förfrågningar om uppgifter som tidigare lämnats in till myndigheterna på papper försvinner. Till exempel kan det korrekta formatet för personnummer, telefonnummer och postnummer anges i förväg i ansökan, så att felaktiga uppgifter inte lagras . Införandet av den elektroniska ansökan har också harmoniserat tillståndsprocessen i hela landet, vilket har gjort kontrollerna effektivare, upprätthållit en sund konkurrenssituation inom godstransportsektorn och förbättrat konsumentskyddet. Den moderniserade processen har därför omedelbart gjort det möjligt att koncentrera resurserna på kontroll och vägledning . Godstransporttillståndet, som är ett statligt tillstånd, utfärdas av länsstyrelsen i etableringsmedlemsstaten och måste förnyas vart femte år . Förra året utfärdades sammanlagt cirka 15 000 tillstånd för godstrafik. Antalet utfärdade tillstånd varierar något från år till år . - Godstransporter som kräver tillstånd är transport av gods med motorfordon och dragbil på väg mot ersättning . Projektet för att elektrifiera ansökan om tillstånd för godstrafik inleddes av Olli Saur, chef för trafikförvaltningen vid Södra Finlands landskapsstyrelse, vid årsskiftet 2001-2002. I början av 2004 blev projektet för att elektronisera ansökan om tillstånd för godstransporter ett av pilotprojekten inom ramen för landskapsregeringens strategi för online-verksamhet och en färdplan utarbetades. I slutet av 2004 integrerades projektet i projektet Offentliga tjänster online (JUPA), som tillhandahöll en del av finansieringen av projektet. Förutom JUPA-projektet har informationssamhällsprogrammet, kommunikationsministeriet, inrikesministeriet och Tavastlandsstyrelsen deltagit i genomförandet av e-tjänstprojektet. Det elektroniska tillståndsförfarandet lämpar sig för tillståndsförfaranden där det inte finns någon behovsprövning. I framtiden har Södra Finlands landskapsregering för avsikt att tillämpa e-handläggningslösningen på andra tillstånd, t.ex. tillstånd för kollektivtrafik och körskoletillstånd.</w:t>
      </w:r>
    </w:p>
    <w:p>
      <w:r>
        <w:rPr>
          <w:b/>
          <w:color w:val="FF0000"/>
        </w:rPr>
        <w:t xml:space="preserve">id 228</w:t>
      </w:r>
    </w:p>
    <w:p>
      <w:r>
        <w:rPr>
          <w:b w:val="0"/>
        </w:rPr>
        <w:t xml:space="preserve">Rykten ( AC Milan ) Chelsea är knappast intresserade av Kaka alls . Tidigare i veckan meddelade Chelsea att inget bud har lagts på Kaka ( och att det inte är troligt att det kommer att göras ) . Ryktena gick att Bosco själv hade startat ett rykte om att Chelsea hade lagt ett bud för att driva upp Kakas pris ( och därmed Boscos egen avgift för den varan ) . Om Kaka flyttar från Milan kommer det att vara till Madrid. Kaka är den typ av spelare som man måste bygga ett lag runt och i Chelsea är det inte möjligt för tillfället. Jag cirkulerade bland de möjliga alternativen och kom fram till följande frågor . Hur kommer det sig att vi har slut på pengar för Kakà , men vi har råd att betala miljoner till bänkvärmare ( t.ex. Dida 4 miljoner , Kaladze 4 miljoner , Emerson 5 miljoner och Sheva 6,5 miljoner ). Ville Silvio göra sig av med Ancelotti och Kakà , så att hans tvångsmässiga gommar kunde lysa igen och det är därför han också anställde en marionett ( läs Leonardo ) , så att han kunde vara i tyglarna bakom kulisserna . Eller är ryktena i italiensk media sanna och att Silvios barn kräver att han säljer sina leksaker och att allting toppas av den kommande skilsmässan och i värsta fall kommer hälften av Silvios förmögenhet att tas ifrån honom , det är därför Silvio försöker mjölka Milan för allt det är värt innan han säljer klubben ? Varför kommer Silvio att besluta om Kakàs övergång först på måndag och inte nu före valet i helgen? Jag känner inte till motiven bakom Kakàs försäljning , men jag vet att försäljningspengarna kommer att hamna i Silvios ficka och att klubben och bilden av Serie A kommer att lida . Btw , jag hittade på goal.com citat direkt från Galljus mun genom åren om Ricky . Njut av det : Enligt Goal " information " skulle Chelsea vara villiga att betala 30 miljoner för Pirlo . Pirlo har länge varit en av Ancelots favoritspelare. Londonbaserade klubben är redo att erbjuda 30 miljoner euro för att locka Pirlo till Blues och erbjuda spelaren ett fyraårskontrakt på sex och en halv miljon euro per år. Låt oss se vad som händer, Chelsea har också haft ögonen på Pato. För en vecka följde jag inte AC Milan nyheter och nu är de tillbaka i stor brådska för att ta Kaka till Real No shit denna Milan affärer ! OK , klubben har gått med förlust , Silvio har pengar som sopor och dessutom skulle varje vecka något nytt företag vara redo att slussa pengar till Milano , som flygbolaget Fly Emirates , som också sponsrar Arsenal . Vad jag inte förstår är att om Silvio och Galliani har tappat motivationen för klubben (som det nu ser illa ut), varför i helvete håller de då fortfarande fast vid den? ? Om de verkligen vill Milan det bästa skulle de sälja det till något oljebolag som kan ge pengar till laget . Jag gillar inte riktigt dessa oljebolag, men de är ett mindre ont än den nuvarande linjen med Silvio och Gallian, som gör att Milan rasar snabbt nedåt ! När Kaka i förra veckan reste till Brasilien sa han att han kommer att fortsätta i Milan. Nu har Silvio och Galliani återigen accepterat Reals erbjudande, ett skitstövel av dem mot Kaká, som alltid har svurit sin lojalitet till Milan närhelst det har ryktats om att han skulle lämna. Milans transferpolicy har alltid varit att inte sälja spelare om de inte vill, så här tvingar S &amp; G Kaka att flytta.Jag kan förstå dem att Kakas verkliga värde är mycket lägre än de ryktena om 65 miljoner, men som jag känner Galliani och Silvio kommer pengarna att gå någon annanstans än till Milan. Samma sak som i fallet med Sheva . Imorgon bör Kakas öde vara klart. Silvio kommer att bli bortskämd med miljonerna från Kaka 18-</w:t>
      </w:r>
    </w:p>
    <w:p>
      <w:r>
        <w:rPr>
          <w:b/>
          <w:color w:val="FF0000"/>
        </w:rPr>
        <w:t xml:space="preserve">id 229</w:t>
      </w:r>
    </w:p>
    <w:p>
      <w:r>
        <w:rPr>
          <w:b w:val="0"/>
        </w:rPr>
        <w:t xml:space="preserve">Den 22 juni 2011 ingick statskontoret/ Statens IT-tjänstcentral ( VIP ) ett ramavtal ( VRK 2179/2401/11 ) med Befolkningsregistercentralen ( VRK ) om principerna och förfarandena för statsförvaltningens upphandling av certifieringstjänster och ID-kort samt om vissa andra villkor som statsförvaltningens kunder har rätt till när de ingår kundavtal med VRK på grundval av ramavtalet. Ändringsdokumenten till ramavtalet som förhandlats fram av Befolkningsregistercentralen, Statens IT-servicecentral och Statens center för informations- och kommunikationsteknik Valtor (nedan kallade parterna) och som undertecknats av Befolkningsregistercentralen och Valtor gäller registrering av certifikat och komplettering av bilagorna till ramavtalet/kundavtalet enligt vad som anges nedan. Ytterligare information finns på webbplatsen för centret för befolkningsregister på www.fineid.fi.</w:t>
      </w:r>
    </w:p>
    <w:p>
      <w:r>
        <w:rPr>
          <w:b/>
          <w:color w:val="FF0000"/>
        </w:rPr>
        <w:t xml:space="preserve">id 230</w:t>
      </w:r>
    </w:p>
    <w:p>
      <w:r>
        <w:rPr>
          <w:b w:val="0"/>
        </w:rPr>
        <w:t xml:space="preserve">Wallander : Hämnd 21:00 - 22:55 Hämnd . En rad förödande explosioner inträffar i Ystad - samtidigt som en kontroversiell islamisk utställning visas i staden. Strömmen går och kommunstyrelsens ordförande hittas död. I panik och främlingsfientlighet ger sig Wallander ut för att hitta mördaren i en mörklagd stad som nästan liknar en krigszon. Regissör : Charlotte Brändström , Sverige 2009 ( 90 ' ) . Medverkande : Krister Pettersson , Mats Bergman , Lena Endre , Stina Ekblad . Wallander : Ett steg efter 21:00 - 22:50 Steget efter . Tre unga vänner som har spelat rollspel faller offer för en psykopat som har blivit vild. Kommissarie Kurt Wallanders kollega Karl Svedberg är mer intresserad av fallet än vanligt och betalar med sitt liv . Varför gillade han Kurt så mycket när han levde? Hade han en kärnfamilj? Den brittiska versionen av den svenska serien Kommissarie Wallander spelas av Kenneth Branagh , regisserad av Philip Martin , Storbritannien 2008 ( 89' ) och med Kenneth Branagh , Sarah Smart , Tom Beard , Tom Hiddleston , Jeany Spark , Ben Meyjes , Richard McCabe . Wallander : På fel spår 21:00 - 22:50 Kommissarie Kurt Wallanders mardrömsvecka börjar när en ung flicka bränner sig själv till döds mitt i ett rapsfält i Skoonel . Samtidigt plågas staden av en seriemördare som tycks välja sina offer slumpmässigt . I den brittiska versionen av den svenska succéserien spelas kommissarie Wallander av Kenneth Branagh i rollen som skådespelare . Regissör : Philip Martin , Storbritannien 2008 ( 89' ) . Medverkar: Kenneth Branagh , Sarah Smart , Sadie Shimmin , Tom Beard , Tom Hiddleston , Richard McCabe , Nicholas Hoult . 16 Wallander : Den femte kvinnan 22:40 - 00:30 En fågelskådare möter en grym död när han faller ner i en grop full av vassa bambuskott. Efter ett tredje mord tror Kurt Wallander att han är på spåren av en hämndlysten seriemördare . I denna BBC-producerade brittiska version baserad på Henning Mankells bästsäljande romaner spelas kommissarie Wallander av skådespelaren Kenneth Branagh. Regissör Aisling Walsh , Storbritannien 2009 ( 89' ) Medverkar: Kenneth Branagh , Richard McCabe , Tom Hiddleston , David Warner . - Programmet innehåller scener som kan vara skadliga för barn . 16 Wallander : Den leende mannen 22:40 - 00:25 Chockad av dramatiska händelser i tjänsten är kommissarie Kurt Wallander på väg att säga upp sig från poliskåren, men finner sig själv i att utreda advokaten Gustaf Torstenssons död. Var bilolyckan i den ödsliga skånska landsbygden trots allt ett mord? Hur är den afrikanska kontinenten involverad? Vem tror han att han kan sätta ett pris på en människa i dollar? Kenneth Branagh spelar kommissarie Wallander i den brittiska versionen av den svenska serien i regi av Philip Martin , UK 2008 , 89' , med Kenneth Branagh , Rupert Graves , Tom Hiddleston , Roland Hedlund , David Sibley , Sally Hurst , Sadie Shimmin , Sarah Smart , Richard McCabe , Vincent Regan , Kimmo Rajala . - Programmet innehåller scener som kan vara skadliga för barn . 16 Wallander : Ansiktslösa mördare 22:40 - 00:20 Wallander : Ansiktslös död En skånsk bonde och hans fru blir brutalt misshandlade . Polisen kan inte hitta något motiv för den meningslösa våldsvågen och hustruns sista ord är inte till någon hjälp. Fallet har fått extremhögern att bli upprörd. Hans hälsa står på spel</w:t>
      </w:r>
    </w:p>
    <w:p>
      <w:r>
        <w:rPr>
          <w:b/>
          <w:color w:val="FF0000"/>
        </w:rPr>
        <w:t xml:space="preserve">id 231</w:t>
      </w:r>
    </w:p>
    <w:p>
      <w:r>
        <w:rPr>
          <w:b w:val="0"/>
        </w:rPr>
        <w:t xml:space="preserve">Pirjopäivi Pihlanto 15 Generalen har ett anfall Har Pavlistsev en son Samvetsgrant Ganja har slutfört den utredning han fått av prinsen och samvetsgrant rapporterar han resultaten. Burdovsky är son till sin mor och far , Pavlistsev har varit utomlands vid tiden för Burdovskys föräldrars giftermål och sedan dess, och tillbringar endast enstaka tid i Ryssland . Burdovskij tror att Ganja har rätt och släpper sitt krav och säger att han sedan länge har blivit förrådd och tänker ge sig av, men Ganja vill ge en fullständig redogörelse. Burdovskijs anhängare är inte alls entusiastiska över händelsernas vändning och är ännu mindre intresserade av att lyssna på Ganjas detaljerade redogörelse. Ganja fortsätter dock med att säga att Pavlystchev i sin ungdom hade varit förälskad i systern till Burdovskijs mor, som dog innan P kunde gifta sig med henne. Av denna anledning hade Pavlystchev alltid känt stor tillgivenhet för både Burdovskijs mor och sig själv och hade stött Burdovskijs utbildning. Dessa fakta är inte bara oacceptabla för Burdovskijs anhängare, utan gör också prinsen nervös över innehållet i rapporten. Han ber om ursäkt för att ha skickat pengar till Burdovsky. Lebedevs brorson smickrar prinsen för hans listiga sätt att erbjuda pengarna till Burdovskij, som omöjligen kan ta emot dem. I stället för att skämmas och tiga går Lebedevs brorson till offensiven och hävdar att prinsen har försökt stigmatisera Burdovsky och förlöjliga hans anhängare. Båda bedömningarna är så långt från sanningen som man kan tänka sig , vilket alla som känner prinsen ( läsare ) väl vet . Generalen tar över Generalen kan inte längre stå ut med sådant nonsens , han tar nu till orda och kallar händelsen för ett lågt , lågt sinnat vansinne . Lizaveta tar en efter en av deltagarna i debatten, kallar prinsen för en idiot, Lebedevs brorson för en skrytare, Burdovsky för en rånare-mördare som förmodligen arbetar på natten, Kolya för en idiot och kulminerar sina anmärkningar med ett ogillande av "kvinnoaffären". Lizaveta har observerat att handlingen i "Pavlistsevs son" bygger på prinsens godhjärtighet och hans stora tacksamhet till Pavlistsev . Hon kommer inte att känna med prinsen om han är dum nog att tvinga sina pengar på Burdovsky . "Ska du fortfarande träffa ateisten?" frågar Lizaveta, pekar på Ippolit och tar honom i handen. Ippolit börjar plötsligt hosta. Hon försäkrar Aglaya om att hans mor inte kommer att attackera den döende mannen." Hon är döende, men hon talar fortfarande", skriker generalen, och lika plötsligt som hennes ilska har brutit ut vaknar hennes moderliga instinkt att vårda henne: "Gå, lägg dig ner". Till slut sätter sig generalen och Ippolit mitt emot varandra och stämningen i rummet tystnar när Ippolit ber om te. Generalen ber om ursäkt till prinsessan och de andra slappnar av. Lebedev måste ha förberett teet, för det kommer genast. Jag förstår helt och hållet generalens utbrott: det är verkligen obegripligt oförskämt att komma till prinsessan och be om pengar på de märkligaste grunderna, och det är inte allt. När även de tunnaste grunderna för en finansieringsplan faller bort är det prinsens fel. Hans skurkaktighet och list visas genom hans generösa erbjudande om hjälp . Formeln finns redan på plats: revolutionens offer ska finansiera revolutionen.</w:t>
      </w:r>
    </w:p>
    <w:p>
      <w:r>
        <w:rPr>
          <w:b/>
          <w:color w:val="FF0000"/>
        </w:rPr>
        <w:t xml:space="preserve">id 232</w:t>
      </w:r>
    </w:p>
    <w:p>
      <w:r>
        <w:rPr>
          <w:b w:val="0"/>
        </w:rPr>
        <w:t xml:space="preserve">Hotellbeskrivning Det högkvalitativa Hotel Vasterås har 88 rum i olika storlekar och 17 mötesrum. Våra gäster har också tillgång till ett poolområde, bastu och solarium. Vårt kök erbjuder kompletta måltider, inklusive traditionella svenska rätter. Beläget i ett trevligt, lugnt område i nordöstra Västerås, 500 m från den varmaste golfbanan och bara några minuter från avfarten till E18. Stadens centrum ligger på 5 minuter med bil och 10 minuter med buss. Observera att alla Scandinavian Choice-hotell är helt rökfria. Tilläggsavgift för husdjur: 200 kr per vistelse per husdjur . Barn 12 år och yngre bor gratis i samma rum som sina föräldrar eller mor- eller farföräldrar, om ingen extrasäng behövs. Tjänster Gratis frukost Wi-Fi Rökfritt Allmänt Rökfritt Husdjur tillåtna Hissar Aktiviteter Gym Bastu Middag Gratis frukost Restaurang Tjänster Tvättmaskin Värdeskåp Biluthyrning Faxservice Valutaväxling Internet Wi-Fi Parkering Parkering Parkering Valet parkering Parkering utomhus Parkering för lastbilar Parkering för bussar Parkering för bussar Rum Kabel-TV Hårtork på rummet Soffsäng Strykjärn Strykbräda Strykjärn Rekommendationer Gäster , som besökte Quality Hotel Vasteras bokade även följande hotell Hotelkarta Hotellvillkor Resevillkor Hotellpriserna kan ändras utan föregående meddelande beroende på valutakursförändringar. Alla hotellnätter är inte nödvändigtvis till samma pris (veckodag/helgpris) . Priset per natt är ett genomsnitt av det totala priset . Det tillkommer en extra avgift för barn/extrasängar . Extra tjänster som rumsservice eller minibar ingår inte Tjänster och/eller faciliteter kan finnas utanför hotellet, men inom ett rimligt avstånd .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information som tillhandahålls av tredje part.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233</w:t>
      </w:r>
    </w:p>
    <w:p>
      <w:r>
        <w:rPr>
          <w:b w:val="0"/>
        </w:rPr>
        <w:t xml:space="preserve">Barnsliga teckningar för vuxna Petteri Tikkanen (f. 1975 i Iisalmi), som studerar media och är grafisk konstnär vid Lahtis designinstitut, är mest känd för allmänheten för sin Kanerva-teckning, som nu äntligen har publicerats som album. Den här gången är det en samling äldre berättelser som är en eller en halv sida långa. Tikkanen vann historiskt sett två år i rad, 1997 och 1998, Kemi Comics Competition. Först med den långa serien Strange Stepmother och sedan med den här Kanerva . Den senaste utmärkelsen är årets magisterexamen 2006 för bästa grafiker, för den långa Kanerva-historien Kanerva ja yks juttu (Kanerva och en berättelse om en mormors död). Av någon anledning har den fortfarande inte publicerats . Kanske ville man först samla dessa äldre serier till en mjukare proposition . Tikkanen är en teknisk virtuos som tecknare . Han är otroligt duktig på att bygga upp en serietidning i barnens medvetande och föra den nära den vuxna läsaren. Detsamma gäller för de äldre stripporna i slutet av albumet. Användningen av penseln och fyllningen av det tomma utrymmet är oöverträffad. Men det bästa med albumet är hur författaren har lyckats få barnets sinne att leva. Barnet bygger på små fragment av information genom att koppla ihop sin egen världsbild . "Du bör inte åka till Ryssland för du dör där ändå, eller om du gör det, bör du ta med dig en digitalklocka", står det i inledningen på albumets baksida. Tikkanen har sagt att serien delvis är självbiografisk, även om titelfiguren är en flicka. Karaktärerna är Kanerva och Eero, bästisar som funderar på hur världen utvecklas utifrån sina egna observationer och de svar som ges av vuxna. De vuxna i serien är en rakryggad mormor, en filosofisk farbror och en mamma som röker cigaretter. Även farfar och far nämns, men det är inte tal om en splittrad familj. Albumet reflekterar över sex, döden och andra vuxenproblem. Men även barnen tänker på dem, om än på sitt eget sätt. Tikkanens arbete har beskrivits som feminint och känsligt. Jag trodde också att de strippar som publicerades i Iltasanomies Månadens hushåll var ett verk av någon som hette Päivi eller Pia, när signaturen bara var P. Tikkanen. Senast insåg jag på bilden i Suomen Kuvalehti att han var en hårig gammal man. Omslaget är underbart, som ett oavslutat ark med Letraset-överföringsbilder. Jag flyttade också bilder till fel ställen när jag var liten, och till och med till fel ark, som Eero gör på insidorna. Serierna är egentligen inte riktade till barn, men barn kan läsa dem också. Till och med på Aku Ankas webbplats kallas Kanerva för en barnserie . Den rekommenderas dock särskilt för vuxna . Trycket är utmärkt, och Like eller någon annan skulle kunna sammanställa Twilight-bilderna i ett album. Det hade varit bra med en förteckning över var och när dessa publicerades första gången. Upphovsrätten till bilderna, varumärkena och karaktärerna i texten tillhör deras respektive ägare. Upphovsrätten och ansvaret för själva texten tillhör författaren. När du citerar en text, ange åtminstone författarens namn och namnet på tjänsten, om det rör sig om online-citat även en länk till tjänsten eller direkt till denna text. kommenterade den 14 oktober 2006 kl. 13:28:57 följande : " från Lahtis " ? hur kan han vara från Lahtis . om Tikkanen inte bor i Lahtis och inte kommer därifrån, hur kan han då vara från Lahtis ) JL kommenterade den 14 oktober 2006 kl. 13:37:41 följande : Källorna säger att han bor i . Om du har bättre information säg mig var . korjooja kommenterar den 14.10.2006 kl 13:53:53 följande : Enligt uppgifter från förra våren bor han i LAPINlahti , som ligger ca 25 km söder om Iisalmi . korjooja korjoo itteään kommenterar den 14.10.2006 kl 13:57:01 följande : bara för att förtydliga att platsen är Lapinlahti , om någon missat stavningen i den tidigare kommentaren gissade</w:t>
      </w:r>
    </w:p>
    <w:p>
      <w:r>
        <w:rPr>
          <w:b/>
          <w:color w:val="FF0000"/>
        </w:rPr>
        <w:t xml:space="preserve">id 234</w:t>
      </w:r>
    </w:p>
    <w:p>
      <w:r>
        <w:rPr>
          <w:b w:val="0"/>
        </w:rPr>
        <w:t xml:space="preserve">Förebyggande av olyckor i olika skeden av livscykeln Fysisk tillväxt Barnets fysiska utveckling består av tillväxt och utveckling av flera vävnader: muskelvävnad benvävnad nervvävnad blodvävnad epitelvävnad Som ett resultat av tillväxten och utvecklingen av dessa vävnader utvecklas barnets fysiska tillväxt och storlek snabbt . Barnet väger cirka 3 kg vid födseln och ökar i vikt cirka tre gånger under det första levnadsåret. Höjden ökar från cirka 20 till 10 cm under de första två åren och sedan från cirka 5 cm per år i lekåldern och därefter mycket individuellt beroende på miljö- och ärftliga faktorer. Barnets kroppsproportioner förändras under utvecklingen. Huvudet är stort i förhållande till kroppen vid födseln och dess storlek förändras så att huvudet vid ungefär sex års ålder är lika stort som en vuxens huvud i förhållande till resten av kroppen . Barnets huvud och lemmar kan utsättas för faror i olika barnomsorgsmiljöer och kan vara av särskilt intresse vid riskbedömning . Å andra sidan, när man hanterar ett litet barn måste man se till att benen inte är lätta att vrida eller bryta. Skelettstrukturen stärks under de första levnadsåren . I en riskanalys kan man till exempel ta hänsyn till följande: Hur kan barnets fysiska storlek och struktur göra att barnet riskerar att råka ut för olyckor? Hur beaktas detta i barnets miljö, i lekredskap och i förebyggande arbete i allmänhet?</w:t>
      </w:r>
    </w:p>
    <w:p>
      <w:r>
        <w:rPr>
          <w:b/>
          <w:color w:val="FF0000"/>
        </w:rPr>
        <w:t xml:space="preserve">id 235</w:t>
      </w:r>
    </w:p>
    <w:p>
      <w:r>
        <w:rPr>
          <w:b w:val="0"/>
        </w:rPr>
        <w:t xml:space="preserve">Tuija Saresma ( PhD ), docent i samtidskulturstudier, Jyväskylä universitet : Konstskapare, upplevelser och kommunikation på internet. Åbo biennals offentliga föreläsningar hålls i fabrikslokalen nära huvudentrén till Aboa Vetus &amp; Ars Nova och är öppna och gratis för alla. Konsten försöker kommunicera . Förutom konstnären spelar även betraktarna eller lyssnarna en aktiv roll . Internet spelar en allt viktigare roll för skapandet, presentationen och marknadsföringen av konst . Alla konstnärer på Åbo Biennal 2011 är involverade i många online-forum, såsom personliga bloggar och community-tjänster som samlar in exempel på konstnärers arbeten och portföljer. Föreläsningen kommer att undersöka de förändrade utrymmena för att skapa, publicera och presentera konst och deras inverkan på konstnärer och publik.</w:t>
      </w:r>
    </w:p>
    <w:p>
      <w:r>
        <w:rPr>
          <w:b/>
          <w:color w:val="FF0000"/>
        </w:rPr>
        <w:t xml:space="preserve">id 236</w:t>
      </w:r>
    </w:p>
    <w:p>
      <w:r>
        <w:rPr>
          <w:b w:val="0"/>
        </w:rPr>
        <w:t xml:space="preserve">Livet är en smärta och för långt och det kommer inte att förändra något När jag är död kommer jag inte att hysa agg Äntligen lämnar Interpol mig ifred Alla typer av pärlor du kan hitta i musikbiblioteket BD Det är Immos eget huvud trots allt, det kan inte vändas av polisen eller en sjuksköterska, och särskilt inte av försvarsmakten , för det är kanske den värsta av de många institutioner som hemsöker Immo, som installerar vem vet vilka mikrochips som lyssnar på hans tankar, som oavbrutet observerar BD Och vilken bättre användning kunde Immo ha funnit för sitt huvud än att öppna tankens flykt med ett litet skjutvapen, när han till sin besvikelse bara skrev E i lång matematik:BD Ett sådant uttalande gjorde han då , som grannarna bara märkte när trappan började lukta död , de hörde inte ens skottet , eftersom de är så underkuvade av systemet , förslavade BD Till vänster finns Civil Immo , tydligt progemetallim män , och sedan Immo i tjänst, och den sista är den lumpna kasinoägaren BD Immo är släkt med Marjama, och hans farfar är bror till hans mor, som är ännu mer fanatisk i fråga om krig BD Immo ärvde inte den enorma näsan, men han hade en tendens till psykisk chock BD Min egentliga poäng här var att det här är den improviserade karaktären Pasha, och det är dit jag är på väg, BD Bildens layout är 4½,5/5 , och kanske den mest kreativa titeln på länge, eller snarare den enda BD Jag är fruktansvärt långsam när det gäller att göra allting, till och med när jag höll på med det här gick jag ibland iväg för att göra något annat, men jag läste i alla fall en bok i ämnet, exemplariskt, hymmm BD Det var störande när jag ville rätta till det där sneda ansiktet, men det är precis så det ska vara BD Åh, skit, när jag gav den andra killen en hård tid för att visa sina inälvor på det sättet, så försatte jag mig själv i en dålig situation där jag måste säga till dig att inte använda dem också, även om du inte kunde ha vetat BD Åh, skit BD Om jag ger den andra sökanden tillåtelse att visa sina inälvor också BD</w:t>
      </w:r>
    </w:p>
    <w:p>
      <w:r>
        <w:rPr>
          <w:b/>
          <w:color w:val="FF0000"/>
        </w:rPr>
        <w:t xml:space="preserve">id 237</w:t>
      </w:r>
    </w:p>
    <w:p>
      <w:r>
        <w:rPr>
          <w:b w:val="0"/>
        </w:rPr>
        <w:t xml:space="preserve">En länk till samlingen om äventyrspedagogik Samlingen om äventyrspedagogik i Youth Science Library kan lånas av alla som är intresserade av äventyrspedagogik och erfarenhetspedagogik . Böcker och artiklar kan också sökas i bibliotekets databas med hjälp av nyckelorden äventyrspedagogik och erfarenhetspedagogik . Online-resurser om äventyrspedagogik finns i Nuorisotiedon talo länkbibliotek , avhandlingar på Seikkailukasvatus.fi . Clarijs , René : Obegränsade talanger och icke-formell utbildning - ett bidrag till diskussionen om den framtida rollen och ställningen för utbildning efter skolan i Europa . Praha : René Clarijs , 2008 . - 54 , 58 p . Humberstone , Barbara ; Nicol , Robbie : Gamla traditioner och nya trender - en undersökning av vad som är bestående och vad som förändras i ungdomars liv och i utomhuslärande . 7th European Seminar 2004 of the European Institute for Outdoor Adventure Education and Experiential Learning in Partnership with Brathay Academy . Cumbria : Brathay Hall Trust , 2005 . - 160 p. Kleiser , Katharina [ et al. ] ( red . ) , Thoughts on Kurt Hahn - from the Award's point of view . Festskrift med anledning av Kurt Hahns 125-årsdag Osterburken : Das International Jugendprogramm in Deutschland e.V. , 2013 Löfblom , Katariina : Äventyrets pedagogiska värde : vad gör äventyret pedagogiskt? Åbo : Åbo universitet, 1995. - 112 s. ( Laudatur avhandling i utbildningsvetenskap ) Mehtonen , Tuija : Livet är det största av alla äventyr - en lärorik resa i Grip on life-projektet 1997-2000 . Livet är det största av alla äventyr . Slutrapport från Grip on life-projektet 1997-2000 . Suomen Setlementtiliitto , 2000 . - 58 p . Suoranta , Juha ( red. ) : Från ungdomsarbete till äventyrsutbildning . Professor Matti Telemäki , Matti : Skicklig ungdomspedagog . Finskt ungdomsarbete från 1940-talet till idag . Erfarenheter från dem som är verksamma inom området . Kajaani : Uleåborgs universitet . Kajaanin kehittämiskeskus . Telemäki , Matti : Taitava nuorisokas eductaja . Suomalainen nuorisotyö 1940-luvulta tähän heute kokemana : Den skickliga ungdomspedagogen . Finskt ungdomsarbete från 1940-talet till idag . Erfarenheter från dem som är verksamma inom området . Kajaani : Uleåborgs universitet . Aikuiskoulutus , 1999. - 169 s. (Publikationer från Kajaani lärarutbildningsinstitutet vid Uleåborgs universitet, serie A: Studier 19/1999). Serie A : Forskningsrapporter 19/1999 ) Telemäki , Matti ; Bowles , Steve : Seikkailukasvatuksen teoria ja käytäntö . Part I . On the theory and practice of outdoor adventure education . Part I . Kajaani : Uleåborgs universitet . Kajaani Teacher Training Institute Publications , 2001 . - 110 p . ( Serie B : Opetusmonisteita ja selosteita ; 15/2001 )</w:t>
      </w:r>
    </w:p>
    <w:p>
      <w:r>
        <w:rPr>
          <w:b/>
          <w:color w:val="FF0000"/>
        </w:rPr>
        <w:t xml:space="preserve">id 238</w:t>
      </w:r>
    </w:p>
    <w:p>
      <w:r>
        <w:rPr>
          <w:b w:val="0"/>
        </w:rPr>
        <w:t xml:space="preserve">Redaktörens avslöjanden : Därför bjöds Halos inte in till Vita huset President Tarja Halos bjöds inte in till Vita huset för ett statsbesök i USA under lång tid efter det första besöket. Det sägs att det berodde på Halonens starka ställningstagande i fråga om Irakkriget. Ilta-Sanomies tidigare chefredaktör Martti Huhtamäki berättar för Studio55.fi att beslutet faktiskt fattades bakom kulisserna mellan vänner. Huhtamäki påminner om att den finska popstjärnan Eljon "Johnny" Liebkind satt fängslad i Israel. Han satt i fängelse i tio månader och ansåg att Finland hade behandlat sina medborgare illa, varefter han åkte till New York och träffade en herre på Världsbanken som organiserade besök från små länder hos presidenten i Vita huset. Enligt Huhtamäki blev Liebkind vän med denna inflytelserika man. Det finska statsbesöket var länge uppskjutet eftersom Liebkind hade delat med sig av sina erfarenheter från fängelsevistelsen till sin vän - Eljon ville hämnas sin misshandel och lät hålla tillbaka inbjudningarna.</w:t>
      </w:r>
    </w:p>
    <w:p>
      <w:r>
        <w:rPr>
          <w:b/>
          <w:color w:val="FF0000"/>
        </w:rPr>
        <w:t xml:space="preserve">id 239</w:t>
      </w:r>
    </w:p>
    <w:p>
      <w:r>
        <w:rPr>
          <w:b w:val="0"/>
        </w:rPr>
        <w:t xml:space="preserve">Avhandlingar Lectio . I ett förslag från 1514 om firandet av biskop Hemmings saligförklaring i Åbo domkyrka beskrivs i detalj arrangemangen och förloppet av evenemanget . Det första som skulle byggas i mitten av domkyrkan var ett festligt område av brädor som var 30 alnar brett och 4 alnar högt . I mitten av detta område skulle byggas en ... → Lectio . Georges Bataille , som levde 1897-1962, har varit föremål för min doktorsavhandling Georges Bataille , History and Art . I studien har jag framför allt försökt att skissera de teoretiska riktlinjerna för Batailles texter om konst och genom dem förklara principerna för hans konsthistoriska verk, deras historiografiska ... → Avhandlingsöversikt . Ulla Pohjamo : Suburbia as a polyphonic cultural heritage - Oulu's Hietasaari . Titeln på Ulla Pohjamos avhandling är exemplariskt informativ och kortfattad . De fem ord som används bildar en meningsfull och begriplig titel som förmedlar det väsentliga innehållet . De är också de ... →</w:t>
      </w:r>
    </w:p>
    <w:p>
      <w:r>
        <w:rPr>
          <w:b/>
          <w:color w:val="FF0000"/>
        </w:rPr>
        <w:t xml:space="preserve">id 240</w:t>
      </w:r>
    </w:p>
    <w:p>
      <w:r>
        <w:rPr>
          <w:b w:val="0"/>
        </w:rPr>
        <w:t xml:space="preserve">Riksförbundet för åldringsarbete är landets största nationella organisation för åldringsarbete . Dess uppgift är att främja de äldres och de äldres välbefinnande och sociala trygghet. Riksförbundet består av cirka 340 föreningar som arbetar med äldre . De driver bland annat servicehus, åldringshem och demensboenden i hela landet . De tillhandahåller också andra tjänster, ordnar ett brett utbud av fritidsverksamhet för äldre och övervakar volontärarbete . Förbundet har också nationella pensionssammanslutningar , patientföreningar och forskningsföreningar som medlemmar . Förbundet stöder verksamheten i sina medlemskommuner genom att ge råd och utbildning . Den påverkar socialpolitiken genom att delta i beredningen av lagstiftning och i arbetsgrupper inom statsförvaltningen samt genom att upprätthålla kontakter med myndigheter och andra organisationer . Syftet med förbundets utvecklingsverksamhet är att skapa nya modeller för arbete med äldre och att ge ny information till de anställda . Förbundet sprider aktivt information om frågor som rör äldre människor och om förbundets och dess medlemskommuners verksamhet i syfte att skapa en positiv inställning till åldrande och äldre människor . Förbundet grundades 1949 och finansieras av Finska fonden för social finansiering för äldre. På förbundets webbplats kan du lämna in idéer och diskutera frågor som rör arbete med äldre. Du kan också besöka, gilla och dela dina idéer på webbplatsen Aging Day and Week . Praktisk teknik för användare på Facebook . SeniorSurf Finlands webbplats . _____________________________________________________________ Kontrollera servicesökningen Information om Finlands Äldreomsorgsförbunds medlemskommuner samlas in i servicesökningen , som finns på förbundets webbplats . Service Finder är ett verktyg som ger kontaktuppgifter och länkar till webbplatser för tjänsteleverantörer och andra operatörer . Service Finder</w:t>
      </w:r>
    </w:p>
    <w:p>
      <w:r>
        <w:rPr>
          <w:b/>
          <w:color w:val="FF0000"/>
        </w:rPr>
        <w:t xml:space="preserve">id 241</w:t>
      </w:r>
    </w:p>
    <w:p>
      <w:r>
        <w:rPr>
          <w:b w:val="0"/>
        </w:rPr>
        <w:t xml:space="preserve">Kundernas egna restips Coral Bay Resort , Koh Samui Läs här våra kunders egna restips om Coral Bay Resort . Dessa tips är från kunder som har bott på Coral Bay Resort FFF+ och som har fyllt i vårt formulär med feedback efter sin resa. - Kundomdöme Rum - Hotellservice - Mat - Städning - Kundomdöme saknas eftersom det finns färre än 20 omdömen om hotellet . Fantastiskt hotell i en fantastisk miljö Bungalowerna är verkligen trevliga och många av dem har fantastisk havsutsikt . Men kräv att få någon mellan 101-105 . Vi bodde i duplexen vid stranden och de har myggor dag och natt . De bakre raderna du inte ens vet att du är på stranden . Hotellets trädgårdar är vackra, särskilt på kvällen och stranden är faktiskt hotellets egen, det är mycket få förbipasserande. Maten på hotellet är nästan den bästa på ön så det är värt att äta där.</w:t>
      </w:r>
    </w:p>
    <w:p>
      <w:r>
        <w:rPr>
          <w:b/>
          <w:color w:val="FF0000"/>
        </w:rPr>
        <w:t xml:space="preserve">id 242</w:t>
      </w:r>
    </w:p>
    <w:p>
      <w:r>
        <w:rPr>
          <w:b w:val="0"/>
        </w:rPr>
        <w:t xml:space="preserve">Medierna i dag Företag och organisationer har många skäl att söka publicitet, t.ex. för att informera om sin verksamhet, för att skapa debatt, för att påverka eller för att marknadsföra. De sociala medierna har gett publicitet och förvaltning av den en egen dimension.</w:t>
      </w:r>
    </w:p>
    <w:p>
      <w:r>
        <w:rPr>
          <w:b/>
          <w:color w:val="FF0000"/>
        </w:rPr>
        <w:t xml:space="preserve">id 243</w:t>
      </w:r>
    </w:p>
    <w:p>
      <w:r>
        <w:rPr>
          <w:b w:val="0"/>
        </w:rPr>
        <w:t xml:space="preserve">Jag har själv lyckats ta bort en vårta från fotsulan, först klippte jag huvudet med en sax och sedan slet jag av kanten med en pincett, vårtan gick bort förvånansvärt lätt, en liten bula lämnades kvar på foten. Jag klippte bort en liten vårta från mitt finger idag, men jag kunde inte klippa tillräckligt djupt, jag tror att den kommer att växa tillbaka. Till den som var rädd för smärta: Ja, efter att ha fött barn kan jag hantera en miljon vårtsår, jämfört med det är det en barnlek. Jag jämför det med att klämma på en infekterad finna till exempel, ungefär lika smärtsamt enligt min mening. Naturligtvis måste du desinficera instrumentet och vårtan före och efter väl . [ quote author= " Visitor " time= " 14.11.2007 at 23:01 " ] Jag har själv lyckats ta bort en vårta från fotsulan , först klippte jag huvudet med en sax och sedan slet jag kanten med en pincett , vårtan kom bort förvånansvärt lätt , en liten bula kvar i benet . Jag klippte bort en liten vårta från mitt finger idag, men jag kunde inte klippa tillräckligt djupt, jag tror att den kommer att växa tillbaka. Till den som var rädd för smärta: Ja, efter att ha fött barn kan jag hantera en miljon vårtsår, jämfört med det är det en barnlek. Jag jämför det med att klämma på en infekterad finna till exempel, ungefär lika smärtsamt enligt min mening. Naturligtvis måste du desinficera instrumentet och vårtan väl före och efter. Jag har läst alla tips om borttagning av vårtor som jag har kunnat hitta, och den gemensamma faktorn är syra: ättika, citron, lök som blötläggs i ättika, salicylsyra, morning glory, sodavatten ... En sjuåring fick en smärtsam vårta på benet borttagen på ett par veckor: efter att Verruxin hade tagit bort den hårda huden från vårtan applicerade vi vinäger och hudtejp på en bomullspinne i tre nätter. Foten började klia fruktansvärt, så vinägerbehandlingen stoppades, men efter drygt en vecka gick vårtan bort. Allt som återstod var ett stort stigma. Åh, vilken glädje! [ quote author= " Visitor " time= "04.11.2011 at 20:17 " ] Jag har läst alla tips om borttagning av vårtor som jag kunde hitta, och den sammanlänkande faktorn är syra: ättika, citron, lök indränkt i ättika, salicylsyra, morning glory, sodavatten ... En sjuåring fick en smärtsam vårta på benet borttagen på ett par veckor: efter att Verruxin hade tagit bort den hårda huden från vårtan applicerade vi vinäger och hudtejp på en bomullspinne i tre nätter. Foten började klia fruktansvärt, så vinägerbehandlingen stoppades, men efter drygt en vecka gick vårtan bort. Allt som återstod var ett stort stigma. Åh, vilken glädje!</w:t>
      </w:r>
    </w:p>
    <w:p>
      <w:r>
        <w:rPr>
          <w:b/>
          <w:color w:val="FF0000"/>
        </w:rPr>
        <w:t xml:space="preserve">id 244</w:t>
      </w:r>
    </w:p>
    <w:p>
      <w:r>
        <w:rPr>
          <w:b w:val="0"/>
        </w:rPr>
        <w:t xml:space="preserve">Stationär ... Jag undrar om det är möjligt att ... Var drar du gränsen mellan vad du är villig att stå ut med, stå ut med eller acceptera överhuvudtaget ... Jag menar, är jag en vän när jag känner för det, när jag behöver något ... Men när du får vad du vill ha kan du liksom sniffa på de långa eller något ... Jag menar, är det meningen att jag alltid ska vara redo att hjälpa till, lyssna och finnas där när du behöver det ... Men om jag behöver hjälp, till exempel en lyssnare eller något annat, så ska du finnas där när du känner för det eller svara om du svarar ... Så om det fyller det större måttet ... Eix bara ... Men men ... jag menar ja, jag var på en väns fest i lördags ... Graduation födelsedag var dessa fester och vädret var snällt mot oss och maten och sällskapet var naturligtvis super .:) Jag åt fyllda tomater för första gången på festen ... och VOI NAM ! Att nätet var bra ;) ... ja, hundra stycken och jag är säker på att jag kommer att göra dem själv. :) lata som ligger runt ;) Igår var en lat söndag och idag har jag varit upptagen med att tvätta soffan och kuddarna ... och jag fick också göra en underbar sak som att leta efter nya tapeter :) .. byta ut tapeten i groddens gamla rum, eftersom väggarna är fulla av klistermärken och teckningar :D .. sonen som beställde konst förmodligen :D Tanken skulle vara att byta ut vårt sovrum mot groddens gamla rum som nu fungerar som datorrum eller något .... och de där klistermärkena och teckningarna passar inte riktigt mitt öga :) ... Skaparen av dessa väggmålningar måste ha haft en trevlig tid när han har förverkligat sitt konstnärliga jag här ;) krukor, morötter och en tältkåta ... I fredags satte vi krukorna och morötterna i jorden ;) ... Vi satte också lök och gurkor i jorden och sådde dem ... Det är snällt av Eetunk att göra och odla morötter och krukor från början till slut :) ... Vi kan njuta av att göra och äta dem sedan . Men ... vi fortsätter med det här igen idag... Kanske något nytt imorgon :) Ha en bra vecka ! Låt oss vara snälla och trevliga ... vad? *miltsu* Senaste kommentarer Dela den här sidan Prova 123home page gratis " 123home page är det snabbaste sättet att skapa en egen webbplats. Det är lätt att ändra utseendet och lägga till innehåll. Till och med jag kan göra det ... ... ... prova det ;) Prova 123kotisivu nu och få en månad gratis .</w:t>
      </w:r>
    </w:p>
    <w:p>
      <w:r>
        <w:rPr>
          <w:b/>
          <w:color w:val="FF0000"/>
        </w:rPr>
        <w:t xml:space="preserve">id 245</w:t>
      </w:r>
    </w:p>
    <w:p>
      <w:r>
        <w:rPr>
          <w:b w:val="0"/>
        </w:rPr>
        <w:t xml:space="preserve">Är roller derby en sport? Media Roller derby är för närvarande en relativt okänd sport i Finland. Satu Vesterinen, roller derbyspelare från Jyväskylä, och domaren Arttu Hiltunen intervjuades av Elsa Kalervo på Kompassi för att avslöja hemligheterna bakom den mystiska sporten. Eller är roller derby en sport? Jyväkylä Roller Derby söker nya spelare, domare och funktionärer. Det finns gott om action för både män och kvinnor, även om spelarna är kvinnor. Roller derbyyn päääsee tutustumaan heute Donnerstagstaina Kypärämäki koululla klo klo 20.45-22 järjestettävässä open skate-tapahtumassa . Mer information finns på adressen jyvaskylarollerderby.fi .</w:t>
      </w:r>
    </w:p>
    <w:p>
      <w:r>
        <w:rPr>
          <w:b/>
          <w:color w:val="FF0000"/>
        </w:rPr>
        <w:t xml:space="preserve">id 246</w:t>
      </w:r>
    </w:p>
    <w:p>
      <w:r>
        <w:rPr>
          <w:b w:val="0"/>
        </w:rPr>
        <w:t xml:space="preserve">I boken presenteras lösningar för en tillgänglig naturmiljö som gynnar oss alla. Boken fokuserar på effektiv design, komfort och säkerhet i den byggda miljön. Den rikt illustrerade guiden ger inspiration och modeller för utveckling av miljöer för naturrörelse. Boken vänder sig till beslutsfattare, planerare, byggare, organisatörer och chefer av verksamheter och till dem som behöver en tillgänglig miljö. Pris : 26 EUR + leveranskostnader . TILLGÄNGLIGA INNEHÅLLSRAUM I boken "Tillgängliga idrottsanläggningar inomhus" presenteras olika lösningar för att göra idrottsanläggningar lämpliga för så många olika användargrupper som möjligt. Den rikt illustrerade boken ger exempel på hur man kan utveckla alla typer av idrottsmiljöer. Boken fokuserar på effektiv dimensionering och utrustning av anläggningar och presenterar även tillgängliga lösningar för handikappidrott och anpassade idrottsanläggningar . Publikationen är en helt reviderad utgåva av boken om tillgängliga idrottsanläggningar från 1997 . Boken riktar sig till beslutsfattare, planerare, byggare, organisatörer och chefer för verksamheter, men även till alla som behöver en tillgänglig miljö för fysisk aktivitet .</w:t>
      </w:r>
    </w:p>
    <w:p>
      <w:r>
        <w:rPr>
          <w:b/>
          <w:color w:val="FF0000"/>
        </w:rPr>
        <w:t xml:space="preserve">id 247</w:t>
      </w:r>
    </w:p>
    <w:p>
      <w:r>
        <w:rPr>
          <w:b w:val="0"/>
        </w:rPr>
        <w:t xml:space="preserve">  NEXT Hotel Patruunantalo ligger bara 70 minuters bilresa från Helsingfors centrum och 15 minuter från Lovisa och Kotka.NEXT Hotel Patruunantalo är ett mångsidigt boende-, mötes- och bankettcenter där du kan ta med dig även de mest krävande gästerna. Oavsett om det handlar om boende, möten, kurser eller till och med ett stort företagsevenemang, kommer vi att betjäna dig förstklassigt. Byggnaderna har restaurerats med kärlek och respekt för historien och skapar en magnifik miljö för en mängd olika evenemang. Hallarna på nedre våningen kan användas som mötes- och bankettsalar, medan det på övervåningen finns sju stämningsfullt inredda gästrum och lounger. I det intilliggande Hunajatalo finns 10 vackert renoverade rum med individuell kylning och bastu. Den charmiga gamla brandstationen på gården har 4 rum för upp till 12 personer och ett mysigt vardagsrum och kök. Brandstationen är idealisk för en veckas familje- eller fiskeresa. Den gamla herrgården har 8 renoverade rum där de gamla stockarna skapar en unik atmosfär. Även om vi är en mysig herrgård, kan våra lokaler rymma i bästa fall mer än 40 personer. En underbar bastu vid sjön och en hel del på stranden av Kymijoki älv kröna en dag som en dag . Välkommen till NEXT Hotel Patruunantalo , bara en timmes bilresa från huvudstaden ! Boka ett rum Gå till bokningssystemet genom att klicka på knappen nedan : Rummen kan vara lediga även om vår kapacitet inte är till salu . Skicka en förfrågan om en offert ! Patron House historia Patron House ligger i det historiska fabriksområdet Stockfors. Två norska herrar, Ole Nerdrum och Olaf Bulow, "upptäckte" Stockforsområdet vid sekelskiftet 1900 och grundade ett trävaruverk i området. Oy Stockfors Ab var ett av Finlands största trävaruverk vid den tiden och producerade flis och våtmassa för pappersindustrin, men även för export. Liksom de norska grundarna av bruket hade deras efterföljare utländska rötter som direktörer i företaget. Leonard Baumgartner var av schweizisk härkomst, vars rötter kunde spåras tillbaka till 1200-talet. 1909 flyttade Baumgartner till Pyhtää som chef för Stockfors Oy:s sågverk och sågverk. Även om Olaf Bülow ledde företaget, tog Baumgartner redan från början bestämt över rodret, vilket byggandet av en ny kvarn i kyrkbyn Pyhtää visade. Baumgartner föreslog byggandet av en kvarn vid bolagsstämman i juni 1910, men beslutet sköts upp i ett år. När frågan kom upp igen meddelade Baumgartner att bruket inte bara hade byggts utan också var i full drift. Mötet hade inget annat val än att erkänna och acceptera detta faktum. Baumgartner började också snart förvärva aktier i företaget. Vid bolagsstämman 1910 meddelade han att han hade köpt 36 aktier av en aktieägare som hade varit med från början. Han hade betalat 40 % av aktiernas nominella värde, vilket visade säljarens pessimism om Stockfors framtid. En anledning till denna pessimism var den tidigare ledningens oförmåga att säkra billiga råvaror, men Baumgartner lyckades sänka denna viktiga kostnad med 40 % redan under sitt andra år som chef. Effektivitet var en av de egenskaper som gjorde Baumgartner till rätt person för att utveckla Stockfors till en sund industrianläggning. Baumgartner ville successivt trygga råvaruförsörjningen med företagets egna skogsresurser. År 1903 ägde Stockfors 2 000 hektar skog, och i slutet av årtiondet köptes ytterligare 5 000 hektar mark. Dessa förvärv beräknades trygga företagets råvaruförsörjning i åtta år. Stockfors markinnehav ökade till 30 000 hektar under åren 1918-1939 och Baumgartners personliga innehav omfattade Näse gods i Perniö och Sköldviks gods i Borgå (tillsammans ca 15 000 hektar).</w:t>
      </w:r>
    </w:p>
    <w:p>
      <w:r>
        <w:rPr>
          <w:b/>
          <w:color w:val="FF0000"/>
        </w:rPr>
        <w:t xml:space="preserve">id 248</w:t>
      </w:r>
    </w:p>
    <w:p>
      <w:r>
        <w:rPr>
          <w:b w:val="0"/>
        </w:rPr>
        <w:t xml:space="preserve">Jag nämner dem eftersom Star Trek och Mass Effect är bra exempel på science fiction-berättelser där den centrala miljön är ett rymdskepp som Enterprise eller Normandie och dess besättning. Jag anser att detta är en bra och stabil miljö i en situation som annars utspelar sig i en praktiskt taget gränslös rymd. Hela idén med Turbulence Pilot började faktiskt med att jag frågade mig själv om jag ville göra en science fiction-historia med ett rymdskepp i centrum, hur skulle jag vilja att den skulle se ut? Rymdfarkosten och de centrala karaktärerna i den ger en viktig stabilitet i förhållande till en annars ständigt föränderlig miljö och hjälper till att skapa en viss användbar ram för en berättelse som annars skulle ha alltför många frihetsgrader. Efter en del experimenterande har jag bestämt mig för att begränsa berättelsens huvuddel till tre berättare. Dessa är kapten Vilem Tarkhang från Lotus, Janisee Nevjen, kommunikatören, och Tiger, demonjägaren. Vilem är berättelsens motsvarighet till Kirk, Pickhard eller Shepard. Han måste fatta de viktigaste besluten om rymdskeppet och dess besättning. Därför är han en naturlig berättare för berättelsen. Vilem har varit offer för främlingsfientlighet ibland i sitt liv, eftersom han ursprungligen kommer från en stam av nomader eller banditer som vandrar runt i rymden, som han lämnade som vuxen av en anledning som kommer att bli tydlig i takt med att historien utvecklas. Han är ingen soldat som de andra hjältarna som nämns ovan, men han har lett rymdskepp genom farliga områden och kan uppskatta ett bra mustaschvax av god kvalitet. Den andra centrala karaktären i berättelsen är Janisee, en utbildad telepat som har ägnat hela sin yrkeskarriär åt att arbeta som interstellär kommunikatör. I en värld med turbulent tystnad är det enda sättet att kommunicera snabbare än ljuset att använda en mänsklig telepat som mellanhand. På grund av sitt yrke är Janisee relativt tillbakadragen, även om hans färdigheter är ytterst nödvändiga. Hennes centrala roll i berättelsen är att ge en mer reflekterande touch , lugnare stunder i handlingen . Tigern representerar en tredje synvinkel . Demoner spökar i en värld av turbulent tystnad . Människor är naturligtvis inte de enda intelligenta varelserna i Vintergatan. Den innehåller många andra varelser, av vilka en del är kända, men många andra har aldrig träffats i den verkliga rymden. Manifestationer av vissa varelser kan endast ses i det så kallade unirummet, genom vilket rymdskepp färdas mellan stjärnorna. De flesta fenomen i yttre rymden är sådana att deras återspegling i det verkliga rummet inte har någon större betydelse. Men det finns bland annat varelser som kan röra sig mellan drömmar och verklighet. De som inte visar sig öppet kan vara mycket farliga. Tigern är specialiserad på att förebygga dessa hot. När Lotus reser in i det interstellära mörkret är Tiger en bra följeslagare, även om han kan vara oförutsägbar, ogenomskinlig och skrämmande för andra. Denna trio omfattar inte alla återkommande karaktärer i berättelsen, men de erbjuder tre olika perspektiv på berättelsens händelser. De senaste veckorna har inneburit arbete, resor och sjukdom efter resan. Nu, under mina sjukdomsdagar, är jag för upptagen för att skriva en mer reflekterande artikel om Neal Stephensons roman Anathem , som jag läste för ett tag sedan, men jag lyckades få ihop ett litet stycke : The Surface They Covered by the Shadows of the Moon . Till en början tog de bara de ensamma och längtande, men de blev allt mer giriga. Snart försvann hela familjer bortom luftslussarna. Jag fick en ledtråd om deras existens tillräckligt tidigt, för de tog mina vänner. Jag lärde mig att efterlikna deras rörelser på månens yta, och jag kunde inte förstå myndigheternas uppenbara nonchalans.</w:t>
      </w:r>
    </w:p>
    <w:p>
      <w:r>
        <w:rPr>
          <w:b/>
          <w:color w:val="FF0000"/>
        </w:rPr>
        <w:t xml:space="preserve">id 249</w:t>
      </w:r>
    </w:p>
    <w:p>
      <w:r>
        <w:rPr>
          <w:b w:val="0"/>
        </w:rPr>
        <w:t xml:space="preserve">" Och kyrkan var tyst " - " Hur kan du fortfarande tillhöra den katolska kyrkan? "Dokumentärprojektet "Och kyrkan var tyst" som visades två gånger av YLE i början av juli är chockerande att se. Det är förståeligt att jag fick några kontakter som i huvudsak kunde sammanfattas med orden: "Vad säger du till det? "Efter att ha sett dokumentären tittade jag också på diskussionsforum och bloggar, och en liknande utmaning upprepas i en starkare och ibland tragikomisk form. Här är några citat: "Det är otroligt hur populärt det är att fortfarande tillhöra den katolska kyrkan efter allt detta. " " Den institutionen är och förblir en obskyr pervers person. Intressant att så många fortfarande accepterar perversion och förblir medlemmar, och till och med betalar tydliga pengar för att vara där." " Det förvånar mig gång på gång hur kyrkan fortfarande är stark år 2013 och hur så många människor saknar förmågan att tänka med sin egen hjärna " " Vad kan vara den himmelska kraften som gör att människor fortfarande tillhör den katolska kyrkan även efter sådana aktiviteter? "Den sista frågan från en "leende pensionär" pekar i rätt riktning. Namnet på denna kraft är Kristus . Det är intressant att de som tänker "med sin egen hjärna" inte förstår varför verkligheten är som den är (varför kyrkan är så populär och stark) . Så länge kyrkan betraktas som en rent mänsklig organisation är verkligheten inte begriplig. Paradoxalt nog kommer vi genom skandalen fram till kärnbudskapet: kyrkan är Kristi kropp i världen, den mystiska och oövervinnliga Kristus, starkare än synd och död. Mitt i all ondska förkunnar själva kyrkans existens Kristus. Denna utmaning "hur kan du fortfarande vara katolik" är märklig. Låt oss vända på det. Hur kan man fortfarande tillhöra mänskligheten när mänskligheten systematiskt har gjort så fruktansvärda saker genom historien? Svaret är enkelt: jag vill bo där jag ska bo! Av samma skäl som jag är katolik: jag vill leva! I den katolska kyrkan finns det liv, ett evigt och överflödande liv i Kristus, i hans kropp, och världen kan inte erbjuda något liknande. I kyrkan finns det uppståndelse, utanför kyrkan finns det död. Så länge utomstående bara tittar på utsidan kan de inte se. Hur kan du fortfarande vara finländare när det har varit inbördeskrig i Finland och så många finländare är totala knarkare, pisshuvuden, alkoholister och självmördare? Vad har jag då med dem att göra? Jag är en stolt finländare eftersom jag älskar Finland, Sibelius, bastu, sisu, salmiak, skidor och sommar! Jag är katolik för att jag älskar Kristus, Petrus, Paulus, kyrkan, de heliga, påven, kyrkan och eukaristin! På så sätt har jag förhoppningsvis också släppt Timo Soin från kroken. Diskussionsspalterna och bloggarna är fulla av sorgliga kommentarer som: "I Finland stöds detta perversa katolska system till exempel av Timo Soini, som är en naiv och makthungrig politiker." " Det är den här typen av pedofilreligion som de här rövhålen försöker införa i Finland tillsammans med Soini . " " Bör medlemmar av den katolska kyrkan anklagas för att tillhöra en kriminell organisation? Soini avgår från den kriminella pedofilkyrkan och ditt stöd kommer att öka." "Jag är förvånad över hur oförklarligt tyst Soini har varit om skandalerna i sin kyrka ... För Timo Soini verkar de stora pedofilfallen i hans kyrka än så länge inte vara något problem . " Stackars Soini . Vad i hela friden har han med detta att göra? Någon svarade med en träffande ironi: "När Soini säger i Vatikanen: så så så pojkar inte så , lyder alla och böjer sig för den store ledaren. :- )" I den här artikeln har jag svarat på vad jag tycker är den viktigaste frågan, den katolska kyrkan.</w:t>
      </w:r>
    </w:p>
    <w:p>
      <w:r>
        <w:rPr>
          <w:b/>
          <w:color w:val="FF0000"/>
        </w:rPr>
        <w:t xml:space="preserve">id 250</w:t>
      </w:r>
    </w:p>
    <w:p>
      <w:r>
        <w:rPr>
          <w:b w:val="0"/>
        </w:rPr>
        <w:t xml:space="preserve">Casino guide Är du en ny och ganska oerfaren casinospelare? I det fallet kan en casinoguide för nybörjare vara till stor hjälp, eftersom en bra casinoguide av hög kvalitet förklarar på djupet hur de olika spelformerna fungerar och vad du bör tänka på när du väljer en casinosajt att spela på. En bra guide ger dig också de senaste casinonyheterna på nätet, vilket kan vara till stor hjälp eftersom de olika casinonyheterna på nätet vanligtvis också berättar om olika aktuella bonusar och specialerbjudanden som kan hjälpa dig att öka ditt spelkonto avsevärt. När du väljer en guide som du kan använda för att lära dig om alla olika casinorelaterade frågor rekommenderar vi att du baserar ditt val på följande: Att casinoguiden är opartisk och inte ägs av något särskilt casino; Att guiden innehåller aktuell information och därför inte är föråldrad på något sätt. Andra användare kommer också att gilla Roulette är ursprungligen ett franskt spel och därför kallas den ursprungliga formen av spelet för French Roulette . Fransk roulette är den mest lönsamma formen av roulette ur spelarens synvinkel och därför är denna form av roulette den mest populära av alla. Spela fransk roulette om du vill förbättra dina chanser att vinna på roulette så mycket som du vill. Om du letar efter det bästa sättet att hantera casinobetalningar när du spelar på nätcasinon har du säkert märkt att ett populärt sätt är så kallade casinobetalningar online. Men är detta ett bra sätt att betala eller borde finska spelare välja ett annat sätt att betala? Vi anser att onlinecheckar på onlinecasinon är ett ganska gammaldags betalningssätt och därför är onlinecheckar på onlinecasinon inte särskilt ... Spelautomater på nätet är enormt populära eftersom de är roliga och välgjorda, med mycket bra grafik och ljudeffekter och ofta ett roligt och underhållande tema. Alla som gillar spelautomater vet inte hur mycket du faktiskt kan vinna genom att spela dem. Men de är inte bara vanliga ... Om du letar efter ett roligt videopokerspel att spela kan vi rekommendera Deuces Wild . Deuces Wild online videopoker skiljer sig från andra videopokerspel genom att du kan byta ut varje tvåa du får mot vilket kort du vill . Detta alternativ är naturligtvis inte tillgängligt i andra videopokerspel . Spela Deuces Wild eller prova det ...</w:t>
      </w:r>
    </w:p>
    <w:p>
      <w:r>
        <w:rPr>
          <w:b/>
          <w:color w:val="FF0000"/>
        </w:rPr>
        <w:t xml:space="preserve">id 251</w:t>
      </w:r>
    </w:p>
    <w:p>
      <w:r>
        <w:rPr>
          <w:b w:val="0"/>
        </w:rPr>
        <w:t xml:space="preserve">05/09/2013 Slå på Javascript! Ecoboat-kväll Avlastningen från ekorrhjulet och piren i Lauttasaari marina skedde kl. 17.35. Simo hade hittat ytterligare en ö på kartan som vi nu skulle märka. Det var Korkeasaari på gränsen mellan Helsingfors och Esbo, exakt en sjömil vinkelrätt söder om Nokias, den tidigare mobiltelefontillverkarens, huvudkontor i Keilaniemi. Denna snart okända mobiltelefonpionjär meddelade att den sålt sin telefontillverkning till Microsoft två dagar före vår resa. Vi gjorde en snabb rundtur på ön när solen höll på att gå ner hotfullt. Aaro och Joonas tränade sina klättringskunskaper i öns utmanande terräng . Korkeasaari är en av de högsta öarna i regionen . Vår besättning, som inte är rädd för utmaningar, bestämde sig snart för att nå öns högsta punkt . Vår båttur var cirka 7,5 NM lång . Med en hastighet på 6-7 s förbrukade vi troligen cirka 0,8 l/NM diesel, eller totalt cirka 6 liter . Båtresan sparade alltså både naturen och våra plånböcker i form av låg konsumtion jämfört med många andra resor.</w:t>
      </w:r>
    </w:p>
    <w:p>
      <w:r>
        <w:rPr>
          <w:b/>
          <w:color w:val="FF0000"/>
        </w:rPr>
        <w:t xml:space="preserve">id 252</w:t>
      </w:r>
    </w:p>
    <w:p>
      <w:r>
        <w:rPr>
          <w:b w:val="0"/>
        </w:rPr>
        <w:t xml:space="preserve">      Målet med odlingen är att producera en gröda med högsta möjliga avkastning och kvalitet för den avsedda användningen, vilket påverkas av faktorer som växtförädling, växtföljd, gödsling, teknik, jord och växtskydd . I konventionellt jordbruk används växtskyddsmedel alltid efter behov på grundval av observation och identifiering. Om växtskyddsåtgärderna inte vidtas kan det leda till att grödan drabbas av sjukdomar och skadedjur. Detta kommer i sin tur att påverka skördens kvalitet och kvantitet och kommer inte att tillgodose livsmedelsindustrins eller foderindustrins behov. Växtskydd kan utföras på fältet antingen kemiskt, biologiskt eller mekaniskt. Innan produkterna godkänns för saluföring undersöks deras biotillgänglighet och effektivitet samt deras potentiella hälsoeffekter, arbetshygieniska problem och miljöpåverkan. Målen för miljöstödet för bekämpningsmedel definieras som att optimera användningen av bekämpningsmedel genom växtskydd och växtföljd. Syftet med att förbättra användningen av bekämpningsmedel är att minska miljöriskerna och de negativa hälsoeffekterna av bekämpningsmedel .</w:t>
      </w:r>
    </w:p>
    <w:p>
      <w:r>
        <w:rPr>
          <w:b/>
          <w:color w:val="FF0000"/>
        </w:rPr>
        <w:t xml:space="preserve">id 253</w:t>
      </w:r>
    </w:p>
    <w:p>
      <w:r>
        <w:rPr>
          <w:b w:val="0"/>
        </w:rPr>
        <w:t xml:space="preserve">Enligt allmänna marknadsuppskattningar kommer tillverkarna att lansera sina första WAP-telefoner i år. Sonera är redo att omedelbart erbjuda sin WAP-lösning oberoende av terminaltillverkaren. Förutom sina egna tjänster kommer Sonera också att erbjuda sina partners möjligheten att erbjuda sina tjänster genom sitt WAP-koncept . Timo Ahomäki, utvecklingschef på Sonera, säger att WAP är en utmärkt plattform för att skapa nya, mer interaktiva tjänster: "WAP är bara det tekniska gränssnittet för att genomföra tjänster. Det är bara tiden som får utvisa vilken typ av nya tjänster som WAP kommer att kunna erbjuda, säger Ahomäki. Traditionella tjänster kommer också att utvecklas De tjänster som presenterades på tisdagen kommer bara att utnyttja en liten del av WAP:s potential, eftersom den nya teknikens möjligheter och begränsningar ännu inte är helt kända. Även om WAP erbjuder intressanta nya möjligheter kommer man att fortsätta att utveckla tjänster för "traditionella" mobiltelefoner som bara stöder GSM-textmeddelanden. De WAP-tjänster som Sonera erbjuder är huvudsakligen baserade på de befintliga textbaserade GSM-informationstjänsterna och på Internettjänsten messi.net som Sonera lanserade i juni . Messi.net är en tjänst som kompletterar Soneras GSM-tjänster genom att tillhandahålla ett andra gränssnitt för hantering av mobiltelefonabonnemang via Internet . Soneras WAP-tjänstepaket gör det möjligt för kunderna att få tillgång till sin WAP-aktiverade mobiltelefon för att få information om saldo, Doris ringsignaler, sökningar i telefonboken från Telefinder etc. Soneras WAP-lösning bygger på en WAP-gateway som köpts från Apion i Nordirland, som Sonera valde eftersom Apions lösning bäst stöder de personaliseringsfunktioner som ligger till grund för Soneras lösning. Dessutom har Sonera lagt stor vikt vid funktioner för fakturering och kundhantering - GSM-datatjänster har tagits emot mycket väl på den finska marknaden . 7 % av Soneras omsättning inom mobilverksamhet kommer från mobil datatrafik . Sonera förväntar sig att detta kommer att öka till cirka 10 procent på månadsbasis i slutet av året. Den största delen av den mobila datatrafiken är SMS-baserade meddelanden . "Införandet av WAP ger en bra grund för att öka den mobila datatrafiken eftersom det erbjuder ett enklare gränssnitt för tjänster än traditionella SMS-tjänster", säger Olavi Koistinen, direktör på Sonera. - WAP är ett intressant komplement till den befintliga SMS-baserade tekniken som Sonera använder för att tillhandahålla informations- och meddelandetjänster till sina GSM-kunder . WAP-baserade tjänster är ett naturligt steg från det nuvarande utbudet av tjänster till tredje generationens trådlösa multimediatjänster , säger Koistinen . WAP är en rekommendation för ett åtkomstprotokoll enligt industristandard som gör det möjligt att tillhandahålla Internetbaserade tjänster på mobiltelefoner . Det gör det möjligt att utveckla tjänster med hjälp av ett standardiserat språk, WML (Wireless Markup Language) . Detta gör det möjligt för innehållsleverantörer att rikta sig till mobiltelefonkunder utan att behöva ha omfattande erfarenhet av trådlösa nätverk. Radiolinja lanserar också WAP-tjänster GSM-operatören Radiolinja kommer i höst att erbjuda WAP-tjänster till sina GSM-användare. Under det senaste året har Radiolinja och dess partner genomfört ett antal WAP-pilotprojekt där man har testat bank-, investerings-, informations-, underhållnings- och e-handelstjänster i WAP-världen. - Radiolinjas WAP-utveckling är inriktad på att utveckla tjänstekoncept som ger kunderna ett verkligt mervärde, eftersom själva miljön för tillhandahållande av tjänster, Internet, är öppen och dynamisk - men GSM-affärsmodellerna skiljer sig från Internet, där de flesta tjänster är fritt tillgängliga. WAP-tekniken ger möjlighet att skapa nya prismodeller för Internetvärlden. Detta borde uppmuntra fler och fler innehållsleverantörer att engagera sig , säger Jouko Lintunen, direktör för Radiolinja . Innan Radiolinja lanserar nya WAP-tjänster vill Radiolinja vara säker på att tjänsterna kommer att fungera på samma sätt.</w:t>
      </w:r>
    </w:p>
    <w:p>
      <w:r>
        <w:rPr>
          <w:b/>
          <w:color w:val="FF0000"/>
        </w:rPr>
        <w:t xml:space="preserve">id 254</w:t>
      </w:r>
    </w:p>
    <w:p>
      <w:r>
        <w:rPr>
          <w:b w:val="0"/>
        </w:rPr>
        <w:t xml:space="preserve">Målet är över 100 000 besökare i aktivitetsparken och 400 000 besökare i alla företag. Parken och Robsons restaurang kommer att sysselsätta sammanlagt 20 personer, och det totala antalet anställda kommer att vara cirka 80. Den nya parken kommer att vara ett mål året runt för konsumenter och företag i det omgivande området, och ett välkommet tillskott till Uleåborgs turistnäring. Parken är också en betydande investering regionalt, med ett investeringsvärde, inklusive renoveringar, på mellan 6 och 7 miljoner euro. Parkens huvudteman är Duddys och Hevisaurus , som kommer att ha en framträdande roll i parkens verksamhet. SuperPark kommer att vara ett unikt komplex av aktiviteter för aktiva familjer, äventyrs- och spänningssökare och välbefinnare. Huvudtanken bakom SuperPark är att få människor i alla åldrar att vara aktiva, med ett brett utbud av aktiviteter för hela familjen. Principen är att användaren är den som flyttar utrustningen vid varje aktivitet i parken. Förutom aktivitetsparken flyttar även andra företagare, främst inom välbefinnande och sport, in i SuperPark-området. SuperPark är ett 13 000 kvadratmeter stort komplex som består av en aktivitetspark och, förutom sport- och välbefinnandetjänster, en evenemangsarena för 1 500 personer, Areena Super Park . Danscentret CityDance, Voitto sportcenter, Pilates Oulu och Oulu Combat Club öppnar sina dörrar i augusti och kompletterar aktivitetsparken inomhus som ett unikt upplevelsecenter för hela familjen med ett brett utbud av tjänster.</w:t>
      </w:r>
    </w:p>
    <w:p>
      <w:r>
        <w:rPr>
          <w:b/>
          <w:color w:val="FF0000"/>
        </w:rPr>
        <w:t xml:space="preserve">id 255</w:t>
      </w:r>
    </w:p>
    <w:p>
      <w:r>
        <w:rPr>
          <w:b w:val="0"/>
        </w:rPr>
        <w:t xml:space="preserve">Söndag 6 februari 2011 Android är jävligt bra I slutet av förra året hände något mycket viktigt på mobilmarknaden: för första gången översteg försäljningen av Android-telefoner den av Symbian . Symbian - numera Nokia - hade haft toppositionen i tio år. För oss finländare är Nokias fall från första till andra plats en stor sak. Inget annat företag har en sådan ekonomisk och symbolisk betydelse i Finland som Nokia har i Finland . Nokias framgång innebär framgång för hela Finland och naturligtvis vice versa . Android, som utvecklats av Google, blev snabbt och nästan i smyg den mest populära mobilplattformen. I medierna har den största uppmärksamheten stulits av Apples iPhone, vilket väl illustrerar Apples häpnadsväckande mediekontroll och Steve Jobs verklighetsförvrängande kraftfält. Vad Apple än gör, så är medierna förtjusta i det. Det som var nytt och fantastiskt för fyra år sedan är nu klumpigt och föråldrat. Iphones statiska ikoner, klumpiga samtalshantering, avsaknad av stöd för minneskort och många andra detaljer bleknar i jämförelse med nya Android-modeller. Android är 2011 års iPhone. Androids framgång beror på den öppna marknaden. När utvecklarna får fria händer är takten svindlande. Apples strategi är helt annorlunda: man vill behålla allt i Jobs händer. Egentligen användbara funktioner (t.ex. att använda en mp3-fil som ringsignal) blockeras för att inte förstöra verksamheten. Fördelen med en sluten värld är säkerheten . Android kan komma att ge resultat i form av skadlig kod under de kommande åren - precis som det gjorde i PC-världen (även om de första datorvirusen skapades på Mac, vilket alla redan har glömt). Om iPhone ser gammal ut är Symbian föråldrat. Det nya Symbian^3 är ett hopplöst försök att på konstgjord väg blåsa liv i en redan komatös miljö. Den nya vd:n kommer att få ta hand om Symbian. Mer om detta nästa vecka när Nokia presenterar sin nya strategi den 11 februari 2011. Det kommer säkert att bli en intressant dag med långtgående konsekvenser för hela Finland. Många hoppas att Nokia ska ansluta sig till Android-tillverkarna, vilket utan tvekan skulle vara till nytta för användarna, men för tillverkaren av enheterna är situationen en helt annan. Android-enheterna på marknaden är olika utvändigt men nästan identiska invändigt och ger därför inte tillverkarna tillräckliga möjligheter att skilja sig från andra tillverkare. Det finns också problemet med Androids nära koppling till Googles tjänster, ett ämne som har diskuterats lite trots den uppenbara risken för dataskydd. En billig kinesisk Android kommer att tjäna användaren lika bra som en Android av europeiskt märke, så varför betala en femtedel av priset? Med Android upplever mobilvärlden en utveckling som är bekant från PC-marknaden . När Microsoft praktiskt taget standardiserade PC-marknaden, först med Dos och senare med Windows, rasade priset på PC:er och tillverkarna tvingades konkurrera obevekligt på priset. Endast ett fåtal tillverkare återstod, och de arbetar med nollmarginaler. Valet av Android kan vara en vinst för användarna, men en förlust för Nokia. Nokias andra alternativ är en allians med Microsoft. Windows Phone 7-systemet lanserades i oktober förra året och några tillverkare har redan lanserat nya Windows-telefoner. Microsoft har varken sparat tid eller pengar i sitt försök att få fotfäste på mobilmarknaden. Resultaten har dock varit en besvikelse, vilket är något förvånande. Microsoft har know-how och enorma summor pengar till sitt förfogande, men ingenting verkar hjälpa. iPhone har avslöjats, Google har öppna utvecklare och Symbian har marknadsandelar. Microsoft har fått rykte om sig att vara den eviga mobilsugaren. För Microsoft skulle en allians med Nokia säkert vara ett välkommet alternativ. Vi finländare kanske inte ser det på samma sätt. Att Nokia håller fast vid ett kroniskt misslyckande inom mobilsektorn kan bli ödesdigert för båda . Träsk där, trögflytande här. Med en ny vd</w:t>
      </w:r>
    </w:p>
    <w:p>
      <w:r>
        <w:rPr>
          <w:b/>
          <w:color w:val="FF0000"/>
        </w:rPr>
        <w:t xml:space="preserve">id 256</w:t>
      </w:r>
    </w:p>
    <w:p>
      <w:r>
        <w:rPr>
          <w:b w:val="0"/>
        </w:rPr>
        <w:t xml:space="preserve">Träffade Lönnrot författare, poeter på sina resor? Varför hittade Kalevala inte så snabbt sina litterära användningsområden? Hur behandlas Kalevala-teman i 1890-talets prosa å ena sidan och 2000-talets prosa å andra sidan? Vad är förhållandet mellan poet och poesi? Bilderna i våra sinnen föds ur de bilder vi ser omkring oss . Även om poeten och sångaren inte berättar vilken färg Kullervos häst har, kan målaren inte måla en häst som inte har någon färg . Den visuella konsten behöver detaljer, färger, modeller . Varje försök att skildra Kalevalas värld är alltså också en tolkning av den, och varje bildtolkning har sina kulturella, historiska och politiska kopplingar. Scenkonsten har sina rötter i religionen, ritualen . Kalevala har också en stark rituell prägel, så det är inte konstigt att de är ömsesidigt attraktiva - inte heller att mötet mellan det skrivna eposet och det auditiv-visuella dramat inte alltid har varit smidigt. Vad har Kalevala att göra med den finska filmens födelse? Varför filmades inte Kalevala under de stora produktionsbolagens guldålder? Är det "omöjligt" att filma Kalevala, som skulptören Emil Wikström en gång sa? Trots att Kalevala har varit ett av de mest tolkade litterära verken i Finland sedan självständigheten är historien om filmatiseringen av Kalevala fragmentarisk. Under nästan nio decennier har filmatiseringen av Kalevala och de orealiserade drömmarna om att filma den gått en lång väg från folklore och nationalepos till transnationell vänskapsproduktion och sedan till science fiction och internationell actionfantasy. Kanske är allting möjligt på den vita duken, som en annan skulptör, Alpo Sailo, säger?</w:t>
      </w:r>
    </w:p>
    <w:p>
      <w:r>
        <w:rPr>
          <w:b/>
          <w:color w:val="FF0000"/>
        </w:rPr>
        <w:t xml:space="preserve">id 257</w:t>
      </w:r>
    </w:p>
    <w:p>
      <w:r>
        <w:rPr>
          <w:b w:val="0"/>
        </w:rPr>
        <w:t xml:space="preserve">Svart och vitt Reviewed by Momizat on Mon 15 . Svart och vittSvarta och vita mönster är en av vårens modetrender och du kommer att se dem överallt! Här är mina favoriter i svartvitt, ränder och prickar SvartvittSvartvita mönster är en av vårens modetrender och du kommer att se dem överallt! Här är mina favoriter i svartvitt, ränder och prickar Rating : Svart och vitt 15.3.2013 Svart och vitt Svart och vitt Svartvita mönster är en av vårens modetrender och du kommer att se dem överallt! Den här gången reste jag lättare och hade lite kläder med mig och för den här outfiten var jag tvungen att ta hjälp av min mammas garderob där den här polka dot klänningen och jackan kommer från! Sedan lade jag till en glittrig hatt med kattöron som dekoration ! De supersnygga klackarna från Kookengän kompletterar den fantastiska helheten!</w:t>
      </w:r>
    </w:p>
    <w:p>
      <w:r>
        <w:rPr>
          <w:b/>
          <w:color w:val="FF0000"/>
        </w:rPr>
        <w:t xml:space="preserve">id 258</w:t>
      </w:r>
    </w:p>
    <w:p>
      <w:r>
        <w:rPr>
          <w:b w:val="0"/>
        </w:rPr>
        <w:t xml:space="preserve">Måndag 7 februari 2011 " Guds tio bud är fortfarande i kraft, dödande är fortfarande inte tillåtet. De tio budorden innehåller alltså ett förbud mot att döda barn ("Du skall inte döda") och ett förbud mot homosexualitet ("Du skall inte begå äktenskapsbrott")." Här studerar vi Bibeln och diskuterar relaterade ämnen, och jag kommer att ta upp idén om att "det fortfarande inte är tillåtet att döda", som grundar sig på det femte budordet "Du skall inte döda". Strängt taget är det inte sant, men i Bibeln beordrar Herren Gud på flera ställen att döda. I vissa avsnitt skulle mänskligheten kunna dra Gud inför rätta i Internationella domstolen i Haag för att han beordrar sitt folk att utföra etnisk rensning och folkmord. Andra budet "Du skall inte göra dig någon bild av något som är upphöjt i himlen eller nedre himlen eller nedre jorden eller under jorden eller i vattnet under jorden. Du får inte böja dig ner och inte heller tillbe dem, ty jag, Herren, din Gud, är en svartsjuk Gud. Från tredje till fjärde släkten skall jag låta barnen stå till svars för sina fäders missgärningar och ställa dem som hatar mig till svars; men från släkte till släkte skall jag visa barmhärtighet mot de tusentals som älskar mig och håller mina bud. 3. Budord " Du får inte ta Herrens, din Guds, namn förgäves, ty Herren skall inte lämna den ostraffad som tar hans namn förgäves. Budord " Du skall hålla vilodagen helig. Budord " Du skall hålla den sjätte dagen för ditt arbete och alla dina gärningar, men den sjunde dagen är Herrens, din Guds, sabbat. På den dagen skall du inte utföra något arbete, varken du, dina söner eller dina döttrar, dina tjänare eller dina tjänarinnor, dina djur eller någon främling som bor i din stad. På den sjätte dagen gjorde Herren himmel och jord och havet och allt som finns i dem, men på den sjunde dagen vilade han. Därför välsignade Herren vilodagen och helgade den. Budord 6: "Hedra din far och din mor, så att du får leva länge i det land som Herren, din Gud, ger dig. Budord 2: "Du får inte göra dig någon bild av något som finns i himlen ovanför, av något som finns på jorden nedanför eller av något som finns i vattnet under jorden. Du får inte böja dig ner och inte heller tillbe dem, ty jag, Herren din Gud, är en svartsjuk Gud. Från tredje till fjärde släkten skall jag låta barnen stå till svars för sina fäders missgärningar och ställa dem som hatar mig till svars; men från släkte till släkte skall jag visa barmhärtighet mot de tusentals som älskar mig och håller mina bud. 3. Budord " 'Du får inte ta Herrens, din Guds, namn förgäves, ty Herren låter inte den ostraffad som tar hans namn förgäves.' Budord " 'Du skall komma ihåg sabbatsdagen och hålla den helig, så som Herren, din Gud, har bjudit dig. På den sjätte dagen skall du arbeta och utföra allt ditt arbete, men den sjunde dagen är Herrens, din Guds, sabbat. På den dagen skall du inte utföra något arbete, varken du, dina söner eller dina döttrar, dina slavar eller dina tjänarinnor, din oxe, din åsna eller någon annan av dina boskapsdjur, eller någon av de främlingar som bor i din stad. Så att dina slavar och dina slavflickor kan vila som du vilar. Kom ihåg att du själv var slav i Egypten när Herren, din Gud, lyfte upp sin mäktiga arm och förde dig ut därifrån. Därför har Herren, din Gud, beordrat dig att ta en vilodag. Budord 5.</w:t>
      </w:r>
    </w:p>
    <w:p>
      <w:r>
        <w:rPr>
          <w:b/>
          <w:color w:val="FF0000"/>
        </w:rPr>
        <w:t xml:space="preserve">id 259</w:t>
      </w:r>
    </w:p>
    <w:p>
      <w:r>
        <w:rPr>
          <w:b w:val="0"/>
        </w:rPr>
        <w:t xml:space="preserve">Jag blev fundersam över ledarskap, ledarskapsböcker och ledarskapsutbildning i en snabbt föränderlig, nätverksbaserad affärsmiljö: vad kan en enda ledarskapsbok ge, och å andra sidan, vilken effekt har en kurs i ledarskapscoachning? Lärdomar från en managementbok ? En recensent av boken konstaterar att "managementlitteratur beskriver ofta vad chefer bör vara, medan skönlitteratur ofta beskriver vad chefer faktiskt kan vara. "Min absoluta favorit Kari Hotakainen beskriver ledarskap och typer av kontorsarbetare i sin bok Klassikko ( 1997 WSOY ) på ett uppfriskande sätt: "Kontorsarbetare kan grovt delas in i fyra huvudkategorier: Motorheads , Executors , Energy Eaters och Site Viewers . Motorheads är ständigt i färd med att brainstorma och arbeta på någon ny idé . De arbetar som om de vore i sitt eget företag, pratar oavbrutet, håller inte tyst ens under kaffepauser som ägnas åt att hitta fel hos sina överordnade . Motorcheferna matar kunskap framåt, men möts nästan överallt av en vägg av oentusiasm. De är inte lätta att avskräcka eftersom deras huvuden ständigt utsöndrar endorfiner , det ämne som frigörs efter en idrottsprestation . Det är en laglig drog, och när du väl har stigit upp till höjderna av dess ångor glömmer du aldrig känslan. Företagsledningen uppmuntrar motorhuvudena, eftersom ledningen i deras maniska ansträngningar ser företagets framtid, vilket är den rätta slutsatsen. Ledningen behöver inte höja motorhuvudenas löner, eftersom de anser att det är ett privilegium att arbeta i ett företag där deras idéer har en plattform för tillväxt." Den snabba utvecklingen av kommunikations- och interaktionstekniken undergräver många vanor, bland annat traditionella ledarstilar och sättet att skapa värde. Att mäta produktivitet är inte bara en fråga om kvantitativa indikatorer utan också om kvalitativa . Vi befinner oss i en situation där både lednings- och organisationsstrukturer måste förändras. Det tryckta ordet, dvs. ledningsböcker, vill inte hålla jämna steg med oss. Jag rekommenderar att ni följer Esko Kilvis blogg, som skriver intressant om den nya arbets- och ledningsarkitekturen. Esko Kilpi betonar interaktionen eller relationerna mellan människor som behöver varandra i kunskapsarbetet. Ett smart företag säkerställer ett rikt informationsflöde, särskilt tyst information . Grunden för detta är förtroende, som skapas och stärks genom olika relationer . Krafthuvudena på Hotakainens kontor kanske inte är på topp här . Mer om förtroende och tyst kunskap i min tidigare artikel . Den interna kommunikationen i siloformade organisationer är ofta otillräcklig, öppenheten är bristfällig och interaktionen stöds inte tillräckligt. Det är svårt att veta vad som händer i företaget och vad som verkligen är viktigt även för en silobeboare. På den klassiska webbplatsen - och i många organisationer - finns det en webbplatsbesökare: "De kommer ihåg att komma till jobbet i tid för att titta på webbplatsen och går strax efter att de sju timmarna och fyrtiofem minuterna för visning av webbplatsen har gått ut" . När ett finländskt företag inser att de gamla modellerna inte fungerar vänder man sig till en energisk coach . En utbildningskurs där tränaren är en manisk motorist? Detta skapar en intressant situation: ledningen för det företag som köper coachningen blir förälskad i coachens energi och höga puls och vill ha samma dynamik i sin organisation. Det är dock lika osannolikt att en hållbar energiboost uppnås genom att läsa en ledningsbok som genom ett enda snabbt teamcoachningstillfälle. För att inte tala om hur det påverkar organisationens produktivitet! Ledarskapscoachning i form av ett uppvakningsmöte slutar ofta med en baksmälla - skillnaden i hjärtfrekvens är för stor och grunden har lagts på olika sätt. Vad är botemedlet? Jag vet inte! Lyckligtvis letar Esko och partners efter ett svar på detta. Jag utforskar med amatörmässig entusiasm den så kallade Enterprise 2.0-strategin, både ur ett lednings- och interaktionsperspektiv och ur ett perspektiv för kunskapshantering och kunskapsdelning. För många #E20- och</w:t>
      </w:r>
    </w:p>
    <w:p>
      <w:r>
        <w:rPr>
          <w:b/>
          <w:color w:val="FF0000"/>
        </w:rPr>
        <w:t xml:space="preserve">id 260</w:t>
      </w:r>
    </w:p>
    <w:p>
      <w:r>
        <w:rPr>
          <w:b w:val="0"/>
        </w:rPr>
        <w:t xml:space="preserve">Du är här Räddningshundstester Det finns två nivåer av sök- och omtest: grundtestet och sluttestet . Båda nivåerna omfattar ett test i ljus och ett test i mörker . Det finns tre nivåer i räddningsproven: lämplighetsprov, grundprov och slutprov. För att få ingå i ett räddningsteam måste hunden klara antingen sökprovet eller omprovet. Hos alla arter genomförs ett färdighetsprov efter att ha klarat slutprovet, vanligen årligen men minst vartannat år. Sökprov En hund får delta i sökprov när den har uppnått en tillräcklig nivå av säkerhet i fråga om kontroll, upptäckt och uttryck. Testet testar också hundens socialitet och kontrollbarhet . Testområdet är ungefär 1,5 hektar stort och tre personer gömmer sig. Hunden måste hitta personerna inom den föreskrivna tiden och tydligt ange vad den har hittat. Det slutliga testområdet ska vara cirka 3 hektar. Hunden får delta i ett uppföljande test när den är tillräckligt säker på att ta upp doften, spåra och upptäcka föremål. Hundens socialitet och kontrollerbarhet kommer också att testas vid omprövningen. Hunden ska plocka upp ett två timmar gammalt spår från marken, ange tre av fyra föremål som tappats på spåret och hitta målpersonen i slutet av spåret. Spåret är cirka en kilometer långt i grundprovet och cirka två kilometer långt i slutprovet. Ruinprov Ruinproven testar hundens färdigheter under förhållanden som simulerar en kollapsad byggnad. Förutom det normala sökarbetet är man uppmärksam på bullerresistens och förmågan att röra sig på olika ytor. Hundens socialitet och kontrollbarhet observeras också i rivningstestet.</w:t>
      </w:r>
    </w:p>
    <w:p>
      <w:r>
        <w:rPr>
          <w:b/>
          <w:color w:val="FF0000"/>
        </w:rPr>
        <w:t xml:space="preserve">id 261</w:t>
      </w:r>
    </w:p>
    <w:p>
      <w:r>
        <w:rPr>
          <w:b w:val="0"/>
        </w:rPr>
        <w:t xml:space="preserve">Hur är det att dö på korset? Vi minns att Jesus tidigare blev grymt piskad. Många av oss har tack och lov inte upplevt någon riktig piskning och vi vet inte heller av egen erfarenhet hur det känns (vissa har gjort det). Du kan dö under den romerska piskan. Vi minns att Jesus hade många mycket vassa och långa törnen inbäddade i sin hårbotten, som växer på tistlar i Mellanöstern och användes för att göra en krona till judarnas kung. Hårbotten blöder rikligt. Vi minns att Jesus, som bar sitt kors, på vägen från domsstället till Golgata flera gånger föll av utmattning på Jerusalems gator. Så skadad korsfästes han - inte i bästa fysiska skick, så att säga. Vi minns att Jesus vägrade att ta den barmhärtiga berusande dryck som skulle ha lindrat det kroppsliga lidandet " De erbjöd honom vin blandat med myrra, men han vägrade det. " Mark 15:23 På platsen för huvudskallen stod tre kraftiga upprättstående träd stadigt planterade i marken för bödlarna, vars topp hade gallrats av en snickare. Den korsfäste bar sitt eget kors, en tung korsbalk med ett hål i mitten som snickaren hade gjort för att passa gallringen i toppen av det upprättstående trädet. Korset placerades på marken, soldaterna tog Jesus i händerna och tryckte ner honom. Spikarna slogs in i ett mjukt triangulärt område i handleden, där det inte finns något ben alls. Den glider lätt genom handleden, men skär av kranialnerven i handen när den går. Det känns som om en spik slogs rakt genom ryggraden. Efter att ha spikat fast armarna lyfter männen helt enkelt korsbalken och det nu hjälplöst hängande offret över stolpen och passar in i det förskurna hålet. Denna konstruktion är ett mycket robust T-format kors, lätt att göra och offret fästs snabbt på det. Korsets fasor glömdes bort efter att kejsar Konstantin den store förbjöd denna avrättningsmetod i Romarriket i början av 300-talet. I konsten ser man ofta ett kors som på något sätt har hamrats in i ett vertikalt träd från sidan. Ja, det går att snida ett sådant kors, men arbetet är mycket mer krävande än ett snabbt T-kors och resultatet blir mycket sämre. National Geography gjorde en dokumentär om korsfästelse där dessa alternativ till snickeri prövades i praktiken och T-korset visade sig vara mycket lätt att göra och hållbart. (Programmet är obehagligt eftersom det liknar en handbok för korsfästelse) Offrets ben hamrades nu in i sidan av ett vertikalt träd. Medan en av bödlarna höll i benet, slog den andra in spiken ordentligt i trädet med en tung hammare genom hälbenet. Josefus berättar om tiden för Jerusalems förstörelse att några av de anhöriga bad om nåd och att den överlevande släktingen skulle tas ner från korset. Dessa dog dock alla - ingen överlevde upplevelsen. Den korsfäste är fäst så att han kan stödja sig på sina genomborrade ben. Då börjar en så fruktansvärd plågsam död att romarna inte kunde tänka sig något värre. Och de var ganska uppfinningsrika. En del har trott att korset var högt, bland annat därför att när en soldat erbjöd en törstig Jesus en svamp fuktad med ättika, placerade han den på isotopens huvud. Den erfarne soldaten gjorde detta inte för att korset var högt, utan för att om han lade sin hand nära offrets mun, kunde några fingrar komma i vägen. Detta berodde på att så länge offret kunde stå på sina genomborrade fötter med spikarna i hälarna kunde han andas och tala. Men tröttheten och muskelspasmerna började med tiden och han tvingades lägga sig på händerna för att vila.</w:t>
      </w:r>
    </w:p>
    <w:p>
      <w:r>
        <w:rPr>
          <w:b/>
          <w:color w:val="FF0000"/>
        </w:rPr>
        <w:t xml:space="preserve">id 262</w:t>
      </w:r>
    </w:p>
    <w:p>
      <w:r>
        <w:rPr>
          <w:b w:val="0"/>
        </w:rPr>
        <w:t xml:space="preserve">ME Mallorca , Palma Nova-Magaluf Betyg: 4 Modernt och rent hotell på stranden i Magaluf. ME Mallorca-hotellet ligger också nära restauranger och fritidsanläggningar. Hotellet har ett eget spa där du kan njuta av olika behandlingar eller träna i det lilla gymmet. Det finns en DJ i restaurangen och baren och ett kvällsprogram vissa kvällar. Boende - rum &amp;nbsp Modernt inredda dubbelrum och eleganta juniorsviter. Internetuppkoppling Läge och transfer till hotellet Flyget landar på Palma flygplats . Restiden med buss från flygplatsen till Palma Nova / Magaluf är ca 40 minuter - 1 timme och 30 minuter. Flygplatstransfer ingår inte i priset, men kan köpas separat när du bokar ett charterflyg. Om du reser med ett reguljärflyg måste du ordna din egen transport, som inte ingår i priset.</w:t>
      </w:r>
    </w:p>
    <w:p>
      <w:r>
        <w:rPr>
          <w:b/>
          <w:color w:val="FF0000"/>
        </w:rPr>
        <w:t xml:space="preserve">id 263</w:t>
      </w:r>
    </w:p>
    <w:p>
      <w:r>
        <w:rPr>
          <w:b w:val="0"/>
        </w:rPr>
        <w:t xml:space="preserve">Bokning online Evenemang Anläggningar, utrustning och catering som passar ditt möte Beroende på evenemangets art och antalet deltagare har Kalajoki Resort en mängd olika anläggningar som kan erbjuda din grupp olika stilar och atmosfärer . Kylpylähotelli San ordnar mötescatering enligt din grupps önskemål - antingen i ett valfritt mötesrum eller i våra renoverade restauranger . Aalto-salen ligger på hotellets första våning . Lokalen lämpar sig för seminarier för upp till 400 personer, cocktailpartyn, bröllop och olika konserter. De bästa festerna i provinsen hålls också i Aaltosal . Sandkabinettet ligger på hotellets andra våning. Rummet lämpar sig inte bara för möten med upp till 18 personer utan även för grupparbeten. Bordstyper : Diplomat 18 Mötesrum Kalla Kalla Kalla ligger på hotellets andra våning. Rummet lämpar sig för möten med upp till 25 personer och kan även användas för grupparbete. Bordstyper : Teater 25 , Föreläsning 20, U-bord 16 Mötesrum Maininki Maininki Maininki är beläget i spaets huvudbyggnad. Detta ljusa rum lämpar sig för möten för 10-50 personer. Bordstyper : Theatre 50 , Lecture 36 , U-bord 20, Diplomat 20 Izumo Cabinet Upplev den japanska atmosfären med alla dina sinnen. Izumo Cabinet är ett bra val för mer informella möten för 2-10 personer. Bordstyper : Diplomat 10 Kuutikabinetti Kuutikabinetti ligger på hotellets andra våning och är ett utmärkt val för informella möten eller grupparbeten för upp till 8 personer. Bordstyper : Diplomat 8 Telikabinetti All white Telikabinetti är hotellets nyaste mötesrum. Rummet är utformat för att skapa en stressreducerande, icke-stressig atmosfär. Atmosfären kan ändras efter behov med olika typer av musik, färgade kuddar, belysning etc. Rummet har 12 stolar som kan placeras fritt och flyttas lätt. Bordstyper : Informell 12 Bastukabinett Bastukabinettet, som ligger på bottenvåningen i Spa-anläggningens huvudbyggnad, lämpar sig för informella möten med upp till 12 personer. Goda beslut kan smältas efteråt på bastubänkarna. Bastukabinettet har också direkt tillgång till poolområdet. Bordsstorlekar : Diplomat 10, plus soffgrupper Garden Room Vårt Garden Room är ett grönskande område där vi serverar vår dagliga spa-hotelfrukost . Rummet kan också bokas för privata evenemang . Bordstyper : Restaurangbord 100 Mötesrum Lighthouse Lighthouse ligger i restaurangen. Förutom för möten lämpar sig rummet även för små fester och middagar.</w:t>
      </w:r>
    </w:p>
    <w:p>
      <w:r>
        <w:rPr>
          <w:b/>
          <w:color w:val="FF0000"/>
        </w:rPr>
        <w:t xml:space="preserve">id 264</w:t>
      </w:r>
    </w:p>
    <w:p>
      <w:r>
        <w:rPr>
          <w:b w:val="0"/>
        </w:rPr>
        <w:t xml:space="preserve">Kategorier Länkar SOOC = Small Open Online Course Många vet vad en MOOC (Massive Open Online Course) är . SOOC är lillasyster till MOOC - Small Open Online Course . Vi förväntar oss inte att tusentals deltagare ska gå dessa kurser, utan snarare att de som söker goda metoder för sociala medier för undervisning, lärande och utbildning ska delta. En del av modellerna har skapats i utvecklingsprojekt som finansierats av Utbildningsstyrelsen . De har därför testats i autentiska inlärningsmiljöer . En del av kursmaterialet är resultatet av en utvärdering av ett producentteam. Vi har försökt bygga upp innehåll som svar på ofta ställda frågor . En del kurser kan "avslutas" på några timmar på egen hand, medan andra behöver omges av andra elever och är en längre process. Det ideala för dem alla är dock att hitta medstudenter, antingen nära eller långt borta, med vilka de kan dela sina framgångar och lösa eventuella problem . Hittills har allt material producerats av SOMY-samordningsprojektet, men vi håller på att utveckla en modell där vem som helst kan producera nya kurser som kan användas av elever och lärare i finska skolor, om de vill.</w:t>
      </w:r>
    </w:p>
    <w:p>
      <w:r>
        <w:rPr>
          <w:b/>
          <w:color w:val="FF0000"/>
        </w:rPr>
        <w:t xml:space="preserve">id 265</w:t>
      </w:r>
    </w:p>
    <w:p>
      <w:r>
        <w:rPr>
          <w:b w:val="0"/>
        </w:rPr>
        <w:t xml:space="preserve">Denna term används ofta på samma sätt som termen "online baccarat", vilket innebär att det är tillgängligt på Internet. Online betyder att det är en imitation av ett riktigt spel där du inte kan använda alla dina sinnen. Om du spelar virtuellt baccarat kan du se ett bord och höra simulerade ljud. Men en person kan inte röra vid bordets släta överdrag, lukta på luften som omger det eller smaka på den dryck som servitören just har kommit med. Du behöver dock inte använda alla dina sinnen för att kunna spela upp yout till ditt hjärtas fulla belåtenhet. Vissa onlinespel erbjuder } erbjuder ett chattrum där du kan träffa andra spelare som delar samma intresse . Inte bara kommer du att upptäcka mm , men du kommer också att ha ett sätt att få hjälp med ditt spel . Ofta kan du lära dig mycket av andra och denna virtuella värld är inget undantag . Eller om du har spelat i flera år och blivit skicklig på spelet kan du ge en hjälpande hand till någon som precis har börjat. Virtuellt baccarat är inte vad det brukade vara. Det är mycket mer avancerat och den realistiska grafiken är också mer trovärdig. Det är lätt att vara så involverad i spelet att du inte ens inser att du spelar online. Detta är helt enkelt ett trick som dagens teknik har gjort i våra sinnen, och vi gillar det, eller hur? Upp till $ 300 gratis! När du väl har fått din nedladdningsbonus får du 15 % bonus på varje transaktion du gör med Neteller eller Click2 Pay, 10 % NETeller InstaCASH och 5 % på alla kreditkorts- och FirePay-köp på 50 dollar eller mer. För japanska, spanska och turkiska spelare ger vi 10 % bonus på alla köp under månaden med NETeller, Click2 Pay och Moneybookers upp till 2000 dollar. 20 dollar gratis! För alla våra riktiga kontoinnehavare, på ditt första köp på $40 får du en gratis $20 present, bara för att du kommer ombord hos oss. Varannan timme sätter vi in $20 nya "riktiga" spelarkonton, som har gjort ett köp med kreditkort eller något annat köp, t.ex. banköverföring, bankcheck. Spela Baccarat När insatsen är placerad får "Spelaren" och "Banken" två kort vardera. Tior och öppna kort har värdet 0 (noll) och alla andra kort räknas till sitt nominella värde, ess har värdet 1. När handens totalsumma är större än 9 räknas det första numret (11 ska vara 1). De högre händerna vinner. Om det är oavgjort är insatsen en push och insatsen för oavgjort betalas. Sannolikheten för en "Banker"-vinst är nästan 46 % , och sannolikheten för en "Player"-vinst är 44,6 % . Sannolikheten för en "Tie"-vinst är 9,5 % Om du har valt en vinnande hand kommer den vinnande potten att fördelas enligt tabellen : Vinnande hand Utbetalning Banker vann två gånger insatsen -5 % provision för vinster House . Player vinner två gånger insatsen Tie vinna, vinna 8 gånger insatsen . Om den hand du valt att satsa på vinner får du dubbelt så mycket som du satsat, såvida du inte satsar på oavgjort, då blir din utbetalning åtta (8) gånger det belopp du satsade. Om du vinner när du satsar på bankens hand kommer huset att ta ut en liten summa. Om du satsar på en förlorande hand förlorar du din "Ante". Om händerna är oavgjorda och du inte satsar på oavgjort får du tillbaka din "Ante".</w:t>
      </w:r>
    </w:p>
    <w:p>
      <w:r>
        <w:rPr>
          <w:b/>
          <w:color w:val="FF0000"/>
        </w:rPr>
        <w:t xml:space="preserve">id 266</w:t>
      </w:r>
    </w:p>
    <w:p>
      <w:r>
        <w:rPr>
          <w:b w:val="0"/>
        </w:rPr>
        <w:t xml:space="preserve">Säkerhetsnivån är högsta klass Programvaran är snabb och tillförlitlig och den kapacitet som krävs kan anpassas flexibelt. Säkerheten för våra plattformslösningar, liksom för våra andra datacentertjänster, är förstklassig och tjänsten omfattar regelbundna säkerhetskopior av data. Vi är särskilt duktiga på att integrera ekonomi- och ERP-system från Microsoft NAV och Microsoft Dynamics AX-lösningar i vår dedikerade plattformstjänst. DataCenters ansvarsområden DataCenter tar hand om systemunderhåll, övervakning och uppdaterad teknik, så att du kan fokusera på din kärnkompetens.</w:t>
      </w:r>
    </w:p>
    <w:p>
      <w:r>
        <w:rPr>
          <w:b/>
          <w:color w:val="FF0000"/>
        </w:rPr>
        <w:t xml:space="preserve">id 267</w:t>
      </w:r>
    </w:p>
    <w:p>
      <w:r>
        <w:rPr>
          <w:b w:val="0"/>
        </w:rPr>
        <w:t xml:space="preserve"> Måndag 16 december 2013 Idag tog jag en välförtjänt ledig dag, eftersom jag från och med i morgon kommer att tillbringa veckan på jobbet. På kvällen när kunderna går ut ur butiken kommer jag också att kunna fira jul :) innan dess har det varit en liten jul här, vi har redan sett tomten ;) men jag har inte fått några presenter, förhoppningsvis får jag det på julafton :D Jag har haft en underbar tid med att slå in presenter, jag älskar det! :) Varför säger alla alltid att de inte behöver något? :) Alla gillar att få presenter :) ! Jag hittade det här Pentik-hjärteköket på en loppmarknad för 8€ . Pentik är alltid Pentik :) Jag har inget emot att du köper en julklapp och ett batteri till trots att det inte finns någon under 20 år i hushållet :D Jag bläddrade i Anttila-tidningen i morse och av en slump hittade jag den här kakburken, som jag också bestämde mig för att ta med mig hem för 10 dollar. Den hade också en femårig garanti ? :D för glasburken . Oops kom också med en smutsig spis, som nu är ren :D Onsdag 11 december 2013 För ett tag sedan satt jag med några kollegor och tittade på Jari Sillanpää på Tamperetello när Veikkaus bjöd på :D Nej Jari spelade ett fint set och jag mindes alla tider i min barndom när jag var hemma hos mormor och sjöng av hela mitt hjärta bumbumbum . Han var underbar i lågorna :D Jag tänkte innan konserten började att Jari måste vara klädd i rött och hade han inte en röd jacka och röda byxor :) Han är en typ av person som gör saker och ting på sitt eget sätt och inte bryr sig om andras åsikter. Jag kände mig lite ung när alla andra var 60 år gamla :D Vi åt goda snacks i pausen. Jag vet inte vad det var för kaka, men det var som skum. Jag har en tupp sedan länge :) som fortfarande lever! Jag hittade den här kort- och diskhållaren på en loppmarknad .::) min mamma har en likadan, men vit. Jag har gnällt över den i evigheter .:) men nu har jag min egen. Hur mycket persikor brukar du äta? Jag har precis lärt känna dem den här månaden och de är jättegoda. :) riktigt söta. Förra helgen återvände en av mina största idoler Eva Wahlström till boxningsringen efter en lång sjukdom och vann magnifikt! Och så . Tatlik tog också hem segern . Jag släpade med min baby till puben och där tittade vi på boxning tillsammans i nästan 4 timmar :D Måndag 2 december 2013 Julen närmar sig med stormsteg och jag har en fruktansvärd lust att köpa julklappar. Ett problem som saknas är pengar :D skatteåterbäringen kommer snart :) Diipadaa . Jag var på ett underbart seminarium i helgen, så full av energi, fantastiska människor och fantastiska historier att jag inte kunde undvika tårar. Det var bra träning, mat och en härlig Gatsby-fest på kvällen. Jag satte in fisken i ugnen och jag var olycklig när jag försökte plocka ut piskorna ur fisken och jag kunde inte ens hitta dem. Men när jag åt visade det sig att det inte ens var så många. Jag gjorde också pannkakor för första gången i mitt liv :D vilket tydligen blev okej för gubben har ätit en massa av dem. Idag gick jag till affären för att köpa ljus och sätta ut lite julpynt och badrummet fick en rödare look. :) Titta nu på den här älvfamiljen &amp;lt;3 Idag var jag också på reene och det talades om en polte-sal i Tammerfors, som fokuserar på grovträning, jag skulle vara mycket intresserad av att prova det och jag tänkte att jag skulle få den här bebisen att följa med mig. :) Imorgon ska jag gå till gymmet före jobbet och besöka den alltid lika underbara återöppnade loppmarknaden. :) Jag I den här bloggen kan du följa min resa mot min drömkropp, resan kan vara stenig och vägen lång, men jag kommer inte att ge upp! Lite efter lite kommer det bra saker, men jag ligger redan efter - - -</w:t>
      </w:r>
    </w:p>
    <w:p>
      <w:r>
        <w:rPr>
          <w:b/>
          <w:color w:val="FF0000"/>
        </w:rPr>
        <w:t xml:space="preserve">id 268</w:t>
      </w:r>
    </w:p>
    <w:p>
      <w:r>
        <w:rPr>
          <w:b w:val="0"/>
        </w:rPr>
        <w:t xml:space="preserve">Orange Rooibos Organic ( 100g ) Rooibos är ett koffeinfritt örtte som odlas i Sydafrika och som kan avnjutas som te när det bryggs. Denna ekologiska Rooibos är smaksatt med apelsinskal och naturliga aromer. Apelsinens söta och syrliga smak blandas med rooibosens tjocka och söta karaktär.</w:t>
      </w:r>
    </w:p>
    <w:p>
      <w:r>
        <w:rPr>
          <w:b/>
          <w:color w:val="FF0000"/>
        </w:rPr>
        <w:t xml:space="preserve">id 269</w:t>
      </w:r>
    </w:p>
    <w:p>
      <w:r>
        <w:rPr>
          <w:b w:val="0"/>
        </w:rPr>
        <w:t xml:space="preserve">Terrorizer ( tidskrift ) Terrorizer är en musiktidning för metal som publicerar 13 nummer per år var fjärde vecka och är baserad i London. Tidningen publiceras på engelska och har en världsomspännande spridning och ges ut av Dark Arts Ltd .</w:t>
      </w:r>
    </w:p>
    <w:p>
      <w:r>
        <w:rPr>
          <w:b/>
          <w:color w:val="FF0000"/>
        </w:rPr>
        <w:t xml:space="preserve">id 270</w:t>
      </w:r>
    </w:p>
    <w:p>
      <w:r>
        <w:rPr>
          <w:b w:val="0"/>
        </w:rPr>
        <w:t xml:space="preserve">Elisa fortsätter att investera i Österbotten, och 4G-hastigheter med Dual Carrier-teknik finns nu också i Luoto , Närpiö , Uusikaarlepyys och Pedersöre . De högre trådlösa hastigheterna kommer att möjliggöra en helt ny upplevelse för webbsurfning, spel och videokonferenser. Elisa gör betydande investeringar i utvecklingen av sina nät varje år för att säkerställa kontinuerligt bättre täckning, snabbare och mindre störningar och användning av den senaste tekniken . Som marknadsledare inom mobilt bredband har Elisa redan gett 4G-hastigheter till mer än 200 platser i sitt 3G-nät . 4G i korthet : 4G, eller fjärde generationens mobilteknik, är efterföljaren till den redan allmänt använda 3G-tekniken . Elisas 4G-abonnemang erbjuder LTE- och HSDPA+ Dual Carrier-teknik utöver traditionell 3G-teknik . 4G-hastigheterna är tillgängliga på smartphones, surfplattor och internetpinnar från Elisas och Saunalahtis produktsortiment, som stöder 4G-teknik och alltid använder den snabbaste anslutningen i Elisas nätverk. Elisas 4G-hastigheter är redan tillgängliga på över 200 platser, varav över 70 platser med LTE-hastigheter. Mer information: www.elisa.fi/ 4G Elisa är ett företag som erbjuder telekom-, IKT- och onlinetjänster och har 2,2 miljoner konsumenter, företag och offentliga organisationer som kunder. Elisa erbjuder konsumenter nya sätt att kommunicera, lära sig och ha roligt, och organisationer verktyg för att förbättra sina arbetssätt och sin produktivitet. Marknadsledaren Elisa investerar årligen cirka 200 miljoner euro i Finland och samarbetet med Vodafone och Telenor gör det möjligt att använda företagets tjänster internationellt. Omsättningen 2012 var 1,55 miljarder euro och antalet anställda 3 870. Mer information www.elisa.fi</w:t>
      </w:r>
    </w:p>
    <w:p>
      <w:r>
        <w:rPr>
          <w:b/>
          <w:color w:val="FF0000"/>
        </w:rPr>
        <w:t xml:space="preserve">id 271</w:t>
      </w:r>
    </w:p>
    <w:p>
      <w:r>
        <w:rPr>
          <w:b w:val="0"/>
        </w:rPr>
        <w:t xml:space="preserve">Vilken Crianza ? + Veckans druva Tempranillo Tempranillo Tempranillo Tempranillo ( tempraniijjo ) är Spaniens "nationaldruva", men inte alls den mest odlade druvan i landet. Den kan överleva i nästan alla förhållanden och tack vare detta odlas den även i andra delar av världen. Tempranillo har ingen idiotsäker karakteristisk smak, men jordgubbar, plommon, björnbär och körsbär är alla typiska smaker för "fruktdelen" av vinet. Tempranillo blandas ofta med andra druvor som grenache ( grenaasheen ) och vinet lagras på ekfat, vilket ger vinet kryddiga aromer som choklad, vanilj, tobak och kaffe. Vinerna är ofta medelstarka tanniner. De spanska Rioja och Ribera del Duero är de viktigaste regionerna i landet för Tempranillo , där användningen av ek spelar en stor roll i kvalitetsklassificeringen . Viner på den lägsta nivån kan använda DOC Rioja eller DO Ribera del Duero märkningen , i vilket fall användningen av ek inte nödvändigtvis är känd . Denna klassificering omfattar också unga Jove-viner som buteljeras direkt efter jäsning eller viner som görs med vinmakarens egen lagringsplan . CRIANZA är ett vin som lagras ett år på ekfat och ett år på flaska RESERVA är ett vin som lagras ett år på ekfat och två år på flaska GRAN RESERVA är ett vin som lagras två år på ekfat och tre år på flaska Även om Gran Reserva är ett vin med högre klassificering och pris än Crianza, betyder det inte på något sätt att vinet automatiskt är bättre. Allt beror på producenten, regionen ( t.ex. den syltiga Ribera del Duero vs. den jordiga Rioja ) och syftet med vinet! Tempranillo är en mångsidig druva som passar bra till nötkött, grill, hårda ostar och rostade grönsaker som paprika. När matens intensitet ökar (kryddor, mognad, fetthet) är det också värt att öka vinets intensitet. En enkel ingång till Rioja-vinerna eller tempranillas är till exempel Marques de Caceres Crianza 2010 13,28€ ( hehhehheee , här överraskande mer än halva priset ! ) . Ett mycket kryddigt , balanserat och lite grönt vin gick igår precis som det var , men skulle ha smakat bättre med en ost- och skinkrätt . Kommentarer Hih , jag kände genast igen den bekanta flaskan från bilden . Med detta rödvin insåg jag för första gången att punkkuhan är bra . Den första kärleken glömmer man aldrig ;) Den här snabba drinken heter Ver el Vino och jag hittade den i en turistbutik i en av vingårdarna, jag tror att priset var 13 euro :) Jag hittade den här för ett ganska bra pris : http://aerators-oxygenators.uvinum.co.uk/oxygenator-ver-el-vino men tyvärr kan jag inte säga hur bra eller dåligt vinet luftades, eftersom jag inte visste hur jag skulle göra ett smaktest mellan vinet som hälldes upp direkt från flaskan och vinet som hälldes upp genom luftaren.</w:t>
      </w:r>
    </w:p>
    <w:p>
      <w:r>
        <w:rPr>
          <w:b/>
          <w:color w:val="FF0000"/>
        </w:rPr>
        <w:t xml:space="preserve">id 272</w:t>
      </w:r>
    </w:p>
    <w:p>
      <w:r>
        <w:rPr>
          <w:b w:val="0"/>
        </w:rPr>
        <w:t xml:space="preserve">Firecreek Firecreek ( 1968 ) . Medverkande : James Stewart , Henry Fonda , Gary Lockwood , Inger Stevens , Jack Elam , James Best , Ed Begley , Dean Jagger , Jacqueline Scott , Jay C Flippen , Morgan Woodward , John Qualen . Regisserad av Vincet McEveety , skriven av Calvin Clements , filmfotograferad av William H. Clothier , musik av Alfred Newman , producerad av Philip Leacock . Firecreek är en typisk småstad som lever i sin egen takt . Johnny Cobb ( JS ) bor med sin fru och sina två söner utanför staden . Cobbs fru väntar barn och ber sin man att kalla in en lokal "barnmorska" för att hjälpa till . Cobb åker och tar pojkarna med sig till en bekant moster för behandling. Filmen börjar med en beskrivning av denna vanliga, men livfulla familj. Cobb är också deltidssheriff i staden med en lön på två dollar i månaden, även om det genast blir uppenbart att han är en vanlig bonde som är allt annat än en skicklig revolveranvändare. James Stewart spelar här återigen den stabila, smidigt talande karaktären som han har spelat dussintals gånger. Den välbekanta talstilen var irriterande efter flera gånger att ha lyssnat. Stewart var 60 år vid den tiden och lite för gammal för en sådan roll (även för en 62-åring som jag). En grupp män anländer till staden, uppenbarligen inte beväpnade med rena vapen. De verkar ha varit avlönade av boskapsuppfödarna. En av dem ofredar en flicka på flodstranden, vilket de andra skrattande följer. Gängets ledare, Larkin (HF), ingriper och flickan får gå hem i fred. Larkin är skadad och behöver vård, vilket är anledningen till att de stannar i byn. Några av männen vill ge Cobb en läxa, men Larkin ingriper och männen lovar att vara fredliga. Friden varar dock inte länge, då en av männen ser en halvblodig kvinna lämna hans hem och följer efter henne. Så småningom inser männen hur hjälplös staden är, så det är värt att dra nytta av situationen. Det sägs att Fonda och Stewart diskuterade vem som skulle spela Cobb och vem som skulle spela Larkin . Fonda trodde dock att Stewart inte skulle accepteras som skurk, men det var möjligt för honom . Han är inte en ikon för amerikanism på samma sätt som Stewart . Fonda spelar en roll som är något liknande den i The Windpipe Raiser (också 1968 ; jag undrar vilken som gjordes först) och är mycket trovärdig . Naturligtvis saknar denna roll kylan och isigheten i The Windpipe Raiser . Fonda är en outsider i de tidiga händelserna, men hon vill inte överge sin egen trupp . Stewart är också utmärkt, men den där "hemsnickrade" stilen börjar bli irriterande. Skådespelarna är alla bra, som man kan förvänta sig av det här teamet. Jack Elam är alltid lika attraktiv, oavsett vilket jobb det handlar om. Filmfotografin fungerar också, som man kan förvänta sig av William Clothier. Musiken var inte minnesvärd, men jag antar att den var okej. Många gånger önskar jag att det fanns mycket mindre musik i filmer, eller ingen alls. Den här filmen har kallats för "En äldreboendes High Noon", men det är en alltför hård bedömning. Problemet med filmen är att den är laddad med lite för mycket känslomässigt material. Det finns allt från barns födelse till våldtäkter och hängningar. "Melodramatisk" är nog en passande beskrivning av handlingen. Manusförfattaren Brian Garfield säger: "Filmen är långsam och ganska tråkig och det hyggliga manuset förstörs av ett slarvigt genomförande och en dålig regi. Jag tror att det är manuskriptet som är filmens svagaste del, för det är för många saker som packas in i det. Ändå är slutresultatet</w:t>
      </w:r>
    </w:p>
    <w:p>
      <w:r>
        <w:rPr>
          <w:b/>
          <w:color w:val="FF0000"/>
        </w:rPr>
        <w:t xml:space="preserve">id 273</w:t>
      </w:r>
    </w:p>
    <w:p>
      <w:r>
        <w:rPr>
          <w:b w:val="0"/>
        </w:rPr>
        <w:t xml:space="preserve">Medlemsbrev 1/2014 Salla-sällskapets 23:e år har inletts. Sällskapets årsmöte hölls i Salla kommunkontors cafeteria söndagen den 9.3.2014. 14 ledamöter deltog i mötet. Pekka Moilanen fortsätter som klubbens ordförande. De avgående styrelsemedlemmarna omvaldes. Styrelsens medlemmar är Pekka Moilanen (ordförande) , Martti Niskala (vice ordförande) , Pentti Arola , Liisa Brandestein , Elli Partanen , Kaarina Siivola och Eeva-Liisa Vuonnala . I slutet av mötet hade klubbens hårt arbetande kvinnor återigen förberett en utsökt traditionell måltid , pottumuus och röda pommes frites . Det gångna året har återigen varit mycket hektiskt för Sallaföreningens verksamhet . Reparationen och rengöringen av den gamla kyrkogården i Salla slutfördes under sommaren med hjälp av frivilligt arbete . Tillsammans med Föreningen för bevarande av minnet av Lapplands krigsoffer röjdes området runt kyrkoruinerna i Salla från träd och kyrkogården vid vägkanten. Ett nytt kors och en vägvisare uppfördes på den nya kyrkogården. Ett dussintal arbetsdagar genomfördes av ett team på tjugo personer . En serviceresa gjordes på kvällen före Salla-dagen 18.7.2013 . Som vanligt gjordes några utflykter i närområdet . Till Vuorijärvi på midsommar och till Tuutijärvi i augusti . Endast den planerade resan till Korja nära gränsen ställdes in. På våren ordnades en isfiskematch mellan Finland och Ryssland i Kotijärvi i Kursu och en liknande landmatch på isen i Kuolajärvi i Ryssland. Andra aktiviteter var försäljning av torrglass under Salla-dagarna och kransnedläggningar på den gamla hjältekyrkogården i Salla på minnesdagen och självständighetsdagen. FRAMTIDA HÄNDELSER Årets händelser omfattar den pågående restaureringen och röjningen av kyrkogården . Förhandlingar pågår fortfarande om att utvidga arrendeområdet . Den populära Old Salla Service Trip kommer att fortsätta som tidigare. Deltagarna behöver ett giltigt pass och ett eget visum. Salla-sällskapet kommer inte längre att ordna resor till närområdet , men sällskapet kan stödja eventuella privata resor . Andra evenemang Salla-sällskapet kommer att ordna en vänskaplig pilgrimsmatch mellan Finland och Ryssland i april , förutom försäljningen av Salla-dagarnas torrglass , deltagande i ett liknande evenemang i Kuolajärvi, Ryssland . Det finns också en Karhutunturi skidåkning tillsammans med ryssar på våren och en ruskavela till Rohmoiva på hösten. Klubben kommer att fortsätta att söka samarbete med byföreningar i Salla där det är möjligt. Antalet medlemmar i Salla Society minskar något. Kanske genom naturlig avgång ! Nya medlemmar är välkomna. Medlemsavgiften är fortfarande 10 euro.</w:t>
      </w:r>
    </w:p>
    <w:p>
      <w:r>
        <w:rPr>
          <w:b/>
          <w:color w:val="FF0000"/>
        </w:rPr>
        <w:t xml:space="preserve">id 274</w:t>
      </w:r>
    </w:p>
    <w:p>
      <w:r>
        <w:rPr>
          <w:b w:val="0"/>
        </w:rPr>
        <w:t xml:space="preserve">Partiet och Politiikkalehti Vänsterförbundets Kari Uotila : Minska vikariatet och förbättra arbetsförhållandena " Riksdagsledamot Kari Uotila talade på lördag på Ung Vänsterförenings januarimöte om problemen med vikariat. I sitt tal krävde riksdagsledamoten att vikariatet ska minska betydligt i det finländska arbetslivet. Uotila anser att bemanningsarbetet måste få till stånd en situation där det inte längre är billigare för arbetsgivarna att använda sig av bemanningsanställda som ett sätt att vinna fördelar gentemot fast anställda. "Bemanningsföretag har blivit ett lagligt och legitimt sätt att manipulera kollektivavtalen i vårt samhälle", sade Uotila . Uotila var särskilt bekymrad över situationen för invandrare och studerande som arbetar som bemanningsföretag . Enligt Uotila blir t.ex. invandrare som arbetar som bemanningsföretag utan det stödnätverk som ett fast arbete i deras nya hemland innebär . Parlamentsledamoten betonade också problemen med bemanningsföretag för studerande . Enligt en studie är arbetslivskvaliteten för studenter som arbetar tillfälligt betydligt sämre än för andra studenter som arbetar. Dessutom är medianlönen för tillfälliga studenter upp till 27 % lägre. "Att ta itu med bemanningsanställdas rättigheter är därför också ett viktigt mål för ungdoms- och studentrörelsen", säger Uotila . Uotila hänvisar till resultaten av en kommande artikel av dr Antti Tanskanen om bemanningsanställdas ställning, där det också konstateras att bemanningsanställda i mindre utsträckning arbetar heltid, i större utsträckning arbetar mindre än ett år, i mindre utsträckning har en chefsposition och i större utsträckning vill arbeta fler timmar.</w:t>
      </w:r>
    </w:p>
    <w:p>
      <w:r>
        <w:rPr>
          <w:b/>
          <w:color w:val="FF0000"/>
        </w:rPr>
        <w:t xml:space="preserve">id 275</w:t>
      </w:r>
    </w:p>
    <w:p>
      <w:r>
        <w:rPr>
          <w:b w:val="0"/>
        </w:rPr>
        <w:t xml:space="preserve">  Jobbannons Socialarbetare Länsi-Uusimaa Hospital Helsinki and Uusimaa Hospital District, Uusimaa , Raasepori Sökning avslutas 30.6.2014 15:00 Annonsen skickad 2.6.2014 Anställningens varaktighet Tillsvidare Arbetets art Heltid Arbetsbeskrivning Arbetsbeskrivning Länsi-Uudenmaan sairaanhoitoalue lediganslår en fast tjänst som socialarbetare från och med 1.10.2014.Socialarbetarens primära placering är den barnpsykiatriska öppenvårdsmottagningen , som samarbetar intensivt med andra barnpsykiatriska enheter. Inom barnpsykiatrin ingår socialarbetaren i ett multidisciplinärt vårdteam . Vi värdesätter god samarbetsförmåga, erfarenhet av socialt arbete inom hälso- och sjukvården och nätverkande samt kunskap om socialtjänstsystem och social trygghet . Med en inriktning på socialt arbete skulle utbildning i familjeterapi vara en fördel . Socialarbetarenheten vid Länsi-Uusimaa sjukhusdistrikt betjänar alla enheter i sjukhusdistriktet, men är organisatoriskt en del av sjukhusdistriktets förvaltning . Arbetsgivarprofil HUS är Finlands största leverantör och arbetsgivare inom specialiserad sjukvård. Vår styrka är vår kompetenta personal som trivs med sitt arbete och värdesätter öppenhet och jämlikhet . Vi strävar efter hög kvalitet i vårt arbete och betonar patientens bästa. Välkommen att arbeta med oss!</w:t>
      </w:r>
    </w:p>
    <w:p>
      <w:r>
        <w:rPr>
          <w:b/>
          <w:color w:val="FF0000"/>
        </w:rPr>
        <w:t xml:space="preserve">id 276</w:t>
      </w:r>
    </w:p>
    <w:p>
      <w:r>
        <w:rPr>
          <w:b w:val="0"/>
        </w:rPr>
        <w:t xml:space="preserve">Ståndpunkter Vid allianskryssningens öppningsseminarium tog Hanna-Mari Manninen, ordförande för Finlands ungdomssamarbete - Allianssi ry, ställning till kvaliteten på den pågående invandringsdebatten . - Allianssi vill fördöma de senaste rasistiska anklagelserna mot invandrare och beslutsfattare . Vi som företräder ungdomar måste visa vägen och kräva att de politiska partierna och de nationella beslutsfattarna också tydligt tar avstånd från rasism och engagerar sig starkt i konventioner om mänskliga rättigheter. Detta är inte uteslutet i en mångsidig debatt om invandring eller yttrandefrihet , sade Manninen i sitt öppningsanförande vid det tionde kryssningsseminariet. Alla finländska ungdomsorganisationer och organisationer för ungdomsarbete är medlemmar i alliansen, som också delade ut priset för erkännande av ungdomsarbete (10 000 euro) och priset för unga skådespelare vid öppningsseminariet i Helsingfors. Priset för erkännande av ungdomsarbete delades ut av kultur- och idrottsminister Stefan Wallin . Enligt Manninen planeras det finländska samhällets gemensamma framtid för närvarande i många olika processer, såsom tillväxtprojektet, EU 2020-strategin och Pekka Himanens manuskript om blomstrande 2010-tal, och de unga bör stå i centrum för alla dessa processer. Inte som en separat grupp eller ett objekt, utan som en aktiv aktör, ett subjekt. Målen måste sättas högt. Ungdomar förtjänar ett stödjande, mångkulturellt och jämlikt samhälle där alla garanteras en möjlighet att studera, arbeta och utvecklas, insisterar Manninen . Alliance Cruise invigningsseminarium är det största evenemanget på ungdomsområdet som ordnas vartannat år och samlar de viktigaste personerna i kommuner, organisationer och församlingar - ungdomsarbetarna . Vid öppningsseminariet deltar cirka 700 nyckelaktörer inom sektorn , och i år var antalet deltagare cirka 1 400. Kommunerna i Finland spenderar årligen cirka 160 miljoner euro på ungdomsarbete , och därtill kommer ungdomsarbete i kyrkor och organisationer . I samband med den tionde upplagan av allianskryssningen firades också 40-årsjubileet för systemet för kulturellt ungdomsarbete , Ungdomskultur .</w:t>
      </w:r>
    </w:p>
    <w:p>
      <w:r>
        <w:rPr>
          <w:b/>
          <w:color w:val="FF0000"/>
        </w:rPr>
        <w:t xml:space="preserve">id 277</w:t>
      </w:r>
    </w:p>
    <w:p>
      <w:r>
        <w:rPr>
          <w:b w:val="0"/>
        </w:rPr>
        <w:t xml:space="preserve">[ quote]23.08.2006 12:37 sateet skrev : Det regnar ganska mycket där. Efter en hård dag med regn kan gatorna i värsta fall stå en halv meter vatten när avloppen inte rinner av. Det är en rolig syn när lokalbefolkningen försöker åka moped med hela motorn under vatten. Det kommer inte långt när[ /quote ] Verifieringskod : Skriv in de tecken som visas i bilden här intill . Bokstävernas storlek är inte viktig .</w:t>
      </w:r>
    </w:p>
    <w:p>
      <w:r>
        <w:rPr>
          <w:b/>
          <w:color w:val="FF0000"/>
        </w:rPr>
        <w:t xml:space="preserve">id 278</w:t>
      </w:r>
    </w:p>
    <w:p>
      <w:r>
        <w:rPr>
          <w:b w:val="0"/>
        </w:rPr>
        <w:t xml:space="preserve">RTG Casino program Det finns många olika online casinon som använder många olika casinoprogram, men vi tycker att RTG är ett av de bästa online casinoprogrammen i världen. Den här recensionen, som går igenom RTG-programmet på djupet, förklarar varför. RTG har utvecklat casinomjukvara sedan 1998, så RTG:s casinomjukvara har utvecklats mycket längre än de flesta andra casinomjukvara online, och det märks. Spelet är riktigt snabbt och felfri och som ett resultat av detta gör mjukvaran det mycket roligt att spela. Alla spel i mjukvaran är också av mycket hög kvalitet, så det finns inget att klaga på när det gäller själva spelen, och vi tycker att det är en av de viktigaste sakerna när man spelar på nätcasinon. Spelutbudet inkluderar även progressiva spel och pokerspel har sin egen programvara. RTG-programvaran gör det också möjligt att spela både för riktiga pengar och gratis, så du kan alltid prova RTG-spel innan du bestämmer dig för om du vill spela dem för riktiga pengar eller inte. RTG-programvaran utvecklas också ständigt och nya spel och funktioner läggs till, så vi tror att denna programvara kommer att fortsätta att vara mycket bra . Några kasinon där RTG kasinoprogram används RTG-programvaran finns på följande online-kasinon: Cherry Red Casino Rushmore Casino All Star Slots Casino WinPalace Casino och Manhattan Slots Casino .</w:t>
      </w:r>
    </w:p>
    <w:p>
      <w:r>
        <w:rPr>
          <w:b/>
          <w:color w:val="FF0000"/>
        </w:rPr>
        <w:t xml:space="preserve">id 279</w:t>
      </w:r>
    </w:p>
    <w:p>
      <w:r>
        <w:rPr>
          <w:b w:val="0"/>
        </w:rPr>
        <w:t xml:space="preserve">Newsec är återigen en av de bästa arbetsplatserna i Finland Newsec erbjuder bland annat fastighetsrådgivning, fastighetsvärdering och -analys samt högkvalitativ fastighetsexpertis till investerare, ägare och fastighetsanvändare.Newsec deltog för tredje gången i undersökningen Best Places to Work in Finland 2010 och har återigen rankats som en av de bästa arbetsplatserna i Finland, och är också den bästa arbetsplatsen i Finland inom fastighetssektorn. "Vi är mycket stolta över resultatet, eftersom vi är övertygade om att det finns ett starkt samband mellan personalens och kundernas tillfredsställelse och vi tror också att personal som trivs med sitt arbete och som är kunnig och motiverad också ger de bästa resultaten för våra kunder", säger Kai Keituri, vd för Newsec Finland Oy. Newsec erbjuder tjänster till fastighetsinvesterare, fastighetsägare och lokalanvändare. Företaget grundades 1994 och ägs av privata delägare. Koncernen har över 600 anställda, varav cirka 130 i Finland. Våra marknadsområden är alla de nordiska länderna och de baltiska staterna. Läs mer www.newsec.fi</w:t>
      </w:r>
    </w:p>
    <w:p>
      <w:r>
        <w:rPr>
          <w:b/>
          <w:color w:val="FF0000"/>
        </w:rPr>
        <w:t xml:space="preserve">id 280</w:t>
      </w:r>
    </w:p>
    <w:p>
      <w:r>
        <w:rPr>
          <w:b w:val="0"/>
        </w:rPr>
        <w:t xml:space="preserve">Tisdag 18 oktober 2011 SUMMARY Det har gått några dagar sedan jag skrev senast, en gammal vän har varit på besök. Och det har varit riktigt trevligt att se dig på länge! Allt fortsätter där det senaste mötet slutade ... Och det har gått ett tag sedan dess ... Vi har haft för vana att köpa födelsedagspresenter till varandra och det här blir förmodligen den sista födelsedagspresent jag får i år. Jag fick i present ett kuddfodral från Maisa och Kaarina's Shock Day och boken "Ekorren" nedan. Den är lysande och passande! Så fråga mig vad som helst, jag svarar på allt! :D Min vän och jag var också ute och handlade igår och såg muggen nedan. Min mamma har inget körkort och hon kör en skoter till jobbet och till kommunala möten. Det bör noteras att min mor redan har passerat femtio milstolpen ... Muggarna påminner mig om min mamma, eftersom min mamma också dricker kaffe som en galning! Så eftersom jag hade blivit överraskad tidigare lät jag en god sak gå runt och köpte en mugg till min mamma. Eftersom bra saker tenderar att multipliceras var det min tur att överraska igen, och det gjorde jag! Jag har inga dagar i närheten. Min vän ville bara överraska mig. PÅ RITBORDET! Jag har inte hunnit prova bordet än, men jag undrar om jag inte öppnar paketet i morgon ... Kvaliteten på dagens bilder är riktigt dålig! Jag är ledsen för det, färgerna ser konstiga ut och jag var helt enkelt för lat för att justera mer ... I morgon kanske jag kommer ihåg mitt yrke ... :D BILDER Jag försöker använda så många egna bilder som möjligt på min blogg. Vänligen respektera upphovsrätten till bilderna. Om du hittar en bild som du vill använda kan du lämna en kommentar på bloggen. Tack för din förståelse!</w:t>
      </w:r>
    </w:p>
    <w:p>
      <w:r>
        <w:rPr>
          <w:b/>
          <w:color w:val="FF0000"/>
        </w:rPr>
        <w:t xml:space="preserve">id 281</w:t>
      </w:r>
    </w:p>
    <w:p>
      <w:r>
        <w:rPr>
          <w:b w:val="0"/>
        </w:rPr>
        <w:t xml:space="preserve">Teologi och teologi Wikipedia skriver följande om teologi: "I dag kan teologi som ord delas in i två kategorier av betydelser . Som disciplin är teologi inte religionsutövning utan studier av religion, särskilt kristendom, tro och religiositet. Religiös teologi är studiet av en viss religions lärosystem eller tankesätt, utfört av det religiösa samfundet självt." Vid det statliga universitetet är teologi naturligt nog en disciplin, och teologimästare utbildas därför till specialister i vetenskaplig teologi. Efter examen bör de dock kunna bedriva religiös teologi om de vill gå in i kyrkans tjänst. Teologi som disciplin och religionsteologi har inte nödvändigtvis mycket med varandra att göra . Strängt taget borde alltså nya präster kunna göra något som de inte har utbildats för. Helsingfors universitets kansler Ilkka Niiniluoto kommenterade saken i Kotimaa24 den 8 mars 2011: "Helsingfors universitet erbjuder magisterexamen i teologi som på basis av forskning utbildar experter på religion. Detta är inte en officiell kvalifikation för en evangelisk-luthersk präst, men en prästexamen är kyrkans eget ansvar." Jag undrar vad som är en prästexamen som kyrkan själv ansvarar för? Kanske en pastoral examen, men den kan man bara ta när man är präst och den är inte ens obligatorisk. Jag har varit präst i 25 år och har (ännu) inte avlagt någon pastoralexamen. Eller är en prästalexamen kanske några dagars prästvigningsutbildning före prästvigningen? Unga präster börjar sin tjänst med en mycket bräcklig grund om de inte har fått någon annan utbildning än en universitetsutbildning. Även om användbarheten av en universitetsexamen i "traditionellt" församlingsliv kanske ofta är marginell, skulle jag dock anse att det är mycket motiverat att kräva en sådan examen för prästämbetet, särskilt i modern tid. Inför de utmaningar som kyrkan står inför i dag skulle man kunna hoppas att prästerna skulle ha modet att använda sina vetenskapliga kunskaper och sin retorik i den offentliga debatten. Samtidigt hoppas jag att detta inte ska ses som något hot eller någon konfrontation med kyrkans traditionella arbetssätt. Det är sant att fenorna är svaga. Den så kallade vetenskapliga teologin är en utmärkt utgångspunkt för att veta mycket om många saker, men lite om prästarbete. Jag hoppas att läkare inte utbildas på samma sätt ... En annan viktig fråga är att kyrkans undervisning och läromässiga tolkningar i hög grad påverkas av hur prästerna utbildas . Frågan är vilken typ av prästideal som eftersträvas. Vad är viktigast i prästens arbete: sakkunskap i vetenskaplig teologi eller personlig tro? Det är svårt att moralisera över medlemsförlusten eller kyrkans sekularisering om kyrkan förstår sina egna präster som ett slags vetenskapliga experter, som teologiska konsulter som har genomgått rigorösa och moderna lämplighetstester . Det är också en fråga om olika innehåll, både kvantitativt och kvalitativt . Om jag nu skulle bestämma vad jag skulle lära mig vid teologiska fakulteten för att lyckas som kyrkoherde, skulle mycket av det jag fick lära mig då inte ingå, och mycket av det skulle undervisas ur ett annat perspektiv. Jag hade turen att kunna läsa dogmatik som huvudämne när Seppo Teinonen fortfarande var professor. Det känns fortfarande vilt att jag till exempel inte har läst en enda patristisk text under mina studier, bortsett från Augustinus . Eller att jag, efter att ha slutfört hebreiskursen i rimlig grad, inte hade något behov av den förrän nu, då jag inte längre minns något om den. Man kanske inte tycker att teologi är en tillämpad vetenskap som också borde ge färdigheter för praktiskt arbete. Det finns trots allt många andra tillämpade discipliner på universitetet vars examenskrav tar hänsyn till arbetslivets behov. Medicinska fakulteten utbildar människor i den kunskap och de färdigheter som behövs för att bota sjukdomar, inte bara för att studera människokroppen.</w:t>
      </w:r>
    </w:p>
    <w:p>
      <w:r>
        <w:rPr>
          <w:b/>
          <w:color w:val="FF0000"/>
        </w:rPr>
        <w:t xml:space="preserve">id 282</w:t>
      </w:r>
    </w:p>
    <w:p>
      <w:r>
        <w:rPr>
          <w:b w:val="0"/>
        </w:rPr>
        <w:t xml:space="preserve">Medlems- och lojalitetskort Medlems- och lojalitetskort Medlems- och lojalitetskort förtrycks vanligen och vid behov kan vi göra det från början till slut i Finland som en nyckelbiljettprodukt. Vår lokala produktion erbjuder inte bara flexibilitet, snabbhet och inhemskhet, utan också mindre miljöpåverkan eftersom korten inte behöver resa utomlands. I stället för en unik streckkod eller magnetremsa förses kortet allt oftare med ett läsbart RFID-chip, där den unika identifieraren redan tillhandahålls av chipfabriken. Identifieraren är skyddad inuti kortet och kan användas på många olika sätt. Därför har RFID-kort ökat i popularitet år efter år och vi ser för närvarande hundratusentals av dessa multifunktionella kort passera genom vårt land varje år. Korten kan identifieras antingen genom tryck på ytan eller genom prägling i bankkortstil, eller en kombination av båda. Vi kodar också magnetremsor och chip på korten, både kontakt- och RFID-chips. Med vår moderna postlinje kan vi leverera de personliga korten i ett kuvert till kortinnehavaren. För att säkerställa kvaliteten och noggrannheten i produktionen och utskicket av kort är vår produktion utformad så att korten kontrolleras flera gånger under produktionen och utskicket, så att kortinnehavaren inte kan få t.ex. ett kort från en annan förening i sitt eget namn.</w:t>
      </w:r>
    </w:p>
    <w:p>
      <w:r>
        <w:rPr>
          <w:b/>
          <w:color w:val="FF0000"/>
        </w:rPr>
        <w:t xml:space="preserve">id 283</w:t>
      </w:r>
    </w:p>
    <w:p>
      <w:r>
        <w:rPr>
          <w:b w:val="0"/>
        </w:rPr>
        <w:t xml:space="preserve">Förfrågan easyHairStyler easyHairStyler är en frisör på nätet (även känd som en virtuell salong eller frisör) för kvinnor och män i alla åldrar. easyHairStyler gör det möjligt för användarna att prova frisyrer med hjälp av sin egen bild utan att riskera irreparabla förändringar. Välj bland tusentals frisyrer inspirerade av världens bästa frisyrer och nya frisyrer från kändisar. Den virtuella salongen har utvecklats av ett team av professionella frisörer, grafiska designers och programmerare. Vi erbjuder en webbapplikation som fungerar som en virtuell salong online utan att behöva installeras och som är lätt att komma åt för alla som har lite erfarenhet av att använda internet. En enorm mängd arbete och idéer har lagts ned på att skapa denna webbplats, vars syfte är att göra det möjligt för användarna att agera som sin egen frisör. Från början av utvecklingsarbetet har man lagt stor vikt vid att gränssnittet ska vara användarvänligt, att klippningen och färgen ska vara realistisk och att användarna ska ha ett brett stöd. Förutom att hitta den frisyr som passar dig bäst kan du med easyHairStyler chatta i forumet med andra användare och lägga till din nya "look" i frisyrgalleriet där andra kan granska den och hjälpa dig att välja. easyHairStyler hjälper dig att fatta beslut redan innan du besöker frisören. På så sätt kan du undvika misslyckade ändringar som inte kommer att åtgärdas på flera månader. Du kan skicka en frisyr (en ny LOOK) från easyHairStyler till din e-postadress eller skriva ut den och visa den för din frisör. Frisyrerna är utformade så att de nästan omedelbart passar alla ansiktstyper. Vårt motto är: många funktioner - enkel användning! Endast easyHairStyler ger dig också möjlighet att prova de senaste frisyrerna från världens kändisar . Varje månad lägger vi till dussintals nya frisyrer från de senaste händelserna inom film- och musikindustrin eller heta modetrender . Endast easyHairStyler ger dig också möjlighet att prova de senaste frisyrerna för kändisar från hela världen. Varje månad lägger vi till dussintals nya frisyrer från de senaste händelserna i film- och musikbranschen eller heta modetrender.</w:t>
      </w:r>
    </w:p>
    <w:p>
      <w:r>
        <w:rPr>
          <w:b/>
          <w:color w:val="FF0000"/>
        </w:rPr>
        <w:t xml:space="preserve">id 284</w:t>
      </w:r>
    </w:p>
    <w:p>
      <w:r>
        <w:rPr>
          <w:b w:val="0"/>
        </w:rPr>
        <w:t xml:space="preserve">Från Opintoluotti finns det länkar till utbildningswebbplatsen och den professionella webbplatsen . Använd Koulutusnet-urvalsformuläret för att ta reda på vilka utbildningar som intresserar dig och hur du ansöker. Yrkesnätet innehåller presentationer av olika branscher och yrken med länkar till ytterligare information, t.ex. videor om yrken . www.studentum.fi innehåller också omfattande information om olika typer av utbildning . Det är lätt att söka efter utbildningsprogram efter kategori och ort, vilket gör det möjligt att jämföra olika utbildningsnivåer på olika platser .</w:t>
      </w:r>
    </w:p>
    <w:p>
      <w:r>
        <w:rPr>
          <w:b/>
          <w:color w:val="FF0000"/>
        </w:rPr>
        <w:t xml:space="preserve">id 285</w:t>
      </w:r>
    </w:p>
    <w:p>
      <w:r>
        <w:rPr>
          <w:b w:val="0"/>
        </w:rPr>
        <w:t xml:space="preserve">Personlighetsdrag Utbildad , Vänlig , Rolig , Vild , Äventyrlig Vad är spännande för dig? Passionerad kyssar , Hardcore sex , Oralsex , Oralsex , Analsex , Tittypsknullning , Sex med sexleksaker , Onani, Sex på offentlig plats , Att bli filmad , Att bli iakttagen , Två kvinnor och en man , Två män och en kvinna , Swingers , Gruppsex , " Bun " Mandrakos fotogalleri . Linjen har modeller för alla smaker, önskemål och fetischer. Tjänsten är anonym och säker: utföraren får ingen information om dig . utföraren ser bara ditt anonyma smeknamn . Du kan följa hans/hennes föreställning, chatta fritt eller uttrycka dina önskemål och fantasier till honom/henne . CAM2CAM För mer spänning kan du ansluta din egen kamera så att modellen också kan se dig ... Du kan också välja att titta på utan att chatta, så att modellen inte vet att du tittar på honom. Listan över artister uppdateras ungefär varje minut och nya artister läggs ständigt till i onlineläget. Modellen är online och redo att chatta med dig. Modellens kamerakvalitet är högre än normalt. Den direktsända sändningen innehåller också ljud. Performern har filmat minst en gratis introduktionsvideo av sig själv . Ny performer . Performern har börjat livechatta inom fyra dagar . En populär artist . Han har varit en bra följeslagare för många användare ... På Sexcam är våra erotiska och obehindrade kvinnliga och manliga modeller redo att upphetsa dig och tillfredsställa dina behov snabbt och effektivt. Välj den sexkompis du vill ha från livekamera-kategorierna och starta din extra heta sexkamerasession! PORN FILMS Vi har det överlägset största filmarkivet i landet . 13.552 DVD-videor i full längd och full kvalitet, i dussintals olika kategorier! Massor av specialerbjudanden, rariteter och klassiker. Nya högkvalitativa videor i olika format läggs till dagligen och det finns ännu fler liveartister på sidan för liveartister ... Pornoma är alltså värt att besöka ofta. Det finns alltid något nytt att titta på! Friends of Pornland Tjäna pengar € € € € Tjänsten är strängt förbjuden för personer under 18 år! Pornomaa innehåller en mycket stor mängd vuxenmaterial i form av bilder, videor och sexkameror! Alla modeller som förekommer i denna tjänst har bevisats vara myndiga vid tidpunkten för inspelningen. I allt innehåll som beskrivs som tonåring, skolflicka, flicka, ung, etc. är modellerna över 18 år gamla.</w:t>
      </w:r>
    </w:p>
    <w:p>
      <w:r>
        <w:rPr>
          <w:b/>
          <w:color w:val="FF0000"/>
        </w:rPr>
        <w:t xml:space="preserve">id 286</w:t>
      </w:r>
    </w:p>
    <w:p>
      <w:r>
        <w:rPr>
          <w:b w:val="0"/>
        </w:rPr>
        <w:t xml:space="preserve">Varje rum har redan gardiner, tvättmaskinen har en ny kran, den nya duschen har vatten och efter två veckors lidande är toaletten åter i bruk. Kristallkronan står i taket och kuddarna väntar i soffan. Bilder av allt detta finns naturligtvis tillgängliga och fler kommer att läggas till allteftersom arbetet fortskrider.</w:t>
      </w:r>
    </w:p>
    <w:p>
      <w:r>
        <w:rPr>
          <w:b/>
          <w:color w:val="FF0000"/>
        </w:rPr>
        <w:t xml:space="preserve">id 287</w:t>
      </w:r>
    </w:p>
    <w:p>
      <w:r>
        <w:rPr>
          <w:b w:val="0"/>
        </w:rPr>
        <w:t xml:space="preserve">Eurokanganas Eero Aarnio-serie vinner reklamserie 3.5.2012 Eurokanganas Eero Aarnio-serie vinner reklamserie Aikakausmedia belönar branschfolk i sin årliga tidskriftstävling som syftar till att lyfta fram framstående tidskriftsförfattare. Vinnarna av 2011 års tidningstävling tillkännagavs den 25 april 2012 vid Ajankuva-evenemanget. Eero Aarnios annonsserie i Eurokangas tidskrifter fick flest röster av expertjuryn i tävlingen Årets tidskriftsannons . Reklamserien har producerats av reklambyrån Folk Finland och mediebyrån Voitto . I år ville juryn ge erkännande åt insikter som gjorts särskilt i Finland . Beslutet påverkades inte av företagets bakgrund eller storlek, än mindre av budgetens storlek. Reklamen måste vara bildskapande på ett positivt sätt, inte bara uppmärksamhetsskapande, sa juryn. 2011 års vinnare av serien för tidskriftsreklam har gjort ett djärvt strategiskt val. De har gått från reklam till varumärkesbyggande. Den kreativa lösningen är avslappnad och opretentiös, i linje med företagets identitet. Vinnaren valdes ut bland mer än 20 000 annonser som lämnades in via Aikakausmedia ADS Ltd:s förmedlingstjänst förra året, efter flera kvalifikationsomgångar.</w:t>
      </w:r>
    </w:p>
    <w:p>
      <w:r>
        <w:rPr>
          <w:b/>
          <w:color w:val="FF0000"/>
        </w:rPr>
        <w:t xml:space="preserve">id 288</w:t>
      </w:r>
    </w:p>
    <w:p>
      <w:r>
        <w:rPr>
          <w:b w:val="0"/>
        </w:rPr>
        <w:t xml:space="preserve">Ett vittne vittnar I Uppenbarelseboken står det om Johannes, en Guds tjänare, att han "vittnar om Guds ord och Jesu Kristi vittnesbörd, om allt han har sett" ( Uppenbarelseboken 1:2 ) 1 Ett vittne Ett vittne är en person som vittnar. I rättegångar behövdes två vittnen bland det heliga folket: 5.5 Mosebok 19:15 Ingen får vittna mot någon, oavsett vilken överträdelse eller synd någon begår. Med två eller tre vittnens ord är fallet starkt Johannes var ett vittne för Gud. På så sätt anslöt han sig till Gamla testamentets tradition. I Jesajas bok står det: 43:10 "Ni är mina vittnen, säger Herren, min tjänare som jag har utvalt, för att ni skall känna mig och tro på mig och förstå att jag är han. Ingen gud har skapats före mig, och ingen annan skall komma efter mig. Var inte oroliga och var inte rädda; har jag inte för länge sedan gett er ett gehör och sagt till er, och ni är mina vittnen: "Finns det någon annan Gud utom mig? Det finns ingen annan frälsare, jag känner inte till någon. Johannes följer samma väg som Jesu missionärsbud: Lukas 24:48 Ni är vittnen till detta. Samma sak sägs om aposteln Paulus: Apostlagärningarna. 22:15 Ni skall vara hans vittne inför alla människor, ett vittne om vad ni har sett och hört. Paulus vittnade om vad han hade sett. Johannes på Patmos vittnade också om vad han hade sett. 2 Vittna Mycket skada kan orsakas av ett falskt vittnesmål. Ordspråksboken 25:18 En klubba, ett svärd och en vass pil är den som vittnar falskt mot sin nästa. Johannes från Patmos anslöt sig till de gammaltestamentliga profeterna . Om dem sägs det: Apg 10:43 " Om honom vittnar alla profeter om att alla som tror på honom skall få sina synder förlåtna genom hans namn . "Johannes 1:7-8 , 34 Han kom för att vittna om ljuset så att alla skulle tro genom honom. Han var inte ljuset, men han kom för att vittna om ljuset. "Och jag har sett det och har vittnat om att detta är Guds Son. "Samma linje som Johannes Döparen fortsätter i Första Johannes i vår tid: 1 Johannes 1:2 Livet har uppenbarats, och vi har sett det och vittnar om det och förkunnar för er det eviga livet, som var hos Fadern och uppenbarades för oss. Apostlarna fick rollen som vittnen, en roll som fortsätter i kyrkan. Den apostoliska kontinuiteten förpliktigar oss att göra detta, att ansluta oss till det som var från början. Jesu ord som ger oss principen: Johannes 15:27 " Och ni vittnar också, för ni har varit med mig från början . "Apostlagärningarna 8:25 När de hade vittnat och talat Herrens ord, återvände de till Jerusalem och förkunnade evangeliet i många byar i Samarien. Apostlarnas förkunnelse var en förkunnelse av Herrens ord . Samma handling fortsätter i Uppenbarelseboken . Johannes från Patmos vittnar om Guds ord . 3 Vittnesmålet i Ruts bok är ett vittnesmål om skon . Rut 4:7 Förr i tiden var det i Israel brukligt att man för att bekräfta inlösnings- och bytesaffärer tog av sig en sko och gav den till en annan; detta användes i Israel som ett vittnesmål. Det centrala innehållet i vittnesmålet är Guds eget ord . 1. 2:3 "Du skall hålla HERRENS, din Guds, bud, så att du vandrar på hans vägar och gör efter hans stadgar, hans bud, hans domar och hans vittnesbörd,</w:t>
      </w:r>
    </w:p>
    <w:p>
      <w:r>
        <w:rPr>
          <w:b/>
          <w:color w:val="FF0000"/>
        </w:rPr>
        <w:t xml:space="preserve">id 289</w:t>
      </w:r>
    </w:p>
    <w:p>
      <w:r>
        <w:rPr>
          <w:b w:val="0"/>
        </w:rPr>
        <w:t xml:space="preserve">Spark Mini Booster - kraft för solo! TC Electronic's "lilla gnista" ger upp till 20 decibel extra kick till gitarrsignalen och det bästa av allt är att den kan ökas på två olika sätt. Den traditionella klickningen med ett klick sätter enheten på och nästa klick återställer situationen igen genom att passera. Alternativt kan knappen hållas nedtryckt kontinuerligt, vilket gör att enheten är aktiv tills knappen släpps för att återgå till det övre läget .</w:t>
      </w:r>
    </w:p>
    <w:p>
      <w:r>
        <w:rPr>
          <w:b/>
          <w:color w:val="FF0000"/>
        </w:rPr>
        <w:t xml:space="preserve">id 290</w:t>
      </w:r>
    </w:p>
    <w:p>
      <w:r>
        <w:rPr>
          <w:b w:val="0"/>
        </w:rPr>
        <w:t xml:space="preserve">URHOtv på torsdag : Tami skakar sitt omdöme 09.03.2011 - AS Paketet med den perfekta ordinarie säsongen är nästan klart . Juhani Tamminen lägger grundserien i sin stil avhandling , och allt är inte vackert att lyssna på. URHOtv listar också sitt eget område . No Stars och Old Stars har valts ut med omsorg, och de nyfödda är ett vackert kapitel i den här säsongens utmärkta grundserie. Dessa lyckliga kandidater kommer också att granskas i kvällens sändning. Risto Dufva och JYP har slagit nästan alla rekord. JYP:s tredje seger i den ordinarie säsongen är en självklarhet , men Jokerit spelar för det stora : är Jesterns plats i den sjätte serien eller kommer Joker att hamna i Wild Card-rundan ? Sändningen kommer också att följa resultaten från andra platser. Pelikaner eller TPS , vem av dem kommer att slippa undan kvalifikationspesten?</w:t>
      </w:r>
    </w:p>
    <w:p>
      <w:r>
        <w:rPr>
          <w:b/>
          <w:color w:val="FF0000"/>
        </w:rPr>
        <w:t xml:space="preserve">id 291</w:t>
      </w:r>
    </w:p>
    <w:p>
      <w:r>
        <w:rPr>
          <w:b w:val="0"/>
        </w:rPr>
        <w:t xml:space="preserve">Användarinformation Mor pojke relation råd också depression äktenskapliga problem virginia äktenskap familj sömnstörningar kombinerade Dating kan beskrivas som ett äktenskapligt arrangemang Start en man och kvinna som gifta ålder är . Men vi kommer att titta på skulle vara dejting äktenskap när de två har kommit överens om att och när de har bekräftat sin kärlek till varandra . Kolla in , få dina äktenskapsmetoder tillbaka på rätt spår - även om du kämpar med din make/maka och är den enda användaren som vill ta itu med det ! För att stoppa stressen och ångesten av att inte veta vad man ska göra med marknaden principer för äktenskap Spara &amp;gt ; &amp;gt ; &amp;gt ; genom att klicka här nu &amp;gt ; &amp;gt ; &amp;gt ; Har ditt äktenskap haft problem på sistone? Verkar det som om vi och andra viktiga personer ständigt slåss om de mest oviktiga frågorna? Ni kanske inte ens pratar längre? Tänker du på att ditt förhållande kommer att skiljas på vägen? Om du har svarat Ja på alla dessa frågor och du vill rädda ditt äktenskap behöver du . Med de här sju tipsen kan du sluta undra hur du ska rädda ditt äktenskap och bara komma in utan att rädda det . Om du behöver äktenskapsrådgivning tips kan de hittas på din dator och en stor del av det är bra för att hjälpa dig att stoppa oönskad skilsmässa . Lära sig att bredvid dig ett annat sätt att lyssna och upprätthålla en optimistisk attityd är exakt den mycket skadade och nödvändiga förbättring . Det är inte förvånande att många par behöver hjälp med sitt äktenskap . Det sorgliga är att skilsmässoskatten blir ännu högre för andra och tredje äktenskap . Våra frågor om sökning på internet har blivit nästan en andra natur för de flesta människor . Så det är inte förvånande att när äktenskapsproblem människor på internet för att få mer information om Rädda ditt äktenskap . Men kan du verkligen sökbar för trovärdig information på nätet på samma sätt som du sökte om du köper den senaste filmen? Svaret är ... Ja! För två veckor sedan gifte sig vår andra son Luke med en underbar kristen flicka. Ni kan föreställa er hur min fru och jag kände när vi såg Luke och Amanda avlägga sina äktenskapslöften. Vi var så tacksamma för att de hittade varandra. Vilken taxfree-upplevelse! Som många av mina kolleger höll andan efter Dead Man's Coffin , hoppas jag att del tre av "Pirates of the Caribbean: The Edge of the World" inte faller platt till marken med Davy Jones äckliga porträtt av ett slemmigt hjärta. Tre kunde ha gått en dumper med Priates , två genomsnittliga prestationer , men tack och lov får The Edge of the World den första Pirates föreställningen med "Curse of the Black Pearl" som ett utmärkt betyg . De senaste uppgifterna från Centers for Disease Control and Prevention rapporterar att axelsmärta drabbar nästan 1/10 av befolkningen . Det är inte konstigt att de ofta skadas ... Continue reading Konsten att odla små träd eller växter som liknar träd i behållare kallas Bonsai. Bonsai är en hobby för människor och sådana växter odlas med vanliga odlingstekniker som krukor och liknande. Fortsätt läsa Utan tvekan har du upptäckt att Windows har fel , så om du vill åtgärda problem fixa , kommer jag att berätta den bästa teknikinformation för detta . Många människor är inte medvetna om att en stor andel av ... Fortsätt läsa När man prenumererar på TV-tjänster konsumenter tror att satellit-TV är den obestridda ledaren inom underhållning fältet . Dag och datum för tekniken för disk online-tjänster förändras snabbt. Tjänsteleverantörer är ... Continue reading 1 ) Detta är hans dotters förhållande orsakat av den svåraste frågan . Från början som det står att ingen Play Chess är Gud och bara Brahma känner till troth information särskilt inhemska öde . 2 ) Telefonnummer ... Continue reading Ibland är det lätt att missförstå transpositionen av skrifter och särskilt så om alla typer av sådana instruktioner får . Paulus' mening i 1 Kor. 1:17 är en sådan resa . Den lyder så här: " Part ... Continue reading Det finns några forexhandlare som kan försöka förstå mycket enkelt.</w:t>
      </w:r>
    </w:p>
    <w:p>
      <w:r>
        <w:rPr>
          <w:b/>
          <w:color w:val="FF0000"/>
        </w:rPr>
        <w:t xml:space="preserve">id 292</w:t>
      </w:r>
    </w:p>
    <w:p>
      <w:r>
        <w:rPr>
          <w:b w:val="0"/>
        </w:rPr>
        <w:t xml:space="preserve">    Användaruppgifter Arkiv ' Kultur och underhållning ' Kategori Du kan sälja dina foton online och tjäna ganska bra med pengar. Detta innebär dock att du måste sälja alla typer av bilder och tjäna pengar. Vad man ska sälja och vad man inte ska sälja för att förstå är en av de viktigaste punkterna som en fotograf behöver känna till om bildmaterial. Ett arkivfoto är en bild som en fotograf kan sälja till en tredje part för vissa ... Read More Next Generation . Drake Concert Collaboration 2010hiphop.info Rapparen , som han uppträder moony under Drake , han är nu bara den bästa MC på tillfällen och han måste ta för att göra toppen . Här är lite mer information om honom . Tidig karriär Graham föddes i Toronto, Ontario, Drakes farbror musiker Teenie Hodges en populär musiker. Drake far är afroamerikansk och hans mamma ... Läs mer Hej Telugu fans Senaste i Telugu filmindustrin, Maryada Ramanna har främjat pre-release hitself hit sensation . Sunil, som arbetar i komedi, gör sin andra film och hon äntligen lyckades erövra Telugu filmindustrin . Regissören SS-Rajamouli, som har gett raka bakåtsträvande hits, kommer tillbaka i en djärv film med komikern Sunil som hjälte ... Read More När folk tänker på att lära sig spela gitarr inser många inte att gitarrmusiken har så många olika stilar. Varje stor gitarrist påverkades av musikerna före honom och dessa influenser formade hans musik val , vilket leder till mer och mer musik utvecklas i nya stilar . Elektrisk gitarr musik kan vara mycket annorlunda från akustisk gitarr musik och i varje kategori är ... Read More Trevlig framgång från anime tecknad tv - The Last Airbender Avatar fortsätter att fascinera nya och befintliga som märkte tv-tittande program . Denna show har fått en sådan popularitet att handel har resulterat i ett brett utbud av Nice bagateller som har kopplats i detta arbete , från skjortor , kepsar , böcker , videospel inklusive Avatar Last Airbender leksaker . Avatar Last Airbender är ... Läs mer Kommersiella kameror Kommersiella Kommersiella är ett område av drift som fokuserar på kommersiella opererar med disciplin . Kommersiella luft vanligtvis under en minut , vilket kräver individuella operativa färdigheter för att se till att handelns budskap bärs på ett adekvat sätt och på lämpligt sätt till publiken . Operatörer som specialiserar sig på reklamfilmer kan bli ... Läs mer Sedan mänskligheten fanns har vi tittat på natthimlen och många mysterier har spekulerats om. Astrologi och astrologer har faktiskt varit verksamma mycket längre än när tiden skapades och registrerades. Den tidigaste verifierade födelsedatum diagram upptäcktes i Irak och tillskrivs att ha skapats i 410 f.Kr. Födelsedatum diagrammet är olika för varje person, vilket ger ... Läs mer Hur man får innehåll artiklar för att öka målinriktad trafik och tjäna mer pengar med Google AdSense . Idag pratar alla om bra innehåll och hur viktigt det är på en webbplats . Sökmotorer älskar bra och relevant innehåll . Kvalitetsinnehåll är en stor fördel på Internet . Efterfrågan på kvalitetsinnehåll gav upphov till en ny artikel . Jag är säker på att ... Läs mer Detta är ett mycket bra paket. Priset är lite brant, men då kan vi betala för någons blod, svett och tårar (med en viss ökning när det gäller huset), så jag förstår helt. Jag har läst några recensioner och jag är förvirrad över hur vissa människor blir fångade så ofta med denna gimmick. Den enda chansen att åka fast är under "rengöringsfasen" och den enda anledningen till att ... Read More Det kan vara mycket spännande om du vet hur du laddar ner och tittar på den fantastiska Desolation-filmen. På så sätt kan du veta att mannen bakom berättelsen om den första resan till månen i själva verket är en dokumentärfilm om Apollo 11 och människorna bakom den. Och om du verkligen är intresserad av sådana rörelser, så är det säkert något som du skulle kunna få mer information ... Read More Runt om på nätet och i flera butiker ... Read More</w:t>
      </w:r>
    </w:p>
    <w:p>
      <w:r>
        <w:rPr>
          <w:b/>
          <w:color w:val="FF0000"/>
        </w:rPr>
        <w:t xml:space="preserve">id 293</w:t>
      </w:r>
    </w:p>
    <w:p>
      <w:r>
        <w:rPr>
          <w:b w:val="0"/>
        </w:rPr>
        <w:t xml:space="preserve">Få människor förstår hur de kan påverka sin egen lön eller varför de överhuvudtaget får den lön de får. Lönemedvetenheten påverkar även arbetsklimatet , visar en studie från Aalto-universitetet . Lönenivån i Finland är inte svindlande . Med lönemedvetenhet menas att en person vet hur lönen bestäms och förstår hur den egna prestationen påverkar lönen . Upp till hälften av de svarande i undersökningen visste inte hur deras prestationer påverkar deras lön. Lönemedvetenheten förbättras om lönefrågorna inte hålls hemliga inom organisationen utan kommuniceras öppet - till exempel genom att information om löneskalor finns tillgänglig skriftligt . Denna så kallade lönetransparens är dock i sin linda i Finland . Lönemedvetenheten kan också ökas genom att ta upp lönefrågor i utvecklingssamtal och vid olika evenemang på arbetsplatsen . Chefer är mer kunniga om lönefrågor än andra och uppfattas också som den mest användbara källan till löneinformation . Den vanligaste källan till information om lönefrågor är dock arbetskamrater, och forskning visar att det är negativt för lönemedvetenheten att söka information från arbetskamrater . Kunskap förbättrar lönetillfredsställelse och arbetsmoral Man vet inte mycket om lönen, men man känner inte heller mycket för den. Naturligtvis finns det alltid gnäll om lönenivåer, men förvånansvärt nog var det största missnöjet med själva systemet, till exempel med konsekvensen i lönepraxis . När människor förstår lönen är de mer nöjda med sin lön . Kunskap om löner leder alltså till bättre lönetillfredsställelse . Men kunskap om lönen är också kopplad till engagemang: när lönesystemet tillämpas rättvist och när människor vet hur deras prestationer påverkar deras lön, ökar deras känslomässiga engagemang för organisationen. Samma faktorer (rättvisa och förståelse för prestationer), tillsammans med nöjd lön, förbättrar också samarbetsklimatet på arbetsplatsen . Studien omfattade 5 200 personer från olika personalgrupper och branscher, 46 olika lönesystem och 20 organisationer." Välbefinnandet ökar under de första åtta dagarna av ledigheten . Därefter försvinner semesterns inverkan på välbefinnandet ungefär en månad efter semestern . Det lönar sig därför att sprida ut semesterperioderna över året . En enda lång period räcker inte för att återhämta sig från arbetet under ett helt år . "</w:t>
      </w:r>
    </w:p>
    <w:p>
      <w:r>
        <w:rPr>
          <w:b/>
          <w:color w:val="FF0000"/>
        </w:rPr>
        <w:t xml:space="preserve">id 294</w:t>
      </w:r>
    </w:p>
    <w:p>
      <w:r>
        <w:rPr>
          <w:b w:val="0"/>
        </w:rPr>
        <w:t xml:space="preserve">Reijo Frank , en arbetarklasssångare För många som sjungit arbetarklassmusik är den känsliga och vackra Broder, syster en av de mest älskade låtarna. Reijo Frank har gjort den mest imponerande tolkningen av låtens text och subtila melodi. Låten Broder, syster har till och med blivit ett varumärke för Reijo Frank. Han har ofta blivit ombedd att sjunga den här sången var han än rör sig. Nu har en memoarbok om Reijo Frank, Reijo Frank, arbetarsångare, publicerats. Biografin är skriven av journalisten Pentti Peltoniemi och lyfter fram Franks tankar och liv. Reijo Franks röst har under årens lopp fått en ny publik. Han är särskilt känd för sina arbetarsånger. Han har uppträtt som solist i flera stadsorkestrar i Finland och i de nordiska länderna, Ungern och Estland. Hans konstnärliga karriär inleddes dock inte i en mycket ung ålder. Han gav sin första konsert vid 50 års ålder i en fullsatt Finlandia Hall. Reijo Frank arbetade i 40 år på Helsingfors stads maskinreparationsverkstad Pleuna. Därefter fortsatte han att uppträda, ge konserter och spela in skivor. Reijo Franks bok tar läsaren med den erfarne och pålästa mannen genom efterkrigstidens Finland till dagens välfärdsstat. Till boken hör en cd-skiva på vilken Frank sjunger några av sina mest kända sånger. Reijo Frank , Työväen Musiikkitapahtuma , ges ut av Kustannusosakeyhtiö Tammi i samarbete med Työväen Musiikkitapahtuma .</w:t>
      </w:r>
    </w:p>
    <w:p>
      <w:r>
        <w:rPr>
          <w:b/>
          <w:color w:val="FF0000"/>
        </w:rPr>
        <w:t xml:space="preserve">id 295</w:t>
      </w:r>
    </w:p>
    <w:p>
      <w:r>
        <w:rPr>
          <w:b w:val="0"/>
        </w:rPr>
        <w:t xml:space="preserve">Yttrande om BLAUPUNKT GTA 470 MYSTIC SERIES I genomsnitt tycker användarna att BLAUPUNKT GTA 470 MYSTIC SERIES är mycket praktisk.De gav den ett mycket högt betyg för dess tillförlitlighet och hållbarhet. Men åsikterna är delade Om du vill vara säker på att BLAUPUNKT GTA 470 MYSTIC SERIES är lösningen på dina problem, använd dig av hjälp och stöd från andra Diplofix-användare Det genomsnittliga betyget för fördelningen av åsikter är 8,03 och standardavvikelsen är 2,59 Hög prestanda Användarna har ställt följande frågor : Är GTA 470 MYSTIC SERIES mycket effektiv? 37 användare svarade på frågor och gav den ett betyg på en skala från 0 till 10. Betyget är 10/10 om BLAUPUNKT GTA 470 MYSTIC SERIES i sin domän är den bästa på en teknisk nivå, den som erbjuder den bästa kvaliteten eller har det största utbudet av alternativ. Det genomsnittliga betyget är 8,14 och standardavvikelsen är 2,54. Tillförlitlighet Användarna ställde frågan : Är GTA 470 MYSTIC SERIES en robust produkt som är tillförlitlig? Betyget är 10/10 om du tycker att BLAUPUNKT GTA 470 MYSTIC SERIES är en robust produkt som kommer att hålla länge innan den går sönder. Det genomsnittliga betyget är 8,41 och standardavvikelsen är 2,49. Bra värde för pengarna Användarna ställde frågan: Är GTA 470 MYSTIC SERIES bra för pengarna? 37 användare bedömde produktens prestanda och rankning på en skala från 0-10.Betyget är 10/10 om du tycker att BLAUPUNKT GTA 470 MYSTIC SERIES är prisvärd med tanke på dess funktioner.</w:t>
      </w:r>
    </w:p>
    <w:p>
      <w:r>
        <w:rPr>
          <w:b/>
          <w:color w:val="FF0000"/>
        </w:rPr>
        <w:t xml:space="preserve">id 296</w:t>
      </w:r>
    </w:p>
    <w:p>
      <w:r>
        <w:rPr>
          <w:b w:val="0"/>
        </w:rPr>
        <w:t xml:space="preserve">Läsarnas blogg : Hur jag lärde känna Aku Duck och vad har han gett mig? Jag har varit bekant med ämnet Aku Duck som läs- och samlarobjekt i flera år. Det började förmodligen 2002 när min mamma beställde ett exemplar av Akkari till mig i slutet av året . Jag var inte särskilt intresserad av att läsa när jag var fem år gammal - jag hade tur som lärde mig att läsa överhuvudtaget . Prenumerationen upphörde i slutet av året . Men detta gav mig förmodligen tillräckligt med information om Akkari för att börja beställa det igen när jag blev lite äldre, i början av 2004 . Jag tror att det var nummer 07/2004 som var det första Akkari som kom in genom brevlådan efter ett uppehåll på mer än ett år . En del av detta inträde i Aku Ankas värld kan ha underlättats av det faktum att jag hittade Aku Anka Pocket Books , nummer 25 och 46 , som min mor hade köpt för några år sedan , på hyllan i mitt vardagsrum . Fickböckerna i fråga var skraltiga tredje upplagor och inte särskilt samlingsvärda, men det spelade inte så stor roll eftersom de inte var i gott skick för att en person i den åldern skulle behålla dem. I takt med att intresset började växa började också drömmen om en stor samling Aku Ankka-böcker att få vind i seglen. Jag började min samling främst med pocketböcker, som jag ursprungligen samlade på bara för att läsa. Jag fortsatte att samla med mer och mer entusiasm och 2008 startade jag denna roliga, intressanta, om än pengaförbrukande hobby på riktigt. Sedan dess har samlandet varit en stor del av min passion för Kalle Anka. I dag omfattar min samling alla pocketböcker, Uncle Scrooge och över 200 inbundna böcker. Det finns många skäl att läsa Kalle Anka. En av dem är helt enkelt att förgylla din dag genom att skratta åt en kort skämtserie eller läsa en mycket lyckad äventyrsserie med intresse . Jag vet inte riktigt varifrån denna entusiasm för att läsa och samla på "världens roligaste bilderbok" kom, men Aku Ankka är i alla fall en viktig aktivitet i mitt liv i dag. Att läsa och samla denna tecknad film ger innehåll och trevliga överraskningar i min vardag. Se även dessa : Om författaren Läsare har också tillgång till bloggande på Kalle Ankas webbplats . Det är alltid intressant att läsa om andras favorittecknare och berättelser och hur de känner för Aku Anka i allmänhet. Om du vill delta i en läsarblogg kan du skriva ett eget blogginlägg och skicka det till aku.ankka @sanoma.com Redaktionen publicerar bloggarna i den ordning de kommer in. Du kan läsa instruktionerna för att blogga här .</w:t>
      </w:r>
    </w:p>
    <w:p>
      <w:r>
        <w:rPr>
          <w:b/>
          <w:color w:val="FF0000"/>
        </w:rPr>
        <w:t xml:space="preserve">id 297</w:t>
      </w:r>
    </w:p>
    <w:p>
      <w:r>
        <w:rPr>
          <w:b w:val="0"/>
        </w:rPr>
        <w:t xml:space="preserve">Fråga : Telefonchefens obehörighet Bygglovsfrågor i bostadsrättsföreningen datum: 11.11.2010 17:48 1. Vid styrelsemötet i vår bostadsrättsförening var ordföranden närvarande för att diskutera och godkänna det anbud för byggandet av en panncentral som lämnats in för hans företags räkning. Styrelsen accepterade erbjudandet , ordföranden kontrakterade jobbet i sitt företags namn , utan övervakning under arbetet , utan att godkänna det färdiga arbetet . 2. I budgeten avsattes 0 euro för reparationer , kassareserverna räckte inte till för att betala avtalsfakturorna , styrelsen sammankallade till en extra bolagsstämma , styrelsens ordförande i egenskap av ordförande för stämman föreslog två extra bolagsstämmobidrag för att betala avtalsfakturorna efter det att arbetet redan var utfört . Aktieägarna godkände , genom röstning, även om vissa av dem inte hade fullmakt . Hur kan jag klaga? Ordföranden kunde inte närvara vid båda mötena ? Kommentar :* Observera att det kan ta tid innan meddelanden visas, eftersom alla meddelanden kontrolleras innan de publiceras.* Fält som är markerade med en asterisk är obligatoriska. Svar Oförmåga att verka som styrelseledamot föreskrivs i 7 kap. 4 § i lagen om bostadsaktiebolag ( 1599/2009 ) . Styrelseordföranden hindrades från att fatta beslut i ett ärende som gällde godkännande av ett anbud för ett kontrakt mellan ett bostadsbolag och ett bolag som ägs av styrelseordföranden. Styrelseordföranden är skyldig att betala ersättning för den skada som han har orsakat bolaget och som nu kan ha uppstått om de renoveringsarbeten som utförts på detta sätt har varit dyrare än om de hade upphandlats på ett korrekt sätt . Beslutet om ersättning är i första hand en fråga för bolagsstämman . Du bör skriva till styrelsen och be den sätta upp frågan på dagordningen för nästa bolagsstämma . Före mötet och beslutet i ärendet måste du eller styrelsen naturligtvis utreda om skadan har orsakats. I ett ärende som gäller en bolagsstämma är frågan om diskvalificering mindre klar, eftersom det i första hand var fråga om ersättning. Jari Määttä Advokat Advokater Juntura Oy Pekankatu 4 B 16 96200 Rovaniemi tel . 0400 975 775 fax . 016 319 600 www.juntura .eu &amp;gt ;Ja, det är en knepig fråga. Situationen är inte nödvändigtvis enkel, även om styrelsens ordförande skulle vara opartisk, vilket är fallet i den situation som frågeställaren beskriver i samband med det aktuella ärendet. I den beskrivna situationen borde styrelsens ordförande normalt sett ha avstått från att delta i omröstningen , och om han gjorde det, oavsett om personen i fråga var närvarande vid mötet, till exempel i egenskap av föredragande, var det inget egentligt fel . Å andra sidan är en av styrelsens huvuduppgifter att se till att bostadsbolaget underhålls och fungerar tekniskt och att fatta tillräckligt snabba beslut för aktieägarnas räkning, till exempel om reparationer av teknisk utrustning , som skulle kunna få katastrofala följder för bolagets tillgångar eller lägenheternas användbarhet om åtgärderna fördröjdes . (Om till exempel bolagets värmesystem har gått sönder måste styrelsen vidta omedelbara åtgärder utan dröjsmål för att åtgärda problemet före vintern. ) Eftersom det enligt parlamentsledamotens uppgifter inte fanns några medel i budgeten för att reparera systemet kan orsaken till den brådskande investeringen ha varit just det plötsliga och oförutsedda felet på värmesystemet före vintern, för vilket det fanns lätt tillgänglig hjälp i närheten, och styrelsen har således agerat i aktieägarnas intresse. Om det inte rörde sig om ett akut arbete enligt ovan, utan reparationsarbetet i pannrummet utfördes mot aktieägarnas intressen utan stöd av bolagsstämman, är det rätta stället att behandla frågan på bolagets årsstämma och den punkt där beslut om ansvarsfrihet för styrelsen fattas. Om ett tillräckligt stort antal aktieägare, i enlighet med bolagsordningen, anser att ansvarsfrihet inte kan beviljas och bolagsstämman därför vägrar att bevilja styrelsen ansvarsfrihet, kan frågan tas upp på nytt.</w:t>
      </w:r>
    </w:p>
    <w:p>
      <w:r>
        <w:rPr>
          <w:b/>
          <w:color w:val="FF0000"/>
        </w:rPr>
        <w:t xml:space="preserve">id 298</w:t>
      </w:r>
    </w:p>
    <w:p>
      <w:r>
        <w:rPr>
          <w:b w:val="0"/>
        </w:rPr>
        <w:t xml:space="preserve">Detta är en klassiker Ja, tänk på en finsk man som presenterar sig på en AA-klubb: "Hej, jag heter Vilperi och jag gillar sprit. *sniif* Förlåt, jag försöker igen. Som sagt, jag gillar mycket sprit. *sigh* Jag älskar sprit, för fan. *Låter det trovärdigt eller ens möjligt? Den bruden kan inte mena allvar! Om hon är det ... finns det helt enkelt inte tillräckligt med ord. Det är en klassiker. Tänk dig en finsk man som presenterar sig på en AA-klubb: "Hej, jag heter Vilperi och jag gillar sprit." Förlåt, jag försöker igen. Som sagt, jag gillar mycket sprit. *sigh* Jag älskar sprit, för fan. *Låter det trovärdigt eller ens möjligt? Den bruden kan inte mena allvar! Om hon är det ... finns det helt enkelt inte tillräckligt med ord. Jag kan inte ens titta färdigt på den här videon, det är chockerande skit Bruce Willis Jag var i Lahti i Paavola och jag såg att småfåglar äter insekter som är fastklämda i bilarnas masker! Vilken listig syn! Men här får de en enkel måltid, och ja, naturen kan vara listig och ganska uppfinningsrik. Jag gick också och såg Fast and Furious 6 som var lite överdrivet men bra underhållning - Ekologisk och lokal mat för finländare. Det enda som jag verkligen har kommit över är äggen, numera köper jag oftast de bruna äggen, oavsett om de kommer från en frigående hönsgård eller en liberal kyckling. Bara för att du kan få bort skalen från dem normalt . Och alla har åtminstone förblivit svarta i ett par veckor efter kokningen. Äggen drogs vanligen upp med en kniv och innehållet rullades ut med en sked. Inga nerver kan ta äggskalet för att plocka bort en liten bit i taget . Och varannan var oftast svärtad inuti redan nästa dag.</w:t>
      </w:r>
    </w:p>
    <w:p>
      <w:r>
        <w:rPr>
          <w:b/>
          <w:color w:val="FF0000"/>
        </w:rPr>
        <w:t xml:space="preserve">id 299</w:t>
      </w:r>
    </w:p>
    <w:p>
      <w:r>
        <w:rPr>
          <w:b w:val="0"/>
        </w:rPr>
        <w:t xml:space="preserve">Sommarteater året runt, kom med! Ensemblens första gemensamma träningsdag på Samppalinnabacken började i en regnig, kylig men glad stämning. Det rosa sommartemat var synligt i dukarna och marshmallows vid öppningsmottagningen. Åh underbart, för en gångs skull finns det rosa och rosa överallt, med tillåtelse ... ;) Sedan mot kullen för att se vad som kommer att hända. På söndagen lärde vi känna varandra genom att bowla. Ja, vi är ett roligt gäng. Sommaren ser alltså ut att bli bra, som förväntat. Det är ett nöje att öva på fin musik, särskilt med så bra sångare! Redan på torsdag är det första passet, huh, hur kan vi överleva ... Lyckligtvis är solen redan i sikte! Saara Sadetta och marshmallows Den sista "lösnummerträningen" innan vi gick uppför backen var igår och jag tänkte dela med mig av några tankar från Blonds tidiga dagar. Jag antar att det är något speciellt med just den här produktionen, för bara tanken på den får mig att le . Blonds musik, som har följts av jogging och cykling den senaste månaden, får verkligen energin att pumpa . :) I går anslöt sig Kike till körträningen, och vi fick se hans solonummer för första gången . Texten till låten var "I'll whip you so hard I'll drunk you in push-ups" och det var en viss hysteri när tenorerna kunde lägga till några höga toner till texten ;) Åh, och här var gymnastiknumret...åh. Det finns tillräckligt med utmaningar för alla, vilket är helt fantastiskt !!! Stämningen inför den egentliga träningsperioden är förväntansfull och spännande . En liten grupp skådespelare började redan i dag på måndag och resten på fredag . Jag har inte ens rört mina vinterkläder än eftersom kvällarna är kalla och jag undrar om min dunjacka kommer att följa med mig också. Förmodligen . Åh och det är spännande hur mycket regnkappan kommer att användas ;) Under gårdagens träningspass tittade jag på killarna och tänkte att med dessa kommer jag att tillbringa en hel sommar till. Det ska bli intressant att se vad all denna poppoo fortfarande kan göra! Jag tror att det kommer att bli en sommar att minnas! Vi ses på kullen! De blonda artisterna kommer regelbundet att blogga om hur repetitionerna fortskrider och om sina egna känslor. Här är Erik Kantokoskis tankar om sångrepetitionerna i början av maj : De första repetitionerna för den kommande sommarföreställningen, sångrepetitionerna, började och vi började gå igenom stammensemblen för den kommande musikalen. Många verkade redan känna varandra. Själv är jag nybörjare på Samppalinna, så de första repetitionerna gick ut på att lära känna varandra och verksamheten i allmänhet. I sanning måste jag erkänna att jag inte heller är någon expert på stemmalaulamis, så jag stod inför många utmaningar. Men atmosfären var glad och stödjande, så jag kände mig inte obekväm. Tvärtom . Hundägarna var uppenbart nervösa, men chihuahuorna lärde känna varandra lugnt, sniffade och var glada över att ha sällskap. Tränare Heikki Sankari och Jaana Talonen från Pinky &amp; Perky utvärderade hundarna och deras anpassning till den speciella situationen på scenen. Varje hund turades om att gå upp på scenen medan musiken spelade och gick bland annat i koppel bland människorna, togs i famnen av en främling och lyftes in i en bärkasse . Bilderna av de sökande fanns på förhand tillgängliga på teaterns Facebook-sida och publiken hade möjlighet att rösta på sin favorit senast den 6 maj . Nikita, som vann omröstningen med 215 röster, belönades vid auditionen med en produktpresent från Pinky &amp; Percy och en ra</w:t>
      </w:r>
    </w:p>
    <w:p>
      <w:r>
        <w:rPr>
          <w:b/>
          <w:color w:val="FF0000"/>
        </w:rPr>
        <w:t xml:space="preserve">id 300</w:t>
      </w:r>
    </w:p>
    <w:p>
      <w:r>
        <w:rPr>
          <w:b w:val="0"/>
        </w:rPr>
        <w:t xml:space="preserve">En tre meter lång skoter med TV-skärmar och andra konstigheter Juli 23 , 2010 - 04:33 Hur brett bakdäck kan man ha på en skoter? Och var går gränsen mellan en scooter och en motorcykel? Flera japanska byggare har modifierat sina "ridcyklar" (som Mika Sundqvists hitlåt lekfullt uttrycker det) med en ganska rask hand:</w:t>
      </w:r>
    </w:p>
    <w:p>
      <w:r>
        <w:rPr>
          <w:b/>
          <w:color w:val="FF0000"/>
        </w:rPr>
        <w:t xml:space="preserve">id 301</w:t>
      </w:r>
    </w:p>
    <w:p>
      <w:r>
        <w:rPr>
          <w:b w:val="0"/>
        </w:rPr>
        <w:t xml:space="preserve">UTBILDNINGSMÄSSOR I ROVANIEMI 16.-17.11.2010 North Finland Trade Fairs ordnar en utbildningsmässa i november 2010 i Rovaniemi på Lappia-talo . På begäran av utställare och besökare har datumet flyttats till november . Mässan är ett utmärkt tillfälle för utbildningsinstitutioner och företag att träffa studenter, anställda och arbetssökande. Det tvådagars evenemanget är ett utmärkt tillfälle att presentera studiemöjligheter, utbildnings- och orienteringsalternativ och att bekanta sig med olika sektorer och företag. Du kommer att få vägledning och information som hjälper dig att välja karriär, hitta en praktikplats eller ett jobb, gå med i en organisation och öppna upp nya möjligheter och perspektiv. Utbildningsinstitutioner och företag kommer att få möjlighet att synas, höras och presentera sin verksamhet på plattformen. Programplattformen kan bokas i förväg på mässkontoret på nedanstående telefonnummer eller via e-post .</w:t>
      </w:r>
    </w:p>
    <w:p>
      <w:r>
        <w:rPr>
          <w:b/>
          <w:color w:val="FF0000"/>
        </w:rPr>
        <w:t xml:space="preserve">id 302</w:t>
      </w:r>
    </w:p>
    <w:p>
      <w:r>
        <w:rPr>
          <w:b w:val="0"/>
        </w:rPr>
        <w:t xml:space="preserve">Bloggen Five Beards erbjuder produktjämförelser samt de bästa erbjudandena och rabattkoderna i ett kompakt format. Bloggen listar de fem bästa produkterna för tillfället, rangordnade efter kategori. Målet är att ge läsarna mycket korta men välgrundade produktrecensioner . måndag 25 februari 2013 5 bästa: iOS-appar februari 2013 Vi bestämde oss för att lyfta fram de bästa iOS-appar som fanns i februari 2013 . 3. SportTracker - Gratis sportapp som gör din iPhone till en sportdator. Mät din tid, distans och med tillbehör även din puls . 4. WhatsApp Messenger - Spara på dina telefonräkningar och kommunicera gratis med dina vänner på WhatsApp . Programmet söker automatiskt i telefonboken efter personer med WhatsApp och du kan skicka meddelanden till dem gratis och använda andra funktioner i programmet. 5. Hill Climb Racing - Ett mycket beroendeframkallande racingspel utvecklat av Fingersoft från Uleåborg, Finland och GRATIS - Ladda inte ner om du måste gå och lägga dig tidigt ikväll :)</w:t>
      </w:r>
    </w:p>
    <w:p>
      <w:r>
        <w:rPr>
          <w:b/>
          <w:color w:val="FF0000"/>
        </w:rPr>
        <w:t xml:space="preserve">id 303</w:t>
      </w:r>
    </w:p>
    <w:p>
      <w:r>
        <w:rPr>
          <w:b w:val="0"/>
        </w:rPr>
        <w:t xml:space="preserve">SCM Best Practise Registrera dig som användare av fakta och siffror SCM BEST OY Du definierar dina personliga ID:n när du registrerar dig. Vårt system är mycket säkert, du väljer själv ditt användarnamn och lösenord. Ingen annan har tillgång till den information som du anger. Alla fält är obligatoriska. För- och efternamn Företag Företagets adress Telefon E-post E-post Av säkerhetsskäl sker registreringen i två steg. När du skickar den information som begärs ovan får du en länk till din e-postadress för att få tillgång till dina personuppgifter. Den e-postadress du anger måste därför vara giltig. Registreringen är helt automatiserad, så du kan prova programmet med fullständiga rättigheter på några minuter.</w:t>
      </w:r>
    </w:p>
    <w:p>
      <w:r>
        <w:rPr>
          <w:b/>
          <w:color w:val="FF0000"/>
        </w:rPr>
        <w:t xml:space="preserve">id 304</w:t>
      </w:r>
    </w:p>
    <w:p>
      <w:r>
        <w:rPr>
          <w:b w:val="0"/>
        </w:rPr>
        <w:t xml:space="preserve">Lumooja 2/2014 är ute nu! Årets andra Lumooja skickas ut i morgon och finns redan i butikerna i dag . Temat för årets andra tidning är ljud . I tidningen finns en intervju med rapparen Paperi T , litteraturvetare Maria Forss reflekterar över ljudet av nonsenspoesi och Korppi skriver om sin egen röst . Det finns också en berättelse om författarskapets röster och projektet Åbo bokhuvudstad 2017 . Senaste artiklarna Konstnärernas geniemyter har till stor del försvunnit, men författare av skönlitterära verk framträder allt oftare med ansiktet och varumärket i första hand, verken i andra hand. Litteraturforskaren Kaisa Kurikka och författaren Aina Bergroth diskuterade författarskapets och litteraturens dimensioner på Bokcaféet ... Vem eller vad är ... Rapartisten Paperi T vill inte fastna i normerna . "Få vet vad som var . Om jag säljer två album under min livstid kommer jag att passera Van Gogh", börjar Paperi T:s vers på Ruger Hauers låt "Mä will die before Bonoo". Konstnären bakom namnet Henri Pulkkinen ...</w:t>
      </w:r>
    </w:p>
    <w:p>
      <w:r>
        <w:rPr>
          <w:b/>
          <w:color w:val="FF0000"/>
        </w:rPr>
        <w:t xml:space="preserve">id 305</w:t>
      </w:r>
    </w:p>
    <w:p>
      <w:r>
        <w:rPr>
          <w:b w:val="0"/>
        </w:rPr>
        <w:t xml:space="preserve">Marvin Lubenows bok avslöjar den sanna karaktären hos fossilregistret över människans förhistoria och visar hur darwinismen håller på att förlora sin skenbara rationalitet och visar sig vara en vetenskaplig myt ... MORE Juhani är bara en vanlig man." Jag är inte sämre än någon annan", tänker han för sig själv ... MER Den karismatiska rörelsen betonar "övernaturliga" fenomen . Hur ska vi hantera dem? Vad handlar tungomål, tecken och underverk om? Den här engelskspråkiga boken har som mål att hjälpa dig att förstå . MER I det evolutionära konens underland Matti Leisola Storlek : 170 x 244 mm Sidor : 267 Inbunden , inbunden KPL Pris : 25,00 € För beställningar av mer än 4 böcker 20,00 €/stycke och för beställningar av mer än 9 böcker 15,00 €/stycke</w:t>
      </w:r>
    </w:p>
    <w:p>
      <w:r>
        <w:rPr>
          <w:b/>
          <w:color w:val="FF0000"/>
        </w:rPr>
        <w:t xml:space="preserve">id 306</w:t>
      </w:r>
    </w:p>
    <w:p>
      <w:r>
        <w:rPr>
          <w:b w:val="0"/>
        </w:rPr>
        <w:t xml:space="preserve">Internet Cleaner stöder ett antal program inklusive populära program för snabbmeddelanden som Yahoo Messenger och AOL och P2P-program som Kazaa, Morpheus och iMesh. Du kan också lägga till filer och registervärden till din rensningslista. Internet Cleaner innehåller en imponerande filförstörare som permanent förstör känsliga data. Det har ett kortfattat, välorganiserat och lätt att navigera i gränssnittet som gör programmet enkelt och bekvämt även för nya användare. Använder du Nero? Ibland behöver du radera Nero program och verktyg på din dator. Du vill vara säker på att alla Nero filer på din dator raderas på rätt sätt. Användning av Nero ... Har du någonsin drabbats av systemkrascher, långsamhet eller felmeddelanden? Det är dags att använda Registry Mechanic. Det är ett program som är utformat för att rengöra, sanera och komprimera ditt register. Detta ...</w:t>
      </w:r>
    </w:p>
    <w:p>
      <w:r>
        <w:rPr>
          <w:b/>
          <w:color w:val="FF0000"/>
        </w:rPr>
        <w:t xml:space="preserve">id 307</w:t>
      </w:r>
    </w:p>
    <w:p>
      <w:r>
        <w:rPr>
          <w:b w:val="0"/>
        </w:rPr>
        <w:t xml:space="preserve">Mediernas recensioner , 9.6.2008 Kulturell recension från London i maj: Kimmo Pohjonens Earth Machine Music-projekt väckte intresse Den finländska kulturpressens rapportering i Storbritannien i maj fokuserade mycket på musik . Framför allt hanuristen Kimmo Pohjonen fick uppmärksamhet i både nationella och lokala tidningar under turnén med Earth Machine Music-projektet i England . The Guardian och Sunday Times intervjuade också Pohjonen . Londons symfoniorkesters framträdande under ledning av Osmo Vänskän fick utmärkta recensioner i brittiska tidningar . Koreografen Tero Saarinens Next of Kin uppmärksammades också allmänt . Dessutom intervjuade BBC Music Magazine dirigenten Sakari Oramo och Sibelius presenterades i recensioner av skivor och böcker. Kimmo Pohjonen har alltid sökt nya lösningar i sina föreställningar och den här gången kom inspirationen från engelska gårdar. Earth Machine Music-projektet involverade lokala bönder som med hjälp av mjölkmaskiner, traktorer och andra jordbruksmaskiner förde in gårdarnas ljudlandskap i den unika turnén. Sunday Times (27 maj) och Guardian (9 maj) träffade Pohjonen i mars när han besökte England för att spela in ljuden från gårdar. Jon Lusk från Sunday Times skriver om Pohjonens okonventionella idéer och placerar hans arbete i en större tradition av experimentell musik. Lusk är förvånad över att Pohjonen har lyckats få engelska bönder att engagera sig i sitt projekt, men tror att "den kommande turnén kommer att bli en stor succé". The Guardian hyllar Pohjonen som "världens enda avantgardistiska handurist". I en halvsidig artikel i färg oroar sig Garth Cartwright också för att allmänheten - som också till stor del består av engelska jordbrukare - kommer att tro att Pohjonen driver med dem. "Du vet att jag aldrig försöker göra publiken nöjd", svarar Pohjonen på Cartwrights farhågor. En lokal jordbrukare bekräftar också att idén att kombinera konst och jordbruk är märklig men underbar. Cartwright förutspår att Pohjonens turné kommer att bli sommarens mest speciella upplevelse. Ivan Howett, journalist på East Anglian Daily Times, var besviken över att han gick vilse på vägen och inte såg början på Pohjonens konsert. I en artikel (12 maj) beskriver han Pohjonen som en "unik, stor kompositör och musiker inom experimentell musik". The Independent (27 maj) gav Pohjonens prestation fyra stjärnor av fem och kallade verket "en arkeologi om jordbruket". Koreograf Tero Saarinens senaste verk Next of Kin hade premiär i London den 23 maj i Queen Elizabeth Hall . Föreställningen väckte reaktioner både för och emot, och kritikerna var inte nödvändigtvis säkra på vad de skulle tycka om Next of Kin . I allmänhet berömdes Saarinens scenografi, musik och belysning, men koreografin och huvudidén ansågs inte hålla ihop föreställningen. Tidningen Metro beskrev föreställningen som "märklig och perverst älskvärd" ( 23.5.) Saarinen passar perfekt ihop med Aki Kaurismäki och Lord för att representera "det mystiska finska psyket hos det älskvärda" . I en lovordande artikel beskrivs Next of Kin som en installation av dans och konst inspirerad av 1930-talets skräckfilmer. Graham Watts från Ballet Magazine berömmer också överdådigt verkets övergripande vision: "Saarinen har den sällsynta förmågan att transportera sin publik in i en annan värld och göra dem till berusande surrealistiska passagerare på hennes resa. "Debra Craine från Times avfärdar för sin del pjäsen nästan helt och hållet. Musiken och ljuset skapar den perfekta atmosfären, men den "smärtsamt intetsägande koreografin" blir inte bättre.</w:t>
      </w:r>
    </w:p>
    <w:p>
      <w:r>
        <w:rPr>
          <w:b/>
          <w:color w:val="FF0000"/>
        </w:rPr>
        <w:t xml:space="preserve">id 308</w:t>
      </w:r>
    </w:p>
    <w:p>
      <w:r>
        <w:rPr>
          <w:b w:val="0"/>
        </w:rPr>
        <w:t xml:space="preserve">{ { { taxonomy /animals | name = mackerel | image = mackerel .jpg | width = 250 | caption = | domain = Invertebrates ' 'Eucarya ' ' | superclass = | kingdom = Zoology ' 'Animalia ' ' | subclass = | major section = Vertebrate ' 'Chordata ' ' | major section = | minor section = Vertebrates ' 'Vertebrata ' ' | superclass = [ [ Bony fish] ] ' 'Osteichthyes ' ' | class = [ [ Amfibier] ] ' ' ' 'Actinopterygii ' ' ' | subklass = ' 'Neopterygii ' ' | sektion = [ [ Apefishes] ] ' 'Perciformes ' ' | subsektion = ' 'Scombroidei ' ' ' ' | tribe =[ [ [ [ Mackerels] ] ] ' ' ' 'Scombridae' ' | genus = ' 'Scomber' ' | species = ' 'scombrus' ' } } } } ' ' ' ' ' ' Makrill ' ' ' ' ( ' ' ' 'Scomber scombrus ' ' ' ) är en makrillart som förekommer i norraAtlantiska vatten i makrillstammen [ [ [ [ [ marulk|marulk] ] ] , som lever nära ytan och livnär sig på [[zooplankton]]. Eftersom ryggsidan är mörkt metallblå och buksidan silverfärgad kan makrillätande fiskar inte se dem. Makrill är en viktig del av kosten för många stora marina djur som delfiner, hajar och [[svärdfisk]] och är också av stor betydelse för fiskets ekonomi. Makrillarna blir 30-50 cm långa. Makrill finns främst i Nordatlanten och Nordsjön, men ibland även i [[Östersjön]], och en del fiskar fångas även i Finland. Dess skyttelliknande strömlinjeform gör den till en snabb simmare. Makrillens föda omfattar andra fiskar, kräftdjur och blötdjur. På våren kommer makrillen i stora stim för att leka nära fastlandet. En makrillhona kan lägga upp till 500 000 ägg åt gången. == Källor == *{ { Web link|Osoite=http:/ /sv .wikipedia .org/wiki/ Mackerel|Name=sv .wikipedia .org} } [ [ [category:mackerel] ] ] Observera att vem som helst kan redigera, modifiera och radera alla tillägg och ändringar som du gör på webbplatsen. Genom att redigera webbplatsen ger du webbplatsens användare denna rätt och garanterar att det material du lägger till antingen är skrivet av dig eller kommer från en fri källa. Mer information finns i Kalapedia :Copyright . ALL ANVÄNDNING AV UPPHOVSRÄTTSSKYDDAT MATERIAL UTAN TILLSTÅND ÄR STRÄNGT FÖRBJUDEN!</w:t>
      </w:r>
    </w:p>
    <w:p>
      <w:r>
        <w:rPr>
          <w:b/>
          <w:color w:val="FF0000"/>
        </w:rPr>
        <w:t xml:space="preserve">id 309</w:t>
      </w:r>
    </w:p>
    <w:p>
      <w:r>
        <w:rPr>
          <w:b w:val="0"/>
        </w:rPr>
        <w:t xml:space="preserve">Inlägg av Ziegrand den Feb 27 , 2008 12:28:29 GMT 3 Mannen lutade sig tyst mot väggen och drack ur sin ficka, tittade på himlen, tittade på månen och höjde sitt långfinger mot månen. "Nästa gång slår jag dig." Han mumlade och hostade lite, drack lite mer och började sedan gå iväg, mot en gränd med lövuppslag där han kunde sova." Det kommer att bli bra, en dag..." Han mumlade. Ibland betyder "majoriteten" bara att alla dårar är på samma sida Inlägg av nirna on Feb 27 , 2008 12:32 :07 GMT 3 Freija kom hem och gick direkt till sängs. De få som hon hade tagit med sig hem hade förundrats över den sparsamma inredningen och färgklyftan. Vad var en målning värd när han inte kunde se ytan? Eller vad var det för mening med att matcha färgerna när han inte heller kunde se dem? Nu gick kvinnans tankar till den främling hon hade mött i gränden. Han hade uppenbarligen känt hennes mor. Kanske någon vet mer om detta, tänkte Freija strax innan hon somnade. När allt möjligt har gjorts kan man bara hoppas på det omöjliga. Inlägg av nirna den Feb 27 , 2008 14:04:15 GMT 3 Nästa dag promenerade Freija runt i staden med solglasögon på. Hon visste att hon skulle få en del leende blickar för att hon bar glasögon även på en sådan ... dyster, molnig dag, men leendena skulle ha varit av förundran om glasögonen inte hade funnits där. Freija räknade sina steg. Mellanliggande avstånd var lätta för henne på grund av hennes syn, och sådana ... bekräftelse av vägar frustrerade henne. Men en ny bekantskap nyligen hade nästan fått honom i trubbel, ingenting kändes nu väldigt ... säkert. När allt möjligt har gjorts kan man bara hoppas att det omöjliga ska vara möjligt. Inlägg av nirna den Feb 28 , 2008 12:05:05 GMT 3 Freija märkte att han hade kommit nära platsen för den föregående kvällens kamp. Organisationens män hade gått efter henne för att städa upp på platsen men hade inte hittat något spår av mannen som hade hotat henne.Freija gick in i gränden och började skanna av platsen med sina ögon. Någonstans kan det ha funnits något kvar... När allt möjligt har gjorts kan man bara hoppas på det omöjliga. Inlägg av Ziegrand på Mar 2 , 2008 18:02 :11 GMT 3 Gränden var i sådant skick att inget speciellt kunde hittas där, men . Det fanns en skylt bland skräpet, en organisationsskylt, de användes inte längre ofta, men nu fanns det en som vilade bland all smuts och smuts. Mannen satt tyst vid fontänen i centrum och tvättade sitt ansikte. Och hostade. "Om jag bara kunde få lite vin..." Ibland betyder "majoriteten" bara att alla dårar är på samma sida Inlägg av nirna den Mar 16 , 2008 0:41:49 GMT 3 Freija gick tillbaka mot centrum. Gränden var välstädad efter slaget och inga spår fanns kvar. Hon gick längs shoppinggatan med en stor fontän längs med den. Vid fontänen gick Freija in i en bokhandel som var hennes absoluta favorit. När hon såg fram emot att äntligen få en trevlig ledig dag var det första hon gjorde att gå fram till romanerna och börja välja vad hon skulle läsa. När allt som är möjligt har gjorts kan man bara hoppas att det omöjliga ska vara möjligt.</w:t>
      </w:r>
    </w:p>
    <w:p>
      <w:r>
        <w:rPr>
          <w:b/>
          <w:color w:val="FF0000"/>
        </w:rPr>
        <w:t xml:space="preserve">id 310</w:t>
      </w:r>
    </w:p>
    <w:p>
      <w:r>
        <w:rPr>
          <w:b w:val="0"/>
        </w:rPr>
        <w:t xml:space="preserve">Ungdomsarbetslösheten i Norra Österbotten har ökat med cirka 10 procent från året innan. I slutet av maj fanns det 4 000 arbetslösa under 25 år. Största delen av de arbetslösa har gymnasieutbildning, säger Maire Mäki, direktör för TE-byrån i Norra Österbotten. I slutet av maj var drygt 20 procent av alla under 25 år arbetslösa, vilket är sex procentenheter mer än riksgenomsnittet. De höga siffrorna under försommaren förklaras delvis av akademiker . Maire Mäki betonar att det är mycket svårt att hitta arbete utan examen: "Statistiken visar att det blir allt svårare att hitta arbete om man inte har en examen. Till och med i vår region finns det så många utbildade människor att man måste ha en examen för att komma in på arbetsmarknaden. Arbetslösheten ökar fortfarande Arbetslösheten ökar fortfarande i Norra Österbotten . Enligt TE-byrån var arbetslösheten i regionen i slutet av maj en procentenhet högre än i fjol, dvs. 13,5 % av arbetskraften. TE-byrån hade 24 650 arbetslösa arbetssökande, vilket är nästan 2 000 fler än vid samma tidpunkt i fjol. I slutet av maj fanns det nästan 1900 lediga jobb , 350 färre än året innan .</w:t>
      </w:r>
    </w:p>
    <w:p>
      <w:r>
        <w:rPr>
          <w:b/>
          <w:color w:val="FF0000"/>
        </w:rPr>
        <w:t xml:space="preserve">id 311</w:t>
      </w:r>
    </w:p>
    <w:p>
      <w:r>
        <w:rPr>
          <w:b w:val="0"/>
        </w:rPr>
        <w:t xml:space="preserve">Denna speciella vår är dock inte särskilt bra för lökblommor. Med bristen på skydd mot snö och sol och ibland dagar med temperaturer över + 10 grader , är tulpanbladens spetsar nu gulnade . Krokusarna väntar fortfarande på att blommorna ska öppna sig. Det finns redan några gula men bara några få blå. Detta har pågått i tre veckor nu. Förra våren började allt blomma vackert nästan samtidigt. Ja. Men nu har en del av skogen vid vägkanten avverkats, och det verkar som om hyrorna har sjunkit. Du har också en björkbeklädd sluttning framför dig. De trivs där, inte på en mycket torr plats. Jag har också planterat denna sort från Lahtis till stugan. Jag skulle ha velat se blåhäger i närheten av min mammas barndomshem i dag när vi åkte dit, men det fanns inga ännu och inte heller vid mina farbröders lada. Jag ska göra en ny resa dit om någon dag för att se om de redan blommar. Den östliga liljan l . scilla har blommat i full blom under våren . Till och med på kyrkogården fanns det blå mattor här och där. Den är giftig som liljekonvalj . Jag blev förvånad när länken säger att den nu klassas som en sparrisväxt. Hyacintliknande blad och en blomma, om än en enda. http://www.luontoportti .com/ suomi / sv / blommande växter/idansinilja Title : Vs : Plants 2,5 Submitted by: oops - 09.05.14 - at:14:47 Åh, det finns några i min egen trädgård. Och ja, de har blommat bra. Sivumennen undrar här det , varför några blommor vid basen av trädet , precis bredvid stammen , som en ring runt trädet . Resultatet ser ut som Marge Simpsons hals. Titel : Vs : Plants 2,5 Skrivet av : 1944 - 09.05.14 - kl:22 :40 Nu här på vägen tillbaka har fruktodlarnas björkkvistar slutat bränna grenarna från tidigare år , istället är det grönt överallt och boskapen äter gräset glatt . I norra Tyskland finns det fortfarande tydliga vårfrön i början av groningen . Det är spännande att titta på de olika stadierna av tillväxten . De små getternas mamma tog med sig en fröplanta med vita rosor och en påse med gladioluslökar som gåvor till stugan. Jag planterade dem, även om jag inte tycker att de passar in i vårt lantliga landskap. Idén var vacker och innerlig . :057: Titel : Vs : Plants 2,5 Skrivet av : Pyryharakka - 11.05.14 - kl:23:29 Cladiolus är en annan trevlig snittblomma för en resa till byn . :023: Tja, förresten, men röda nejlikor och färgglada gladiolus påminner mig om Sovjetunionen . :076: Liksom chiffon halsdukar i flickors hår . Titel : Vs : Plants 2.5 Submitted by : Pena on 12.05.14 - 07:07:39 Chiffongen hör hemma på handleden, åtminstone enligt Dingo-fansen. Titel : Vs : Plants 2.5 Skrivet av : malla - 14.05.14 - at:15:33 Eno hade fina stora tomatplantor, var fortfarande inne. Och det var underbart grönt där, mer grönt än här hemma, även om resan inte är så lång, det är ändå längre söderut. Och hon har alltid varit en person som gillar växter och blommor. Hon har också varit en person som gillar naturfotografer, jägare, fiskare, lantbrukare och hushållerska. Hon brukade baka bullar och bröd och laga sin egen mat, men nu bakar hon inte längre. Min farbror vet mer om blommor och alla typer av växter än vad jag gör. När jag var liten lärde han mig först de välkända och sedan de mer ovanliga, samt hur man identifierar fåglar och djur. Min andra farbror lärde mig att fiska ... eller snarare</w:t>
      </w:r>
    </w:p>
    <w:p>
      <w:r>
        <w:rPr>
          <w:b/>
          <w:color w:val="FF0000"/>
        </w:rPr>
        <w:t xml:space="preserve">id 312</w:t>
      </w:r>
    </w:p>
    <w:p>
      <w:r>
        <w:rPr>
          <w:b w:val="0"/>
        </w:rPr>
        <w:t xml:space="preserve">Tunneln skapar möjligheter, alternativet på ytan stänger dem Kustvägstunneln ger upphov till delade meningar . Uppdelningen kan beskrivas på många olika sätt, men en av de viktigaste är inställningen till stadsutveckling. Motståndarna vill behålla den nuvarande situationen där en riksväg korsar Näsijärvi-sjöns stränder, och de beundrar till och med situationen där bilisterna kan se sjölandskapet. De som förespråkar detta vill flytta vägen under jorden och göra strandkanten till en del av centrum. Stadens utveckling är viktigare än landskapet för bilisterna. Jag tror att stadsutvecklingsaspekten är mycket viktigare än bilisternas åsikter. En annan stor klyfta är inställningen till pengar. De som motsätter sig tunneln ser investeringen som en kostnad som staten ska stå för. De som är positiva till investeringen ser de indirekta effekterna av investeringen, t.ex. bostadsområdet Ranta-Tampella och de fördelar som det kommer att medföra, samt de breda positiva effekterna av byggandet. Man räknar också med att alternativen skulle kosta minst lika mycket, men att de inte skulle lösa trafikproblemen eller ge fler bostäder i centrum. Alternativet med ytläge skulle stänga av Näsijärvi-sjöns stränder från centrum för gott. Jag tror att helhetsbilden är viktigare här, de indirekta effekterna kommer så småningom att drabba även staden. Den tredje avdelningen gäller transporter . Motståndarna ser inga trafikfördelar med tunneln, vilket framgår av de upprepade frågorna om hur två körfält i tunneln skulle vara bättre än två körfält på ytan. De som är för tunneln svarar gång på gång att om sju trafikljus tas bort kommer trafiken att bli smidigare och kapaciteten att öka, och om trafiken som går in i centrum skiljs från den passerande trafiken kommer kapaciteten också att öka. Jag tror att tunnelförespråkarnas tankegångar är mer realistiska här och att de stöds av all verklig trafikkunskap. Det skulle vara dumt och oansvarigt om staden baserade sina beslut inte på studier av trafikexperter utan på ett känslomässigt och missriktad opinionsklimat . Jag anser att den lätta trafikleden bredvid hyreshusen vid Ratinas flodmynning är ett fullt tillräckligt offentligt utrymme på denna plats, liksom gångvägen med kajer framför de nya husen i Ratina . Båda är populära vägar och tillhör inte husen, och bostadsrättsföreningarna har inte försökt ta dem i besittning. Samma princip bör även fortsättningsvis tillämpas när det gäller att skapa offentliga vägar mellan stranden och husen, och naturligtvis bör man skapa grönområden där det behövs, vilket man till exempel har gjort i Ranta-Tampella. Att bygga på stranden är en stor möjlighet för Tammerfors att skapa nya, attraktiva bostadsområden nära stadens centrum. Härmälänranta är ett bra exempel på detta: det kommer att bli ett bra område och bara 3 km från centrum, med utmärkta ljus- och kollektivtrafikleder . Du kan cykla längs Pyhäjärvi-sjöns strand på en riktigt naturskön rutt genom Arboretum till centrum . På samma sätt blir Ranta-Tampella en otrolig lätt transportväg längs Tammerkoski-sjöns stränder och längs Näsijärvi-sjöns stränder mot Kaupi och Lielahti . Ja, dessa områden kommer att locka nya invånare till Tammerfors. Nästa gång kommer man säkert att debattera Eteläpuisto, där grönområden och bostäder krockar med varandra, till skillnad från Juhans andra exempel. Med god planering skulle man dock kunna bygga en del även i Södra Älvsborg med en viss betoning på gatan. Där skulle jag anlägga en stor park vid vattnet där man kan sola och naturligtvis en strand. Pauli Välimäki , Härmälänranta är ett bra exempel på dålig planering och girighet från byggbranschens sida . Där har avståndet mellan den första etappen av husen som byggdes närmast stranden och stranden i praktiken tagits i anspråk för de boendes eget bruk . Väster därom har de två stora hyreshusen som ligger närmast stranden alla byggts närmare stranden med byggnadstillstånd och i vart och ett av dem har byggnadstillståndet överskridits . Pyhäjärvi-sjöns strand är inte tillgänglig med cykel i Härmälä, och det finns inget behov av en campingplats. Men väster om campingen har stranden lämnats utanför parken, tvärtemot vad som var planerat.</w:t>
      </w:r>
    </w:p>
    <w:p>
      <w:r>
        <w:rPr>
          <w:b/>
          <w:color w:val="FF0000"/>
        </w:rPr>
        <w:t xml:space="preserve">id 313</w:t>
      </w:r>
    </w:p>
    <w:p>
      <w:r>
        <w:rPr>
          <w:b w:val="0"/>
        </w:rPr>
        <w:t xml:space="preserve">Craps är ett av de mest intressanta sociala bordsspelen . Craps spelas på nästan alla kasinon idag . Craps är mycket lätt att spela. Skytten är den spelare som är med vid varje tärningskast. Det finns flera spel att välja mellan. Craps är ett av de mest populära spelen i USA. Craps är ett snabbt och spännande spel med mycket action. Komplexiteten i reglerna, insatsalternativen och utbetalningsförhållandena gör Craps till ett av de mest unika kasinospel. Många Craps-insatser erbjuder mycket gynnsamma odds för spelaren. Om du satsar klokt kan du hålla husets fördel på en mycket liten procentsats (runt 0,6 % i bästa fall). Det är kasinoversionen av spelet som ger Craps dess rykte om att vara ett snabbt och spännande spel. Varje nummer utom 7,11,12 ,3 ,2 är ett punktnummer. Du förlorar om du kastar en sjua innan du kastar ett punktnummer. Utöver din första insats kan du göra en insats. På vissa kasinon kan du spela gratis innan du spelar för riktiga pengar. Craps är ett av de kasinospel som har det minsta husets fördel mot dig. Om du gör rätt satsningar är dina chanser att vinna mycket stora Om Craps Ett par tärningar är en av de viktigaste delarna i spelet. En annan viktig komponent är bordet. Crapsbordet är större än ett vanligt biljardbord. Det finns ett träräcke som löper längs bordets ytterkant. Tärningarna kastas mot träräcket. Träräcket fungerar som en bakplatta som tärningarna kastas mot. Bordets yta är grön och har många olika mönster Bordets layout Den nuvarande spelaren kastar en sjua och spelet börjar. Om en spelare kastar en 7 eller 11 sägs det att han har gjort en passning . Om en spelare gör en passningspasslinje vinner och inte passningslinjer förlorar . Vid craps förlorar pass line bets och vinner inte heller pass line bets. Do pass line bets vinner inte om "craps"-numret är 12 i Las Vegas eller 2 i Reno och Tahoe. Om 4,5,6,8,9,10 rullas ut kallas det numret för ett "slot"-nummer eller "point". Om ett "punktnummer" är kastat måste skytten fortsätta att kasta tills det "punktnumret" kastas igen, vilket kallas för "making point". När det gäller ett "punktnummer" kan spelarna välja en av satsningarna . Du kan göra satsningar på varje efterföljande tärningskast tills en 7 kastas tills 7 kastas hur man spelar craps Linjesatsningar betalar pengar om de vinner . Du placerar en satsning i området "pass line bet" om du tror att skytten kommer att kasta en 7 eller 11 comeout roll eller att skytten kommer att kasta ett av punktnumren och kastas igen innan han eller hon kastar en 7 ( sevening out ) . Om du tror att skytten har kastat en 2 eller 3 i comeout-rullen eller kastar en 7 efter att ha kastat ett poängnummer och innan han kastar det poängnumret igen väljer du zonen "passera inte Line-draw". Om ett poängnummer kastas i en comeout får spelaren ta sin plats mot oddsen för att en 7 inträffar innan poängnumret kastas igen. I vissa kasinon är oddsen på insatsbeloppet summan av linjeinsatsen eller lägre. Vissa casinon tillåter dig att göra oddsinsatser på två, tre eller till och med fler gånger beloppet för linjeinsatsen. Kom ihåg att alla spelare får göra oddsinsatser, även om huset inte vill uppmuntra till oddsinsatser. Kom ihåg att du kan göra en extra insats när som helst efter att comeout-punkten har kastats. Pass Line-satsningen är en av de vanligaste satsningarna i craps. Om du har valt en pass line-satsning och en 7 eller 11 kastas vinner du. Om du får en 2, 3 eller 12 förlorar du. Om du får ett poängnummer fortsätter du att rulla tills du får samma nummer. Om du får sju OIT:er innan du får ett nytt poängnummer förlorar du. Ker</w:t>
      </w:r>
    </w:p>
    <w:p>
      <w:r>
        <w:rPr>
          <w:b/>
          <w:color w:val="FF0000"/>
        </w:rPr>
        <w:t xml:space="preserve">id 314</w:t>
      </w:r>
    </w:p>
    <w:p>
      <w:r>
        <w:rPr>
          <w:b w:val="0"/>
        </w:rPr>
        <w:t xml:space="preserve">Lördag , april 29 , 2006 Siena-Juventus Juventus med sitt bästa lag för att störta Siena , bara Cannavaro osäker . Tre omgångar kvar , tre poäng till utmanaren Milan och allt fortfarande i sina egna händer - Juventus kommer att spela i morgon för mästerskapet i Siena . Det har varit en lång serie, och ledningen över Milan var ibland så mycket som 12 poäng, så prestationen och glädjen i spelet har ibland varit svårt att upprätthålla. Men nu är situationen annorlunda: Milan är mitt uppe i matchen och varje match handlar om att vinna eller förlora mästerskapet - man skulle kunna tro att detta skulle väcka Juve senast, annars är laget verkligen slut på alla sätt och vis, mentalt och fysiskt. Alla spelare är åtminstone fast beslutna att ge allt : Gigì Buffon har återhämtat sig från sin skada och är tillbaka i målet. I försvaret kommer Zambrotta att spela på vänsterkanten och på högerkanten kommer Capello att sätta Balzaretti istället för Zebina. Thuram-Cannavaro kommer att spela som vanligt i toppparet, även om Fabio har tränat separat från de andra på grund av en mindre skada, men det har gått bra, så han bör vara redo för morgondagen. På mittfältet återvänder Mutu till högerkanten och Nedved spelar på vänsterkanten. På mittfältet räknar Mister med paret Emerson-Vieira och även om brasilianaren spelar med en ljumskskada bör han vara med i startelvan. I anfallet måste Capello göra sitt svåraste val: om han ska spela med den iögonfallande Ibrahimovic , som har förlorat sin målskicklighet, eller Del Piero , som har ett magiskt snitt av mål i Sienas nät ( ett mål var 47:e minut, 8 mål / 6 matcher ). Statistiken verkar gynna Del Piero , men Capello har gynnat Ibrahimovic . En av dem kommer dock att paras ihop med Trezeguet, som är i utmärkt form. På det hela taget bör Juve vara starka och Siena motståndaren, men detta kommer bara att avslöjas på planen. Enligt statistiken är Siena inte på något bra humör, och de har inte ens mycket att förlora i matchen, eftersom de fortfarande är långt ifrån nedflyttningsstrecket. Naturligtvis har Siena också en hel del ekonomiska intressen med Juve : många spelare som är utlånade från Juve spelar i Sienas startelva. Till och med Siena-tränaren lovade en god vän bara en rättvis kamp , låter väldigt rättvist . Av allt att döma bör denna match vara den lättaste av de tre återstående .</w:t>
      </w:r>
    </w:p>
    <w:p>
      <w:r>
        <w:rPr>
          <w:b/>
          <w:color w:val="FF0000"/>
        </w:rPr>
        <w:t xml:space="preserve">id 315</w:t>
      </w:r>
    </w:p>
    <w:p>
      <w:r>
        <w:rPr>
          <w:b w:val="0"/>
        </w:rPr>
        <w:t xml:space="preserve">Kakelugnar i Aura - Sydvästra Finland - Kakelugnar Aura Keskus -När du vill ha kvalitetsarbete till ett överkomligt pris kan du inte göra fel med denna expert på kakelugnar i Aura som är stolt över sitt högkvalitativa arbete och sin omsorg om detaljer. Från kök till badrum och bastu till tvättstugor - den här kakelmakaren hjälper dig med val och installation av kakel och kan även skapa egna mönster. Aura Centre - När du vill ha kvalitetsarbete till ett överkomligt pris kan du inte göra fel med denna expert på plattsättning i Aura som är stolt över sitt högkvalitativa arbete och sin uppmärksamhet på detaljer. Från vattentätning till installation av glasplattor - den här kakelexperten ger dig råd om alla detaljer som du behöver tänka på för att slutföra ditt ombyggnadsprojekt eller din renovering. Aura Centre - När du vill ha kvalitetsarbete till ett överkomligt pris kan du inte göra fel med den här experten på plattsättning i Aura som är stolt över sin höga standard på hantverk och sin uppmärksamhet på detaljer. Från kök till badrum och bastu till tvättstugor - den här kakelmakaren hjälper dig med val och installation av kakel och kan även skapa egna mönster. Aura Centre - När du vill ha kvalitetsarbete till ett överkomligt pris kan du inte göra fel med denna expert på plattsättning i Aura som är stolt över sitt högkvalitativa arbete och sin uppmärksamhet på detaljer. Oavsett vad du behöver för kakel, råd om vilka kakelplattor som passar dina behov, från stenplattor till glasmosaik till badrumsplattor och från porslin till keramiska plattor, är detta lokala proffs perfekt för dig. Aura Centre - Om du har bestämt dig för att renovera ditt hem och behöver en välrenommerad kakelugn med vänlig service i Aura är detta kvalitetsproffs helt rätt för dig. Oavsett vad du behöver för kakel, råd om vilka kakelplattor som passar dina behov, från stenplattor till glasmosaik till badrumsplattor och från porslin till keramiska plattor, är detta lokala proffs perfekt för dig. Letar du efter en kakelugn för din toalettrenovering? Är kakelplattorna i duschrummet trasiga, fogarna skadade eller vill du förnya färgskalan? Det enklaste sättet är att gå till helppokoti .fi eftersom de pålitliga företag vi samarbetar med i sydvästra Finland utför förstklassigt arbete till överkomligt pris, oavsett hur stort eller litet ditt kakelarbete är. Från golv till tak i badrummet till att byta ut enskilda plattor . Oavsett om du vill ha mosaik- eller naturstensplattor eller kakel över gammalt kakel kan våra partners professionella renoverare av våtutrymmen i sydvästra Finland göra ditt jobb från design till slutstädning . Klicka dig genast in på helppokoti .fi och lämna dina kontakt- och arbetsuppgifter, som vi vidarebefordrar till välrenommerade kakelspecialister som kontaktar dig. Renovering av badrummet kunde inte bli enklare . Letar du efter en kakelugn för din badrumsrenovering? Är kakelplattorna i duschrummet trasiga eller är fogarna skadade eller vill du ändra färgskalan till en mer trendig färg? Det enklaste sättet är att rikta in dig på helppokoti .fi eftersom de pålitliga företag som vi samarbetar med i sydvästra Finland utför förstklassigt arbete till överkomliga priser, oavsett hur stort eller litet ditt kakeljobb är. Från att kakla ett duschrum från golv till tak till att byta ut enskilda plattor . Oavsett om du vill ha marmor- eller skifferplattor eller installera ett värmesystem under plattorna är våra partner professionella renoverare av våtrum i Sydvästra Finland som utför ditt projekt nyckelfärdiga. Surfa utan dröjsmål till helppokoti .fi och lämna en kort arbetsbeskrivning och dina kontaktuppgifter, som vi vidarebefordrar till välrenommerade kakelspecialister som kontaktar dig . Renovering av badrummet kunde inte bli enklare . Letar du efter en kakelugn för att renovera ditt duschrum? Är kakelplattorna i ditt duschrum trasiga, fogarna skadade eller vill du förnya färgskalan? Det enklaste sättet är att rikta in dig på helppokoti .fi eftersom våra pålitliga partner i sydvästra Finland utför prisvärt och förstklassigt arbete oavsett hur stort eller litet ditt behov av kakelplattor är.</w:t>
      </w:r>
    </w:p>
    <w:p>
      <w:r>
        <w:rPr>
          <w:b/>
          <w:color w:val="FF0000"/>
        </w:rPr>
        <w:t xml:space="preserve">id 316</w:t>
      </w:r>
    </w:p>
    <w:p>
      <w:r>
        <w:rPr>
          <w:b w:val="0"/>
        </w:rPr>
        <w:t xml:space="preserve">Berätta för oss hur idyllen på en sommarmorgon i Ertsu ser ut - finken sjunger, rönnbären blommar, två veckor för tidigt . Ett par alfåglar på motorhuven. - Och de kommer när man knäpper med fingrarna? - Nej, man måste köra bilen först. - Jag förstår inte, vad gör man annars med en bil. - Jag körde hem från Tuntsa genom moln av myggor, gnagare och malar. De döda, genomblötta av nattens regn, finns i maskerna, lampkåporna och vindrutetorkarna. - Bra protein för alfåglarna. - Ja, med alfåglarnas mått mätt, är köttet som på kyrkogården i nedre byn, som man brukade säga om tjock renköttssoppa. - Men vad är det för skorv i det andra ögat? - Någon slags ögoninfektion, det andra ögat är ännu värre. Det måste klia eller sticka, för den gnuggar ögonbrynen mot en trädgren eller brunnskanten så att fjädrarna och strumporna har lossnat. - Ja, men han har i alla fall kvar sin syn. Då kan han mata sina kycklingar. I princip ja, men det finns inga. En kråka rånade dem tydligen i början av juni. Kött som på kyrkogården i Lower Village, en spöklik, skrajögd alfågel vars kycklingar har dödats. Och du kallar det här för en idyll. Ursäkta, det var inte meningen att bryta den. Jag svarade när du frågade.</w:t>
      </w:r>
    </w:p>
    <w:p>
      <w:r>
        <w:rPr>
          <w:b/>
          <w:color w:val="FF0000"/>
        </w:rPr>
        <w:t xml:space="preserve">id 317</w:t>
      </w:r>
    </w:p>
    <w:p>
      <w:r>
        <w:rPr>
          <w:b w:val="0"/>
        </w:rPr>
        <w:t xml:space="preserve">Karta från adress : JavaScript måste vara aktiverat för att använda Google Maps . Det verkar dock som om din webbläsare inte har stöd för JavaScript eller att det är inaktiverat. För att visa Google Maps måste du aktivera JavaScript i din webbläsare och försöka igen. Tycker du om den? Feedback Min e-postadress Ämne Feedback Vill du ha ett svar? Ja Nej Skriv in de tecken du ser på bilden h t w h i l s h Hjälp oss att bekämpa skräppost! Skicka mig en kopia Förlorat och upphittat Den finska förlossningstjänsten finns i Vallila med goda kommunikationer. Spårvagnarna 1 och 7 samt alla bussar i riktning mot Tuusulantie stannar framför vårt kontor . Hållplats: Mäkelänrinne . Från Pasila station ligger vårt kontor på ca 10 minuters gångavstånd . För dem som anländer med bil finns det parkeringsplatser på båda sidor av Mäkelänkatua .</w:t>
      </w:r>
    </w:p>
    <w:p>
      <w:r>
        <w:rPr>
          <w:b/>
          <w:color w:val="FF0000"/>
        </w:rPr>
        <w:t xml:space="preserve">id 318</w:t>
      </w:r>
    </w:p>
    <w:p>
      <w:r>
        <w:rPr>
          <w:b w:val="0"/>
        </w:rPr>
        <w:t xml:space="preserve">Super 8 Union Square Detta rökfria hotell ligger i San Francisco, på gångavstånd från Union Square. Här erbjuds rum med gratis Wi-Fi och en platt-TV med satellitkanaler. Hotellet ligger bara 10 minuters bilresa från Fisherman's Wharf. Alla rum på Super 8 Union Square har ett litet kylskåp, ett skrivbord och en kaffebryggare. Alla rum har eget badrum med hårtork. Detta hotell ligger på kort avstånd från många av San Franciscos sevärdheter. Golden Gate Bridge ligger 8 km bort. Lombard Street, som är känd som San Franciscos mest slingrande gata, ligger 8 minuters bilresa bort. San Franciscos internationella flygplats ligger 23 km från hotellet. Union Square Super 8 erbjuder en kontinental frukost varje morgon. Hotellets personal är tillgänglig dygnet runt. Incheckningsdatum Senaste bokningen för detta hotell gjordes den 14 juni kl. 22:56 från Schweiz . Faciliteter : Super 8 Union Square Allmänt WiFi i hela boendet Mat och dryck Drycker Rumsservice Uttagsautomat ( drycker ) Transport Pendeltjänst ( tilläggsavgift ) Flygplatstransport ( tilläggsavgift ) Reception Reception 24-timmarsreception Biljettservice Bagageförvaring Conciergetjänstservice Tvätt Fax/fotokopiering Affärstjänster Blandade rum Rökfria rum Rum/faciliteter för personer med funktionsnedsättning Hiss Uppvärmning Helt rökfritt Luftkonditionering Separat rökområde Internet Wi-Fi finns tillgängligt i hela hotellet och är gratis. Parkering Privat parkering finns i närheten (bokning behövs inte) och kostar USD 25 per dag. Regler Detta är allmänna regler för Super 8 Union Square , eftersom de kan variera beroende på rumstyp, vänligen kontrollera även de specifika villkoren för rummet . Incheckning från 15:00 Utcheckning till 11:00 Avbokning / Förskottsbetalning Regler för avbokning och förskottsbetalning varierar beroende på rumstyp. Barn och extrasängar gratis! Två barn under 18 år bor gratis när de använder sängarna i rummet. Rummet har plats för upp till 0 extrasängar/sängar . Rummet har plats för upp till 4 personer . Husdjur Husdjur är inte tillåtna . Accepterade kreditkort American Express Visa Euro/Mastercard Discover Hotellet förbehåller sig rätten att i förväg godkänna kreditkortsavgifter. Viktig information Foto-ID och kreditkort måste uppvisas vid incheckningen. Särskilda önskemål behandlas vid incheckningen, i mån av tillgång. Särskilda önskemål kan inte garanteras och kan medföra extra avgifter. Observera att hotellet är rökfritt . Observera att hotellet erbjuder 24-timmars betjänad parkering mot en extra kostnad . Hotellet erbjuder även flygplatstransfer till San Franciscos internationella flygplats mot en extra kostnad . För mer information, vänligen kontakta hotellet .</w:t>
      </w:r>
    </w:p>
    <w:p>
      <w:r>
        <w:rPr>
          <w:b/>
          <w:color w:val="FF0000"/>
        </w:rPr>
        <w:t xml:space="preserve">id 319</w:t>
      </w:r>
    </w:p>
    <w:p>
      <w:r>
        <w:rPr>
          <w:b w:val="0"/>
        </w:rPr>
        <w:t xml:space="preserve">Spelregler och villkor för Roll 'Em ("Roll 'Em-villkoren") 1. Roll 'Em spelas i enlighet med dessa villkor, webbplatsens villkor och (i tillämpliga fall) de allmänna reglerna. Villkoren och Ladbrokes allmänna regler ska gälla i situationer som inte täcks av dessa Roll 'Em-villkor, men i händelse av konflikt ska dessa Roll 'Em-villkor gälla. Genom att spela ett Roll 'Em-spel accepterar du dessa Roll 'Em-villkor, Villkoren och allmänna regler. 2. Roll 'Em är ett spel som Ladbrokes har utsett för att satsa med fasta odds på det kombinerade resultatet av två sexsidiga standardtärningar med nummer 1-6, med 11 möjliga resultat mellan 2 och 12. 3. att satsa med fasta odds på det kombinerade resultatet av två sexsidiga standardtärningar med nummer 1-6. Den högsta möjliga utbetalningen (dvs. den totala vinsten inklusive returnerade satsningar) för ett Roll 'Em-spel under en 24-timmarsperiod till en enskild kund (detta inkluderar en annan person som spelar Roll 'Em och som är inloggad med samma användarnamn) eller en grupp kunder som agerar tillsammans är 100 000 pund (eller motsvarande i en annan valuta) . 5. Spelen fungerar på begäran när kunden startar spelet. Med undantag för de villkor som nämns i avsnittet Användarvillkor och Allmänna regler får användaren därför inte något separat bekräftelsemeddelande för placerade spel. 6. Efter varje spel betalas vinsterna ut till spelarens Ladbrokes.com-konto . 7. Roll 'Em-spel kan inte kombineras med andra spel, och två eller flera rundor kan inte heller kombineras till ett kumulativt spel. 8. Vi förbehåller oss rätten att göra ändringar i de utbetalningar och insatser vi erbjuder. www.ladbrokesgames.com - en av Europas största spelsajter. Vi erbjuder dig det bästa urvalet av onlinespel för att få dina vinster direkt. Välj mellan virtuell sport, hi-lo-spel, nummerspel, kenospel, skraplotter och jackpots . Stora vinster med insatser av alla storlekar - du kan till och med prova våra spel gratis!</w:t>
      </w:r>
    </w:p>
    <w:p>
      <w:r>
        <w:rPr>
          <w:b/>
          <w:color w:val="FF0000"/>
        </w:rPr>
        <w:t xml:space="preserve">id 320</w:t>
      </w:r>
    </w:p>
    <w:p>
      <w:r>
        <w:rPr>
          <w:b w:val="0"/>
        </w:rPr>
        <w:t xml:space="preserve">Att utveckla och bemöta utmaningar bygger alltid på en analys av situationen . Du måste veta var du befinner dig och hur du kom dit. När målen är tydliga kan man titta på var det finns avvikelser och sedan ta reda på hur vi har kommit dit vi är . Situationen är annorlunda om vi inte vet eller inte har klargjort vad målet egentligen är . I det fallet är den första uppgiften att definiera och analysera målen. Det behövs en ny strategi och först därefter kan vi undersöka hur den kan uppnås. De olika handlingsalternativen måste alltid beskrivas och analyseras mot bakgrund av situationen. Det räcker inte: alla anställda måste veta vart de är på väg och vad som förväntas av dem. Om alla kan vara delaktiga i att göra rätt saker på rätt sätt är det möjligt att lyckas. Målen måste definieras gemensamt och revideras . Det är här vi på econtact kan hjälpa dig och ditt företag, din organisation eller din offentliga förvaltning. Inget problem är unikt, men det mesta har upplevts åtminstone någonstans tidigare. Erfarenhet hjälper och gör det lättare för dig också.</w:t>
      </w:r>
    </w:p>
    <w:p>
      <w:r>
        <w:rPr>
          <w:b/>
          <w:color w:val="FF0000"/>
        </w:rPr>
        <w:t xml:space="preserve">id 321</w:t>
      </w:r>
    </w:p>
    <w:p>
      <w:r>
        <w:rPr>
          <w:b w:val="0"/>
        </w:rPr>
        <w:t xml:space="preserve">Yttrande om PANASONIC LUMIX DMC-TS2 Användarna tycker att PANASONIC LUMIX DMC-TS2 är mycket användarvänligI genomsnitt tycker de att den är mer pålitlig än sina konkurrenter. Om du vill vara säker på att PANASONIC LUMIX DMC-TS2 är lösningen på dina problem, kan du använda dig av hjälp och stöd från andra Diplofix-användare.Den genomsnittliga poängen för fördelningen av åsikter är 7,97 och standardavvikelsen är 1,85 Hög prestanda Användarna ställde följande frågor: Är LUMIX DMC-TS2 mycket bra när det gäller prestanda? 116 användare svarade på frågor och gav produkten betyget 0-10. Betyget är 10/10 om PANASONIC LUMIX DMC-TS2 är, i sin domän, den bästa på en teknisk nivå, den med bäst kvalitet eller den med det största urvalet av alternativ.</w:t>
      </w:r>
    </w:p>
    <w:p>
      <w:r>
        <w:rPr>
          <w:b/>
          <w:color w:val="FF0000"/>
        </w:rPr>
        <w:t xml:space="preserve">id 322</w:t>
      </w:r>
    </w:p>
    <w:p>
      <w:r>
        <w:rPr>
          <w:b w:val="0"/>
        </w:rPr>
        <w:t xml:space="preserve">Stöd i hemmet för gymnasieelever På gymnasiet är kurserna kompakta och ämnena breda. Det är mycket läxor och läsning inför proven. Mängden självständigt arbete och personligt ansvar ökar hela tiden. Studier på en gymnasieskola kan ibland kännas som en börda. Föräldrarnas viktigaste uppgift är att se till att eleven: - får tillräckligt med sömn - äter en god frukost - kommer till skolan i tid - får läroböcker och andra skolmaterial i tid - har tillräckligt med tid för att göra läxor - har tid att vila och göra saker som intresserar honom eller henne Om en elevs situation på något sätt oroar er föräldrar, vänligen kontakta gruppkonsulenten eller studiekonsulenten . Stöd till studerande En studerande kan få studiestöd, bostadsbidrag och studielån som garanteras av staten. En studerande som är över 17 år är berättigad till studiestöd. Den studerandes och föräldrarnas sammanlagda inkomster är avgörande för bidragets storlek. På KELA:s webbplats kan du beräkna din rätt till studiestöd. KELA-studentstöd kan också fås genom skolans sekreterare . KELA:s skolreseersättning En elev som går i gymnasiet har rätt till skolreseersättning . När avståndet till skolan är längre än 10 km i en riktning subventionerar KELA skolresan genom att ersätta ungefär hälften av kostnaden för regionbiljetten. För att få skolreseersättning ska eleven köpa en så billig biljett som möjligt för motsvarande period i månaden. På bussen är detta vanligen en 44-vägars årsbiljett för studerande eller ett 30-dagars periodkort för studerande. Biljetten och kortet ska första gången köpas på ett Matkahuolto (resebyrå). Det kan sedan laddas upp på bussen eller på en R-kiosk. På hösten, när skolan börjar, fyller eleven i en utskrivbar ansökningsblankett för bidrag till skoltransporter på KELA:s webbplats. Ansökningsblanketten lämnas in till skolkontoret, där ett inköpsintyg utfärdas. Med köpintyget kan du köpa biljetten direkt från Matkahuolto till självriskpriset. Biljetten kan köpas på Matkahuolto före skolstart och man slipper trafikstockningarna under de första skoldagarna. Liminga kommuns skoltransportbidrag Liminga kommun betalar skoltransportbidrag till elever från Limingas kommunala högstadium vars skolväg är 5-10 km . Kriterierna och villkoren är desamma som för KELA:s skoltransportbidrag . Ansökningstiden för det kommunala skolresebidraget är i december för höstterminen och i maj för vårterminen. Bidraget betalas ut på grundval av intäkter. Kvittona skickas till gymnasieskolans kontor.</w:t>
      </w:r>
    </w:p>
    <w:p>
      <w:r>
        <w:rPr>
          <w:b/>
          <w:color w:val="FF0000"/>
        </w:rPr>
        <w:t xml:space="preserve">id 323</w:t>
      </w:r>
    </w:p>
    <w:p>
      <w:r>
        <w:rPr>
          <w:b w:val="0"/>
        </w:rPr>
        <w:t xml:space="preserve">Skicka nyheter till en vän Nyheter Kouvolan Sanomat : Öl och musik i Korija Du kan bekanta dig med de finländska mikrobryggeriernas öl- och ciderutbud i dag och i morgon på Kymijoki ölfestival. Evenemanget hålls för andra gången i Koriia på Kallioniemi-scenen. På grund av fjolårets popularitet och det goda vädret räknar evenemangsledaren Matti Kukkonen med att över 2 000 besökare kommer att delta i evenemanget . Det kommer att erbjudas sammanlagt 45 olika sorters drycker, flera matstånd och två hela grisar som serveras . Irländska och tyska artister kommer att stå för musiken under evenemanget .Från Kallioniemi-scenen till Kouvolas centrum kommer det att gå en buss från klockan 21.00 . Bussarna går varje halvtimme. Den sista bussen avgår kl. 23.00. Kommentarer 3 ppl Vill du rapportera ett olämpligt meddelande? Det är sant 1 dag sedan 2 Bisnestä skrev : Det har alltid varit känt inom medicinen , även i allmänhet , att alkohol uppfyller alla kriterier för en farlig drog . Säg det till Alkos anställda och kunder , även till r-kiosksföretagare , takeaway-restaurangföretagare , livsmedelshandlare , bensinstationsanställda etc . De är förvånansvärt nog "knarklangare" och det finns miljontals narkotikamissbrukare i Finland .</w:t>
      </w:r>
    </w:p>
    <w:p>
      <w:r>
        <w:rPr>
          <w:b/>
          <w:color w:val="FF0000"/>
        </w:rPr>
        <w:t xml:space="preserve">id 324</w:t>
      </w:r>
    </w:p>
    <w:p>
      <w:r>
        <w:rPr>
          <w:b w:val="0"/>
        </w:rPr>
        <w:t xml:space="preserve">1.3 Decimaler och tusendelar i en miniräknare Decimalnoteringen varierar mellan olika länder och språk . På finska används decimaltecknet för att ange att vänster sida är heltal och höger sida är decimaltecken. De flesta miniräknare är tillverkade enligt internationell standard och använder en punkt som decimalseparator. Detta är bra att komma ihåg när man tolkar resultatet från miniräknaren. När man skriver stora tal är det vanligt att man på finska separerar tusendelarna med ett mellanslag. Detta är inte heller i linje med internationella standarder: i miniräknare används kommatecken som tusenavgränsare. Om du inte är försiktig när du tolkar resultaten från en miniräknare kan du ge ett felaktigt svar på en uppgift.</w:t>
      </w:r>
    </w:p>
    <w:p>
      <w:r>
        <w:rPr>
          <w:b/>
          <w:color w:val="FF0000"/>
        </w:rPr>
        <w:t xml:space="preserve">id 325</w:t>
      </w:r>
    </w:p>
    <w:p>
      <w:r>
        <w:rPr>
          <w:b w:val="0"/>
        </w:rPr>
        <w:t xml:space="preserve">Arkiv Vi kom tillbaka till skolan på måndagskvällen väl utvilade . På tisdagen startade den intercellulära telegrafisturneringen som organiserades av sportkommittén . Varje cell fick bilda sitt eget lag och spela mot de andra cellerna enligt det spelschema som idrottskommittén hade upprättat .... Turnering Vi anlände till skolan på måndagskvällen och var glada att se att de efterlängtade tröjorna äntligen hade kommit . . .... Vädret har varit bra för utomhussporter, solen har skiner och sjön har varit varm. I torsdags kom vi tillbaka från jullovet utvilade och glada. Det var trevligt att komma "hem" efter en lång semester och träffa alla våra vänner på högskolan. På lördagen hade vi en temadag och hörde Päivi Jokitalo föreläsa ... ... På lördagsmorgonen, efter en god natts sömn, fylldes den stora föreläsningssalen av uppfriskade och glada studenter. Eleverna hade organiserat olika aktivitetsverkstäder, till exempel självförsvar, telegrafi, musikinstrument och ridning, där de kunde lära sig att spela. Den näst sista veckan före jullovet på högskolan. Några av eleverna hade tentor och studerade ivrigt inför dem. I onsdags fick vi prova våra uniformer för inomhussporter. Alla som ville kunde beställa sin egen outfit med ett valfritt nummer och ...</w:t>
      </w:r>
    </w:p>
    <w:p>
      <w:r>
        <w:rPr>
          <w:b/>
          <w:color w:val="FF0000"/>
        </w:rPr>
        <w:t xml:space="preserve">id 326</w:t>
      </w:r>
    </w:p>
    <w:p>
      <w:r>
        <w:rPr>
          <w:b w:val="0"/>
        </w:rPr>
        <w:t xml:space="preserve"> Kommentarer till träningsprogrammet Detta är mitt nuvarande träningsprogram, var vänlig och kommentera, finns det något som är för mycket eller för lite, vad skulle kunna göras annorlunda? Målet är i första hand att hålla konditionen hög och samtidigt naturligtvis att kontrollera vikten ;) Så veckoprogrammet : Träningsprogrammet kan ibland innehålla en hel helgvila, så lördagens träning kan missas. I höst kommer jag förmodligen att lägga till lite dans, dansgymnastik, dessa kan vara lämpliga att ersätta pk-träningen, å andra sidan är de så mycket lättare att jag skulle kunna tänka mig att göra dem som ett komplement till ovanstående program. Eller kanske det blir för mycket träning ... ? Så du gör samma program varje vecka? Du kan ibland ha återhämtningsveckor med fler vilodagar och mindre intervallträning och andra övningar som höjer pulsen. Om ditt mål är att hålla din kondition hög. Kroppen behöver vila för att utvecklas , för mycket , ensidig , hård träning äter en kvinna / man . Mellan hårda träningspass en återhämtningsvecka, kanske två, och efter en hård vecka eller en styrkevecka en återhämtningsvecka. Danshopp kan vara bra återhämtningspass. Har du en pulsmätare? Det är en bra "broms", du vet inte alltid att du tränar för snabbt. Det var vad jag tänkte! Jag antar att det inte finns så många tävlingsidrottare här på body.net, för man kan ganska snabbt se på texterna om man har en sådan eller inte. I vilka sporter tävlar du? Eller vill du avslöja mer om dig själv här på nätet? Ja, uthållighetsidrotter. Jag är ett fan av en sport, men jag tror inte att jag kommer att avslöja fler ;) Tävlar du också? Jag har inte läst dina inlägg här på sistone, så jag är inte riktigt säker på vad alla skriver här. Så i princip gör du tre hårda aerobics i veckan (resten är grundläggande uthållighet eller lätt). Jag tycker att en timmes hård träning nästan är för mycket - en halvtimme i taget skulle räcka. Men om du är säker på att du är säker på dig själv bör du åtminstone se till att du inte överanstränger din kropp och lyssna på din kropp - om du är väldigt trött fysiskt och mentalt bör du inte ge dig ut på en bergsprint ...</w:t>
      </w:r>
    </w:p>
    <w:p>
      <w:r>
        <w:rPr>
          <w:b/>
          <w:color w:val="FF0000"/>
        </w:rPr>
        <w:t xml:space="preserve">id 327</w:t>
      </w:r>
    </w:p>
    <w:p>
      <w:r>
        <w:rPr>
          <w:b w:val="0"/>
        </w:rPr>
        <w:t xml:space="preserve">Seiten Onsdag 12 oktober 2011 Romantika - Takkula 2.10 . 80cm mini race postning Det var för få personer på en timmes klassen, så vi går till min gamla klass ikväll när de hoppar :) men här är texten från den jag var på Romantika i Takkula . ( c ) viimeinen.net Tiksu är världens sötaste, lyckligtvis har Romantika inte längre några problem med laddningen som för ett år sedan, numera behöver du bara ta en trasa i handen och gå direkt till montern. I nätet var hästen superbra, rörde sig bra framåt men var fortfarande under kontroll, hoppen var bra och Tiksu kändes riktigt bra i alla fall. Banan var ok, när vi hade en skrämsel och den nedre guiden lossnade och jag samlade in den snabbt och den blev för kort och tempot var typ av snigelfart ... Och när den var för kort och jag visste inte hur jag skulle förlänga guiden blev Tiksu irriterad och ville inte vända , då hade en serie en hemsk vändning och det fanns ett fantastiskt hopp och fall , då det femte hindret var ett fall . Felpoängsbalansen var 10vp , eftersom det fanns 2 tidsfel :DD Banan var en lätt 8-barriärbana och betyget var A.2.0 . Men jag var ändå ganska nöjd , eftersom jag inte har hoppat mycket på Romantic :) ( c ) nelly . Vad är mitt ben rätt ? ? ^^ Och om några av er inte vet, så är detta vår andra häst :) Åh och jag frågar återigen om jag ska göra ett frågeinlägg eller inte, om det finns ett behov av det eftersom det finns formspring ? eftersom det inte fanns några svar på det tidigare inlägget ...</w:t>
      </w:r>
    </w:p>
    <w:p>
      <w:r>
        <w:rPr>
          <w:b/>
          <w:color w:val="FF0000"/>
        </w:rPr>
        <w:t xml:space="preserve">id 328</w:t>
      </w:r>
    </w:p>
    <w:p>
      <w:r>
        <w:rPr>
          <w:b w:val="0"/>
        </w:rPr>
        <w:t xml:space="preserve">Dokumentet handlar om kvinnors roll och rättigheter i konflikter, fredsbyggande och konfliktförebyggande. Kvinnor, fred och säkerhet bygger på tidigare antagna FN-dokument och innehåller konkreta krav på respekt för kvinnors och flickors mänskliga och grundläggande rättigheter i konfliktsituationer. Den erinrar om det särskilda behovet av att skydda kvinnor och flickor i konflikter och kräver att kvinnor ska kunna delta på lika villkor i fredsskapande och konfliktförebyggande åtgärder på alla nivåer . Konflikter skapar en grogrund för kvinnohandel Omkring 90 % av offren för konflikter är civila, varav de allra flesta är kvinnor och barn . Tre av fyra flyktingar är barn eller kvinnor . I konflikter är kvinnor ofta offer för våld, inklusive våldtäkt, vilket kan leda till oönskade graviditeter och till att kvinnor smittas av sjukdomar som hiv/aids . Konflikter skapar en grogrund för kvinnohandel och för att kvinnor ska prostituera sig. Många kvinnor och flickor lever i skuggan av konflikter runt om i världen. De existerande maktstrukturerna innebär att konflikter påverkar kvinnor och män på olika sätt. Kvinnor tvingas ge upp sin familj, sitt hem, sin egendom, sitt levebröd och mycket ofta sitt privatliv i konflikter . Att leva i fattigdom och bli flyktingar är en del av ödet för ett ökande antal kvinnor . Resolutionen bekräftar definitionen av våldtäkt, sexuellt slaveri, tvångsprostitution, tvångsvåldtäkt, tvångssterilisering eller någon annan form av grovt sexuellt våld som ett brott mot mänskligheten . Ett offerperspektiv i fredsförhandlingar Kvinnors gräsrotsaktivism skapar en grund för fredsbyggande . Kvinnor är bäst lämpade att reflektera över permanenta och hållbara metoder för konfliktlösning utifrån sina vardagliga erfarenheter. Kvinnor deltar sällan i formella förhandlingssituationer, trots att de utgör 52 procent av världens befolkning. För att skapa en varaktig fred krävs både kvinnors och mäns deltagande. Fredsförhandlingar tar ofta upp rättsliga, administrativa och sociala frågor, t.ex. lagstiftning om mänskliga rättigheter, ekonomiska strukturer och maktförhållanden, markinnehav och stärkande av det civila samhället . De påverkar den sociala statusen och välfärden för alla människor, både män och kvinnor.</w:t>
      </w:r>
    </w:p>
    <w:p>
      <w:r>
        <w:rPr>
          <w:b/>
          <w:color w:val="FF0000"/>
        </w:rPr>
        <w:t xml:space="preserve">id 329</w:t>
      </w:r>
    </w:p>
    <w:p>
      <w:r>
        <w:rPr>
          <w:b w:val="0"/>
        </w:rPr>
        <w:t xml:space="preserve">Tankar och kommentarer om aktuella fenomen, händelser och frågor i ljuset av den kristna tron och Bibeln . För människor som tycker att kristendomen är något värt att tänka på . Onsdag 27 mars 2013 Påskdagen - Från Getsemane till Golgata Enligt skrifterna har den tysta veckan kommit . Påsken är nära . Kristendomens största högtid ger kristna över konfessionsgränserna möjlighet att reflektera över de viktigaste trosuppfattningarna . Aposteln Paulus definierade evangeliet som det mest oförytterliga i förhållande till påsken: "Jag för er till evangeliet ... genom vilket också ni ska bli frälsta ... att Kristus dog för våra synder, enligt Skrifterna, och att han blev begravd, och att han begravdes, och att han uppstod från de döda på tredje dagen, enligt Skrifterna, och att han blev uppenbarad ... " (1 Kor 5:1). De som försöker förstå Jesu lidande utan Skrifterna går vilse. Det är nämligen omöjligt att med hjälp av enbart mänskliga resonemang förstå varför Kristus, om han en gång var kung och Guds egen son, blev vanärad och förkastad av både människor och Gud på korset. "Om du är Guds Son, så kom ner från korset", förtalade de förbipasserande på grundval av mänsklig visdom ( Matteus 27:40 ). På samma sätt drog de lärda den hånfulla slutsatsen att "Han är Israels kung; låt honom nu komma ner från korset, så ska vi tro ... Gud bevare honom om han har glädje av honom" ( Matteus 27:42-43 ). Människor i dag kan å andra sidan inte förstå hur en god Gud skulle kunna straffa sin egen Son för något som andra har gjort. Han dog trots allt "för våra synder". Många liberala teologer är också beredda att förkasta korsets betydelse, eftersom de inte kan förstå att Gud straffade sin Son som hängde på korset "för våra synder". För dem är detta inte ens möjligt. Påskens mysterium underkastar sig inte förnuftets obduktion. Jesus själv verkade inte vara bekymrad över vad som hände honom på sin lidandets resa från Getsemane till Golgata. Naturligtvis mötte Kristus också rädslan och skräcken för lidandet, men han såg själv inga teologiska eller moraliska problem med det. Vid varje steg ville han att hans efterföljare skulle förstå att det som hände honom inte var en mänsklig tragedi utan uppfyllandet av Guds ord. I slutet av lidandets väg fanns en seger som, liksom hans lidande, översteg allt mänskligt resonemang. Trots törnekronan var han den sanna kungen. När Petrus ville rädda sin Mästare från det fruktansvärda lidande han stod inför, tillrättavisade Jesus honom för att han inte tänkte "på det som är av Gud utan på det som är av människor". ( Markus 8:33 ) När lärjungarna försökte förhindra att Jesus föll i händerna på sina kidnappare, påminde frälsaren dem: "Tror ni inte att jag skulle kunna be min Fader att han på en gång skulle sända mig mer än tolv legioner änglar? Men hur skulle då de skrifter uppfyllas som säger att det måste vara så? ... Allt detta har hänt för att profeternas skrifter skulle uppfyllas. "Syftet med påsken är inte att tycka synd om Kristus utan att glädjas med honom över att han led och dog "för våra synder" enligt Skrifterna. Jesus visste vad han gjorde trots att han visste vad som skulle komma. Påskens budskap borde få oss att böja våra huvuden i tacksam bön. Kristus har lidit ett straff för oss: "Straffet har kommit över honom för att vi skall få frid" (Jes 53:5). Den som söker frid med Gud, som han har retat upp genom sina synder, kommer att finna den i Kristus.</w:t>
      </w:r>
    </w:p>
    <w:p>
      <w:r>
        <w:rPr>
          <w:b/>
          <w:color w:val="FF0000"/>
        </w:rPr>
        <w:t xml:space="preserve">id 330</w:t>
      </w:r>
    </w:p>
    <w:p>
      <w:r>
        <w:rPr>
          <w:b w:val="0"/>
        </w:rPr>
        <w:t xml:space="preserve">President Niinistö i Litauen: Energi och EU-frågor på dagordningen för Litauens statsbesök Energisamarbete och aktuella EU-frågor var huvudteman för president Niinistös statsbesök i Litauen den 14-15 maj.Besöket inleddes med samtal mellan president Niinistö och Litauens president Dalia Grybauskaitė. Diskussionerna handlade om relationerna mellan Finland och Litauen, särskilt om ekonomiskt samarbete och energisamarbete, samarbete i Östersjöregionen samt aktuella EU-frågor och internationella frågor. Diskussionerna handlade också om Litauens förberedelser inför det kommande EU-ordförandeskapet, som inleds i juli. President Niinistö träffade också Litauens premiärminister Algirdas Butkevi ?ius och parlamentets talman Vydas Gedvilas . På tisdagen besökte president Niinistö också EU:s jämställdhetsinstitut och Vilnius universitet. I samband med statsbesöket hölls en diskussion på hög nivå om energifrågor med deltagande av Finlands ekonomiminister Jan Vapaavuori och företrädare för energibolag . Under statsbesökets andra dag deltar Finlands och Litauens presidenter i invigningen av Fortums värme- och kraftverk i Klaipeda . Kraftverket är det första kraftverket i Baltikum som använder kommunalt avfall. President Niinistö kommer också att besöka Baltija Shipyard-varvet och Kuurinkynnäää, ett av UNESCO:s världsarvsområden vid Östersjön.</w:t>
      </w:r>
    </w:p>
    <w:p>
      <w:r>
        <w:rPr>
          <w:b/>
          <w:color w:val="FF0000"/>
        </w:rPr>
        <w:t xml:space="preserve">id 331</w:t>
      </w:r>
    </w:p>
    <w:p>
      <w:r>
        <w:rPr>
          <w:b w:val="0"/>
        </w:rPr>
        <w:t xml:space="preserve">På Meta Radio i morse sa de att det i dag är Welttag des Mannes , Mänvärldens dag eller grovt översatt som Internationella mansdagen. Jag vet inte hur ny en helgdag detta är, men det är en rimlig helgdag ändå. På kvinnodagen tror jag att kvinnor åtminstone hoppas på att få ta med sig blommor . Jag undrar vad män får på mansdagen? Finland har tydligen försökt att organisera något liknande innan . http://www. men's day.fi/ Bättre säkert, dock, Finland också att stanna i denna internationella version , så på den tredje november . Så verkar vara riktigt engelskspråkiga wikipedia berätta ... Och sedan när du klickar på språket " Deutsch " är datumet för mäns dag igen 3.11. Johannyt ! Anledningen är förmodligen att "International Men's Day" och "Men's World Day" ( Weltmännertag ) är två olika saker, och att länkningen inte är helt korrekt i wikipedia . När man klickar tillbaka till engelska från den tyska artikeln kommer man inte till den sida som du länkade till utan till http://en.wikipedia .org/wiki/ Men%27s_World_Day , som stämmer överens med den tyska artikeln. Kanske är det bäst att ta det säkra före det osäkra och fira mansdagen på båda dagarna, den 3.11. och den 19.11. Eller vad tycker du? :)</w:t>
      </w:r>
    </w:p>
    <w:p>
      <w:r>
        <w:rPr>
          <w:b/>
          <w:color w:val="FF0000"/>
        </w:rPr>
        <w:t xml:space="preserve">id 332</w:t>
      </w:r>
    </w:p>
    <w:p>
      <w:r>
        <w:rPr>
          <w:b w:val="0"/>
        </w:rPr>
        <w:t xml:space="preserve">Den bättre sidan av Panama Jag kan erkänna att jag i genomsnitt har pratat lite illa om Panama bakom ryggen på landet. Mitt senaste besök här var okej för arbetet, men det är ungefär allt jag minns av ... kanallandet. Men för att fira midsommar och en ledig dag bestämde jag mig för att åka på en naturutflykt till den närliggande ön Taboga idag. Vid sjutiden på morgonen körde jag till den legendariska "Cohhway", varifrån jag tog en färja med colombianska turister till ön. Colombianerna kommer hit till sin tidigare provins på en skamlig semester med äganderätt - lite som finländarna i Estland. Bara att det skitstövelaktiga, byxorna på golvet- och spritdrickandet inte förekommer. På vägen till Taboga insåg jag att jag kanske hade underskattat Panamas ondska. Hur kan ett land där man kan ta sig till inspelningsplatsen för Peter Pan och Kapten Krok på mindre än en timme (gröna bergsöar, tropisk sugga, exotiska djur, turkosblått hav) vara fullständigt eländigt? Folk går lite långsamt här, men det gjorde de också i Cairns - och åtminstone där berodde det på samma fuktiga och varma klimat. På något sätt kom jag att prata med en gammal venezuelansk sjöbjörn på ön. Medan jag pratade med honom i timmar om Chávez utrikespolitik drabbades jag av ett kraftigt tropiskt skyfall . Jag räddade mig med min plastpåse under kapellet på piren , där en ung sjöman från Costa Rica anslöt sig till mig runt några kurvor . Och hans vän, en peruansk elektriker i femtioårsåldern, som hade hemlängtan. Fråga mig inte hur eller varför, men på eftermiddagen fann jag mig själv på väg ut på en tonfiskbåt och så småningom kraschade jag tillbaka till hotellet i rederiets Hummer. Nu är jag på väg ut med måsarna, eftersom jag måste gå till midsommardansen, även om min panna är bränd och min nya korta sommarpolka ser ut som en fiskbensmönster, men jag bryr mig inte. Pojkarna har trots allt inte sett en kvinna på flera veckor.</w:t>
      </w:r>
    </w:p>
    <w:p>
      <w:r>
        <w:rPr>
          <w:b/>
          <w:color w:val="FF0000"/>
        </w:rPr>
        <w:t xml:space="preserve">id 333</w:t>
      </w:r>
    </w:p>
    <w:p>
      <w:r>
        <w:rPr>
          <w:b w:val="0"/>
        </w:rPr>
        <w:t xml:space="preserve">Gästbok Välkommen att kommentera vår klubbs verksamhet . ( Gästboken har öppnats på nytt efter ett års uppehåll och kommer att vara tillgänglig igen från och med 11.5.2012 . ) Genom att skicka oss ditt namn och dina kommentarer med hjälp av formuläret nedan kan du göra din åsikt känd för alla som läser den här gästboken . Vi publicerar alla bidrag som bedöms lämpliga för publicering, normalt inom mindre än 24 timmar efter det att de lämnats in. Vi förbehåller oss rätten att avgöra vad som kan publiceras och vad som inte kan publiceras.</w:t>
      </w:r>
    </w:p>
    <w:p>
      <w:r>
        <w:rPr>
          <w:b/>
          <w:color w:val="FF0000"/>
        </w:rPr>
        <w:t xml:space="preserve">id 334</w:t>
      </w:r>
    </w:p>
    <w:p>
      <w:r>
        <w:rPr>
          <w:b w:val="0"/>
        </w:rPr>
        <w:t xml:space="preserve">&amp;gt ; &amp;gt;26642591 samma, jag undrar bara om det skulle vara en bra tid att planera ett möte i Kouvola eller någonstans :--D Jag försöker själv lämna Helsingfors någon gång vid 10-tiden om jag kan komma dit med kollektivtrafik vid den tiden. Jag minns för evigt när jag kom till de första nästan tomma barackerna, och när jag först tog på mig mina tjänstgöringskläder, jag gjorde en koja och jag stannade för att stirra på den tomma sovsalens gård från fönstret och tänkte att åh fan nu är det dags att vara i armén. Den känslan var en blandning av spänning, spänning, rädsla och lite irritation. Men det är ett av mina bästa minnen från hela tjänstgöringen. Förbannade känsla när du kom till garnisonen med kläderna på och det första som händer är att du går till "behandlingscentret" där spionerna och deras hundar rotar igenom dina saker och det ser ut som om du är i något ryskt fängelse när alla runt omkring dig är bara läderjackor och spionerna är där för att hålla dig i linje. 26650330 Jag undrar hur många topphemligheter dessa veckoprogram med deras namn är? Ingen bryr sig egentligen om vilka bilder du tar från dem, men för säkerhets skull kan du censurera namnen på scappers om du är het. &amp;gt ; &amp;gt;26650670 &amp;gt;PSTOKOM TURPO Jag minns när vi undrade i veckoaffären vad det är för jävla turboutbildning som kommer därifrån. Men så småningom vänjer man sig vid förkortningarna och de öppnas på några sekunder . &amp;gt ; &amp;gt;26650670 Okej, låt oss ändra "omedelbart" till "omedelbart i sammanhanget" . Låt oss säga att vi går till skjutbanan under den första veckan och att programmet också säger MKA. På vägen till träsket startar en lastbil bredvid dig och du blir upplyst . På det hela taget är de flesta av dessa förkortningar självförklarande .</w:t>
      </w:r>
    </w:p>
    <w:p>
      <w:r>
        <w:rPr>
          <w:b/>
          <w:color w:val="FF0000"/>
        </w:rPr>
        <w:t xml:space="preserve">id 335</w:t>
      </w:r>
    </w:p>
    <w:p>
      <w:r>
        <w:rPr>
          <w:b w:val="0"/>
        </w:rPr>
        <w:t xml:space="preserve">En kväll med powerplay-mål för Jokers Mer om detta ämne Ljuspunkterna i matchen mellan Jokers och Pelicans var båda lagens powerplay-kompositioner, som gjorde totalt fem mål i matchen. Evenemanget fick också en positiv färg av ett välgörenhetssystem som fyllde rinken med mjuka leksaker. Skadan på Kimmo Koskenkorva gav en mörkare färg på isen . Helsingin Jokerit och Lahti Pelicans firade båda med ett power play i lördagens ligaomgång . Matchens fyra första straffar slutade alla i förtid då båda lagen gjorde två mål. Pelikanerna lyckades med sin tredje straff men den fjärde var för mycket - då tog Jokerit ledningen för första gången i matchen. Pelikanernas spel med carambole och kontroll var gift för Jokeri under de två första perioderna av matchen . När gästerna fick ett jaktläge räckte det inte längre att dra sig tillbaka till den röda linjen, och det öppnades upp utrymme på mittfältet . - Även om vi fick den första passningen ut ur vår egen zon stod vi fortfarande inför fem svaga spelare, säger Jeremy Dehner från Jokers och beskriver Pelicans scrum . - Allt eftersom matchen fortskred blev vi bättre på att öppna upp spelet - puckar i djupled och på face-off . Vi kunde också behålla pucken och förlorade den inte varje gång vi passerade den blå linjen, fortsatte Dehner. Med ledningen fick Jokerit äntligen ordning på sitt puckspel och sin offensiva rytm. Hemmalagets enda mål på lika villkor kom strax efter ett direktanfall när Jani Rita smekte in en passning från Antti-Jussi Niemi . Pelicans lyckades fortfarande gå fram med ett mål, men till slut gjorde Rita det sista målet i tomt mål. Koskenkorvas blodbad skrämde Matchens värsta situation inträffade i den andra perioden när Kimmo Koskenkorva pannade mot Jokers mål i en straffläggning. Jokerns Mikko Kousa lyckades stoppa Koskenkorva, men när duon krockade skar Kousas skridsko ett djupt sår i Pelikanernas målvakts arm. Koskenkorva skyndade sig genast till omklädningsrummet för att lappas ihop, och var tvungen att fortsätta därifrån till sjukhuset. Skadans allvarlighetsgrad är ännu inte känd. Det blodiga såret på isen tog nästan lika lång tid att städa upp som de mjukisdjur som föll ner på rinken efter Jokerns öppningsmål, men matchen kunde till slut fortsätta. Dehner tog plats på flygeln Joker-anfallet saknade återigen en lång rad spelare på lördagen, så Dehner skickades till wingback-positionen. Amerikanen kunde inte ens komma ihåg den senaste gången han hade spelat som en anfallare i en returmatch, men att vänja sig vid den konstiga positionen var förvånansvärt smärtfritt. - När du spelar som försvarare, du vet var du vill att anfallarna ska vara, så jag försökte gå till dessa områden, hjälpa försvararna så gott jag kunde och göra jobbet så lätt som möjligt , sade Dehner. - Det tog en förändring eller två för att hitta min plats på isen, men det viktigaste är att spela smart och hålla sig till pucken. Ur tränarstabens synvinkel var Dehner ett enkelt val till forwardspositionen. Amerikanens skridskoåkning var den avgörande faktorn: - Vi ville ha en skridskoåkande spelare på den stora isen idag. Men vi har åtta backar på liganivå, så vi trodde att vi hade råd att kasta upp en där uppe. Idag fungerade det bra, säger huvudtränare Tomi Lämsä. Mer om Jokerit återvände till vinnarspåret på lördagen i Helsingfors Arena . Liksom i de två föregående matcherna såg inledningen av matchen inte bra ut för hemmalaget . Pelicans tog en 1-0-ledning i den första perioden, men Jokerit lät sig inte avskräckas och kvitterade två gånger om och förlorade sedan matchen. Slutresultatet 5-3 var kanske till och med lite smickrande för det gästande laget. Kommentarer Öppningshändelser - Pietiläs uppgång , Lambergs fall somnade Pelicans nåddes</w:t>
      </w:r>
    </w:p>
    <w:p>
      <w:r>
        <w:rPr>
          <w:b/>
          <w:color w:val="FF0000"/>
        </w:rPr>
        <w:t xml:space="preserve">id 336</w:t>
      </w:r>
    </w:p>
    <w:p>
      <w:r>
        <w:rPr>
          <w:b w:val="0"/>
        </w:rPr>
        <w:t xml:space="preserve"> Strike Witches på engelska Online animationsförlaget BOST TV meddelar att de kommer att publicera animeserien Strike Witches på engelska. BOST TV kommer att producera undertexterna för serien själv, en metod som redan använts för de andra serierna The Tower of Druaga : The Aegis of Uruk och Blassreiter, som har fått gratis distribution över hela världen. Strike Witches är baserad på Humikane Shimadas teckningar av en mecha-tjej. BOST TV har redan publicerat japanskspråkiga annonser för serien på sin webbplats. Moderbolaget GDH har också meddelat att fler detaljer om lanseringen kommer att offentliggöras snart. Strike Witches är något som jag har velat lära känna ett tag ... Jag tror att en av karaktärerna var finsk om jag inte minns fel? Poäng : -3 Gäst sa : eila ilmatar Jewish ? Om du har ett konto, vänligen logga in innan du lämnar en kommentar! Anime är Nordens största manga- och animemagasin och guidar sina läsare genom världen av anime och manga. Den följer aktuella arbeten i Finland och i världen, fördjupar sig i klassiker, rapporterar om händelser och behandlar fenomen.</w:t>
      </w:r>
    </w:p>
    <w:p>
      <w:r>
        <w:rPr>
          <w:b/>
          <w:color w:val="FF0000"/>
        </w:rPr>
        <w:t xml:space="preserve">id 337</w:t>
      </w:r>
    </w:p>
    <w:p>
      <w:r>
        <w:rPr>
          <w:b w:val="0"/>
        </w:rPr>
        <w:t xml:space="preserve">Mer än 30 år som specialistläkare i internmedicin och kardiologi ger Raimo Kettuse ett bra perspektiv på den pågående läkemedelsdebatten . Utan lämpliga läkemedel skulle det vara nästan omöjligt att hantera hjärt-, kärl- och artärsjukdomar . Det lönar sig dock att vara försiktig när man inför nya läkemedel . Kolesterol spelar en viktig roll i de underliggande orsakerna till artärsjukdomar , både vid hjärt- och kärlsjukdomar och till exempel vid förebyggande av stroke . Högt blodtryck är en stor risk i samband med stroke och blödning . Läkemedel behövs också för att förebygga blodproppar och för att behandla förmaksflimmer . Kolesterol i heta potatisar Vid tiden för våra intervjuer återspeglades de spänningar och den osäkerhet som MOT-programmen om fett och kolesterol i oktober gav upphov till tydligt i AT-läkarnas arbete . Patienterna kontaktar läkarna på många olika sätt och vill diskutera att sluta med kolesterolmedicinering. Och pankreatit misstänks nu omedelbart som orsak till alla slags magproblem. Jag tycker att Yle gjorde folkhälsan en verklig björntjänst genom att sända det här programmet, säger Kettunen. Vi läkare måste alltid kunna motivera valet av läkemedel som förskrivs till våra patienter. När statiner kom ut på marknaden förstod vi läkare kanske inte tillräckligt väl att de också marknadsfördes kraftfullt som primärprevention för patienter som inte behövde dem. I vissa situationer behandlades alltså även förhöjda kolesterolnivåer. Avsikten var dock god och jag tror att situationen har stabiliserats . Hos patienter med hög risk för artärfel och hos dem som redan är sjuka har jag inte observerat någon överanvändning av statiner . Och nu verkar det väldigt illa att det är just de som redan lider av artärsjukdom som slutar med sin medicinering och tror att den är värdelös. Särskilt farligt tyckte jag att påståendet i programmet att det inte är nödvändigt att sänka kolesterolet hos äldre människor. Hos en i övrigt frisk 75-åring är kolesterolbehandling med statin vanligtvis inte nödvändig, men om han eller hon har andra riskfaktorer för artärsjukdom eller redan har haft kranskärlssjukdom är statinmedicinering absolut nödvändig. Bukspottkörtelinflammation fick mycket uppmärksamhet i programmet. När den förekommer hos personer som tar statiner är det antingen en statistisk tillfällighet eller beror på höga triglyceridnivåer i samband med en störning i lipidmetabolismen, en känd orsak till bukspottkörtelinflammation. Statiner som har visat sig vara effektiva Statiner användes som kolesterolläkemedel redan på 1990-talet, men användningen har verkligen ökat under 2000-talet. Redan i mitten av 1990-talet revolutionerade den så kallade 4S-studien behandlingen av kolesterol i de nordiska länderna. Att påstå att resultaten av den studien enbart berodde på intressena hos det läkemedelsföretag som genomförde den är ogrundat, säger Kettunen. Alla statistiker i världen som vill ha tillgång till statistiken har fått tillgång till den. Dessutom var resultaten så obestridliga att det är helt meningslöst att ifrågasätta saken genom att hänvisa till åtaganden . Britterna var mer konservativa i detta avseende, men nu erkänner även de, till stor del på grundval av den så kallade HPS-studien, att statinmedicinering har visat sig fungera bra även hos äldre personer över 75 år med hög risk för artärsjukdom. De nya rosuvastatinerna och atorvastatinerna som kom ut på marknaden på 2000-talet marknadsfördes också kraftigt i Finland och överutnyttjades åtminstone till en början jämfört med simvastatin , som Kettunen anser vara ett bra, säkert och välforskat läkemedel som räcker till för de flesta patienter. Den del av patienterna som behöver effektivare medicinering kommer att få det när de behöver det. När läkemedelsföretagen kritiseras för att vara giriga finansiärer är det värt att komma ihåg att ingen annan än läkemedelsindustrin kan utveckla läkemedel. Ingen annan aktör har möjlighet att göra den typ av riskfyllda investeringar som branschen har. Därför måste investeringarna i läkemedelsutveckling värderas . Läkare måste dock tänka på en viss grundläggande försiktighet när det gäller den ibland mycket aggressiva användningen av läkemedel.</w:t>
      </w:r>
    </w:p>
    <w:p>
      <w:r>
        <w:rPr>
          <w:b/>
          <w:color w:val="FF0000"/>
        </w:rPr>
        <w:t xml:space="preserve">id 338</w:t>
      </w:r>
    </w:p>
    <w:p>
      <w:r>
        <w:rPr>
          <w:b w:val="0"/>
        </w:rPr>
        <w:t xml:space="preserve">GoExpo, årets sportigaste helg på Helsingfors Mässcentrum, är en rik och varierad blandning av mässor, inklusive Fillari , Fitness , Golf , Vandring , Fiske och Jakt , där besökarna har möjlighet att prova på olika sporter från flugfiske till salsa och från klättring till bågskytte . På utrustningssidan kan du bland annat prova 2009 års golfklubbor, fiskespön och nyhetsfyllmedel. Fredagen den 13 mars är en bra dag för att prova något nytt - särskilt för dem som är modiga nog att inte vara rädda för det magiska talet 13 och fredagen. Det kommer att erbjudas några fantastiska sportexperiment: klättring, cross-fillers eller slacklining på ett 5 cm brett bälte. Utbudet av sporter på mässan är enormt: från dans Bongo Fleva till rodd inomhus och från bågskytte till golf . Lördagen den 14 mars kan du komma till mässan för att få tips och tricks om träning, hitta rätt sport för dig och hitta rätt mängd kraft och motion. Det kommer också att finnas en fotrörlighetsanalys, fettprocentmätning och en hållningsklinik. Du kan också testa ny utrustning för olika sporter. På golfmässan kan du testa de nya vårdrivrutorna och på fiskemässan kan du testa flugkastarstavar och fiskestänger för lockfiske. På Fillari-mässan kan du testa alla typer av cyklar: bergscyklar, stadscyklar, specialcyklar ... På söndag 15.3. kan du gå till mässan med hela familjen. Barnen kan cykla i Barnens transportstad och testa sina kunskaper om camping, vägrättigheter, jakt och vilda djur på vildmarksstigen . Hela familjen kan utforska sportområdet, där de kan spela en färgbollsspelning och upptäcka vårens sportmode. Familjemedlemmarna kan tävla mot varandra på Golf Fair putting green . Bågskyttebanan och simulatorerna på jaktmässan ger hela familjen möjlighet att testa sin skicklighet. Matkalehti redaktionell 11.03.2009 14:00 Kommentarer Skriv en kommentar : Namn : * Titel : * Kommentarer : * Verifieringskod : Skriv in de tecken som visas i bilden bredvid. Bokstävernas storlek spelar ingen roll. * Travel Fair mer internationell än någonsin Travel Fair Nordeuropas största turistevenemang, som nästa år äger rum för 28:e gången. Evenemanget har blivit alltmer internationellt och förra året var 80 länder representerade. Gratis inträde till Heureka under barnmedicinska dagarna Under barnmedicinska dagarna den 9-10 februari är både de medicinska specialarrangemangen och utställningarna på Heureka vetenskapscenter gratis. Det kommer att finnas verkstäder för barn, presentationer, föreläsningar och attraktioner samt fri entré till Heureka-huvudutställningen, klassikerutställningen, utställningen Science on a Ball och visningar av planetariefilmen It's a Cell ! Jerusalems internationella bokmässa firar jubileum Jerusalems internationella bokmässa är ett stort evenemang som äger rum vartannat år och som lockar 600 förläggare och författare från över 30 länder och presenterar över 100 000 böcker på många olika språk. Mässan äger rum den 10-15 februari 2013 på City International Exhibition Centre. De 600 förlag och författare som deltar i mässan firar mässans jubileum i år, och Jerusalem International Book Fair kommer att dela ut det prestigefyllda Jerusalempriset till den hyllade spanska författaren Antonio Muñoz Molina . Priset delas ut till en författare vars verk representerar och främjar idén om "individuell frihet i samhället". Upplevelser, möten och erbjudanden lockade till Matkamessu Rese- och husvagnsmässan som hölls i Helsingfors mässcentrum gav en flygande start på turiståret 2013. Enligt en besökarundersökning från TNS Gallup kom fyra av fem besökare till mässan för att få erbjudanden om resor. 61 % av besökarna kom till mässan för att träffa turistexperter , dvs.</w:t>
      </w:r>
    </w:p>
    <w:p>
      <w:r>
        <w:rPr>
          <w:b/>
          <w:color w:val="FF0000"/>
        </w:rPr>
        <w:t xml:space="preserve">id 339</w:t>
      </w:r>
    </w:p>
    <w:p>
      <w:r>
        <w:rPr>
          <w:b w:val="0"/>
        </w:rPr>
        <w:t xml:space="preserve">DET ÖPPET, LÄKALITETEN OCH BRIGHETEN FINLAND Så mycket lovar den nya regeringen och fortsätter: "Jyrki Katainens regering strävar efter ett omtänksamt och välmående Finland . "Regeringen har fyra år på sig att svara på sin förklaring. Det färska förhandlingsresultatet är fullt av intressanta detaljer, t.ex. "avskaffandet av TV-licenskontroller". Regeringens prioriteringar är i sig utmärkta: - Att minska fattigdom, ojämlikhet och utslagning - Att stabilisera de offentliga finanserna - Att stärka hållbar ekonomisk tillväxt, sysselsättning och konkurrenskraft Medlen är sedan politiken, dvs. val och spänningar . Regeringsprogrammet är en internt spänd och bräcklig helhet där genomförandet av en sak kräver att många andra saker genomförs samtidigt, t.ex. regeringens mål att stärka det lokala självstyret och den lokala demokratin samtidigt som statsbidragen minskas avsevärt. Regeringen vill lösa denna motsägelse genom en kraftfull reform av kommunstrukturen, dvs. genom att driva kommunerna samman som en orm i en bössa , med målet "en livskraftig kommunstruktur baserad på starka baskommuner". Regeringen litar inte på samarbete mellan kommuner och hävdar att "i takt med att den kommunala strukturen blir mer integrerad och starkare kommer behovet av interkommunala samarbetsstrukturer att minska". Ansvaret för den grundläggande finansieringen av yrkeshögskolorna överförs helt till staten och yrkeshögskolorna blir självständiga juridiska personer. Med andra ord kommer Savonia University of Applied Sciences att bli ett aktiebolag eller en stiftelse? Regeringen förbereder ett separat utvecklingsprogram för östra och norra Finland. Mycket bra , vi hoppas att programmet blir så konkret som möjligt . Ylä-Savon Development Ltd vill delta aktivt i förberedelserna . Regeringen erkänner indirekt vårt företags roll och betydelse och stärker den genom att fortsätta den "avtalsbaserade stadspolitiken där staten, universitet, yrkeshögskolor, stadsregioner och företag för ekonomisk utveckling kommer överens om långsiktiga utvecklingsåtgärder för regionen". Den första konkreta goda nyheten är att "regeringen snabbt kommer att anta en tilläggsbudget för sysselsättning", vilket är vad vi i Övre Savolax har krävt. Vi har också föreslagit ett nätverk av gemensamma servicepunkter , som regeringen nu lovar att skapa, som omfattar kommuner i hela landet. Transportpolitiken ingår under rubriken ekonomisk politik, sysselsättningspolitik och innovationspolitik . "Transportpolitiken kommer att vara heltäckande och tväradministrativt kopplad till ramarna för ekonomisk, affärsmässig, sysselsättningsmässig och regional utveckling. "Detta är i linje med de riktlinjer som antagits i Övre Savo , eftersom vi kan motivera våra transportprojekt på ekonomiska grunder, bland annat genom att skydda landsbygdsnäringar, skogsbruk och ekonomisk verksamhet . 35 miljoner euro per år kommer att anslås till järnvägstransporter, vilket skulle kunna främja elektrifieringen av linjen Iisalmi-Kiuruvesi-Ylivieska. Den kommande reform- och utvecklingsperioden är återigen så livlig, med alla sina smärtor men också sina möjligheter, att även det gamla vrids och vänds. För Ylä-Savos del innebär detta en aktiv regionalpolitisk samling bakom gemensamma frågor. Det är viktigt att öppna en direkt hotline till det nya statsrådet, bland annat genom att bjuda in ministrarna att i tur och ordning besöka Ylä-Savo och lära känna dess angelägenheter, förutsättningar och människor. Den första inbjudan till de minirådsdagar som vårt företag ordnar kommer att gå till förvaltnings- och kommunminister Henna Virkkunen från Jyväskylä och därefter till kommunikationsminister Merja Kyllönen från Suomussalmi . Målet är att statsrådets medlemmar ska känna till Övre Savolax och dess invånare som sin egen ficka, vilket kommer att bidra till att varje minister lyckas i sin tjänsteuppgift och till utvecklingen av vår region . När man talar om bilden av Iisalmi och Ylä-Savo efterlyser man ett nytt utseende och nya vindar för delregionen . Näringslivet oroar sig för tillgången på kvalificerad arbetskraft . Journalisten Juha Halonen ger ett perspektiv på debatten . Bloggarna Jouko Pennanen minns</w:t>
      </w:r>
    </w:p>
    <w:p>
      <w:r>
        <w:rPr>
          <w:b/>
          <w:color w:val="FF0000"/>
        </w:rPr>
        <w:t xml:space="preserve">id 340</w:t>
      </w:r>
    </w:p>
    <w:p>
      <w:r>
        <w:rPr>
          <w:b w:val="0"/>
        </w:rPr>
        <w:t xml:space="preserve">Kamuus nyhetsbrev 2/2010 Kamuus senaste nyhetsbrev publicerades den 16.6.2010 . Vi går långsamt in i vår välförtjänta sommarpaus . I augusti är vi tillbaka i full gång igen! Nationella invandrarföreningen. 16.6.2010 Brev till medlemmarna 2/2010 Kära medlemmar , Vi har haft en fantastisk vår! Under den första delen av 2010 har vi varit mycket närvarande och mycket engagerade i debatten. Vårt samarbete med Samlingspartiet har stärkts på många sätt och vår förening har blivit mycket mer aktiv . Vi vill tacka varje enskild medlem av kamrarna för deras fantastiska arbete. NYHETER FRÅN SPRING 2010 Ni har säkert alla märkt att vi i år tillsammans med koalitionspartiet har anordnat en turné med temat "Vi pratar alla om invandring". Evenemang hölls på tio platser där människor aktivt debatterade och utbytte åsikter om aktuella frågor om invandringspolitiken. Vid varje evenemang var Kamula-kvinnor närvarande för att hålla ett tal tillsammans med ministern och för att stimulera debatten. Vår förening fick mycket beröm och positiv uppmärksamhet. Detta var en stor insats från vår sida. Under våren och försommaren har Kamut också deltagit i Samlingspartiets kongress och festivalen World in the Village. Dessutom har många av Kamuts medlemmar fått mycket positiv uppmärksamhet i media, ett bra exempel är vår nya styrelseledamot Seida Sohrabi, vars åsikter har hörts både i hennes hemregion Österbotten och i nationella medier. Vi behöver verkligen sådana öppningar för diskussioner och positiva bilder. Förutom evenemangen bådar även vår medlemsutveckling gott. Vid förra årets höstmöte satte vi oss som mål att fördubbla vårt medlemsantal. Det är glädjande att meddela att vi redan i detta skede av året nästan har nått vårt mål. Vårt medlemsantal växer alltså i snabb takt. Vi tackar er alla för att ni har kommit och för att ni har lockat era vänner att ansluta sig till Kamui . Fortsätt med det goda arbetet i framtiden. Det är bara genom er som vårt medlemskap verkligen kommer att växa. HÖST 2010 PLANER Vi kommer att fortsätta vår verksamhet under hösten 2010 med samma entusiasm . Även om de första sex månaderna har varit positiva på många sätt, stannar vi inte där. Vi har fortfarande mycket att göra. Under hösten kommer vi att erbjuda våra medlemmar aktiv verksamhet i form av utbildning och sociala aktiviteter. Med många fler medlemmar som ansluter sig hoppas vi kunna lära känna så många av er som möjligt. Du får mer information om höstens evenemang via e-post senast i augusti.</w:t>
      </w:r>
    </w:p>
    <w:p>
      <w:r>
        <w:rPr>
          <w:b/>
          <w:color w:val="FF0000"/>
        </w:rPr>
        <w:t xml:space="preserve">id 341</w:t>
      </w:r>
    </w:p>
    <w:p>
      <w:r>
        <w:rPr>
          <w:b w:val="0"/>
        </w:rPr>
        <w:t xml:space="preserve">Merja hade några vackra pepparkaksgubbar på sin blogg, och det gav mig idén att göra några till oss. Jag lämnade dock några av dem utan kakor. Jag gjorde dem med Merjas recept, hon hade minskat det till rätt storlek. Vi gjorde också den där varma marängen i skolan, men jag har inte orkat göra den mindre själv. Här är receptet direkt från Merja : Varm maräng 0,6 dl vatten 340 g socker 2 dl äggvita 160 g strösocker Vispa äggvita och strösocker till ett skum. Koka upp vatten och socker i en kastrull till 116 grader. Tillsätt sockervattnet till marängen när den är varm, häll i ett tunt band och vispa hela tiden. Om du vill kan du färga pastan med livsmedelsfärg. Den heta sockersirapen kommer att koka det vita skummet, så du behöver inte sätta in marängen i ugnen. Lägg blandningen i en spritspåse . Efter en dags torkning kan marängerna tas bort från bakplåtspappret och insidan är mjuk. Det krävs två dagars torkning om du vill stapla marängerna på varandra. Torktiden beror också lite på storleken på extrudering. Vi hade gäster över i juletid, så vi erbjöd dem detta. Tårtan har en tre ägg vanlig ljus botten, fuktad med något (jag kan inte komma ihåg ...) och fylld med apelsin chokladmousse. Det är bara så gott! Glasyr med Flora Visp . Dekorationer alla marshmallow deg . Blommorna försöker se ut som julstjärnor och den röda ballongen i förgrunden är en nisse ... De vita "dekorationerna" på barnets kläder är kannor . På torsdagen gjorde jag tårtbasen, på fredagsmorgonen var tårtan redan på jobbet . Tårtan hade en vanlig sex äggbotten, fuktad med apelsinlime. Fyllning med apelsinchokladmousse och strössel med flora whiskey . Kakans kant ritade jag med en mönstrad skrapa, extrudering med en stjärnnål . På toppen av kakan ett strössel av vispad grädde , toppad med en marshmallowmassa platta . Dekorationer marshmallowmassa , snöflingor med piqué . Förresten, fyllningen är verkligen utsökt! Jag har gjort en gelékaka med den en gång tidigare, och den gick ner på nolltid också! Jag hade några överblivna bitar från pepparkakorna, och min dotter rullade runt dem i händerna ett tag och frågade sedan: "Mamma, kan jag använda dessa? " När hon fick klartecken började hon direkt att arbeta. Hon smälte sockret i en kastrull och började sammanfoga bitarna. Du kan se resultatet här! Dekorerad med kannor, franska pastiller och chokladkärnor. Inne i stugan gömde vi några julchokladgodis, och när de små pojkarna upptäckte lite papper i stjärnfönstren på sidorna trodde de att det var skräp. Så storasyster hade gjort vad bröderna trodde var en soptunna. Nu fortsätter de att kalla denna underbara skapelse för soptunna, eftersom den pryder vårt hus på bordet ... Missy skrattar bara åt namnet, hon väntar otåligt på att huset ska öppnas för att överraska bröderna. Jag hittade receptet på denna godbit på Feetus blogg. Åh, så gott det var !!! Om du gillar choklad, och särskilt om du gillar Kinder-choklad, är den här pajen något för dig! Jag använde Marabou mjölkchoklad 300 g, inte Fazer blue som receptet säger. Smaker Dekorerad med vit chokladströssel ( gjort med min vänstra hand, när barnet tog den andra handen ... ) och Marianne bollar . Ps. Som ett tips för att skära bitarna kan jag berätta att det är bäst att skära den kalla, lite blöta pajen med en vass, långbladig (inte tandad) kniv, som</w:t>
      </w:r>
    </w:p>
    <w:p>
      <w:r>
        <w:rPr>
          <w:b/>
          <w:color w:val="FF0000"/>
        </w:rPr>
        <w:t xml:space="preserve">id 342</w:t>
      </w:r>
    </w:p>
    <w:p>
      <w:r>
        <w:rPr>
          <w:b w:val="0"/>
        </w:rPr>
        <w:t xml:space="preserve">Logga in på portalen . Undantag Clubroom Värden öppnar vanligtvis dörrarna cirka 2 timmar efter starttiden, ta hänsyn till detta när du anländer. Du kan spela längre . Ring till värden så att han/hon släpper in dig genom den nedre dörren . Kontaktuppgifter till klubbhusvärdarna Bilder från Chaosboyz turnering första dagen 27.12.2011 Chaosboyz är på gång igen och ordnar en fantastisk turnering i Otnäs. Tyvärr lämnades kameran hemma, men med en Nokia kan man få några bilder . Närbilder av de riktigt fina arméerna var tyvärr dåliga . Turneringen fortsätter på torsdag med ORC i ETC -compat turnering , som i sin tur inte ger några färgpoäng alls , jag valde den senare , eftersom båda av dem är bara inte möjligt att delta . Här är bilderna från den första dagen av Chaosboyzie-turneringen . Terrängen och arméer är exceptionellt spektakulära , kanske på grund av det faktum att inträdesavgiften var plundrad genom att föra fina terrängen på plats , och å andra sidan fanns det lite mer veteran spelare , på vissa ställen även en lyftande besättning ... Den senare mk-s är exceptionella arrangemang Excentrikerna är på sommarsemester i juli . På onsdagar finns det ingen jourtjänst i klubbhuset . Vi återkommer med nya mönster i början av augusti , 6.8. mk-s är Ice Breaks ! Man kan inte avslöja allt skitsnack på en gång, heh heh ... Var är generalens brorson? Slottet Volkgora 3-D... Sami K. är isbrytare! Vem/vilka var dessa KGB-trollkarlar? Jag antar att de inte glömde :P ? mk-s är Ice Breaks ! Och här är en annan helt opartisk rapport från Pravda: http://www.smallcuts.net/comics/comic.jsp?id=wintermore-3 Låt oss ta en liten sommarpaus och se vad som händer härnäst. Systemet är ganska bra, med detta kan du dra ... Sami K. är Ice Breaks ! Ett fantastiskt spännande och dramatiskt spel ända till slutet, det här kommer att bli en fantastisk sista tecknad film. Det lämnade en så god smak i min mun att jag skulle vilja spela det igen, och ...</w:t>
      </w:r>
    </w:p>
    <w:p>
      <w:r>
        <w:rPr>
          <w:b/>
          <w:color w:val="FF0000"/>
        </w:rPr>
        <w:t xml:space="preserve">id 343</w:t>
      </w:r>
    </w:p>
    <w:p>
      <w:r>
        <w:rPr>
          <w:b w:val="0"/>
        </w:rPr>
        <w:t xml:space="preserve">Kategori arkiv : Uppmuntran Titta, framför dig finns ett hinder som blockerar din väg. Det ser ut som ett oöverstigligt hinder och du frestas att vända om och gå tillbaka. Du vill hitta en ny väg framåt eftersom det finns ett högt staket framför dig . Ni har redan börjat be om att jag ska leda er till en annan, men se, det finns inget staket eller någon mur framför er, utan en dörr... Guds man behöver inte frukta framtiden, även om det finns dystra förutsägelser i luften om vart världsekonomin är på väg, hur klimatet utvecklas, hur miljön förorenas och hur den kristna tron blir alltmer impopulär. Som troende kan vi lyfta våra huvuden: när dessa händelser börjar, lyft upp era huvuden med mod, för er befrielse är nära ( Lukas 21:28 ). Även i den virvelvind som händelserna i sluttiden innebär är vår tillflykt i tidernas Gud ... Hur länge måste jag ropa och hur länge ska jag ropa, hör du mig inte, Herre? Hur länge måste jag klaga på våld, kommer ni inte att hjälpa mig? Hab.1:3 På så sätt botar profeten när han lider av ett problem som många människor i vår tid också lider av. Även du kan drabbas av våld i olika former, om inte fysiskt så andligt. Bibeln är en bok av löften ... Om det finns något i ditt liv som behöver rättas till, leta efter ett löfte i Bibeln och håll fast vid det. När vi börjar ta fasta på Guds löften betyder det att vi i tro vill uppleva uppfyllandet av dessa löften. Tro betyder att vi tar fasta på löftet, att vi mediterar över Guds löfte och orienterar våra tankar så att vi gradvis börjar bli ... Ha alltså tålamod, bröder, tills Herrens ankomst. Det gäller också jordbrukaren: tålmodigt väntar han på jordens dyrbara frukt fram till vår- och höstskörden . Jakob 5:7 . Jag växte upp på en gård och min far var bonde. På hösten och våren bearbetades och gödslades åkrarna tills utsädet kunde sås. Då fick skörden vänta till sommaren. Sommaren kan vara för torr eller för regnig. ... Du har länge bett om något som är viktigt för dig. Du börjar bli trött eftersom det inte finns något svar. Du är nära den punkt där du ger upp. Men vänta lite till, för så säger Herren: Den som ber får, den som söker finner, och för alla som knackar på skall det öppnas ( Lukas 11Och Kristus råder oss också att inte bli modfällda även om vi inte får något svar på våra böner när han ... Jag är trött på mina pärlsynder som jag inte kan bli av med och som äter upp mitt liv: munnens synder (skvaller, lögner, skällsord), problem med att gilla människor, problem med självkänsla, problem med frälsningen ... Hjälp! Jag skickade olika andliga broschyrer per post till en ung kvinna som jag känner. Hon är ännu inte troende, men jag ber för att hon ska komma till tro. Jag gjorde rätt, det vet jag, för när jag idag cyklade här ute upplevde jag i min ande att jag har sått ... Jag känner mig ensam och värdelös. Jag skulle ha ett desperat behov av att bli rörd, kramad och få höra att jag är älskad och viktig, och att mitt värde återspeglas i mina handlingar. Jag skulle inte alltid vara den som kontaktar folk. Det känns som om min existens inte har något att göra med...</w:t>
      </w:r>
    </w:p>
    <w:p>
      <w:r>
        <w:rPr>
          <w:b/>
          <w:color w:val="FF0000"/>
        </w:rPr>
        <w:t xml:space="preserve">id 344</w:t>
      </w:r>
    </w:p>
    <w:p>
      <w:r>
        <w:rPr>
          <w:b w:val="0"/>
        </w:rPr>
        <w:t xml:space="preserve">Hotel La Plaça Fotogalleri Se fler bilder Kolla Hotel La Plaça priser och tillgänglighet : Incheckning : Utcheckning : Booking.com Hotels.com Expedia Kolla priser Hotel La Plaça - Beskrivning Det finns 9 Läs mer rum av typen Room i kategorin Room . Det lägsta rumspriset på Hotel La Plaça är 110 euro .Det familjära hotellet La Plaça tillhör den trestjärniga kategorin och är utrustat med alla bekvämligheter: restaurang, bar, frukost på rummet, gratis parkering, luftkonditionering.Beläget på Plaça De L'església , 2, i sydvästra Garrigue, och på ett avstånd av endast 3 minuters promenad från stadens centrum.Terrassen är ett trevligt tillägg till hotellets faciliteter. Bredbandsinternet finns tillgängligt på hotellet.Hotellet har en utomhuspool där du kan fräscha upp dig.</w:t>
      </w:r>
    </w:p>
    <w:p>
      <w:r>
        <w:rPr>
          <w:b/>
          <w:color w:val="FF0000"/>
        </w:rPr>
        <w:t xml:space="preserve">id 345</w:t>
      </w:r>
    </w:p>
    <w:p>
      <w:r>
        <w:rPr>
          <w:b w:val="0"/>
        </w:rPr>
        <w:t xml:space="preserve">   Källkod för sidan Ajas FAQ Funktionaliteten du söker är begränsad till användare som tillhör följande kategori : användare Du kan se och kopiera källtexten från den här sidan : ' ' ' "FAQ om onlinebokning" ' ' ' ' ' == När en kund gör en bokning visas texten " Bokning bekräftad separat ". Hur kan jag stänga av denna funktion? == Om du avmarkerar rutan " Bokningar som gjorts av kunder ska bekräftas separat " i bokningshanteringen online bekräftas alla bokningar automatiskt och ett bekräftelsemeddelande skickas om du har angett en e-postadress." Texten "Reservation confirmed separately" tas då också automatiskt bort från sidan . Du behöver bara avmarkera en ruta och alla bokningar bekräftas automatiskt . == Vad kostar systemet? == Guidepriserna finns på [ http://www.ajas.fi ajas.fi ] Om du behöver ett paket som är skräddarsytt för dina behov i fråga om funktioner och pris kan du begära en offert genom att använda kontaktformuläret . == Är de kostnader som anges i priset de enda eller tillkommer det andra avgifter? == Normalt finns det inga extra avgifter . När du använder SMS-tjänsterna debiteras du för de SMS-meddelanden som skickas. Priserna framgår av prislistan på webbplatsen ajas.fi . == Jag har hört att man själv kan redigera texter och villkor för internetbokningen . Hur kan man göra det ? == Nästan alla villkor och ord för internetbokningen kan redigeras från en språkfil i xml-format . Om du är intresserad av att göra en skräddarsydd mall för din internettidsbokning, vänligen kontakta vår kundtjänst via e-post och Eneroc Oy kommer att ge dig din egen språkfil, där du kan göra de önskade ändringarna . == Vad händer om det finns ett anslutningsfel hos din tjänsteleverantör, har du fiber för två olika operatörer, dvs. när/om den ena operatören är nere så börjar datan flöda från den andra? == Internet är ett redundant system, så om en väg går ner finns det en annan väg som ersätter den. Våra servrar är uppkopplade nästan hela tiden. Kundens egen internetanslutning orsakar 95 % av avbrotten, så de är den mest sannolika orsaken till problemen. Om din egen anslutning går förlorad är det absolut säkraste sättet att skaffa en Ajas-klienthanterare som innehåller en parallell databas på användarens egen maskin som synkroniseras när anslutningen är återställd.== Om servern går ner, finns det en backup-server för att kontrollera bokningsstatusen online? == Den mest sannolika orsaken till problemet är kundens egen internetuppkoppling . Så om du vill ha fullständig tillförlitlighet för dina bokningar är det säkraste sättet att köpa online-versionen av Ajas Customer Management . Den fortsätter att fungera även om användarens egen internetuppkoppling går ner och även vid överbelastning av servern. Bokningar kan även fortsättningsvis göras och ses offline utan problem. När programmet återgår till onlineläget synkroniserar det automatiskt databaserna med den aktuella statusen. På så sätt säkerställs att utnämningen inte avbryts under några omständigheter . Programmet erbjuder också ett antal funktioner för att underlätta bokningsprocessen, inklusive kundregister, fakturering och andra funktioner . == Är det möjligt att på något sätt göra så att alternativet "Ställ in veckovisning" försvinner helt från sidan/skärmen, och att endast månadsvisningen finns? == Det borde vara möjligt att lägga till efter länken : &amp;disabloweek=1 På så sätt blir hela länken : http://nettivaraus.ajas.fi/ ?lid=OMA_ID&amp;disabloweek=1 Fler vanliga parametrar för att ställa in onlinebokningen finns på : http://nettivaraus.com/index.php5?title=Etusivu#Asiakasvarauksen_lis.C3.A4parametrit == Jag har lagt till en tid på min webbplats . Bokningssystemet visas dock inte på sidan, utan endast en länk . Bokningen öppnas också på en ny sida . Vad är problemet? == På ett eller annat sätt måste du kunna redigera html-källkoden för den sida som kodutdraget i orderbekräftelsen är kopplat till. Den sida som du laddar upp till servern bör till exempel vara den med "av</w:t>
      </w:r>
    </w:p>
    <w:p>
      <w:r>
        <w:rPr>
          <w:b/>
          <w:color w:val="FF0000"/>
        </w:rPr>
        <w:t xml:space="preserve">id 346</w:t>
      </w:r>
    </w:p>
    <w:p>
      <w:r>
        <w:rPr>
          <w:b w:val="0"/>
        </w:rPr>
        <w:t xml:space="preserve">Flyg Kalmar Exeter Ska du på semester eller affärsresa och letar efter flyg från Kalmar till Exeter? Sök inte längre, vi är säkra på att du hittar flyg till rätt pris för de datum du vill ha! Vi på Ebookers vill betjäna dig bättre och bättre, och vi arbetar ständigt för att hitta fler flyg, hotell och hyrbilar för att se till att din resa går smidigt. Så börja planera din resa genom att söka efter flyg Kalmar - Exeter med vår sökmotor ! Marknadens bästa sökning Vår sökmotor är inte utan anledning berömd för sin användarvänlighet och tydlighet . Allt du behöver göra är att ange resdatum och antal passagerare, så kommer du att hitta alla flyg från Kalmar till Exeter från över 400 flygbolag . Du kan bläddra bland flygningar efter pris, flygtid, antal mellanlandningar eller flygbolag. Du kan också söka efter flygningar enligt mer specifika kriterier, till exempel efter avgångstid . Vad kan vara trevligare än att anlända till destinationen Exeter på morgonen och åka hem med ett kvällsflyg . Behöver du boende och bil för din resa? Vi samarbetar med över 100 000 hotell världen över och vi har många kvalitetshotell i Exeter att välja mellan. Om du bokar ditt boende samtidigt kan du få stora rabatter och förmåner, och du kan använda pengarna du sparar till att upptäcka köket på din destination. Att ha en egen bil är ofta det bekvämaste sättet att ta sig runt, och Exeter är inget undantag. Det är inte värt att lämna biluthyrningen åt slumpen om du vill vara säker på att få en bil av rätt storlek. Med oss kan du hyra en bil från världens ledande biluthyrningsföretag, så du kan vara säker på att ditt fordon är pålitligt . Flygplatser Kalmar , SE Kalmar flygplats ( KLR ) Flygplatser Exeter , GB Exeter flygplats ( EXT ) Pris, skatter och avgifter : ebookers.co.uk priser uppdateras en gång om dagen . Priserna inkluderar alla skatter och avgifter exklusive eventuella bagageavgifter . Återbetalningar/ändringar/avbokningar : Om biljetten tillåter ändringar kommer en ändringsavgift på 45,00 euro från ebookers plus eventuell skillnad mellan skatter och flygpriser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347</w:t>
      </w:r>
    </w:p>
    <w:p>
      <w:r>
        <w:rPr>
          <w:b w:val="0"/>
        </w:rPr>
        <w:t xml:space="preserve">Jag tittade på de återvunna plywoodbitarna för att se om jag kunde lägga dem i kaminen eller om de skulle förvandlas till något annat. Något kom ut och det fanns fortfarande något kvar att bränna. Det värsta var att jag var tvungen att gå till fiskhandlaren för att hämta fler plywoodbitar och tog med mig nyckelns akter.Gör ni också järnfästen? Jag själv har varit i mitten av en bra tid och nyligen lite inspirerad att fortsätta igen tällähetkellä länkar är abaut 6-7 tusen och den färdiga kommer att vara 20-25 tusen länkar jag vrida med en egentillverkad tuning maskin borr från skrot bitar och aluminiumstång länkarna är ca 8 mm i diameter och tjocklek jag minns något som 1mm kategori av kedja åtgärder 41cm och 1,2 mm bronstråd användes på cirka fem meter. Har du testat draghållfastheten hos flätan? Naturligtvis finns det alltid två ringar "bundna tillsammans", men jag tänkte omedelbart på draghållfastheten . Naturligtvis är 1.2mm tråd ganska yokes redan, man skulle tro att det redan skulle vara något att motstå, men när det kom till sinnet, så du måste fråga . ( Jag själv har hittills bara bekantat mig med samma tjocklek av aluminiumtråd, silvertråd väntar fortfarande på väggen på spolen . ) och toi key stern gör ni också strykbara skjortor? mig själv har varit i mitten av en bra tid och nyligen lite inspirerad att fortsätta igen tällähetkellä länkar är abaut 6-7 tusen och den färdiga kommer att vara 20-25 tusen länkar jag vrida med egentillverkade tunitelmällä borrmaskin från skrot bitar och aluminiumstång av trådarna av trådarna är ca 8 mm och tjocklek minns något som 1mm klass Jag har inte gjort skjortor , huvor eller andra järntråd . Ibland har jag tänkt på det, men jag har inte börjat ... Men jag vet att om jag börjar göra en ringrustning kommer jag att göra den nitad ... Vad använder du för att såga/skära? Jag har sågat länkarna, men med silver, mässing och brons är det säkert lättare än med järn. Jag använder en sladdlös borrmaskin och "knivar" gjorda av sticknålar, virknålar och andra lämpliga stavar. Jag tror att det finns en strumpkniv på fyra tum där. Byzantinen är också en trevlig "nyckelring". Har du testat draghållfastheten hos flätan? Naturligtvis finns det alltid två ringar "bundna tillsammans", men jag tänkte omedelbart på draghållfastheten. 1.2mm tråd är ganska yokey redan, man skulle tro att det redan skulle vara hållbart, men när det kom till minne, så du måste fråga. ( Jag har hittills bara bekantat mig med samma tjocklek av aluminiumtråd, silvertråd väntar fortfarande på väggen på spolen . ) Tack. Det verkar som om brons tråd håller ganska bra. Jag hänger inte riktigt på det nu, men en sådan stol med ett ryggstöd på det ros Toi brons är verkligen mycket starkare än silver och mässing . Det tog dubbelt så mycket tid och sågblad att såga stängerna som jag har använt för silver. Det biter inte på silver. Jag tycker att det är ett mycket trevligt material att arbeta med. Den håller ganska bra så länge proportionerna är rätt, men du behöver inte pressa knogarna vita som med brons. Och det är en fin färg ... Jag har en känsla av att jag inte har tittat mycket på TV när jag gjorde den Jag har gjort en hel del silver kungens kedja och jag kan inte titta på TV Åtminstone hade jag den öppen Det finns ett litet problem med fokuseringen av ögonen ... Nedan finns de bilder som Toopel bad om. Jag har förmodligen en ganska minimal utrustning . Det finns fina stativ för snidning och för sågning kan du göra ett stöd och en såg som samlar upp ringarna. Här har vi 0,8 mm silvertråd och en 2,5 mm nål . Den tråden går fortfarande med fingerspänning, men jag fäste bronstråden i ena änden på klämman och flyttade borrmaskinen medan tråden lindades. Sågningen görs med en guldsmedssåg med ett sågblad.</w:t>
      </w:r>
    </w:p>
    <w:p>
      <w:r>
        <w:rPr>
          <w:b/>
          <w:color w:val="FF0000"/>
        </w:rPr>
        <w:t xml:space="preserve">id 348</w:t>
      </w:r>
    </w:p>
    <w:p>
      <w:r>
        <w:rPr>
          <w:b w:val="0"/>
        </w:rPr>
        <w:t xml:space="preserve">Det är ingen hemlighet att baccaratvarianterna skiljer sig åt på vissa sätt. Och alla spelar bankens roll på olika sätt av olika personer som är med i spelet. I den version av spelet som kallas Chemin de Fer går bankens position medurs från spelare till spelare varje gång banken förlorar, istället för att fastställas av det enskilda kasinot. Huset förser dock banken med pengar för hela spelet. Rollen som bankir kan överlåtas till nästa spelare. Målet för varje version av spelet är detsamma: att nå 9. Spelet börjar med att bankmannen delar ut fyra kort till varje spelare och sig själv , sedan vänder varje spelare sina kort och summan av alla kort . Om summan är mindre än 5 är det bästa draget , om summan är 5 eller större är det bästa stå . De totala händerna jämförs sedan och spelaren med den bästa handen (närmast 9) vinner . 100% bonus ! Vegas Palms Casino ger bort mer gratis pengar än något annat online casino! Maximala betalningar och omedelbar bonus Varje &amp; Varje insättning . Vegas Palms Casino erbjuder ett stort urval av spel inklusive Blackjack, Roulette, Craps, Baccarat och Keno bara för att nämna några . Baccarat-regler Målet med Baccarat är att få en hand med så många poäng som möjligt på 9. Ess ett, två till nio har sitt nominella värde; tior och öppna kort räknas som noll. Om handens värde är tio poäng eller mer , dra av tio , och återstoden är handens baccaratpoängvärde . Till exempel: 7 +6 = 13 = 3 och 4 +6 = 10 = 0 Placera din insats på bankens hand och/eller spelarens hand och/eller oavgjort . Spelaren och banken får sedan varsin hand med två kort. I vissa fall delas det tredje kortet ut till spelaren eller bankmannen eller båda ( Regler för tredje kortet ). Korten delas ut från skon , som är en kortlek med 6 kort . Mini baccarat introducerades senare för att göra spelet tillgängligt för vanliga kunder. I mini baccarat är insatserna mycket lägre och spelet går mycket snabbare. Många människor är dock fortfarande attraherade av det ursprungliga spelets glamour, med dess lyxiga miljö och lyxiga atmosfär. Baccarat online är alltmer populärt eftersom reglerna är enkla och "husets fördel" (procentuell andel av alla spel som gynnas av ett kasino) är låg. Ta reda på själv varför baccarat är ditt favoritspel på jetset - spela baccarat online och känn dig som en filmstjärna! Allt du behöver för att spela baccarat på nätet är att kortfattat registrera dig för ett gratis medlemskap, så är du igång.</w:t>
      </w:r>
    </w:p>
    <w:p>
      <w:r>
        <w:rPr>
          <w:b/>
          <w:color w:val="FF0000"/>
        </w:rPr>
        <w:t xml:space="preserve">id 349</w:t>
      </w:r>
    </w:p>
    <w:p>
      <w:r>
        <w:rPr>
          <w:b w:val="0"/>
        </w:rPr>
        <w:t xml:space="preserve">Neiden Flexible Executive MBA Neiden är ett executive MBA-program med begränsad vistelsetid som erbjuds av Whitman School of Management vid Syracuse University . I över 30 år har Whitman School erbjudit MBA-program genom ett individuellt flexibelt format som kombinerar personlig vistelse och distansutbildning. Lärandet mellan olika vistelser stöds av heltidsanställda lärare och ett webbaserat kurshanteringssystem. Neiden-programmet har samma innehåll i läroplanen, samma lärare och samma MBA-program på heltid som Whitman School. gif " width = " 265 " height = " 90 " border = " 0 " alt = " " " &amp;gt ; - &amp;gt ; - &amp;gt ; Examen är en MBA-utbildning som är ackrediterad av AACSB International och är identisk med MBA-utbildningen vid den andra Whitman School MBA-utbildningen. Efter residenset deltar studenterna i sina kurser på asynkron basis med hjälp av ett webbaserat kurshanteringssystem. Detta filformat ger studenterna flexibilitet att organisera sin inlärningstid i samklang med sitt yrkesliv och personliga liv. Eleverna fullföljer vanligtvis imba-programmet i sin helhet under tre år. Residensvecka Residensveckan är början på deras erfarenhet varje termin. Residens erbjuds på SU campus i januari, maj och augusti i Syracuse, NY. Residensveckan börjar på lördag och avslutas efter den sista klassen på torsdag. Under residensveckan studenterna slutföra tentor och klasser. Kurserna ges av samma lärare som undervisar i MBA-programmet på heltid. Lärarna har inga andra undervisningsåtaganden under residensveckan. Residenslektionerna är desamma som i det traditionella programmet, men med mer intensiv lektionstid och fokuserat material. Utanför undervisningstimmarna tillbringar studenterna tid med att läsa, arbeta med uppgifter, delta i evenemang och lära känna klasskamrater och lärare. Valfria extracurriculära vistelser erbjuds regelbundet i andra städer i USA och utomlands . Webbaserade vistelser under Weeks Between Time är hjärtat av imba-upplevelsen . Neiden-programmet använder BlackBoard-teknik för kurshantering och kommunikation. Med detta samarbetsverktyg online kan elever och personal enkelt hålla kontakten och dela information över tidszoner. Under vistelsen är studenterna upptagna med att slutföra uppgifter och förbereda sig för kommande tentor. Slutproven är övervakade och genomförs på campus den första dagen efter att du har varit på plats. Internationella vistelser Frivilliga vistelser erbjuds regelbundet utomlands. Internationella residens ger utmärkta möjligheter att studera utomlands i en professionell och intensiv miljö. Studenterna läser vanligtvis en eller två kurser i samband med ett internationellt uppehållstillstånd. Det är möjligt att delta i flera internationella vistelser under den studerandes inskrivning i imba-programmet. Tidigare platser har varit London, Bermuda, Shanghai, Dublin och Florens. Senast uppdaterad 2014-06-05 Om du vill ha mer information eller har några frågor, vänligen fyll i detta formulär, det tar cirka 45 sekunder.</w:t>
      </w:r>
    </w:p>
    <w:p>
      <w:r>
        <w:rPr>
          <w:b/>
          <w:color w:val="FF0000"/>
        </w:rPr>
        <w:t xml:space="preserve">id 350</w:t>
      </w:r>
    </w:p>
    <w:p>
      <w:r>
        <w:rPr>
          <w:b w:val="0"/>
        </w:rPr>
        <w:t xml:space="preserve">När syskonavundsjukan slår till En ny bebis är inte alltid en trevlig överraskning för alla i familjen . Storasyster eller storebror som får all uppmärksamhet kan få starka avundsjuka reaktioner när den lilla kommer hem. Svartsjuka mellan syskon är ibland svårt, men det är helt normalt - det kan ta sig uttryck i att man ogiltigförklarar, retar, skäller ut, skämmer ut, skäller eller till och med attackerar ett syskon. Ibland kan det också visa sig i en likgiltig attityd till ett syskon, som om han eller hon och hans eller hennes angelägenheter var oviktiga , säger Marie Rautava, psykolog vid Mannerheims barnskyddsförening . Grundtanken är att konkurrera om föräldrarnas uppmärksamhet, acceptans och kärlek. Graden av svartsjuka varierar från en ålder till en annan. Detta påverkas av åldersskillnaden mellan syskonen och hur rättvist föräldrarna behandlar sina barn. När ett barn kommer till familjen är det ofta en svår tid för ett barn som hittills har varit i centrum för uppmärksamheten. - Om det äldre barnet bara är två år kan det vara lättare för barnet att komma än till exempel för en fyraåring, som redan har lärt sig att vara i centrum för allas uppmärksamhet, säger Rautava. Likabehandling är viktigt Att behandla barnen så rättvist och jämlikt som möjligt förebygger avundsjuka på syskonen . Det är inte alltid rättvist att behandla alla barn på samma sätt, utan man måste ta hänsyn till deras individualitet och olika behov . Oavsett hur jämställd en förälder känner sig, kan barnet känna att ett syskon gynnas , påpekar Rautava . Å andra sidan är det bra att komma ihåg att gräl och slagsmål är en del av syskonrelationen . Alla tvister handlar inte om svartsjuka eller konkurrens utan om de sammanstötningar och känsloutbrott som hör till vardagen. Å andra sidan, när man bor under samma tak dag ut och dag in, kan ibland även de närmaste personerna gå varandra på nerverna", säger Rautava. Det viktigaste är att ge alla barn känslan av att föräldrarna älskar dem precis som de är. Barn är värda att vara den de är, inte vad de har uppnått. Att jämföra barn med varandra eller med andra barn är dåligt, det skapar en känsla av att man saknar något och att ett syskon eller andra barn är bättre. Det är viktigt att ge barnen individuell kärlek och berätta varför de är underbara, värdefulla och viktiga för sina föräldrar. - Även om man inte kan ge alla barn lika mycket uppmärksamhet varje gång kan man visa dem att allas behov är lika viktiga. Detta kan till exempel göras genom att säga: "Just nu måste jag lägga bebisen, men efteråt hjälper jag dig gärna med dina läxor. ", förklarar Rautava. Hur förbereder man sig för den stora? Det är en bra idé att involvera det äldre barnet i förväntningarna på den nya ankomsten genom att berätta om syskonets ankomst under väntetiden. Det är en bra idé att berätta för barnet om alla roliga saker som kan hända när det kommer ett andra eller fler barn i familjen. Till exempel vad syskonen kan göra tillsammans senare och hur viktig en storasyster eller storebror kommer att vara i lillasysterns eller lillebrorens liv. Det är också värt att betona hur kära alla barn är för sina föräldrar, oavsett ålder. När barnet är fött kan man motverka syskonrivalitet genom att involvera det äldre barnet i vården av barnet och ge barnet mycket tid och uppmärksamhet. Det är viktigt att barnet får odelad uppmärksamhet från föräldrarna och att föräldrarna har stunder då de kan koncentrera sig på barnet. Det är viktigt att mamman också får tid för sig själv med det äldre barnet", råder Rautava. Vad ska du säga till besökarna? Ofta är det så att de bara handlar om det nya barnet och glömmer bort det äldre barnet . - Det är bra att betona att man också tar hänsyn till det äldre barnet . Om du till exempel tar med en present till barnet kan du också ta med något till det äldre barnet.</w:t>
      </w:r>
    </w:p>
    <w:p>
      <w:r>
        <w:rPr>
          <w:b/>
          <w:color w:val="FF0000"/>
        </w:rPr>
        <w:t xml:space="preserve">id 351</w:t>
      </w:r>
    </w:p>
    <w:p>
      <w:r>
        <w:rPr>
          <w:b w:val="0"/>
        </w:rPr>
        <w:t xml:space="preserve"> Coyote Ugly Piper Perabos rollfigur Violet fick berömmelse och rikedom på New Yorks mest stökiga vattenhål i filmen Coyote Ugly från 2000, men historien slutade inte alls där. Vi skulle gärna återvända till saloonen och det råder ingen brist på unga, heta Hollywoodtalanger som dansar i baren. Mamma Mia! Den smittsamma underhållningen i Mamma Mia! får alla att le. Alla blev säkert glada när Meryl Streep och Pierce Brosnan sa "ja", men vi undrade vad som hände med Sophie och Skye. Forgetting Sarah Marshall Forgetting Sarah Marshall fick en slags uppföljare i filmen The gig is up, där Russell Brand återvände som den överdrivna rockern Aldous Snow. Men vi är mycket mer intresserade av vad som hände med de pyrande Jason Segel och Mila Kunis , så en musikalisk uppföljare om paret skulle vara en pojke . 500 Days of Summer I 500 Days of Summer bröt Zooey Deschanel hjärtat på både Joseph Gordon-Levitt och publiken . I slutet av filmen går Tom från sommar till höst och träffar den vackra Autumn, spelad av Minka Kelly ... och vi vill naturligtvis veta vad som hände sedan. Superbad Med bra skådespeleri och bra dialog är 2007 års Superbad en av de bästa tonårsfilmerna genom tiderna. Filmen fokuserade främst på Seth (Jonah Hill) och Evan (Michael Cera), men uppföljaren skulle kunna fokusera på Fogell, även känd som McLovin (Christopher Mintz-Plasse). Anna Returns Originalet, 2000 års Anna Returns, fick publiken att jubla, så den har fått sammanlagt fyra uppföljarserier. Tyvärr var de alla usla. Det är dags för Kirsten Dunst, Eliza Dushku och Gabrielle Union att ge sig ut på vägarna igen och visa hur man gör. Bride Wars Anne Hathaway och Kate Hudson var roliga i 2009 års Bride Wars , där gamla vänner vände sig mot varandra inför sitt bröllop. Och eftersom Emmas och Livs barn i slutet av filmen hade samma förlossningsdatum ska vi naturligtvis ta reda på vad som hände i den andra omgången - vad sägs om mammornas krig? 27 Klänningar - Bröllopsfeber I 27 Klänningar - Bröllopsfeber utstod Katherine Heigls karaktär Jane otaliga vänners bröllop och hemska brudtärnor innan hon mötte sin jämlike i James Marsdens karaktär . Men som alla gifta par vet är bröllopet inte slutet på historien utan början på ett nytt äventyr. Four Girls and Magic Jeans Four Girls and Magic Jeans fick en uppföljare 2008, som avslöjade vad som hände med den fantastiska fyrklövern under deras collegetid. Nu vill vi veta vad som hände med Bridget (Blake Lively), Lena (Alexis Bledel), Tibby (Amber Tamblyn) och Carmen (America Ferrera) i vuxen ålder. Alla fyra skådespelerskorna har haft fantastiska karriärer men har också uttryckt en önskan om att bli ihop igen - vem måste vi muta för att få det att hända? Hur man förlorar en kille på 10 dagar Matthew McConaugheys dagar i romantiska komedier må vara över, men konceptet med Hur man förlorar en kille på 10 dagar kan fortfarande fortsätta. Vi skulle gärna se en uppföljare där Kate Hudson är redaktör för tidningen Composure och skriver en krönika baserad på en fantastisk, mycket verklig Tumblr-sida som heter How to Lose a Guy in One Tinder (Hur man förlorar en kille på en Tinder). En garanterad skrattretare. Adventureland Hollywoods mest besvärliga - och lukrativa - duo hittade kärleken i Greg Mottolas komedi Adventureland från 2009. Men vi vet alla att ung kärlek är en berg- och dalbana - varade Jesse Eisenberg och Kristen Stewarts kärlek eller kom den irriterande Ryan Reynolds i vägen igen? Amélie Jean-Pierre Jeunets originalroman</w:t>
      </w:r>
    </w:p>
    <w:p>
      <w:r>
        <w:rPr>
          <w:b/>
          <w:color w:val="FF0000"/>
        </w:rPr>
        <w:t xml:space="preserve">id 352</w:t>
      </w:r>
    </w:p>
    <w:p>
      <w:r>
        <w:rPr>
          <w:b w:val="0"/>
        </w:rPr>
        <w:t xml:space="preserve">Vad talar parlamentet om? Utveckling av utbildning och forskning Herr talman! Utbildning och yrkesstrukturer har förändrats radikalt under de senaste 30 åren. Denna förändring har varit särskilt tydlig i Finland . Öppna marknader och ökad internationalisering innebär att starka färdigheter fortfarande är en viktig förutsättning för framgång. Aldrig tidigare har utbildningsnivån varit så viktig som i dag. Regeringens mål är att finländarna ska vara de mest kunniga människorna i världen år 2020. I planen för utveckling av utbildning och forskning fastställs hur regeringens program ska genomföras inom utbildning och yrkesutbildning under de kommande fyra åren. Regeringen kommer att diskutera och besluta om planen före årets slut. Denna debatt är det enda forum där parlamentet kan diskutera frågan. Denna debatt är vår enda möjlighet att reflektera över planens innehåll. Det är viktigt att parlamentet har en djupgående och visionär debatt om behoven av utveckling av kunskap och forskning. Herr talman! I takt med att världen förändras blir det allt svårare att förutse vilka färdigheter som krävs i arbetet. Samtidigt förändras också utbildningsbehoven. De viktigaste medborgerliga färdigheterna för den nya tiden är nyfikenhet, aktivitet, interaktionsförmåga och förmåga att lösa problem och att gå igenom stora mängder information . För att stärka banden mellan utbildning och arbetsliv är det också viktigt att entreprenörskapsutbildning, samarbete och kunskaper om arbetslivet utvecklas på alla utbildningsnivåer. Eftersom arbetslivet och världen förändras snabbt är det viktigt att även vårt utbildningssystem kan reagera på förändringarna. Vi måste vara smidiga, flexibla och kunna anpassa oss. Och i detta avseende hade jag gärna sett att planen hade varit mer visionär och mer framåtblickande. Ingen förväntar sig att Nokias mobiltelefoner ska formas med en kniv, ingen förväntar sig att Angry Birds spelvärldar ska utformas med en tavla. Är skolan den enda plats i samhället där människor fortfarande lever på krita och tavla? Det är just de samhällsinstitutioner som ska utbilda våra barn för framtiden som släpar längst efter. Digitaliseringen har genomsyrat hela samhället. Vi lämnar in våra skattedeklarationer på nätet, vi kollar våra vägbeskrivningar i våra mobiltelefoner och vi köper våra teaterbiljetter elektroniskt. Om några år kommer det att vara svårt att få tag på böcker i pappersform. Trots detta nämns inte digitaliseringen av skolor och utbildning i medierna. Herr talman! Finland har inte avsatt stora resurser för utbildning och innovation . Vi måste därför använda dessa resurser på bästa möjliga sätt. Det är viktigt att minimera dubbelarbete som tar resurser från många andra bra saker. Kesu har lyft fram jämlikhet i utbildningen som ett viktigt mål och en förutsättning för att höja befolkningens utbildningsnivå. Skolorna måste ha de medel som krävs för att uppnå detta mål. Det är till exempel just på digitaliseringsområdet som familjernas villkor är helt annorlunda. För vissa barn är surfplattor och smarta telefoner i den digitala världen en självklarhet - jag har just hört en sann historia om ett barn som trodde att en tryckt tidning var en trasig läsapparat. Andra barn har aldrig ens sett en läsapparat. Skolorna måste kunna utjämna även dessa skillnader. Alla elever är inte likadana. Vi måste kunna tillgodose mångfaldens behov. Tyvärr har dock individerna och skyddet av individuella behov fått stå tillbaka i Kesu. Jämlikhet i utbildningen innebär att varje elev har möjlighet att pröva sina förmågor och utvecklas på bästa sätt som individ. Endast på detta sätt kan Finlands hela kunskapsresurs kanaliseras till det gemensamma bästa. Herr talman! I takt med att miljön förändras blir betydelsen av en god och varierad grundutbildning ännu viktigare. Utbildningen lägger grunden för livslångt lärande. Den viktigaste gåvan vi kan ge våra barn är viljan att lära sig . Jag fäster stor vikt vid det faktum att beredningen av lagen om småbarnspedagogik och överföringen av administrationen av</w:t>
      </w:r>
    </w:p>
    <w:p>
      <w:r>
        <w:rPr>
          <w:b/>
          <w:color w:val="FF0000"/>
        </w:rPr>
        <w:t xml:space="preserve">id 353</w:t>
      </w:r>
    </w:p>
    <w:p>
      <w:r>
        <w:rPr>
          <w:b w:val="0"/>
        </w:rPr>
        <w:t xml:space="preserve">Ta 270 000 mynt från Casumo 27 MARS 2013 Casumo casino ger ut specialerbjudanden och priser för den nya NetEnt videosloten Twin Spin , företagets senaste spelutgåva efter den framgångsrika South Park videosloten. Med 243 sätt att vinna och upp till 270 000 mynt på ett enda snurr bryter Casumos nya erbjudande tydligt mot de repetitiva kampanjerna på andra casinon genom att lansera en serie nya kampanjer som sätter spelarnas spelkunskaper på prov. Om en spelare vinner alla ovanstående medaljer kommer Casumo att dela ut en speciell medalj "All Twin Spin Prize" för att kröna spelaren till "King of Twin Spin". Casumo kommer att tillkännage fler kampanjer och erbjudanden under tiden fram till jul, inklusive en ny konstig men annorlunda utmanande Creature from the Black Lagoon video slot från NetEnt, som kommer att släppas senare i december. 13 DECEMBER 2014 Tack vare de senaste tekniska framstegen är det nu möjligt att spela videopoker på nätet. Spelkonsolpoker är ett bordsspel som vanligtvis spelas på en speciell enhet för underhållningselektronik eller dator, och som passande nog kallas "spelkonsol". Populära spelkonsoler inkluderar [ ... ] 13 DECEMBER 2014 Generösa sportodds, live betting, ett casino med över 460 spel och live dealers och mycket mer väntar på dina insatser ... SuperLenny har allt! Om du letar efter en allomfattande spelupplevelse rekommenderar vi att du öppnar ett konto hos SuperLenny [ ... ] 12 DECEMBER 2014 Casino Room är ett av de bästa kasinona på senare tid. Bredden på spelutbudet är garanterad eftersom de har en mängd spel från världens ledande spelutvecklare, plus att kasinot har ett mycket innovativt tillvägagångssätt för att spela, vilket [ ... ].... ] OM OSS Casinolegazin .com är din casinoguide . Vi surfar på nätet, pratar med proffsen och håller öronen öppna för att ge dig de senaste casinonyheterna från hela världen . Vårt team av ivriga spelentusiaster, recensenter och bästa online-detektiver på Casinolehti .com genomsöker dagligen många olika webbplatser för att hålla dig uppdaterad med de senaste casinonyheterna från hela världen. Naturligtvis finns det alltid utrymme för förbättringar, men vi strävar efter att vara den bästa casinoguiden online som finns tillgänglig överallt. Casinolehti .com har funnits ett tag och vi utvecklas ständigt för att se till att du får förstklassig information att läsa. VARFÖR Allt på nätet förändras ständigt. Det som ser ut som något i dag kan vara något helt annat i morgon. Online kasinon och spel är inget undantag. En bra webbplats för casinonyheter håller jämna steg med förändringstakten och kan se till att du alltid får dina casinonyheter färska från källan när du behöver dem. Att läsa casinonyheter handlar också om att spela säkert . Det finns tusentals olika onlinecasinon och tiotusentals olika spelsajter . Hur kan du veta vilka som är säkra och vilka som inte är det? En casinoguide kan hjälpa dig med detta och naturligtvis kommer de bästa casinoguiderna att hålla dig uppdaterad om förändringar i säkerhetsklassificeringar och standarder. Casinoleag.com är ansluten till spelindustrin och samlar information om operatörer, kasinon, mjukvara, spel och andra nya och kommande ämnen som rör kasinonyheter. Författarna till vår casinoguide håller ett öga på den nya utvecklingen inom spel- och mjukvarubranschen . Vi går igenom och granskar funktionerna i nya spel och gör dem till en del av vår egen online casinoguide. Fantastisk ny grafik, unika teman, fantastiska ljudeffekter - vi granskar dem.</w:t>
      </w:r>
    </w:p>
    <w:p>
      <w:r>
        <w:rPr>
          <w:b/>
          <w:color w:val="FF0000"/>
        </w:rPr>
        <w:t xml:space="preserve">id 354</w:t>
      </w:r>
    </w:p>
    <w:p>
      <w:r>
        <w:rPr>
          <w:b w:val="0"/>
        </w:rPr>
        <w:t xml:space="preserve">    Unika villor i gröna omgivningar i Kargicak , Kargicak , Alanya Granada Residence , villor på kullen , Kargicak , Alanya Granada Residence är ett nytt fastighetsprojekt i Alanya . Det finns 164 lägenheter, varav 34 fristående villor och 6 parhusvillor. Granada Residence har ett av de bästa lägena på hela den turkiska rivieran - på Taurusbergets sluttningar i Kargicak-området. Mahmutlar, en populär semesterby, ligger bara 5 km bort och Alanya 17 km. 25 km bort ligger den nya flygplatsen Gazipasa. Stranden ligger 2,3 km bort och alla villor har utsikt över Medelhavet. Villorna är byggda i modern stil. Varje villa har en yta på cirka 300 m² och har en egen pool och ett eget garage. Ingången ligger på övervåningen. På övervåningen finns ett stort vardagsrum med öppet kök, balkong och gästtoalett. Vardagsrummet har stora fönster så det finns gott om ljus och fri utsikt över naturen, bergen och Medelhavet. Bredvid vardagsrummet finns en stor terrass. På nedre våningen finns tre sovrum, två badrum (ett i det stora sovrummet), ett förråd, en bastu och ett hobbyrum. Från denna del av villan finns det tillgång till trädgården. Kontakta oss så kan vi skicka broschyrer och foton. Vi erbjuder även introduktionsresor med flyg, transfer och tre hotellnätter med halvpension. Vi erbjuder hela resan gratis om du köper lägenheten genom oss.</w:t>
      </w:r>
    </w:p>
    <w:p>
      <w:r>
        <w:rPr>
          <w:b/>
          <w:color w:val="FF0000"/>
        </w:rPr>
        <w:t xml:space="preserve">id 355</w:t>
      </w:r>
    </w:p>
    <w:p>
      <w:r>
        <w:rPr>
          <w:b w:val="0"/>
        </w:rPr>
        <w:t xml:space="preserve">Det finska Freeride Magazine Peak-omslaget 1/13 Peak 1/13 är här! Den första bilden på omslaget togs av Finlands internationellt kända skidfotograf Tero Repo i april i år i Haines, Alaska. Vad kan du berätta om fotograferingen av omslagsbilden Tero? Det gick ganska snabbt, vi kastades på Samuel [ Anthamatten ] med helikopter. Sedan öppnade vi dörren och filmade landningen från helikoptern. Det var en helvetes massa snö och lite lavinfara, men Samuel klarade av jobbet med en fin linje hem och undvek det värsta slammet. Hur var ditt humör och dina mål den dagen? När vädret och förhållandena är de rätta, går du till max. Skidåkarna vet att det kommer att finnas gott om grejer, och de ger sig på dem när förhållandena är de rätta. I själva verket försöker jag stressa skidåkarna så lite som möjligt, men samtidigt sända budskapet att nu är det dags att utlösa den känsliga. Under sådana här dagar måste jag ha en puls på nära hundra, trots att jag sitter i en helikopter nästan hela tiden när jag filmar. Jag är jävligt nervös för skidåkaren, precis som jag var den dagen. Lyckligtvis vet du på dessa morgnar att när en professionell kalkylator står framför linsen, så kommer ofta resultatet . Om inte, så har du bara dig själv att skylla . Hur hamnade du i den här speciella vinkeln på omslaget ? På våra resor till Alaska filmar vi nästan 80 procent i helikoptern. Innan vi filmar pratar vi med piloten om linjerna och gör kanske en provflygning. Jag och filmaren har radiokontakt med piloten hela tiden och vi kommunicerar mycket under flygningen, till exempel: upp, ner, vänster, höger. Enkelt, men samtidigt måste man veta vad helikoptern och piloten kan göra. Var det kallt? När du flyger med öppen dörr är dina knän och framför allt dina fingrar riktigt kalla. Var du länge i passet? En sådan här enrad tar ett par minuter. Gick allting bra? Jag kan alltid göra det bättre, men jag är ganska nöjd med landningen och bilderna. Vad skulle du ha gjort annorlunda? Kanske hade jag varit 50 meter högre upp på helikoptern. Bilden skulle ha sett ännu bättre ut.</w:t>
      </w:r>
    </w:p>
    <w:p>
      <w:r>
        <w:rPr>
          <w:b/>
          <w:color w:val="FF0000"/>
        </w:rPr>
        <w:t xml:space="preserve">id 356</w:t>
      </w:r>
    </w:p>
    <w:p>
      <w:r>
        <w:rPr>
          <w:b w:val="0"/>
        </w:rPr>
        <w:t xml:space="preserve">Europeiska unionen, med stöd av Finland, är på väg att ingå en tullunion med Turkiet och ge landet ett betydande ekonomiskt stöd ( HS 4.12 ). Moraliska argument talar dock inte för ett sådant beslut. Turkiet har ständigt förföljt sin kurdiska minoritet och genom att ingå en tullunion med Turkiet stöder EU ett fortsatt förtryck. Turkiet har fängslat ett stort antal oliktänkande, författare, journalister, politiker och etniska minoriteter, och flera kurdiska parlamentsledamöter sitter fortfarande i fängelse. Turkiet är en stor köpare av tyska vapen, så EU skulle indirekt stödja Turkiets inköp av vapen, inklusive de som används för att döda det frihetsälskande kurdiska folket. Det är en dödlig dumhet att ingå en tullunion med Turkiet på grund av att extremistiska muslimer annars skulle kunna komma till makten i Turkiet. Att kompromissa med rättviseprincipen är faktiskt en tydlig signal till de andra förtryckarnationerna: förtrycket kan fortsätta. Det är en skam för Finland att regeringen är för en tullunion, en liten nation som länge varit utsatt för förtryck. Vilken rätt har Finland till självständighet om det självt, genom sina egna handlingar, stöder den starkares rätt att fortsätta förtrycket? EU:s politik att förringa de mänskliga rättigheterna leder till växande hat och bitterhet . Om vi vill arbeta för en fredlig värld måste vi arbeta för en rättvis värld. Om EU stöder Turkiet, som fortsätter att förtrycka kurderna, kan vi förvänta oss fler och fler attacker mot kurderna i hela Europeiska unionen. Det kommer inte bara att vara kurderna som får skulden, utan även Europeiska unionen kommer att få skulden.</w:t>
      </w:r>
    </w:p>
    <w:p>
      <w:r>
        <w:rPr>
          <w:b/>
          <w:color w:val="FF0000"/>
        </w:rPr>
        <w:t xml:space="preserve">id 357</w:t>
      </w:r>
    </w:p>
    <w:p>
      <w:r>
        <w:rPr>
          <w:b w:val="0"/>
        </w:rPr>
        <w:t xml:space="preserve">Rekryteringsmarknaden är den största mötesplatsen för arbetsgivare och arbetssökande i regionen och erbjuder tusentals jobb, studiemöjligheter och livshantering . Här finns jobbmarknaden, sommarjobbsmarknaden, framtidsmarknaden, servicemarknaden och stadsmarknaden samt ett forum för samhällsdebatt. Rekryteringsmarknaden riktar sig till personer över 18 år. Här erbjuds sommar- och säsongsarbete, tillfälliga och fasta jobb, information om karriärväxlingar och studiemöjligheter. 2012 är fokus på kommuner och företag som tillhandahåller tjänster till den offentliga sektorn. Kuntatori finns med på Tammerfors rekryteringsprograms plattform . Rekrytori erbjuder ett forum för samhällsdebatt, inklusive en paneldiskussion.</w:t>
      </w:r>
    </w:p>
    <w:p>
      <w:r>
        <w:rPr>
          <w:b/>
          <w:color w:val="FF0000"/>
        </w:rPr>
        <w:t xml:space="preserve">id 358</w:t>
      </w:r>
    </w:p>
    <w:p>
      <w:r>
        <w:rPr>
          <w:b w:val="0"/>
        </w:rPr>
        <w:t xml:space="preserve">Meditation : Vem är du förutom en barmhärtig ängel som ger en förlorare som jag hans livs natt Invandringspolitik Oct 3 , 2009 , 04.10 Jussi Häkkinen skrev : Jag skulle vara . Todnäk . thata används vid något tillfälle som en spökhäst för din egen sak och du gör dig lustig över hur Homma hjälper människor långt borta så att de inte behöver komma in i Finland . Varför skulle de behöva göra det om förhållandet mellan världsförbättringarna är bättre på detta sätt? Jag lade tidigare fram ett förslag om en mamura-fond som någon skulle kunna starta. Vad hindrar dig från att starta en sådan? Vi har åtminstone en säker donator. Vi behöver en handlingskraft, eller hur? Varför ska staten ta hand om allting, särskilt om människor inte är beredda att göra något för staten? Det främlingsfientliga skidfolket kommer inte att bli bättre på det sättet. Jag vågar påstå att du är en av de mest rasistiska och totalitära författarna i världen. Det är lustigt om du inte inser det själv, för du är långt ifrån dum. Det skulle vara trevligt att fortsätta dessa diskussioner, men jag tror inte att du skulle ge sådana reaktionära idéer något värde. Invandringspolitik Jussi Häkkinen skrev : Jag skulle . Todnäk . thata används någon gång som en sprattelhäst för din egen sak och du är jeesustellaan med hur Homma hjälper människor långt borta så att de inte behöver släppas in i Finland . Varför skulle de behöva göra det om förhållandet mellan världsförbättringarna är bättre på detta sätt? Det finns inget enda korrekt eller fungerande sätt att tillhandahålla bistånd - både öppna gränser (helst övergå från ett system med nationalstater till ett system med provinser, åtminstone på EU-nivå) och bistånd på distans är nödvändiga. Vad hindrar dig från att inrätta en sådan? Isolationspolitiken är mycket långt ifrån hur jag skulle vilja se Finland, Europa eller världen. Varför ska staten göra allting, särskilt om människorna inte är beredda att göra något för staten? Jag skulle vara intresserad av att veta vad en genomsnittlig person har gjort för staten: köpt ett lejons örhänge, lyssnat på Rammstein och läst en kortfattad version av Mein Kampf? Att döma av dina skrifter vågar jag påstå att du är en av de mest rasistiska och totalitära författarna i världen. Det är lustigt om du inte inser det själv, för du är långt ifrån dum. Vilken ras i synnerhet har jag diskriminerat? Rasism är uteslutande rasdiskriminering. Jag är långt ifrån totalitär - jag ignorerar bara högerextrema upprop, vilket varje förnuftig person skulle göra. Det skulle vara trevligt att fortsätta dessa diskussioner, men jag antar att det är meningslöst att hoppas att du skulle ge sådana reaktionära idéer något värde? Ja, patriotism, gränsslutningar och rasistiskt tänkande utgör inte en bra utgångspunkt för en diskussion med mig. Jag har inte heller någon större respekt för de personer som företräder dem och jag anser inte att de har något att bidra med till framtidens samhälle. Termerna "Mamu" och "moku" kan då lämnas vid dörren. Invandringspolitik Oct 3 , 2009 , 09.07 Jussi Häkkinen skrev: Ja, patriotism, gränssäkring och rasdoktrin är ingen bra utgångspunkt för en diskussion med mig. Jag värderar inte heller de personer som företräder dem särskilt högt och ser inte att de har något att bidra med till det framtida samhället . Det är en hel del om man tror att patriotism och rasism på något sätt hänger ihop. Naturligtvis använder vissa rasister patriotism som ett argument, men kommunister talar också om demokrati, så ... . " Mamu" och "moku" kan lämnas vid dörren . Invandringspolitik Oct 3 , 2009 , 09.33 Jussi Häkkinen skrev: Ja, patriotism, gränsstängningar och rastänkande tillåter inte</w:t>
      </w:r>
    </w:p>
    <w:p>
      <w:r>
        <w:rPr>
          <w:b/>
          <w:color w:val="FF0000"/>
        </w:rPr>
        <w:t xml:space="preserve">id 359</w:t>
      </w:r>
    </w:p>
    <w:p>
      <w:r>
        <w:rPr>
          <w:b w:val="0"/>
        </w:rPr>
        <w:t xml:space="preserve">Efter att ha läst Hanna Jensens bok 940 dagar i min fars minne ( Teos 2013 ) bestämde jag mig för att berätta för min man och son var de kunde hitta den i vårt hembibliotek om ... Hanna Jensen har skrivit en fackbok, men hon tar upp minnesförlust, dess utveckling och hur man hanterar den på ett mycket personligt sätt. Den skickliga sammanflätningen av fakta och personlighet är en styrka som skiljer den från de vanliga fackböckerna. Även om Jensen skriver professionellt och levande är boken inte lätt att läsa. Ämnet är tungt vägande . Våren 2009 insåg Jensen att hans pappa hade uppvisat märkliga drag: munnen stod öppen, han log överdrivet mycket i stället för att prata, han var osäker i balansen, han tappade intresset och han talade slarvigt. Sedan kom obetalda räkningar och otvättad tvätt. Sjukdomen hade kanske legat oupptäckt under en längre tid. För att hjälpa honom hade min far utvecklat en kalender och ett sätt att skriva ner allting. En lång process började. Internet och litteratur blev viktiga verktyg för honom. Han började föra dagbok över sin fars sjukdom och sin egen vårdande relation. Han kämpade sig igenom djungeln av hälsovårdssystem som en liten tiger. Och han lärde sig, lärde sig enormt mycket. I takt med att sjukdomen fortskred lärde sig Hanna Jensen att hennes far inte höll på att förlora förståndet utan minnet och att han var mycket mer än bara en patient. Han hade sin egen vilja, sina egna önskemål, preferenser, vanor och behov. Även om det förflutna och nuet blandas ihop i hans sinne är det inte en illusion utan verkliga minnen och bilder. Jensen lärde sig att hans fars märkliga påståenden inte bör rättas till eller förnekas, eftersom den minnessjuke känner sig orolig och hjälplös. Man måste följa faderns verklighet. Fadern belönade alltid detta med gott humör och saker och ting gick vidare." Behandla minnespatienten som om han vore frisk. Sluta tjata", sammanfattar Jensen. Det krävdes visdom, diplomati och humor när fadern, som fortfarande var ganska ung, slutade laga mat, inte dammsög eller dammsög, inte bytte kläder eller ventilerade och slutligen slutade ta hand om sin personliga hygien ("duschgolvet blir blött"). Det var en tuff klädombyte för en man av världen som brukade vara så noggrann i sin klädsel, och vars slipshylla fortfarande hade 300 slipsar på sig. Boken är full av visdom från erfarenhet, men också av berättelser, som avbryts av ett praktiskt taget outtömligt utbud av användbar information, med webbadresser och länkar, stöd och kamratstöd eller råd om att inreda och utrusta hemmet. Jensen kan inte låta bli att sparka på vårt hälsovårdssystem: han sökte själv efter information på Internet. Den tillhandahölls inte. Alla anhöriga kan eller vill inte söka med samma kraft. Dottern fick uppleva hur många olika mediciner som skrevs ut för en minnespatient - tills hon hittade den kloka läkaren som drastiskt minskade pappans medicinering från startnivån. Pappan var inte längre drogad som en idiot. Han lärde sig att det inte var lämpligt att en minnessjuk patient hade känslor. Om han gråter eller på annat sätt är ledsen får han akut recept på antidepressiva läkemedel. Ibland skickas fadern till en vårdcentral för att behandlas. Hanna Jensen skriver: "Varför har hälsocentraler och sjukhus överhuvudtaget utformats för att man ska kunna ligga ner? Det är få sjukdomar som kräver att man ligger ner under behandlingsfasen. Vad har liggande gjort med livsviljan? Jag anser att varje frisk person med minnesproblem som ligger i sängen enbart på grund av en diagnos om minnesproblem är ett medicinskt misstag." Samhället ligger många steg efter. När Hanna Jensens pappas sjukdom äntligen nådde sitt slutskede i slutet av året</w:t>
      </w:r>
    </w:p>
    <w:p>
      <w:r>
        <w:rPr>
          <w:b/>
          <w:color w:val="FF0000"/>
        </w:rPr>
        <w:t xml:space="preserve">id 360</w:t>
      </w:r>
    </w:p>
    <w:p>
      <w:r>
        <w:rPr>
          <w:b w:val="0"/>
        </w:rPr>
        <w:t xml:space="preserve">Militär tjänstgöring Militär tjänstgöring börjar i början av det år då en man fyller 18 år. Värnplikten skall fortsätta till slutet av det år då den värnpliktige fyller sextio år . En värnpliktig skall vara medlem av de reguljära styrkorna, reservstyrkorna eller värnpliktiga styrkorna . Värnplikten avslutas normalt året efter rekryteringen, vid 19 eller 20 års ålder. I särskilda fall, på frivillig basis eller med uppskov, kan den avslutas mellan 17 och 29 år. Rekrytering är en form av tjänstgöring enligt värnpliktslagen som liknar militärtjänstgöring . Efter militärtjänstgöring skall en reservist förbli i reserven till utgången av det år då han fyller 50 år. Officerare, underofficerare och underofficerare skall förbli i reserven till utgången av det år då de fyller 60 år. En besättningsmedlem skall fortsätta att tillhöra den första kategorin av underofficerare under återstoden av sin tjänstgöringsperiod fram till utgången av det år då han fyller 60 år.</w:t>
      </w:r>
    </w:p>
    <w:p>
      <w:r>
        <w:rPr>
          <w:b/>
          <w:color w:val="FF0000"/>
        </w:rPr>
        <w:t xml:space="preserve">id 361</w:t>
      </w:r>
    </w:p>
    <w:p>
      <w:r>
        <w:rPr>
          <w:b w:val="0"/>
        </w:rPr>
        <w:t xml:space="preserve">Kallion Stallions Public Messages Joacim Vi tog med den andra hobbygruppen ett regelbundet skift från Merihaasta tisdagar kl 22-23.Kontraktet börjar vid årsskiftet och vi försöker dela upp ett annat gäng det tos ois ois ois möjligen ett annat gäng kiinostunu men jag fick inte riktigt klart för mig om det ... så om här skulle lämna porukka messiin so ois exelente . 8 månader sedan Joacim det är 200eekii per månad och meit är 10 messis så om täält lämnar de andra 10 så är det kybä peru nenu / månad 8 månader sedan Antti Hi ! Ensi alkuun riktigt stora och ödmjuka ursäkter till alla lag som otteluohjelmaassa luki pelipäivänä su 17.11. Meiltä riktigt stort misstag som blir fel datum . En sådan sak borde inte hända , ursäkter till alla futhaan på plats på anlände . Matcherna spelas nästa tisdag 19.11. Nedan finns den slutliga tabellen för den ordinarie säsongen och spelschemat för tisdagens matcher . Mikael Om någon har en väst så kan du ta med den till matcherna idag. Irakilla samma färgade skjortor .. 8 månader sedan Kuivanen Det fanns ett par olyckliga sista minuten feidausta som inte kommer att ha tid att göra upp , så turneringen kommer att krympa till en enkel serie av sex lag följt av semifinaler och finaler . För alla därför minst 5 och högst 7 mattor. För domarna - Dumari från det lag som förlorade den föregående matchen - Fouls som leder till en direkt frispark ( i praktiken fysiska fouls direkt och andra fouls indirekt ) kommer att räknas och den sjätte kumulativa foulen kommer att resultera i en straffspark till motståndaren från 10 meter. - Alla andra fouls tas från 6 m. - När bollen har öppnats av motståndaren får bollen inte returneras förrän den har rört motståndaren. Ett rött kort tilldelas ett lag med 2 minuter kvar eller tills motståndaren gör ett försök.</w:t>
      </w:r>
    </w:p>
    <w:p>
      <w:r>
        <w:rPr>
          <w:b/>
          <w:color w:val="FF0000"/>
        </w:rPr>
        <w:t xml:space="preserve">id 362</w:t>
      </w:r>
    </w:p>
    <w:p>
      <w:r>
        <w:rPr>
          <w:b w:val="0"/>
        </w:rPr>
        <w:t xml:space="preserve">Under "Användargrupp i Wilma" väljer du den grupp som ska se medelvärdena, t.ex. "studievägledare". Samma användargrupp anges i lärarregistret i fältet Användargrupp i Wilma . I fältet Användar-ID i Wilma (test) är det lämpligt att ange testlärarens ID tills blankettens konfiguration har anpassats till din skola och blankettens synlighet i Wilma har testats. Blanketten visas med test-ID även om fältet Synlig i Wilma inte är markerat . Genomsnittet av alla ämnen i detta formulär tas från Primus-kursen , så att det omfattar alla ämnen där ett numeriskt betyg ges (som ska beaktas i genomsnittet). Genomsnittet av läsåren tas här med hjälp av funktionen Average.Interval , enligt fältet Startdatum . Tidsintervallet för genomsnittet för det första året är startdatum + 365 dagar, tidsintervallet för genomsnittet för det andra året är följande 365 dagar etc. Det fjärde året slutar på examensdagen. Ett annat alternativ är att ange datumen manuellt och uppdatera dem i formuläret per läsår. Om ett annat fält används i stället för Startdatum kan du använda det som datum. Vid behov kan du kontakta StarSofts kundtjänst för hjälp. Skapa medelvärden Användning av formuläret kräver att du i Primus har definierat vilken typ av medelvärden du vill ha och vilka kurser eller ämnen som räknas till vilket medelvärde. Dessa kommer att visas i rullgardinslistan i fältet Inkluderat i medelvärden på fliken Kurser . Ange i registret Medelvärden de medelvärden som du vill använda i skolan, t.ex. " Läsämnen " , " Språk " och " Genomsnittligt slutbetyg " . Följande medelvärden används i formuläret: Språk Läsämnen Matematik och naturvetenskap Konst och hantverk Samhällsvetenskap Dessutom innehåller formuläret ett medelvärde för alla ämnen, men du behöver inte skapa en egen definition av medelvärdet för detta, eftersom Primus beräknar det automatiskt. Vilka ämnen eller kurser räknas till vilket genomsnitt? Öppna kursregistret och välj fältet Ingår i medelvärden . Ange sedan vilka medelvärden som innehåller ett visst ämne/en viss kurs . Definitionerna på blanketten motsvarar inte direkt definitionerna i din egen Primus , så nästa steg är att ändra definitionerna på blanketten till din egen skolas medelvärden. Öppna formuläret i formulärredigeraren och gå igenom de röda fälten för de medelvärden som ska definieras ( xxx ). Klicka på det röda området ( inte pennbilden, utan den röda delen ). En skärm öppnas där du först kan radera definitionen som följde med formuläret genom att klicka på knappen Rensa . Nästa steg är att välja det attribut som motsvarar detta objekt från dina egna Primus-attribut. I bilden ersätts objektet "Läsmedeltal" med objektet "Sjundeklassmedelvärde". Objektet "Läsa" ersätts med objektet "Läsa". När det korrekta genomsnittet har valts för varje punkt sparar du formuläret. Uppdatera texterna i fälten för "Hjälp". I instruktionerna för varje genomsnitt anger du de ämnen som beaktas i din gymnasieskola för detta genomsnitt. På blanketten anges också elevens betyg och poäng i studentexamen (tidigare "godkänt" betyg) och summan av betygen för varje examen. Detta avsnitt kan inte redigeras. Genomsnittet av avgångsbetyget från grundskolan Genomsnittet av avgångsbetyget från grundskolan anges på blanketten om denna information har överförts till gymnasiet när elevöverföringen ägde rum. Följande information finns tillgänglig i Kouluta-systemet: ämnesgenomsnitt, resultatgenomsnitt och genomsnitt för de ämnen som ska viktas . Samma information kan också fås från gymnasiet om niondeklassarna redan har överförts till gymnasiet som planeringselever under våren. Gymnasiet matar in uppgifterna om genomsnittet i fälten och lägger till följande fält</w:t>
      </w:r>
    </w:p>
    <w:p>
      <w:r>
        <w:rPr>
          <w:b/>
          <w:color w:val="FF0000"/>
        </w:rPr>
        <w:t xml:space="preserve">id 363</w:t>
      </w:r>
    </w:p>
    <w:p>
      <w:r>
        <w:rPr>
          <w:b w:val="0"/>
        </w:rPr>
        <w:t xml:space="preserve">INTRODUKTION JOUKO NIEMINEN SEWMASTER Med hjälp av smide och smide kan man ge metallkonstruktioner liv på sitt eget unika sätt . Varmt bearbetat stål , olika sammanfogningsmetoder , nitning , limning , piercing och andra smidestekniker kan, även i små detaljer , ge ett intryck av individualitet och designskicklighet till annars enkla föremål . Medan det traditionella smidet förtrollar betraktaren med sin överdådiga form och skicklighet, kan mästersmeden i dag smida en liten, läcker detalj med sin smedja och genom att använda den på ett klokt sätt ge verket stämpeln och karaktären av hantverk och kvalitet.</w:t>
      </w:r>
    </w:p>
    <w:p>
      <w:r>
        <w:rPr>
          <w:b/>
          <w:color w:val="FF0000"/>
        </w:rPr>
        <w:t xml:space="preserve">id 364</w:t>
      </w:r>
    </w:p>
    <w:p>
      <w:r>
        <w:rPr>
          <w:b w:val="0"/>
        </w:rPr>
        <w:t xml:space="preserve">Vill du dela din vildaste Särkänniemi-look med andra och delta i tävlingen? Ta ett foto av din Särkänniemi-look ensam eller tillsammans med en grupp vänner . Ladda upp ditt foto till tävlingsappen på Särkänniemis Facebook eller webbplats . Det foto som får flest gilla-markeringar vinner fyra Elämysavai-nycklar, fyra matkuponger och fyra spelbiljetter (värde 238 euro).Tävlingsperioden är 7.6-7.7.2014. En vinnare kommer att utses varje vecka, vilket ger totalt fyra prispaket! 3. Tävlingsreglerna på Särkänniemi-tävlingens webbplats " Särkänniemi Look " , den tävlande laddar upp en bild av sin Särkänniemi Look på tävlingens webbplats . Bilden med flest röster vinner ett veckopris under tävlingsperioden. Varje deltagare kan bara vinna en gång. Den tävlande måste lämna sina kontaktuppgifter för att delta i tävlingen och kan delta på Särkänniemi Facebook-sida eller andra sociala medier. Tävlingsarrangören ansvarar inte för meddelanden som inte tas emot av tekniska skäl . 4. Pris Vinnaren av tävlingen kommer att få ett pris bestående av 4 uppsättningar Experience Keys , 4 uppsättningar matkuponger och 4 uppsättningar spelböcker (sammanlagt värde max. 238 €) . Priset måste användas under 2014 och kan inte omvandlas till kontanter . 5. Meddelande om vinnare Vinnarna i veckotävlingen meddelas personligen via e-post . Särkänniemi har rätt att publicera vinnarnas namn i olika medier utan ytterligare samtycke eller ersättning . Priserna meddelas efter varje tävlingsvecka . 6. Utlämnande av information Särkänniemi kommer inte att lämna ut kontaktuppgifter till tredje part och kommer inte heller att använda kontaktuppgifterna i något annat syfte än för att kontakta vinnarna i utlottningen, såvida inte deltagaren har angett att han/hon vill ta emot reklamutskick från Särkänniemi .</w:t>
      </w:r>
    </w:p>
    <w:p>
      <w:r>
        <w:rPr>
          <w:b/>
          <w:color w:val="FF0000"/>
        </w:rPr>
        <w:t xml:space="preserve">id 365</w:t>
      </w:r>
    </w:p>
    <w:p>
      <w:r>
        <w:rPr>
          <w:b w:val="0"/>
        </w:rPr>
        <w:t xml:space="preserve">Ministeriets kansli är öppet vardagar mellan 8.00 och 16.15. En handling anses ha mottagits av ministeriet den dag då den överlämnas till myndigheten. Datum för mottagande av en handling som skickas med post skall anses vara det datum då handlingen tas emot i ministeriets brevlåda eller då myndigheten underrättas om att handlingen kommit in med posten . Vid kansliet skall handlingen registreras i den administrativa akten och överlämnas till den tjänsteman som är ansvarig för ärendet i fråga . Denna registrering är viktig för rättssäkerheten och uppföljningen av ärendet. När ärendet har avgjorts får avsändaren eller sökanden en följesedel (brev, beslut etc.) . Besluten åtföljs av en besvärsanvisning eller ett meddelande om förbud eller om att det inte är möjligt att överklaga . För beslut som fattas separat debiteras sökanden den avgift som fastställs i kommunikationsministeriets avgiftsförordning . Enligt lagen om offentlighet i myndigheternas verksamhet har vem som helst i regel rätt att ta del av myndighetshandlingar, i den mån handlingarna inte innehåller icke-offentliga delar . Varje begäran om tillgång till en handling måste vara tillräckligt specifik för att ministeriet ska kunna identifiera de handlingar som begäran gäller. Dessutom har varje person enligt lagen om offentlighet och lagen om personuppgifter rätt att kontrollera de uppgifter om honom eller henne som finns i ministeriets register och handlingar och vid behov begära att uppgifterna rättas. Ministeriets äldsta handlingar, från 1918 till 1956, förvaras i nationalarkivet . Statsrådets arkiv innehåller dokument från 1957 till 1979 och transport- och kommunikationsministeriets arkiv från 1980 och framåt. Information om arbetsgrupper, kommittéer, styrelser, rådgivande nämnder, lagstiftnings- och andra projekt har sedan 1998 förts i statsrådets projektregister.</w:t>
      </w:r>
    </w:p>
    <w:p>
      <w:r>
        <w:rPr>
          <w:b/>
          <w:color w:val="FF0000"/>
        </w:rPr>
        <w:t xml:space="preserve">id 366</w:t>
      </w:r>
    </w:p>
    <w:p>
      <w:r>
        <w:rPr>
          <w:b w:val="0"/>
        </w:rPr>
        <w:t xml:space="preserve">Yttrande om AEG-ELECTROLUX EON63140W DE Användarna tyckte att AEG-ELECTROLUX EON63140W DE var mycket användarvänligDe tyckte att den var mycket pålitlig . , Nästan alla håller med om detta Du kan titta på AEG-ELECTROLUX EON63140W DE forumet för problem som har kommit fram till rekommenderade lösningar I genomsnitt tycker användarna att den är mycket mer kraftfull än sina konkurrenter.AEG-ELECTROLUX EON63140W DE är en mycket kompakt produkt, som är mycket lätt att hantera och har en mycket bra prestanda. , Det här objektet har ett samförstånd Bra värde för pengarna Bra betyg Du kan ladda ner bruksanvisningen för AEG-ELECTROLUX EON63140W DE för att se till att dess funktioner motsvarar dina behov Lätt att använda Användarna ställde följande frågor : Är EON63140W DE lätt att använda? 3 användare betygsatte produkten på en skala från 0 till 10 med 3 användarrecensioner och gav ett betyg på 10 av 10 om AEG-ELECTROLUX EON63140W DE är mycket användarvänlig.Den genomsnittliga poängen för fördelningen av åsikter är 9 och standardavvikelsen är 1,41 Hög prestanda Användarna ställde frågan : Är EON63140W DE mycket bra? 3 användare gav den 0 poäng på en skala från 0 till 10. Betyget är 10/10 om AEG-ELECTROLUX EON63140W DE i sin domän är den bästa på en teknisk nivå, den som erbjuder bäst kvalitet eller har det största utbudet av alternativ.</w:t>
      </w:r>
    </w:p>
    <w:p>
      <w:r>
        <w:rPr>
          <w:b/>
          <w:color w:val="FF0000"/>
        </w:rPr>
        <w:t xml:space="preserve">id 367</w:t>
      </w:r>
    </w:p>
    <w:p>
      <w:r>
        <w:rPr>
          <w:b w:val="0"/>
        </w:rPr>
        <w:t xml:space="preserve">Vecka 38 av graviditeten Jag drömde i natt att barnet vände sig upp och ner i min mage. Jag vaknade och kände på magen och upptäckte att den fortfarande låg i sätesläge. Mina drömmar på natten var i alla fall barnorienterade: jag höll en nyfödd mindre än två veckor gammal i mina armar och han sov riktigt bra. Jag var orolig för att hon inte skulle vakna upp för att äta efter att ha sovit i flera timmar i sträck. En mammas instinkter lämnar henne inte ensam ens när hon sover. Idag var jag på mödra- och fosterkliniken för en graviditet. Ipana är fortfarande i sätesläge och de föreslog en extern översättning. Trycket i naveln och bäckenet är starkt så jag antar att barnet redan är fäst, jag har en mycket sammandragningskänslig livmoder, barnet har inte ens sökt andra positioner under hela graviditeten så det är osannolikt att det vänder sig. Ultraljudet och det fanns fortfarande lite fostervatten under bäckenet så det var inte helt fäst, men det var mycket lågt. Så det hade fortfarande varit möjligt att vända, men jag ville ändå inte göra det. Tanken på det ger mig rysningar. Synd att det inte finns någon barnmorska i min vänskapskrets så vi kan inte prata om dessa saker . Ultraljudet visade också att jag kunde föda ipanja nedåt . Jag är redan mentalt förberedd för ett avsnitt, men jag bad om mer tid för att tänka på det, så jag har ett samtal i morgon för en gravidas . På något sätt kände jag mig väldigt självisk och skyldig när läkarna rekommenderade främst en förlossning i sätesläge och jag var av en helt annan åsikt. Jag har verkligen svårt att tro detta och jag ifrågasatte de unga läkarnas professionalism. Jag har hört att det är svårare att föda barn i sätesled och att barnet kan få frakturer eller åtminstone behöva sjukgymnastik om något händer. Det skulle vara hemskt om denna "utmärkta förmåga att föda barn i sätesled" är en felbedömning och barnet skadas. På något sätt känner jag mig säkrare med en sektion trots att de inte rekommenderade det från början. Jag är inte bara hjärntvättad till dessa saker. Läkaren berättade väldigt lite om skillnaderna, fördelarna och nackdelarna med förlossning i sätesläge och kejsarsnitt . Sådana saker kan man inte fråga sig själv när man inte vet om dem . På något sätt fick jag känslan av att man undanhöll mig information och hävdade med vidöppna ögon att förlossning i sätesläge skulle vara en enklare lösning . Det är svårt att säga ja till detta och inte ja . Jag antar att yrkesmännen vet . Jag glömde att fråga om det fortfarande är troligt eller till och med möjligt att barnet skulle vända sig självt med huvudet neråt . Efter läkarbesöket gick jag på MRT-undersökning, som också kommer att rapporteras i morgondagens samtal. Allt är redan klart för barnet och napparna har kokats. Jag skulle vara redo att föda barnet, men en eventuell operation skulle inte vara möjlig förrän i vecka 39 eller jag vet inte om läkaren menade 39+0 och framåt, dvs. vecka 40 . Det skulle vara skrämmande om förlossningen skulle börja före det planerade snittet . Sammandragningarna har inte varit smärtsamma på ett tag, men det finns gott om dem . Det är svårt för kroppen och du kan inte riktigt gå ut när värkarna börjar. Jag är väldigt trött och försöker samla kraft och vila för resten av tiden. En planerad sektion görs vanligtvis alltid före den planerade tidpunkten för att undvika (med lite tur) att undvika den naturliga starten av förlossningen. Faktum är att jag har förstått om sätesförlossningar att de då måste trycka igenom men genom den nedre delen av sin egen styrka , så mammans motivation är nyckeln när läkarna inte vill röra barnet förrän huvudet i öppningsfasen , så att barnet inte reflexmässigt fladdrar med händerna i en morös position ( måste älska den termen... ) . Och om viktskattningen kastar, till exempel, ett halvt kilo uppåt så är det svårare igen ... Personligen skulle jag välja en dissektion, även om det går långsammare att läka. Jag förstår din oro, helt och hållet.</w:t>
      </w:r>
    </w:p>
    <w:p>
      <w:r>
        <w:rPr>
          <w:b/>
          <w:color w:val="FF0000"/>
        </w:rPr>
        <w:t xml:space="preserve">id 368</w:t>
      </w:r>
    </w:p>
    <w:p>
      <w:r>
        <w:rPr>
          <w:b w:val="0"/>
        </w:rPr>
        <w:t xml:space="preserve">Började lura med akvarellfärger nyligen och läste om vattenborste , som du kan använda med din vanliga torra färg-kakake-borste . Istället för att på bawang na din borste rent vatten -burk för att blöta den för att få färgen i färg-kaka, klämma borsten fatet . Rengöring smutsig vatten-burk din nu smutsig-borste i stället för att få mer vatten från borsten luftflöde från fatet klämma och skrotpapper tills det utför fri ritning Ta bort . ZERO ! Detta är till hjälp för människor som akvarell utomhus, du behöver inte ta med dig vatten för att använda burkarna. Jag gillar vattenborste idén bara för att jag är lat.Var på konstbutiken idag och letade efter en vattenborste, men de var ute. Senare råkade jag vara på Target med min syster och de hade några för $ 5 i 4 barnens konst sektion. (Detta är billigare $ 6ish + frakt behöver spendera för att få en i online-läge. Jag är också billig.) Problem : de var redan fulla av färg !SÄRSKILDA ANMÄRKNING : Denna instruktion är mest för att säga " hej , titta , alternativ " och visa bilder av vattenborstning denna typ av interna doohickeys . Här är stegen : 1 ) ta isär ; 2 ) dra ut färgen och skölj ; 3 ) fyll med vatten . Steg 1. Köp, hem Varumärke var Elmer's Paintastics. Vilket hemskt namn för ett barnobjekt.Lyckligtvis noterade jag att det fanns något slags distansmedel (som såg ut som matfärg) mellan färgen och borsten. Vilket innebar att basen inte visste att spetsarna fortfarande bytte färg. (Det fanns andra märken, men de var de billigaste och jag visste inte då om det jag planerade var möjligt.) Dessa är faktiskt ganska bra. Vattenborstarna har en bra storlek och du behöver inte trycka hårt för att få vattnet att rinna. Jag fick dem hemma och tog isär dem för bearbetning . Steg 2: Ta isär över en Sivellin-Vihje skruvas upp och halva pennan har en blå hätta på doohickey röret som har en vit propp i ena änden som är ansluten till färgbehållaren . Jag vet inte hur det fungerar . Du kan få dina pennor under den blå locket kanterna och röret montering isär . Det blåa kapselröret i ena änden har en vit förseglad propp. Separera och skölj allt väl. Behållaren som är halv är faktiskt färgad plast, vilket jag inte visste att den första pennan "konverterade". Sköljde hela tiden och undrade varför färgvattnet inte kom in. Jag kände mig riktigt smart när jag insåg att tanken till hälften var färgad plast. Det är okej om du använder några droppar till; du kommer att pressa pennan och låta vattnet rinna igenom allting ändå. I steg 3. fyll med vatten och sätt ihop igen hoppa över steg för att upphäva parameterbilderna . Placera den vita CAP tillbaka i det blåa röret, fyll tanken, sätt tillbaka det blåa röret på plats. Det är en förvånansvärt bra superbillig borste och den klämiga delen är tillbaka bakom där den griper. Verkliga akvarellister kan känna annorlunda, antar jag, men du får bara lura, jag tycker att detta är en förvånansvärt bra vattenborste, särskilt för att börja med. Experimentet anses vara : ett lyckat resultat ! Tack för ditt intresse och trevlig målning! Pal , El Rey Steg 4 Valfritt: Använd handborste i stället för vatten! En påminnelse tack vare SeamusDubh: du kan använda handskrift i stället för vatten när du fyller på igen! Jag använde Higgins Black Magic-bläck, med valfri färg i YMP:en som ingår. Flödet är lite torrt,</w:t>
      </w:r>
    </w:p>
    <w:p>
      <w:r>
        <w:rPr>
          <w:b/>
          <w:color w:val="FF0000"/>
        </w:rPr>
        <w:t xml:space="preserve">id 369</w:t>
      </w:r>
    </w:p>
    <w:p>
      <w:r>
        <w:rPr>
          <w:b w:val="0"/>
        </w:rPr>
        <w:t xml:space="preserve">Tisdag 1 januari 2013 Nyårslöften 2013 Välkommen till ett nytt, vackert år! Här i Kina ändras det förstås först i början av februari, mer om det senare. Med det nya året runt hörnet är det värt att göra nyårslöften, så även i år kommer jag att göra en lista över dem här . 1. När jag kommer hem ska jag på allvar ta tjuren vid hornen i den här frågan. I Kina är jag dekadent och varför inte fortsätta den goda vägen mot normalvikt? Matvanorna har verkligen förändrats här - hela familjen äter mer och mer vegetarisk mat och jag måste börja laga mat hemma. Gröna bönor, kinakål, auberginer och tofu - här kommer jag . 2. Jag lovar att minska användningen av privatbilar Det finns egentligen ingen anledning för mig att inte gå (eller cykla) till jobbet varje dag . Jag ska åtminstone försöka omvandla detta till att gå minst tre gånger i veckan och köra bil endast två gånger . 3. Slutföra interimsarbetet Nu är det verkligen dags att avsluta resten av artiklarna . Jag har fått in några forskningsresultat, nu är det dags att analysera och investera i dem . Jag är lite skeptisk till om jag kommer att få ut hela interimsarbetet i slutet av året, men artiklarna måste i alla fall skrivas och skickas till tidningarna, så är det. Tills dess kan jag inte drömma om några fler långresor eller något annat världsomvälvande . 4. Motion Regelbunden motion är grunden för välbefinnande. Därför har jag skaffat mig ett medlemskap i gymmet för ett år och jag ska gå dit två gånger i veckan . Andra liknande löften är att man ska göra en mätning i kroppen och förbättra muskeltonus avsevärt. Det är bäst att gå till gymmet 2-3 gånger i veckan. Drömmen skulle vara att göra en embu på hösten i Japan, antingen med en kusin eller någon annan ... Ett bra mål för embu skulle vara att inte sluta sist i vår serie! 5. Hygien Fira en städdag ( lördag morgon ? ) - eller skaffa pengar till en städare . 6. Fortsättning av IMDB Top250-listprojektet Förra året verkade det som om jag hade 85 kvar . Nu tror jag att jag har mindre än 50 , så listan kommer inte att vara lika snabb 2013. Å andra sidan har Virp och jag inte bråttom . Nästan 40 filmer på listan är ett ganska bra resultat för mig från förra året , så jag tror att vi kommer att fortsätta i samma anda i år . Så ganska grundläggande saker, som vanligt. Dessutom vill jag verkligen: - Åka till Sanada Senseis läger i mars och Japan i augusti - Åka till en sitsei i april - Tillbringa midsommar i en stuga och jul i England - Besöka Kajana och Italien, helst ett par gånger - Det skulle vara bra att träffa några vänner i Bryssel på våren, men vi får se hur det går. Det skulle vara ännu trevligare att besöka en vän i Barcelona under hans utbytesår, men jag antar att det är en av de där extra sakerna som bara inte ryms i budgeten eller schemat.</w:t>
      </w:r>
    </w:p>
    <w:p>
      <w:r>
        <w:rPr>
          <w:b/>
          <w:color w:val="FF0000"/>
        </w:rPr>
        <w:t xml:space="preserve">id 370</w:t>
      </w:r>
    </w:p>
    <w:p>
      <w:r>
        <w:rPr>
          <w:b w:val="0"/>
        </w:rPr>
        <w:t xml:space="preserve">jope , ännu en gång , bryt inte mot lagen , hastighetsgränsen är den högsta tillåtna och tillåter inte 7 km/tim överhastighet . Försök att förstå att inte ens du får köra över hastighetsgränsen. 7 km/h över hastighetsgränsen är "körning på hastighetsgränsen", vilket Eki har kritiserat starkt! Jag kör 2-5 km/h högre än GPS:s marschfart om trafiken och vädret tillåter det, men jag kan också köra "under hastighetsgränsen" om det är trafik eller dåligt väder. Jag har inget emot det, men det hjälper inte att stressa över alla småsaker, du vet?! PS Och jag låter dig passera om någon kör för fort, du måste vara artig. Du är inte heller artig i trafiken och det är därför du missade/översåg min kommentar i kassakön ... :) Lagstiftningen är bara en sådan jävla skit att man inte kan bryta mot en lagstadgad artikel 0,2 gånger, utan lagen bryts antingen eller inte. Det hjälper inte ens att säga att "jag gjorde det inte med flit". Som jag har sagt finns det ingen anledning att ändra artikelns ordalydelse alls, även om gränserna höjs, vilket Jarrujalka beskrev för några sidor sedan. Detta beror på att jag inte ens principiellt anser att artikel 25 i vägtrafiklagen bör följas. För mig står princip och praktik inte i konflikt med varandra och jag tillämpar inte dubbelmoral. Så du tycker inte att det är dubbelmoral eller att "plocka russin ur flaskan" när du klagar på att hastighetsgränserna är för låga och att du därför har rätt att bryta mot dem, samtidigt som du kräver att alla andra bilister ska följa alla trafiklagar? ? ? Du skriver ganska otroligt, jag skulle inte anklaga många andra på den grunden ... Jag anser nämligen inte ens principiellt att artikel 25 i vägtrafiklagen ska respekteras. För mig står princip och praktik inte i konflikt med varandra och jag tillämpar inte dubbelmoral. Så du tycker inte att det är dubbelmoral eller att "plocka russin ur flaskan" när du klagar på att hastighetsgränserna är för låga och att du därför har rätt att bryta mot dem, samtidigt som du kräver att alla andra bilister ska följa alla trafiklagar? ? ? Du skriver ganska otroligt, jag skulle inte anklaga många andra på den grunden ... Jag kräver inte att andra praktiskt taget ska följa lagen , det har gradvis blivit uppenbart att alla "plockar russin ur en flaska" , vissa åberopar tolerans vid varje givet tillfälle , andra söker inte tolerans . Men om du själv säger att lagen måste följas är det kanske rimligt att anta att praxis också motsvarar detta. Jag lägger upp Jarrujalas beskrivning av syftet med artikel 25 i vägtrafiklagen eftersom den är illustrativ: syftet med begränsningen är enligt lagen att vara den högsta tillåtna hastigheten, den högsta tillåtna hastigheten, så att man i trafiken kan vara säker på att ingen kör fortare. Det är inte meningen att den högsta hastigheten ska köras , normalt ska hastigheten vara lägre , om situationen kräver undanflykter , framförhållning eller annan uppmärksamhet , självklart lägre . Tyvärr är gränserna så låga att de snarare är som en slags garantihastighet , vilket är den lägsta hastighet du har rätt att köra . Även du gör dig skyldig till detta när du kör med en helt okej hastighet . Enligt dina rapporter ligger din hastighet många gånger över gränsen. Du anser uppenbarligen inte att dessa gränser är rimliga, utan kör under hastighetsgränsen. Jag återger Jarrujalas beskrivning av syftet med artikel 25 i vägtrafiklagen, eftersom den är beskrivande: syftet med gränsen är att vara den högsta tillåtna hastigheten, den högsta tillåtna hastigheten, så att man i trafiken kan vara säker på att ingen kör fortare. Det är inte meningen att den högsta hastigheten ska köras, normalt ska hastigheten vara lägre än så, om situationen kräver undanflykter, framförhållning eller annan uppmärksamhet, så är det uppenbart att hastigheten är lägre än så.</w:t>
      </w:r>
    </w:p>
    <w:p>
      <w:r>
        <w:rPr>
          <w:b/>
          <w:color w:val="FF0000"/>
        </w:rPr>
        <w:t xml:space="preserve">id 371</w:t>
      </w:r>
    </w:p>
    <w:p>
      <w:r>
        <w:rPr>
          <w:b w:val="0"/>
        </w:rPr>
        <w:t xml:space="preserve">Iskelmäkummit i Kiuruvede När vädret svalnar kommer sommaren återigen i åtanke och Kiuruvede Iskelmäviikko , som hölls för femtonde gången den 17-21 juli 2013. Första gången vi fick information om detta evenemang från en granne hade de redan besökt oss en eller två gånger tidigare. I år ordnas evenemanget i Kiuruvede 16-20.7.2014 . Inte mer än att titta på kartan där Kiuruvesi ligger och där fanns det nära Iisalmi. Trots att vi är husvagnsägare sedan länge hade vi aldrig varit i Kiuruvesi tidigare. När vi anlände var välkomnandet varmt och familjärt, som bara Savoesen gör. Vi blev välkomnade och personligen eskorterade till platsen, sedan campade vi bara. Vi campade i poolområdet, där poolen med bastu och duschar var tillgänglig för oss. Utmärkt . Det finns många andra campingplatser för husvagnar, och förra sommaren behövde vi omkring sex hundra. Efter första gången kände vi att detta var vår grej, och nu har vi deltagit fem gånger. En gång var det riktigt regnigt och vi funderade på om vi skulle åka, men vi gjorde det, och regnet störde oss inte särskilt mycket. Men vi hittade en feststämning. Den enda frågan var om vi kunde komma bort från gräsmattan, men med hjälp av grannarna och arrangörerna lyckades vi också med det. Musiken och programmet är varierat, artisterna på första raden byts ut varje år och Sari Tamminen och Klaus Thomasson är värdar i sin avslappnade stil. Om du börjar bli varm i magen är Puistorinte-stadiet värt en titt ( direkt från en finsk film med sina toaletter ). "Flaskpojkarna" och "Flaskpojkarna" gör båda ett bra jobb, vissa kommer med varma bakverk på morgonen och andra samlar in flaskorna . Under årens lopp har vi också haft familjer med vänner som har anslutit sig till oss, vilket alltid är trevligt, för även om man är upptagen kan man ta sig tid att umgås. Efter några besök erbjöds vi chansen att bli hitmakare, och varför inte. Varje år "spökar" gudfäderna för Kiuruvesi Iskelmäviikki . Iskelmäviikkis gudföräldrar gör evenemanget känt och gudföräldraskapet är ett förtroendeuppdrag . Vi är nu 8 par från hela Finland . Vi sprider ordet om evenemanget och delar ut bildekaler och reklam var vi än kommer . Vi kan prata när vi träffas. Vi ser fram emot nästa sommars fest och hoppas att vi kommer att vara ett antal som börjar med 7 personer.</w:t>
      </w:r>
    </w:p>
    <w:p>
      <w:r>
        <w:rPr>
          <w:b/>
          <w:color w:val="FF0000"/>
        </w:rPr>
        <w:t xml:space="preserve">id 372</w:t>
      </w:r>
    </w:p>
    <w:p>
      <w:r>
        <w:rPr>
          <w:b w:val="0"/>
        </w:rPr>
        <w:t xml:space="preserve">Innovationer inom marknadsundersökningar Marknadsföringen förändras . För att lyckas krävs en bättre förståelse av konsumenterna och deras beteende, analys av marknadsföringsaktiviteter och optimering av resultaten. Nepa erbjuder innovativa marknadsundersökningsprodukter som gör det lättare att analysera och visualisera data och därmed hjälper dig att bli mer framgångsrik. Innovation innebär att göra saker på ett nytt sätt. För oss innebär innovation att mäta marknadskommunikation på ett bättre och effektivare sätt. Vi samlar in, bearbetar och visualiserar data helt och hållet online, och våra processer är i hög grad automatiserade (modell som tilldelats ESOMAR 2007). För dig innebär vår innovation att vi levererar marknadsundersökningar av hög kvalitet till marknadens lägsta pris. Våra produkter ger en bättre inblick i effekten av marknadskommunikation och varumärkespositionering, möjlighet att jämföra den egna prestationen med konkurrenternas och verktyg för att optimera resultaten. Nepa är Nordens största företag för varumärkesuppföljning och vi följer dagligen utvecklingen av mer än 130 kategorier på över 30 marknader. Vi genomför också mer än 1000 kampanjundersökningar per år runt om i världen, vilket ger en unik möjlighet att jämföra dina kampanjresultat med andra aktörer. Bland våra kunder finns ledande medie- och varumärkesbyråer, multimedieföretag och stora annonsörer, med kontor i Stockholm (huvudkontor), Helsingfors, Oslo, London, Düsseldorf, Mumbai och Shanghai. Vänligen kontakta oss . Vi hjälper dig att göra din vision till en framgång!</w:t>
      </w:r>
    </w:p>
    <w:p>
      <w:r>
        <w:rPr>
          <w:b/>
          <w:color w:val="FF0000"/>
        </w:rPr>
        <w:t xml:space="preserve">id 373</w:t>
      </w:r>
    </w:p>
    <w:p>
      <w:r>
        <w:rPr>
          <w:b w:val="0"/>
        </w:rPr>
        <w:t xml:space="preserve">Hantering av rivningsavfall Koneurakointi S. Erkkonen Ay : Företagets chef Sami Erkkonen grundade företaget år 2000 och år 2012 bytte företaget juridisk form till Ay . Huvudtanken bakom vårt företag är att erbjuda alla tjänster som rör jordarbeten, schaktning och rivningstjänster under ett och samma tak. Tjänster Ingenjörstjänster Byggande Byggnadsgrunder Samhällsbyggnad Grävtjänster Rivningstjänster Behandling av rivningsavfall Ingenjörstjänster S. Erkkonen Ay verkar från Pojanluoma i området Södra Österbotten , Seinäjoki , Ilmajoki , Kurikka och Kauhajoki .</w:t>
      </w:r>
    </w:p>
    <w:p>
      <w:r>
        <w:rPr>
          <w:b/>
          <w:color w:val="FF0000"/>
        </w:rPr>
        <w:t xml:space="preserve">id 374</w:t>
      </w:r>
    </w:p>
    <w:p>
      <w:r>
        <w:rPr>
          <w:b w:val="0"/>
        </w:rPr>
        <w:t xml:space="preserve">De nordamerikanska indianerna kände till den här växten som assim och åt dess stora frukter. Europeiska nybyggare tyckte tydligen att frukten liknade papaya ( Carica papaya ) och asimina fick ett nytt namn , paw paw . Asimina är dock inte släkt med papaya , utan med en annan tropisk frukt , annona eller gräddäpple ( Annona cherimola ) . Den växer naturligt långt från tropikerna , i lövskogarna i östra Nordamerika så långt söderut som sydligaste Kanada . Asiminas frukter är ganska exceptionella i tempererade zoner. De liknar en kort och tjock banan, väger från några tiotals gram till ett halvt kilo och har jämförts med bananer med smak av ananas, mango eller jordgubbar, beroende på sort. I början av 1900-talet odlades ett hundratal sorter, men mer än hälften av dem har nu försvunnit. I samband med att supermarkandskulturen kom till i Amerika försvann dessa utsökta men lättförstörbara frukter från marknaden. De två träden som växer intill Mustila Party Place har erhållits från frön i Michigan i den norra kanten av asiminas utbredningsområde och planterades i början av årtusendet. De har vuxit mycket långsamt, men till arboretumspersonalens förvåning har de övervintrat mycket bra hittills. Tiden får utvisa om de någonsin kommer att kunna producera blommor eller frukt, men ögonen vilar redan på de stora, slickbara bladen.</w:t>
      </w:r>
    </w:p>
    <w:p>
      <w:r>
        <w:rPr>
          <w:b/>
          <w:color w:val="FF0000"/>
        </w:rPr>
        <w:t xml:space="preserve">id 375</w:t>
      </w:r>
    </w:p>
    <w:p>
      <w:r>
        <w:rPr>
          <w:b w:val="0"/>
        </w:rPr>
        <w:t xml:space="preserve">Ingenting är mer frustrerande än att komma ihåg lösenord . Nu kan du skriva på forumet även utan att registrera dig . Alla gästinlägg kommer dock att ligga kvar i kö för moderering och kommer att visas inom 24 timmar. Ibland snabbare och ibland långsammare . Om du vill att dina inlägg ska vara synliga omedelbart kan du registrera dig som användare . Löpare från Esbo-regionen Låt oss sätta upp en här, eftersom vårens Ratiopharm Arena-löpningar börjar ta slut för många och vi flyttar ut för att springa . Tuolla Lenkkar talade redan om att en sådan gruppkörning varje vecka gradvis skulle kunna locka människor att delta ... Ett bra exempel på dessa evenemang är Turunseudun Karikonlenkit på torsdagar . Onsdag har föreslagits som ett standarddatum ... Platsen kommer att vara Arena från ca 18.00 och kanske senare på våren Esbo Central Park ... Allt är fortfarande öppet ... tid, plats . Men vi kommer säkert att få reda på det under de närmaste veckorna. Men först fortfarande på Arenan , det vill säga onsdag 16.03 kl. 17.30 och framåt, veckan därpå också onsdag 23.3 kl. 17.30 och framåt ... Planen är att springa utomhus så att alla kan hålla samma tempo, men om vi blir fler kan vi naturligtvis dela upp oss i olika grupper ... Vilken typ av rutt är Turku Karikko? Är det lite som Pirkkolas trippel, där alla springer så fort de kan, dvs. att samma krets körs från en timme till en annan? Jag vet inte var runt Esport det skulle kunna finnas en sådan rutt. Å andra sidan känner jag inte riktigt till några andra rutter än Rantaraitte , som är ganska bra att springa när snön är borta eller vid Rantamarathon fanns det en sandig väg med en fin botten som gick till Kivenlahte , men jag minns inte var den gick förutom att vi i början sprang förbi Sportscarcenter . Karikko är en bana med sandbotten (på sommaren) i Åbo idrottspark . På torsdagens gemensamma löprunda är tempot måttligt, under löprundan pratar vi om relaterade och orelaterade ämnen. Antalet varv beror på tiden och varje person springer det antal varv som han eller hon vill springa. Folk kommer vid olika tider och går vid olika tider. Det låter som en fin Åbo-modell. Centralparken när snön har försvunnit erbjuder många möjligheter och ligger på ett sådant avstånd att du kan springa dit. Som det är nu skulle jag kunna gå till arenan och tillbaka, men den kollektiva löpningen skulle bli kortare :D Olar fitnessbana 1,6 km är ganska trevlig. Troligen är hälften av den antingen uppför eller nedför. Olar joggingbana 5,2 km är ännu bättre, med fler plana partier (delvis samma sträcka). Bakom Matinkyläen flytande lämnar en sandväg mot stranden , därifrån längs rantsu till Kaitaalle ( 8 km ) , platt , vid kraftverket . ca 1 km asfalt , min favoritväg för lite mer äventyrliga gupp . Rutten för halva Rantamarathon är också utmärkt , också ovanligt platt . Jag skulle vilja att snön smälter och att stigarna torkar om två veckor . Åh ja och centralparken -latis-kivenlahti-soukka-kaitaa-matinkylä-området kuperad sandig rutt för det mesta , bara toppen , kan ändras till 20 - 35 km rutter . Karikko är en bana / sandig stig ( på sommaren ) i Åbo idrottspark . Banans längd är ca 1,4 km . Rutten är ganska kuperad . På torsdagens kollektiva lopp är tempot måttligt , under loppet pratar vi om relaterade och ovidkommande ämnen . Antalet varv beror på tiden och varje person springer det antal varv som han eller hon vill springa. Folk kommer vid olika tider och går vid olika tider. Jag tycker att Åbo-systemet är lämpligt, där rutten är ganska kort så att du kan springa i din egen takt och hitta folk, även om de kommer vid olika tider. Det är samma sak på arenan. Om banan var 4 kilometer i stället för 400 meter skulle det vara mycket svårare att upptäcka personer som du känner.</w:t>
      </w:r>
    </w:p>
    <w:p>
      <w:r>
        <w:rPr>
          <w:b/>
          <w:color w:val="FF0000"/>
        </w:rPr>
        <w:t xml:space="preserve">id 376</w:t>
      </w:r>
    </w:p>
    <w:p>
      <w:r>
        <w:rPr>
          <w:b w:val="0"/>
        </w:rPr>
        <w:t xml:space="preserve">' ' ' ' ' 'Iran ' ' ' ' ' ' ' , egentligen ' ' 'Persien ' ' ' , är ett land mellan [[Irak]] och [[Afghanistan]]. I norr gränsar landet troligen till några av de tidigare [ [ [ Sovjetunionen ] ] staterna, som styrs av en religion som inte nämns här på grund av juridiska tolkningsskäl och som ingen kan hålla reda på. Fram till 1979 styrdes Iran av en [ [ [ [ gud-kung ] ] som kallades Shah. Det var en revolution i landet. ' ' ' ' ' Iran ' ' ' ' ' , eller snarare ' ' ' Persien ' ' , är ett land mellan [[Irak]] och [[Afghanistan]] . I norr gränsar landet troligen till några av de tidigare [ [ [ Sovjetunionen ] ] staterna, som styrs av en religion som inte nämns här på grund av juridiska tolkningsskäl och som ingen kan hålla reda på. Fram till 1979 styrdes Iran av en [ [ [ [ Gudskung ] ] som kallades Shah. Irans huvudspråk är [ [ [ Persiska ] eller farsi, men landet styrs i praktiken på arabiska och även den mest utbildade iraniern förstår ingenting av vad de styrande säger. Mindre än hälften av befolkningen talar persiska som modersmål och små stammar av iranskt och turkiskt ursprung med sina stamspråk (azerier, kurder, mazandarer, qasqajer etc.) är de enda som talar persiska. + Irans huvudspråk är [ [ [ [ [ persiska språket| persiska] ] eller farsi , men landet styrs i praktiken av [ [ [ [ [ arabiska språket| arabiska ] ] ] och även den mest utbildade iraniern förstår ingenting av vad de styrande säger. Mindre än hälften av befolkningen talar persiska som modersmål, och de små iranska och [[turkiska]] stammarna med sina stamspråk (azerier, kurder, mazandarer, qasqais osv.) berikar i hög grad landets kultur och är en tillgång. [ [ [ Kategori:Iran] ] [ [ [ Kategori:Iran] ] [ [ Kategori:Islamiska konferensens stater] ] [ Kategori:Islamiska konferensens stater] ] [ Kategori:OPEC] ] [ Kategori:OPEC] ] [ Kategori:OPEC] ] [ Kategori:OPEC] ] Nuvarande version 7 januari 2011 kl. 20.12 Iran, egentligen Persien, är en stat mellan Irak och Afghanistan. I norr gränsar landet troligen till några före detta sovjetstater, som styrs av en religion som inte nämns här av juridiska tolkningsskäl och som ingen tycks hålla reda på. Fram till 1979 styrdes Iran av en gudakung som hette shahen. Därefter skedde en revolution i landet. Irans huvudspråk är persiska, eller farsi , men landet styrs praktiskt taget på arabiska, och även den mest utbildade iranier förstår ingenting av vad de styrande säger. Mindre än hälften av befolkningen talar persiska som modersmål, och de små stammarna av iranskt och turkiskt ursprung med sina stamspråk (azerier, kurder, mazandarer, qasqays och andra) berikar i hög grad landets kultur och är en tillgång.</w:t>
      </w:r>
    </w:p>
    <w:p>
      <w:r>
        <w:rPr>
          <w:b/>
          <w:color w:val="FF0000"/>
        </w:rPr>
        <w:t xml:space="preserve">id 377</w:t>
      </w:r>
    </w:p>
    <w:p>
      <w:r>
        <w:rPr>
          <w:b w:val="0"/>
        </w:rPr>
        <w:t xml:space="preserve">Ordet ängel ( grekiska angelos , latin angelus , ryska angel ) betyder budbärare eller budbärare . Ordet uttrycker inte essens och natur utan funktion. Änglarna, som tillhör den osynliga eller andliga världen, skapades före människan ( 1 Mosebok 1:1 ), för änglar räknas av kyrkan som tillhörande himlen. Änglar har följt människan genom hela mänsklighetens historia. Änglar skyddar, hjälper och tröstar. Änglar ger oss en glimt av den osynliga världen, som inte bara är verklig utan också mycket vacker. När vi tänker på en ängel tänker vi på en ängel i form av en kvinna eller ett barn, även om de första änglarna i Bibeln var män. Det var inte förrän under renässansen som flickänglar föddes. Barnänglarna inspirerades av de erotiska eller bevingade barnfigurer som var populära under den hellenistiska perioden. Barnänglar eller puttos var särskilt populära under den tidiga gotiken, renässansen och barocken. Änglar finns i vår närhet hela tiden. Vissa människor insisterar naturligtvis på att änglar inte existerar eftersom de aldrig har sett någon ängel . I en undersökning som genomfördes i Finland i början av 2000-talet sa 51 procent av finländarna att de trodde på att det finns änglar . 6 procent av dem sa att de trodde att de hade sett en ängel . Gabriel uppenbarar sig för Maria På bilden, i mitten till höger, uppenbarar sig ärkeängeln Gabriel för den unga jungfrun Maria. Bibeln talar om änglar mer än trehundrafemtio gånger . De beskrivs som Guds budbärare med ett uppdrag att utföra i människovärlden. Skyddshelgona På bilden ovan syns Beatrice Cenci, som inte officiellt är ett helgon, men som är ihågkommen som ett helgon på grund av de tragiska händelserna i hennes liv. I målningen ovan till höger , ängeln och musikens skyddshelgon Cecilia . Målningen av ängeln nedan till höger förknippas med Aloysius Gonzaga . Han var en italiensk aristokrat och jesuit som dog vid 23 års ålder och senare blev skyddshelgon för pandemin, den globala epidemin, kristna ungdomar och aidspatienter. I Nya testamentet finns det inga hämnd- eller dödsänglar, inte heller utför änglar hjältedåd, inte heller bombarderar de städer med eld, inte dödar assyriska eller egyptiska barn, inte heller smittar de kungar med spetälska. Istället verkar de bara dyka upp i stunder av högsta glädje. Änglarna styr de fyra elementen Under senmedeltiden trodde man att änglarna styrde de fyra elementen jord, luft, vatten och eld. De flyttade stjärnorna, tog hand om växterna och hedrade alla levande varelsers fortplantning med sin närvaro, inklusive människans födelse . Varje veckodag hade sin egen skyddsängel , varje årstid , varje stjärnbild på himlen , varje timme på dagen och natten . Faktum är att allt som människan tänkte eller gjorde eller skrev eller tittade på kontrollerades av hennes egen ängel . Ärkeänglarna som beskyddare Var och en av ärkeänglarna i trion är också en beskyddare i likhet med skyddshelgonen: Mikael har ett särskilt skydd för alla som utför farliga arbeten, t.ex. poliser och soldater, Gabriel har ett särskilt skydd för kommunikationsmedlen, t.ex. radio och TV, och Rafael har ett särskilt skydd för alla skyddsänglar och älskare i sin stora grupp av beskyddare. Det finns sju ärkeänglar som nämns i Bibeln: Mikael , Gabriel och Rafael , och fyra andra: Uriel , Barachiel , Salafiel och Jehudiel . En gång i tiden var änglar mycket populära bland folket. Så avgränsningen av änglarnas del blev ett svårlöst problem för kyrkan. Intresset för änglar spred sig som en löpeld bland bönderna, från gräsrötterna, och ibland verkade det som om de lämnade Jesu tjänst bakom sig.</w:t>
      </w:r>
    </w:p>
    <w:p>
      <w:r>
        <w:rPr>
          <w:b/>
          <w:color w:val="FF0000"/>
        </w:rPr>
        <w:t xml:space="preserve">id 378</w:t>
      </w:r>
    </w:p>
    <w:p>
      <w:r>
        <w:rPr>
          <w:b w:val="0"/>
        </w:rPr>
        <w:t xml:space="preserve">Lägg till en kommentar Ditt namn : Ämne : Kommentar : Kommentar : Spamvarning :: Skicka förhandsgranskning Kommentarer ( 5 ) Pirkka 1 05.10.2010 12:29 Vilppola Jiri Bra satsning , och jag tror att "någon" förutspådde en bra prestation . Tack för uppmuntran , och genom detta också till andra vänner som har knackat på axeln mentalt eller fysiskt . Detta är som många vet en ganska bitter kalk, men det finns inget annat sätt än att se framåt och sakta komma tillbaka till arbetet. Jag hade liknande i mitt första halvlopp när jag hade hört att riktiga triathleter springer utan strumpor. Efter den erfarenheten har jag funnit tid att ta på mig strumporna. Rakkuloista 2 05.10.2010 13:13 Laitinen Mikko Ja, tänk inte ens på hur det skulle ha varit utan strumpor ... Å andra sidan har jag åkt till Joroisilla varje gång utan strumpor (andra skor), men med lite mindre skador. Skorna var huvudorsaken till skadan i det här fallet, men terrängens adrenalin passar inte mina fötter.</w:t>
      </w:r>
    </w:p>
    <w:p>
      <w:r>
        <w:rPr>
          <w:b/>
          <w:color w:val="FF0000"/>
        </w:rPr>
        <w:t xml:space="preserve">id 379</w:t>
      </w:r>
    </w:p>
    <w:p>
      <w:r>
        <w:rPr>
          <w:b w:val="0"/>
        </w:rPr>
        <w:t xml:space="preserve">Se även yrkesverksamma inom reklam och tävlingar på nätet : Tävlingsmedier Hur man utnyttjar Internets potential Internet öppnar en helt ny värld för ditt företag : det utökar din kundkrets och gör det möjligt för kunderna att upptäcka ditt företag och dina produkter på ett bättre och enklare sätt . Eftersom tekniken utvecklas i snabb takt måste ditt företag också utvecklas!</w:t>
      </w:r>
    </w:p>
    <w:p>
      <w:r>
        <w:rPr>
          <w:b/>
          <w:color w:val="FF0000"/>
        </w:rPr>
        <w:t xml:space="preserve">id 380</w:t>
      </w:r>
    </w:p>
    <w:p>
      <w:r>
        <w:rPr>
          <w:b w:val="0"/>
        </w:rPr>
        <w:t xml:space="preserve">Tron - en gåva från Gud eller ett resultat av omvändelser eller tricks? 5.3.2012 | Vuokko Ilola Man hör ofta beröm för aposteln Paulus' telefonkunskaper och intelligens ( =intrigue ? ? ? ? ? ? ? ) när han skickade sig själv till olika församlingar för att lösa tvister och problem och för att ge dem evangeliets "piska". I kyrkliga kretsar hör man ofta talas om hur gudstjänsterna bör se ut för att få människor att vilja komma dit. Ska prästen tala om aktuella frågor och ta ställning till dem, eller ska han ge levande exempel på människors problem och livsvillkor, och ska han inkludera engagerande musik i gudstjänsterna, som människor gärna kommer för att lyssna till och på så sätt komma till tro. Vl-rörelsens huvudspår för att få människor att tro har alltid varit att tala om otro och uppmana till omvändelse. Troende har sedan återigen fått troende att förbli troende med olika, ofta tvivelaktiga, medel. Att oroa sig, att vara öppet och högljutt bekymrad över någons trosliv, att ta upp frågan, att gå till den som gjort fel med frågan i fråga, att utöva påtryckningar, att omvända sig eller så kommer du att bli utestängd från Guds rike, utpressning och hot, att om du inte omvänder dig börjar den nedåtgående spiralen, att Gud inte kommer att välsigna osv. Slutligen , ett behandlingsmöte i praktiken , om inget annat sätt kommer att hjälpa till att föra de olydiga tillbaka till fållan . Nästan alla de tal jag känner till har handlat om vl-disciplin . Både Paul , kyrkan krets , och vl-licens , är alla i Guds och Kristi sak i viss utsträckning . Jag vet inte om Paulus , om hans metoder för att konvertera människor till tron orsakade andliga sammanbrott hos någon , kyrkans metoder verkar inte vara något annat än kärleksfullt inbjudande , om inte mycket grundläggande bibliska , men mer av en " piskpojke " , metoderna i vl-rörelsen har i årtionden varit sådana att det finns mer och mindre " lik " kvar i deras kölvatten . Är alla omställningsmetoder tillåtna? Hur passar idén om att tron är en gåva från Gud in i allt detta? 1 Korintierbrevet 3:5 Vad är då Apollos? Eller Paul? De är de tjänare som har lett er till tro, var och en i den uppgift som Herren har gett honom. 6 Jag planterade, Apollos vattnade, men Gud gav tillväxten. 7 Så planteraren är ingenting, inte heller vattnaren, utan allt ligger i Guds hand, som ger tillväxten.8 Planteraren och vattnaren utför samma arbete, men var och en får lön för sitt arbete . 9 Vi är Guds medarbetare, ni är Guds åkermark och Guds byggnad . 10 Genom Guds nåd har jag, som en skicklig byggmästare, lagt grunden på vilken någon annan bygger . Men låt var och en se hur han bygger. Jag är en sucker för saker som är tydliga, men "å ena sidan och å andra sidan"-förklaringar kan lätt göra mig galen. Å ena sidan styrs tron av en annan person, av smarta ord och tal och till och med av personens egna val, och i slutändan sägs det att det till 100 procent är Guds verk från början till slut. Å ena sidan måste en kristen vara som Ellus kyckling och å andra sidan får han absolut inte vara det; farorna lurar både till höger och till vänster. Ensam av nåd , men undvik synd och självrättfärdighet och bekämpa dem med rätta . Ja, det är Guds gåva, en gåva som man måste arbeta för på ett eller annat sätt, i omvändelsens uppdrag, i samband med valet och på vägen till strid. Paulus var en "intrigerande" talesman som alltid var stark och allt han var. Jag lärde mig detta under en föreläsning förra veckan, och det är detta som är orsaken till mitt nuvarande arbete. Ibland skryter han om sig själv "som om han vore i mörkret" och ibland är han en syndare.</w:t>
      </w:r>
    </w:p>
    <w:p>
      <w:r>
        <w:rPr>
          <w:b/>
          <w:color w:val="FF0000"/>
        </w:rPr>
        <w:t xml:space="preserve">id 381</w:t>
      </w:r>
    </w:p>
    <w:p>
      <w:r>
        <w:rPr>
          <w:b w:val="0"/>
        </w:rPr>
        <w:t xml:space="preserve">Nav view search Navigation Search Search Vill du bli utställare? Ett evenemang för yrkesverksamma inom äldreomsorgen i Österbotten ordnas 14.4.2014 i Seinäjoki . Evenemanget riktar sig till alla som arbetar med äldreomsorg i kommuner, privata organisationer, lokala myndigheter, social- och hälsovårdstjänster . Utställningen Evenemanget kommer att ha flera utställare vars produkter och tjänster kommer att visas upp för deltagarna att se och köpa. Boka din plats i god tid - antalet platser är begränsat! Pris för utställningsutrymme Pris för utställningsutrymme 890€ + moms 24% . Utställningsutrymme inkluderar inte strukturer . Pris för bordsplats 490€ + moms 24% . I priset ingår bordet . Bokning av utställningsplats Du kan boka din plats nu! Registrera dig via e-post/telefon :</w:t>
      </w:r>
    </w:p>
    <w:p>
      <w:r>
        <w:rPr>
          <w:b/>
          <w:color w:val="FF0000"/>
        </w:rPr>
        <w:t xml:space="preserve">id 382</w:t>
      </w:r>
    </w:p>
    <w:p>
      <w:r>
        <w:rPr>
          <w:b w:val="0"/>
        </w:rPr>
        <w:t xml:space="preserve">4 Vetenskaplig kunskap om människor är observerad kunskap, sanningar, statistik och sanningar 49 4.1 Utvecklingen av vetenskapligt tänkande 50 4.1.2 Målet med universitetsstudier är akademisk expertis ------- Jag tror att detta kapitel handlar mer om studier än om själva inträdesprovets möjliga framtid ... :) Det bästa med mitt svarta stycke :D var att man kan utveckla vetenskapligt tänkande, det är inte en medfödd färdighet :wink : Att man inte behöver förstå vetenskapliga texter när man läser dem och att man inte behöver kunna tala vetenskapligt. Att dessa saker blir naturliga under universitetsstudierna. Vetenskapligt tänkande? Är det verkligen en färdighet som man förvärvar genom studier? När jag läste stycket och tänkte mer på det fick jag andra idéer. Även om allt är svart och vitt när man är ung tror jag inte att det är nödvändigt för alla. Jag tror därför att vetenskapligt tänkande är medfött, som vissa människor utvecklar och andra inte. Jag skulle kunna ge många exempel, men det skulle ta för mycket plats för en diskussion. Jag borde vara den som rättfärdigar det, men var och en av er bör fundera på hur ni ser på det. Jag har själv ingen universitetsutbildning, men jag tror ändå att jag har ett vetenskapligt tänkande. Min syster, som inte heller har fått någon universitetsutbildning, har inte alls det sättet att tänka. Trots att hon är vuxen har hon fått behålla ungdomars svart-vita tänkande, dvs. dualism. Enligt min åsikt utvecklas det vetenskapliga tänkandet hos människor som är intresserade av kunskap och sökandet efter kunskap och som inte vill nöja sig med en enda sanning. Vetenskapligt skrivande ? De saker som nämns i boken är inte tillräckliga . Om du vill publicera något måste du försöka skriva det på engelska. Engelska är dock mer internationellt än finska och en vetenskaplig artikel som skrivs på engelska får fler kommentarer än en som skrivs på finska. Vetenskaplig kompetens? Annars öppnas inte den vetenskapliga texten och det kan vara svårt att läsa studierna. Dessa saker i det här avsnittet kommer inte att förbereda oss för inträdesprovet, men kanske ett genombrott i hur man läser en inträdesprovsbok. När vi tränar vårt vetenskapliga tankesätt när vi läser, får vi ut mer av boken och kommer ihåg saker längre. Det är det som detta avsnitt är viktigt för. Om vi kan kritisera det vi läser minns vi det också bättre, eftersom vi kanske kommer ihåg exakt varför vi inte håller med om texten i boken. Vetenskapligt tänkande? Är det verkligen en färdighet som man uppnår genom att studera? När jag tänkte mer på det när jag läste stycket kom jag på andra idéer. Även om allt är svart och vitt när man är ung tror jag inte att det är nödvändigt för alla. Jag tror därför att vetenskapligt tänkande är en medfödd förmåga som vissa människor utvecklar och andra inte. Jag skulle kunna ge många exempel, men det skulle ta för mycket plats för en diskussion. Jag borde vara den som rättfärdigar det, men var och en av er bör fundera på hur ni ser på det. Jag har själv ingen universitetsutbildning, men jag tror ändå att jag har ett vetenskapligt tänkande. Min syster, som inte heller har fått någon universitetsutbildning, har inte alls det sättet att tänka. Trots att hon är vuxen har hon fått behålla ungdomars svart-vita tänkande, dvs. dualism. Enligt min åsikt utvecklas det vetenskapliga tänkandet hos människor som är intresserade av kunskap och sökandet efter kunskap och som inte vill nöja sig med en enda sanning. Ja, det är sant. Den egna förmågan har säkert en roll att spela. Men om jag jämför mina två syskon, som båda är universitetsstudenter, känner jag mig sämre om jag tänker på vilken typ av text de läser och förstår och producerar. Om jag läser den "inledande texten" i min brors avhandling förstår jag inte mycket av den, eftersom vartannat ord är okänt för mig, eftersom hans område är ekonomi. Intresset för sökandet efter kunskap ,</w:t>
      </w:r>
    </w:p>
    <w:p>
      <w:r>
        <w:rPr>
          <w:b/>
          <w:color w:val="FF0000"/>
        </w:rPr>
        <w:t xml:space="preserve">id 383</w:t>
      </w:r>
    </w:p>
    <w:p>
      <w:r>
        <w:rPr>
          <w:b w:val="0"/>
        </w:rPr>
        <w:t xml:space="preserve">Kommande evenemang Senaste nyheter Arttu Tack till föräldrarna och pojkarna för den fina överraskningen! Pojkarnas säsong avslutades med en fantastisk och välförtjänt CELEBRATION !!!! Ett särskilt tack till huvudtränaren Hemmu ! T . Antti För ungefär en månad sedan Hemmu Tack också från mig till pojkarna, ANTILLE och föräldrarna. Vi spelade en utmärkt säsong. Runkosarjassa var 18 matcher, inklusive 16 segrar, 1 oavgjort och 1 förlust . Tappio pelissä släpptes 5 mål , i andra matcher inte tillåts 2 mål mer . Utmärkt försvar från pojkarna . Jag sätter en annan händelse här nh , där vi frågar ens säsong entusiasm säbän pelluuseen . Och oisko om han ska byta serie ( fitpipe ) eller fortsätta i lejonligan . Mohicans var trots allt vinnare i fatpipe-serien, men inte i lejonligan ... Ha en trevlig sommar allihop! TACK! Ungefär en månad sedan Hemmu God jul till alla! 6 månader sedan Niko Samma här! Bra coachning, inget nederlag i lejonligan . ;)</w:t>
      </w:r>
    </w:p>
    <w:p>
      <w:r>
        <w:rPr>
          <w:b/>
          <w:color w:val="FF0000"/>
        </w:rPr>
        <w:t xml:space="preserve">id 384</w:t>
      </w:r>
    </w:p>
    <w:p>
      <w:r>
        <w:rPr>
          <w:b w:val="0"/>
        </w:rPr>
        <w:t xml:space="preserve">AOC International ( Europe ) GmbH garanterar att denna produkt är fri från material- och tillverkningsfel under en period av tre ( 3 ) år från det datum då konsumenten köpte den ursprungligen, under vilken period AOC International ( Europe ) GmbH, efter eget val, antingen reparerar den defekta produkten med nya eller reparerade delar, eller ersätter den med en ny eller reparerad produkt utan kostnad, med undantag för vad som anges nedan. Ersatta defekta produkter övergår i AOC International ( Europe ) GmbH:s ägo. Om produkten verkar defekt, kontakta din lokala återförsäljare eller se garantikortet när du fäster det på produkten. Leverera produkten med förbetald frakt tillsammans med det daterade inköpsbeviset till ett auktoriserat AOC-servicecenter . Om du inte kan leverera produkten personligen: AOC International ( Europe ) GmbH ansvarar inte för skador eller förluster under den inkommande transporten eller för inkommande produkter som inte är korrekt förpackade . AOC International ( Europe ) GmbH betalar returfraktkostnaderna inom det land som anges i detta garantibevis . AOC International ( Europe ) GmbH ansvarar inte för kostnader i samband med transport av produkten över internationella gränser. Detta gäller även internationella gränser inom Europeiska unionen . * Denna begränsade garanti täcker inte förlust eller skada som uppstår till följd av transport, felaktig installation eller service, missbruk, försummelse av någon annan anledning än normal kommersiell eller industriell användning, justering, reparation, modifiering eller installation av tillbehör eller delar som inte har utförts av AOC av en auktoriserad källa:defekt miljö överdriven eller otillräcklig uppvärmning eller ventilation eller elektriska fel, plötsliga överspänningar eller andra oegentligheter Denna begränsade garanti täcker inte produktens inbyggda programvara eller maskinvara som har modifierats eller ändrats av dig eller någon annan tredje part; du ensam bär hela ansvaret och skadeståndsansvaret för sådan modifiering eller ändring.</w:t>
      </w:r>
    </w:p>
    <w:p>
      <w:r>
        <w:rPr>
          <w:b/>
          <w:color w:val="FF0000"/>
        </w:rPr>
        <w:t xml:space="preserve">id 385</w:t>
      </w:r>
    </w:p>
    <w:p>
      <w:r>
        <w:rPr>
          <w:b w:val="0"/>
        </w:rPr>
        <w:t xml:space="preserve">Version 23 april 2010 kl. 14.38 Det påstås ofta att kristendomen består av element som plagierats från andra religioner. Likheter betyder dock inte nödvändigtvis att idéer har plagierats, utan kan vara ett tecken på att flera religioner berättar samma, verkliga saker. Det finns många likheter mellan människors livsstilar, oavsett om människor har kontakt med varandra i tid eller geografiskt. Samma sak gäller för religioner . Pingstvänner i Sri Lanka driver till exempel ut demoner på ett liknande sätt som den judiska Eleazer, som beskrivs av historikern Josephus Flavius på 100-talet. Båda traditionerna av exorcism förväntar sig att exorcisten bryter sönder en kruka som står på en särskild plats när han lämnar platsen. 1 Andra exempel är pygméerna i Afrika, bushmännen och samojederna i Arktis, som alla tror att solen är den högsta gudomens öga. 1 Likheten mellan dessa trosuppfattningar är svår att förklara med interaktion mellan folken, både av tidsmässiga och geografiska skäl. Det skulle vara mer meningsfullt att förklara likheten med att människor vanligtvis reagerar på religiösa fenomen på mycket liknande sätt .</w:t>
      </w:r>
    </w:p>
    <w:p>
      <w:r>
        <w:rPr>
          <w:b/>
          <w:color w:val="FF0000"/>
        </w:rPr>
        <w:t xml:space="preserve">id 386</w:t>
      </w:r>
    </w:p>
    <w:p>
      <w:r>
        <w:rPr>
          <w:b w:val="0"/>
        </w:rPr>
        <w:t xml:space="preserve">Café Soihdu Tea Fair 2011 Soihdu Tea Fair börjar strax före början av april och pågår fram till juni. Den första kommer att äga rum den 31 mars med en allmän introduktion till te och teprovning . Därefter kommer april 2011 att vara reserverad för en djupare utforskning av teprovning. Provningskursen, som ordnas i samarbete med Helsinki Tea Snobs, belyser vad som är så fascinerande med teprovning och ger dig kunskap och färdigheter för att fördjupa din erfarenhet av teprovning. Varje kurstillfälle fungerar som en fristående enhet, men du får ut det mesta av dem om du har deltagit i introduktionstillfället den 31 mars. I maj och juni kommer vi sedan att göra det mesta av smakupplevelsen när vi går över till den redan traditionella provningen av de nya vårteerna. Under introduktionen kommer vi att utforska teets smaker och smakskalor med hjälp av exempel på olika typer av te. Det medföljande materialet kommer att delas ut för att hjälpa dig att fortsätta din egen utforskning av te och teprovning. Temat för en session kommer att vara te-smaker och deras beskrivning. Syftet med denna session är att lära sig att upptäcka olika nyanser i te, och kanske att dela upplevelsen med andra. Smakerna som ofta finns i olika typer av te kommer att utforskas genom att smaka olika teer, utan att glömma de grundläggande smakerna. Vi provar t.ex. samma te som bryggts på olika sätt och från olika behållare. Vi jämför också med andra teer av olika kvaliteter, grödor och leverantörer. Torsdag 21.4 . kl. 17:30 Smakstadier och egenskaper Vad är ett te? Hur utvecklas smaken av te när man smakar det? Hur bildar de enskilda smakerna av te en helhet? Te x och te y smakar båda fruktigt, men de smakar inte likadant. Vilka är de smakegenskaper som skiljer dem åt?</w:t>
      </w:r>
    </w:p>
    <w:p>
      <w:r>
        <w:rPr>
          <w:b/>
          <w:color w:val="FF0000"/>
        </w:rPr>
        <w:t xml:space="preserve">id 387</w:t>
      </w:r>
    </w:p>
    <w:p>
      <w:r>
        <w:rPr>
          <w:b w:val="0"/>
        </w:rPr>
        <w:t xml:space="preserve">View Spring I Klaukkala är det en ljus vår . Om väderprognoserna är korrekta kommer snön att försvinna före april. Kats steg är redan förkortade och hennes mage tillåter inte att hon hoppar i snön. När snön nästa gång täcker marken kommer livet att vara en annan historia. Sökandet efter sängar, knäbyxor och säkerhetsselar är igång. Kanske kommer vagnshjulen att sparkas igång nästa vecka. En mer öppen och optimistisk inställning är inte dåligt. Jag började med Judith Butlers nyligen översatta feministiska landmärke Awkward Sex . För att världen ska förbli svart och vit har jag läst Dawkins The God Delusion tillsammans med Alister McGraths motsvarighet, Dawkins's God . Jag lånade också Matti Klingens Tea and the Great Men från biblioteket. Det är som att läsa från hieroglyferna om Ra's resa över himlavalvet. Världsbilden i Klingens dagböcker är obegriplig . Den konsten försvann med de viktorianska baronerna.</w:t>
      </w:r>
    </w:p>
    <w:p>
      <w:r>
        <w:rPr>
          <w:b/>
          <w:color w:val="FF0000"/>
        </w:rPr>
        <w:t xml:space="preserve">id 388</w:t>
      </w:r>
    </w:p>
    <w:p>
      <w:r>
        <w:rPr>
          <w:b w:val="0"/>
        </w:rPr>
        <w:t xml:space="preserve">Datorarbete När man bedömer arbetet vid en skärmterminal måste man förutom möblerna och den omedelbara arbetsmiljön även ta hänsyn till den kringutrustning och de programvaror som används . Arbetsplatsens ergonomi måste bedömas med tanke på den enskilda arbetstagarens hälsa och välbefinnande . Visuella krav och skadlig fysisk och psykosocial belastning måste särskilt beaktas . Arbetet måste avbrytas om det är nödvändigt . Om man upptäcker avvikelser måste arbetsgivaren vidta nödvändiga åtgärder för att avhjälpa dem . Sådana åtgärder kan omfatta dimensionering, placering och arbetsorganisation av utrustning och verktyg . Arbetsgivaren ska vid behov anlita företagshälsovårdspersonal för att hjälpa till att utreda hälsorisker som orsakas av arbete med bildskärmsutrustning . Företagshälsovårdspersonalen ska i samarbete med arbetarskyddspersonalen kartlägga var bildskärmsutrustningen används genom undersökningar på arbetsplatsen och på grundval av bedömningen lägga fram förslag till förbättringar . Ergonomin i en bildskärmsarbetsstation påverkas bäst på konstruktionsstadiet . Det är också viktigt att personen som arbetar vid arbetsplatsen tar en aktiv roll i utvecklingen och förbättringen av arbetsplatsen för att uppnå bästa möjliga resultat . Det finns skrivbord som är särskilt utformade för arbete vid arbetsplatsen, med justeringsfunktioner som gör det möjligt att arbeta både sittande och stående . Kontor med flera utrymmen Många arbetsplatser har gått bort från det traditionella skrivbordet och anpassar sina arbetsutrymmen till användaren, beroende på vilka uppgifter och aktiviteter som ska utföras. De kan byggas in i kontoret för att passa olika arbetsuppgifter och mobila system gör det möjligt att använda dem flexibelt på arbetsplatsen . I multifunktionella kontor har de anställda inte nödvändigtvis en egen arbetsstation . Det finns endast ett personligt förvaringsskåp för deras egna papper och tillhörigheter. I detta fall är det särskilt viktigt att uppmärksamma möblernas och arbetsutrustningens justerbarhet och möjligheten att ändra arbetsställningen. Riktlinjer för arbete med en bildskärm Justera arbetsytorna så att tangentbordet och musen ligger bredvid varandra i samma höjd som stolen: armbågar i en vinkel på cirka 90 grader, axlarna avslappnade med händerna på skrivbordet och fötterna stadigt på golvet eller fotstödet . ryggstödets höjd och avstånd så att det vid behov ger ett bra stöd för ryggen armstödets placering så att underarmen kan stödjas skärmen så att synriktningen är cirka 25 grader nedåt . Ofta placeras nödvändiga verktyg och utrustning så nära som möjligt för att undvika att man hela tiden sträcker sig, böjer sig och vrider sig. Den allmänna belysningen bör vara något svagare och ljusare än arbetsytans målbelysning; starkt dagsljus kan dämpas med hjälp av lameller . Vid behov bör hjälpmedel tillhandahållas, t.ex. mus- och handledsstöd, en materialhållare och ett fotstöd. Avslappnande mikrosömn och pauser är viktiga, liksom vila för ögonen. Arbetstagaren bör se till att han eller hon bär lämpliga glasögon; regelbundna synundersökningar rekommenderas. Om arbetet innebär att man samtidigt arbetar med tangentbord och mus och talar i telefon rekommenderas ett headset. Om arbetet innebär mycket arbete med musen rekommenderas en ergonomisk muskontroll, eller om man växlar mellan vänster- och högerhänt arbete. Det är viktigt att musen passar användaren. Arbeta med musen Många program använder musen mycket. Användningen av en traditionell mus belastar handen mer ju längre bort från kroppen den används. Användning av musen kräver också statiskt stöd av pek- och långfingret, vilket kan leda till muskuloskeletala symtom . När man skriver utsätts händerna inte för en sådan skadlig belastning eftersom de är närmare mittpositionen. Symtom på den så kallade "mushandsken" kan vara: smärta i handen, handleden och/eller underarmen . Det kan också förekomma domningar, stickningar och muskelsvaghet.</w:t>
      </w:r>
    </w:p>
    <w:p>
      <w:r>
        <w:rPr>
          <w:b/>
          <w:color w:val="FF0000"/>
        </w:rPr>
        <w:t xml:space="preserve">id 389</w:t>
      </w:r>
    </w:p>
    <w:p>
      <w:r>
        <w:rPr>
          <w:b w:val="0"/>
        </w:rPr>
        <w:t xml:space="preserve">http://www.naantalinseudunurheiluautoilijat.fi/ stänger snart! Tack! Resultat av kartingloppet igår 3.4.2014 . Alla körde 25 minuter, varifrån ett personligt bästa varv togs och slutresultatet blev följande: 1. Tero Grönfors snabbaste varv på 23.06 2. Janne Laine - EVENT CONTROLLERS Är ditt kort fortfarande giltigt? Om inte, se till att få det ordnat . För dig som deltar i evenemang som anordnas av NaSU kommer klubben också att bidra till kostnaden för ditt kort . Efter en kort paus i år kommer vi att anordna ett jockeylopp igen. Platsen är den gamla välkända Krouvinnummen-banan i Laitila och datumet är 18.5. Så ta del av Jämsä-jukola-rapporten med några bilder och ord ( Käsiala K.Virtanen ) . Jukola-stafetten planerades en vecka före midsommar i Jämsä . Den här gången kunde bara ett lag göra resan, även om det under vintern var lite bra NaSUs AS-folk och några andra, har ytterligare ett år gått och vår säsong har varit ganska upptagen både i tävling och organisering sida . På tävlingssidan var det Jari och Riku som gjorde de bästa prestationerna.</w:t>
      </w:r>
    </w:p>
    <w:p>
      <w:r>
        <w:rPr>
          <w:b/>
          <w:color w:val="FF0000"/>
        </w:rPr>
        <w:t xml:space="preserve">id 390</w:t>
      </w:r>
    </w:p>
    <w:p>
      <w:r>
        <w:rPr>
          <w:b w:val="0"/>
        </w:rPr>
        <w:t xml:space="preserve">Wild Bison Saluuna - seriös mat i en lekfull miljö Bisonfarm i Estland ? Och en salong också! Ett nyfiket försök ... När husen i indianbyn Biison Farm äntligen kommer till synes visar det sig att det finns en hel del nyfikna människor. Gårdens dörrar är öppna på torsdagar för en köttätande fest och på söndagar för en familjedag . Andra tider kan ordnas separat. Varför leka cowboys och indianer? Lek är lek . Det är alltid bra när man deltar med hjärtat. Allt som kommer på bordet är helt och hållet inhemskt odlat, maten äts bokstavligen tillsammans med bufflarna och resultatet är en fantastisk ranchupplevelse i alla avseenden. När det gäller uppmärksamhet på service är bisonfarmen tyvärr bättre än de flesta av de representativa restaurangerna .</w:t>
      </w:r>
    </w:p>
    <w:p>
      <w:r>
        <w:rPr>
          <w:b/>
          <w:color w:val="FF0000"/>
        </w:rPr>
        <w:t xml:space="preserve">id 391</w:t>
      </w:r>
    </w:p>
    <w:p>
      <w:r>
        <w:rPr>
          <w:b w:val="0"/>
        </w:rPr>
        <w:t xml:space="preserve">Kurspriser Medlemsavgiften för Tammerfors Flamencoförening är 25 €/år, barn 10 €/år (under 15 år) . Du kan bli medlem när som helst, men du måste betala medlemsavgiften för att få delta i dans- och musiklektionerna enligt schemat. För besökare till Muskar räcker det med en förälders medlemsavgift.</w:t>
      </w:r>
    </w:p>
    <w:p>
      <w:r>
        <w:rPr>
          <w:b/>
          <w:color w:val="FF0000"/>
        </w:rPr>
        <w:t xml:space="preserve">id 392</w:t>
      </w:r>
    </w:p>
    <w:p>
      <w:r>
        <w:rPr>
          <w:b w:val="0"/>
        </w:rPr>
        <w:t xml:space="preserve">De fyra sydamerikanska presidenterna svarade på följande sätt efter sina valsegrar: Argentinas Néstor Kirchner för 1 034 dollar, Chiles Ricardo Lagos för 2 600 dollar, Colombias Álvaro Uribe för 6 665 dollar och Perus Alejandro Toledo för 18 000 dollar. Logiken bakom löneansökningarna är tydlig: ju fattigare landet är, desto fler problem finns det att ta itu med och desto större är lönen. Enligt denna logik är den enda person som har en högre lön än Perus president Alejandro Toledo Enrique Bolaños från Nicaragua i Centralamerika (19 000 dollar) . Nicaragua är det fattigaste landet i Latinamerika, bortsett från Haiti, så det finns gott om problem att lösa och beslutsfattarna måste kompenseras ekonomiskt för denna tunga uppgift . Nicaraguas förre president Arnoldo Alemán (som för närvarande sitter i fängelse på grund av korruptionsanklagelser) motiverade de orimliga lönerna på följande sätt: "Vi är så fattiga och våra problem är så stora att vi behöver de bästa yrkesmännen för att komma med lösningar på våra problem. De bästa yrkesmännen är naturligtvis de dyraste. Resultatet av deras arbete höjer dock medborgarnas levnadsstandard, så det ligger i alla medborgares intresse att betala konkurrenskraftiga löner." Det är klart att det är det, man måste alltid betala ett högt pris för det goda. Tyvärr har Alemán dock inte kunnat förklara från fängelset varför hälften av dessa högavlönade koryféer för närvarande sitter i fängelse eller i exil på grund av korruptionsanklagelser. Efter ett år vid makten tvingades Perus Alejandro Toledo sänka sin lön med en tredjedel. Detta berodde inte på att Perus problem minskade, utan på att hans popularitet nästan helt och hållet sjönk. Trots sin höga lön hade Toledo inte kunnat hålla de löften han gav under valkampanjen. Hans anhängare finns nu främst bland välbetalda och okvalificerade tjänstemän, men familjen Toledo behöver inte svälta, även om en tredjedel av hans lön har skurits ned. Hans belgiska fru fick en månadsinkomst på 10 000 dollar i början av valperioden, och skälet till detta var tydligt, även om idén var lite främmande för vissa peruanska familjer som levde i en machokultur. Som europeisk kvinna var hon van vid att spendera sina "egna pengar". *** Jag sitter nu i en hörnbar med en argentinsk vän och vi diskuterar fortfarande presidentlöner. Jag undrar hur en argentinsk president kan klara sig på en tusenlapp när jag inte kan göra det. Anledningen, säger han, är tydlig: de vill inte ha människor utan pengar som presidenter, eftersom de skulle kunna ha svårt att vägra mutor eller falla i fällan och missbruka pengarna. Frestelsen skulle kunna vara för stor. Man måste redan vara pank om man vill bli president. De som har låneskulder bör inte bry sig. Jag påminner min vän om att detta kriterium också uppfylldes i det senaste valet i USA. Det är därför uppenbart att uppfyllandet av detta tillgångskriterium inte alltid leder till det bästa resultatet. Vid vårt bord sitter Dick, en amerikan, som berättar att han har tillbringat två dagar på semester i Peru för att analysera varför det finns fattiga människor i Peru och hur man kan bli av med fattigdomen. Jag är grön av avund. Dick har på två dagar räknat ut det som det har tagit mig två år att göra, och jag har inte ens kommit så långt att jag har kunnat dra några slutsatser. Jag skyller min långsamhet när det gäller att identifiera de sociala lagarna på min europeiska utbildning och matkultur. Eftersom jag är uppvuxen med snabbmat hade jag kanske dragit snabbare slutsatser. Dick menar att problemet ligger i en svag inre marknad. Han ger oss ett belysande exempel: när den genomsnittlige amerikanen går in i en livsmedelsbutik med en inköpslista på tio varor går han därifrån med tjugo varor i sin väska. Detta gör att den inre marknaden tar fart, att ekonomin rullar på och att människor har det bra. När en peruansk hemmafru går till affären med sin lista lämnar hon affären med bara hälften av varorna på listan i sin väska. Resultatet är att den inre marknaden inte fungerar, att ekonomin är dålig och att folket lider. Peru bör vara en exportindustri.</w:t>
      </w:r>
    </w:p>
    <w:p>
      <w:r>
        <w:rPr>
          <w:b/>
          <w:color w:val="FF0000"/>
        </w:rPr>
        <w:t xml:space="preserve">id 393</w:t>
      </w:r>
    </w:p>
    <w:p>
      <w:r>
        <w:rPr>
          <w:b w:val="0"/>
        </w:rPr>
        <w:t xml:space="preserve">Innehållsförteckning Gunnar von Wright skrev in sig i den nya svenska folkskolan i Helsingfors 1913 och gick med i Nylandsavdelningen. Han fortsatte sina studier vid Helsingfors tekniska universitets maskintekniska institution 1913-1915. Han deltog i militärhögskolans allmänna avdelning 1925-1926. [ 2 ] [ 3 ] Gunnar von Wright anlände till Finland (Vasa) med huvuddelen av skyttegruppen och befordrades till löjtnant den 25 februari 1918. Han blev adjutant i 7:e skyttebataljonen vid 3:e isregementet i finska inbördeskriget. Han deltog i inbördeskrigets strider i Tammerfors, Aittolahti, Lyykylä, Mannikkala och Tal, där han sårades i strid den 24 april 1918. [ 2 ] [ 3 ] Gunnar von Wright förflyttades till 24:e divisionen i finska inbördeskriget i slutet av inbördeskriget. Den 1 maj 1918 förflyttades han till generalhögkvarteret, varifrån han i juni samma år förflyttades som kontorist till generalstabens organisationsavdelning. Från organisationsavdelningen förflyttades han den 1 november 1918 till krigsministeriets allmänna krigsavdelning och den 19 december 1918 till generalstabens mobiliseringsavdelning. Den 3 mars 1920 utnämndes han till chef för mobiliseringsavdelningen och den 13 juli 1926 förflyttades han till försvarsministeriets intendentavdelning. Hans uppgift på avdelningen var att ta hand om mobiliseringsfrågor. Den 1 januari 1927 förflyttades han till försvarsministeriet som högre byråofficer vid krigsavdelningens organisations- och mobiliseringskontor, där han utnämndes till kontorschef den 1 juli 1928. Den 1 augusti 1929 utnämndes han till chef för försvarsministeriets byrå för ekonomiska försvarsrådet. Den 17 april 1935 avgick Gunnar von Wright från armén och blev verkställande direktör för Finlands metallindustriförbund, som han tjänade fram till 1960. [ 2 ] [ 3 ] Gunnar von Wright deltog i vinterkriget som sambandsofficer mellan försvarsministeriet och folkhälsoministeriet. Efter andra världskrigets utbrott förflyttades han till högkvarteret, där han fungerade som kontaktperson mellan chefen för krigsekonomin och ministeriet för offentlig försörjning. Efter kriget blev han verkställande direktör för Teollisuuden Polttoöljy Oy och senare för Länsi-Suomen Polttoöljy Oy . [ 3 ] Gunnar von Wright var ordförande, medlem och sekreterare i flera kommittéer mellan 1922 och 1928 om organisationen av försvaret och utvecklingen av den nationella ekonomiska försvarsförmågan. Han var också biträdande medlem i examensnämnden för svenskspråkiga examina 1928-1935 och militärmedlem i centralstyrelsen för värnpliktsinstitutet 1928-1933. Han var medlem av generalstabens hedersdomstol 1922-1924-1925 och suppleant i kommunfullmäktige 1922-1923. Han var medlem av styrelsen för det ömsesidiga försäkringsbolaget Industriell olycksfallsförsäkring 1945-1964 och medlem av styrelsen för Helsingin Säästöpank 1947-1971. Han har också varit medlem i olika kommissioner, kommittéer och styrelser som inrättats av regeringen eller näringslivsorganisationer för att behandla tekniska, industriella och ekonomisk-politiska frågor. Gunnar von Wright var också involverad i GATT- och Efta-förhandlingar . [ 2 ] [ 3 ]</w:t>
      </w:r>
    </w:p>
    <w:p>
      <w:r>
        <w:rPr>
          <w:b/>
          <w:color w:val="FF0000"/>
        </w:rPr>
        <w:t xml:space="preserve">id 394</w:t>
      </w:r>
    </w:p>
    <w:p>
      <w:r>
        <w:rPr>
          <w:b w:val="0"/>
        </w:rPr>
        <w:t xml:space="preserve">      Ögonrynkkräm i linje som behandlar ögonrynkor och ögonpåsar snabbt! De flesta människor kan hantera några rynkor utan att oroa sig för att känna sig äldre. Men när rynkorna börjar synas kraftigt runt ögonen, vilket verkar som om du är 10 eller till och med 20 år äldre, måste något göras. Men frågan är vad man kan göra för att minska fina linjer och rynkor runt ögonen? Ögonrynkkrämen är formulerad för att behandla ögonen, det omgivande området, området i fråga är mycket känsligare än andra områden i ansiktet. Om du någonsin applicerat en kräm "för nära" ögonen vet du exakt varför en sådan kräm är viktig - eftersom vanliga anti-rynkkrämer ofta både irriterar ögonen, leder till konjunktivit, klåda, svullnad etc. Med det sagt är det viktigt att använda en kräm som en ögonrynkkräm som har naturliga ingredienser för att lugna och smeka ögonen, snarare än sådana som både irriterar och stör dem. Och för att vara ärlig är det inte så bra att byta rynkig hud mot yngre hud som ständigt är svullen, kliar och är röd. Som en anti-rynk-kräm för huden måste du applicera rynk-ögonkräm. Det betyder att den ska appliceras innan du lägger dig och när du vaknar på morgonen och för kvinnor, se till att applicera den innan du lägger rynk-kräm på sminket. Och precis som med andra rynkkrämer måste du utöva god hudvård; rengör ansiktet noggrant, undvik att skelna, sluta röka, undvik att använda kosmetiska ingredienser utan att skada huden, sluta gnugga ögonen, använd regelbundna fuktkrämer av hög kvalitet osv. Om du dessutom under ögonrynkkräm kan utföra ungdomlighet &amp; hudintegritet upprätthålla grundläggande underhåll, kommer de uppnådda resultaten att bli mer imponerande . Ögonrynkkräm handlar inte om snabb &amp; mirakulös rynkborttagning behandling - det handlar om långsiktig, kvalitet rynkborttagning resultat . Det innebär att du inte behöver använda en ögonrynkkräm för att sedan få en fullständig anpassning av huden runt ögonen på ungefär en minut. Det fungerar bara så här. Faktum är att de flesta som använder en ögonrynkkräm ser märkbara resultat inom 1-2 månader. Betyder "resultat" att rynkorna försvinner helt och hållet? Nej, inte nödvändigtvis - det betyder bara att de hade signifikanta förbättringar när det gäller att minska ögonrynkorna. Med det sagt, om du är intresserad av omedelbar rynkborttagning, är rynka ögonkräm förmodligen misstänkt för dig. Så nu är den stora frågan ; prova en ögonrynkkräm under ? I ärlighetens namn är det egentligen bara ett svar på frågan - men med tanke på de fantastiska fördelar som följer med att använda denna rynka är svaret uppenbart. Senaste inlägg Många människor står inför en uppgörelse i det rådande ekonomiska klimatet. Om du har ekonomiska svårigheter bör du göra det sista du kan göra är att sticka huvudet i sanden och hoppa över skuldförpliktelserna och ... Fortsätt läsa Biltillbehör är något man lägger till en bil för att ge den mer stil och utseende . Många människor gillar ett coolt biltillbehör för att liva upp sin bil . Ett biltillbehör kan göra au ... Continue reading Innan vi går in på vad som orsakar akne ska vi reda ut några missuppfattningar och tala om vad som orsakar akne. Först och främst orsakar inte stekt mat som pommes frites ... Continue reading När du funderar på försäkringar för byggnader och innehåll bör du ta hänsyn till många orsaker.</w:t>
      </w:r>
    </w:p>
    <w:p>
      <w:r>
        <w:rPr>
          <w:b/>
          <w:color w:val="FF0000"/>
        </w:rPr>
        <w:t xml:space="preserve">id 395</w:t>
      </w:r>
    </w:p>
    <w:p>
      <w:r>
        <w:rPr>
          <w:b w:val="0"/>
        </w:rPr>
        <w:t xml:space="preserve">TALLINN-audioguiden är klar! Ladda ner din egen audioguide här! Ljudguiden kan användas på MP3- och MP4-spelare, iPods, PDAs, många mobiltelefoner och alla andra enheter som kan spela upp MP3-filer. Ljudguiden är bokstavligen en guide i fickan: du laddar bara ner filerna till din MP3-spelare och lyssnar på berättelserna längs vägen. Du är herre över din egen tid och kan besöka sevärdheterna enligt dina intressen.</w:t>
      </w:r>
    </w:p>
    <w:p>
      <w:r>
        <w:rPr>
          <w:b/>
          <w:color w:val="FF0000"/>
        </w:rPr>
        <w:t xml:space="preserve">id 396</w:t>
      </w:r>
    </w:p>
    <w:p>
      <w:r>
        <w:rPr>
          <w:b w:val="0"/>
        </w:rPr>
        <w:t xml:space="preserve">Bilunderhållstjänster i Merijärvi Relaterade kategorier Om bromsarna eller kopplingen i din bil ger dig problem står AutotKuntoons professionella bilreparatörer till din tjänst för att se till att det nödvändiga underhållsarbetet utförs snabbt och tillförlitligt. Regelbundet underhåll av bilens bromsar är mycket viktigt för att garantera säker körning och en felaktig koppling bör kontrolleras för att undvika potentiellt dyrare problem. Den utmärkta AutotKuntoon-tjänsten är rätt ställe att gå till om du söker hjälp av en pålitlig bilverkstad som specialiserat sig på reparation och underhåll av kopplingar och bromsar i Merijärvi . I det grundläggande underhållet ingår vanligtvis till exempel att kontrollera eller eventuellt byta ut bilens filter och vätskor . När bilens delar går sönder eller blir oanvändbara krävs säsongsbetonat underhåll då årstiderna förändras eller då körsträckan indikerar behovet av regelbundet underhåll. AutotKuntoon kan hjälpa dig att hitta en välrenommerad bilverkstad för service av din bil i Merijärvi . En personbil ska besiktigas första gången tre år efter det att den togs i bruk . En trafiksäkerhetskontroll är en inspektion av bilen för att kontrollera att bilens utsläpp är tillräckligt låga , att bilen och dess utrustning är i gott skick , att bilen är säker i trafiken och att de obligatoriska avgifterna och försäkringarna har betalats . Staten reglerar inte längre priset på trafiksäkerhetskontroller , utan testföretagen fastställer själva priset enligt konkurrenssituationen och efterfrågan . Det är därför värt att jämföra priserna och AutotKuntoon är här för att hjälpa dig. När du vill att en lokal bilservicepersonal ska skriva ut din bils OBD-testresultat i Merijärvi är AutotKuntoon rätt ställe för dig. De självdiagnostiska systemen i dagens bilar använder lampor på instrumentbrädan för att informera dig om problem i din bil . Om din bils "Service Engine Soon"-lampa har tänds måste du hitta en kvalitetsmekaniker som kan läsa OBD-systemets felkod och utföra de nödvändiga reparationerna . Oavsett om problemet är med din bils motorhastighet eller tidpunkten för tändningen , så kopplar AutotKuntoon dig till den bilproffs du behöver i Merijärvi . Vanligtvis tas tillståndet på din bils däck endast upp när det är dags att byta från vinterdäck till sommardäck . Att byta däck på parkeringsplatsen hemma är ett smutsigt och tidskrävande jobb, så låt AutotKuntoon hitta en professionell däcktekniker i Merijärvi som kan göra jobbet åt dig. Dessa däckspecialister byter dina däck och kontrollerar samtidigt deras skick, de ser till att däcktrycket ligger inom de rekommenderade gränserna och balanserar däcken vid behov. Dessutom kan du lita på deras professionalism när du köper nya däck eller letar efter ett försäkrad däckhotell i Merijärvi . När du vill hitta en välrenommerad, närliggande bilverkstad för att reparera din bils plåt i Merijärvi eller när din bil har fått bucklor eller repor i en olycka, kommer AutotKuntoon att koppla dig till en plåtverkstad i ditt område. När du säljer din bil och du vill ha bästa möjliga pris och du vill att dina bucklor och bucklor ska rätas ut , din bil stötfångare är repad , eller dina legeringshjul behöver ytbeläggning , är AutotKuntoon-tjänsten lösningen . Din resa kan avbrytas av ett litet tekniskt fel i din bil och detta kan hända på kvällen , på natten eller på en semester och på en plats som du inte känner till . Om ditt fordon går sönder på vägen och du behöver pålitlig vägassistans är AutotKuntoon-tjänsten den perfekta platsen för dig . Om din bil har ett punkterat däck, om du är utelåst från din bil, om du har slut på bränsle eller behöver hjälp med starthjälp, kan AutotKuntoon hitta rätt vägassistans i Merijärvi . Om din bil inte kan repareras på vägen kommer våra experter på vägassistans att ordna så att din bil bogseras antingen till ditt hem eller till en verkstad. Tandremmen i din bilmotor är en slitbar och utbytbar del. Om den går sönder kan det leda till att motorn</w:t>
      </w:r>
    </w:p>
    <w:p>
      <w:r>
        <w:rPr>
          <w:b/>
          <w:color w:val="FF0000"/>
        </w:rPr>
        <w:t xml:space="preserve">id 397</w:t>
      </w:r>
    </w:p>
    <w:p>
      <w:r>
        <w:rPr>
          <w:b w:val="0"/>
        </w:rPr>
        <w:t xml:space="preserve">Asplan Oy Referenser Dynamicum , Meteorologiska institutet och oceanografiska institutet , Helsingfors Byggherre : Senate Properties Arkitekt : Gullichsen Vormala Arkkitehdit Ky Senate Properties ordnade en tävling om planering och genomförande av lokaler för Meteorologiska institutet och oceanografiska institutet i Kumpula . I tävlingen ingick service- och underhållsskyldigheter under 30 år, vilket innebar att man vid utformning och genomförande tog hänsyn till livscykeln. Både kontors- och laboratorieutrymmena utformades för att tillgodose användarnas behov. Byggnaden domineras av ett stort ljustäckt atrium med en vattenbassäng. I atriumutrymmet finns paus- och mötesrum för användarna. Vattenbassängen fungerar också som förvaringsbassäng för släckningsutrustning.</w:t>
      </w:r>
    </w:p>
    <w:p>
      <w:r>
        <w:rPr>
          <w:b/>
          <w:color w:val="FF0000"/>
        </w:rPr>
        <w:t xml:space="preserve">id 398</w:t>
      </w:r>
    </w:p>
    <w:p>
      <w:r>
        <w:rPr>
          <w:b w:val="0"/>
        </w:rPr>
        <w:t xml:space="preserve">Hjärta och blodkärl hos en vuxen Marfan Arto Nemlander , Docent, avdelningsläkare Historia Marfans syndrom ( syndrom ) definieras som en ärftlig bindvävssjukdom . Bindväv finns i alla organ, särskilt i skelettet och ligamenten, ögonen, hjärtat och blodkärlen, lungorna och det fibrösa membran som täcker hjärnan och ryggmärgen. Syndromet fick sitt namn efter den franske barnläkaren Antoine Marfan 1896 när han beskrev en flicka med oproportionerligt långa och tunna händer, fötter, fingrar och tår och en böjd ryggrad med onormala lemmar. Detta syndrom följdes 1943 av en beskrivning av ett ascenderande aortaaneurysm och 1955 av en omfattande beskrivning av cirkulationssystemet . Prognos Tidigare var den genomsnittliga livslängden cirka 30 år. Eftersom de viktigaste faktorerna som påverkar den förväntade livslängden vid detta syndrom är relaterade till hjärtat och cirkulationssystemet, har förbättrad medicinsk behandling och kirurgi med öppet hjärta, som började på 1960-talet, haft en betydande inverkan på prognosen: den genomsnittliga förväntade livslängden på 1970-talet var cirka 45 år, i början av 1990-talet cirka 60 år och idag cirka 70 år . Ökad medvetenhet om syndromet , tidig diagnos , noggrann behandling , fortsatta förbättringar av medicinsk behandling och kirurgiska tekniker har kraftigt förbättrat prognosen och förlängt prognosen . Manifestationerna av Marfans syndrom . Nästan 90% av personer med Marfans syndrom har en cirkulationssjukdom . Hjärtklaffarna är finstrukturerade små vävnadsremsor som leder blodflödet i rätt riktning. I de flesta fall av Marfans syndrom är sammansättningen av klaffarna och deras stödstruktur onormal. Vid mitralisklaffsjukdom kan klaffbladen bölja bakåt när hjärtats vänstra kammare drar ihop sig. Denna onormala rörelse kallas mitralisklaffprolaps och förekommer hos cirka 75 % av patienterna med Marfans syndrom . Å andra sidan förekommer mitralisklaffprolaps hos i genomsnitt 5 % av befolkningen och hos de flesta läcker inte mitralisklaffen . Ungefär en tredjedel av både personer med Marfans syndrom och normala personer har en prolapsad mitralisklaff som läcker . När läckaget ökar är hjärtats kompensationsmekanismer inte tillräckliga och symtomen börjar visa sig i form av oregelbunden hjärtrytm, andnöd och minskad fysisk prestationsförmåga. Hjärtmuskel och kranskärl . Hjärtmuskeln och kranskärlen som förser hjärtmuskeln med blod kan utveckla problem som är direkt relaterade till Marfans syndrom . Hjärtklaffblödning är dock den vanligaste orsaken till hjärtmuskelskador . Patienter med Marfans syndrom löper samma risk som andra människor att utveckla åderförkalkning och högt blodtryck , som båda kan leda till hjärtsjukdomar . Aorta . Blodkärlen består av artärer, vener och små kapillärer mellan dem. Blodet strömmar ut ur hjärtat i artärerna och återvänder i venerna . Marfans syndrom drabbar främst den största artären, aorta. Aorta utgår direkt från vänster kammare och allt blod som pumpas från hjärtat måste först strömma in i denna artär. När den lämnar hjärtat delar sig aorta i stora artärer som transporterar syrerikt blod genom hela kroppen. Aortaklaffen ligger mellan vänster kammare och aorta och förhindrar att blod som redan pumpats ut från hjärtat strömmar tillbaka in i hjärtat. </w:t>
      </w:r>
    </w:p>
    <w:p>
      <w:r>
        <w:rPr>
          <w:b/>
          <w:color w:val="FF0000"/>
        </w:rPr>
        <w:t xml:space="preserve">id 399</w:t>
      </w:r>
    </w:p>
    <w:p>
      <w:r>
        <w:rPr>
          <w:b w:val="0"/>
        </w:rPr>
        <w:t xml:space="preserve">Ayrshire-Forum ...sedan datorn uppfanns som ett pålitligt och smidigt sätt att föda upp . Jag har länge funderat på detta och kommit fram till att problemet i Finland är en låg genomsnittlig kalvningsålder, dvs. korna håller inte länge, som av någon anledning . Det är dyrt att föda upp kvigor och det är lätt att frestas att lämna köttbullarna oanvända och ta de sämsta korna i besättningen för att föda upp kalvar. När besättningarna har så tåliga kor, år ut och år in, är det dåligt." Dessa tåliga kor (och vanligtvis är dessa gamla mödrar de bättre mjölkarna än den genomsnittliga besättningen) tenderar att förlora sitt värde med åren, mätt enligt den avelsmätare som herrarna har skapat för oss, med andra ord sjunker deras avelsvärde. Dessa kor "belönas" sedan med köttbonusar för att förhindra denna så kallade "avelsminskning" ! Herregud, hur kunde det gå mer fel! ? Målet är att få djur som är tåliga, när man får dem är det dåligt när den så kallade arvsutvecklingen saktar ner, det vill säga "aveln saktar ner". Vad är då "avel" i detta sammanhang? Avel för index? Är det något verkligt? Vad ska en ko vara om inte en produktiv, frisk och lättskött ko år efter år? Är det det enda som är "värt att föda upp", endast och enbart detta så kallade "ärftliga framsteg", svaga löften om framtiden och en tillfällig fascination eller en avkastningspotential som resten av helheten (hälsa, struktur och villkor också) inte motsvarar? Hur kan det ha gått så fel, problemet är erkänt (kornas medelålder), men man gör ändå tvärtom. Jag vet inte hur många boskapsägare som har lagt ut uppfödning på entreprenad som skulle acceptera detta om de kände till det. Många människor litar bara på att den utlagda tjänsten automatiskt är bra och ligger i djurägarens intresse. Nåja ... ;:( Det Jan skrev är något som vi boskapsägare borde tänka på. Datorn är visserligen en sak som kan räkna ut siffror utan problem, men den förstår ingenting om en komplex varelse som en ko. För att följa upp detta: "Vi människor tror att vi kan designa, men när den store arkitekten designade kon, gjorde han det. " -Hugh Lasgarn Överraskande nog är jag som "hård" indexerare lite oenig med Jan. Min egen åsikt är att indexuppfödning är mycket lättare när korna vid behov kalvar flera gånger, eftersom det är något svårt att uppnå riktigt bra index om djuren lämnar besättningen mycket slumpmässigt. Indexuppfödning fungerar bra när korna med riktigt bra avelsvärde stannar kvar i besättningen under lång tid, dvs. kan producera avkommor. Om situationen å andra sidan är sådan att man på grund av det stora antalet avlivningar i princip måste lämna kvar en avkomma från ko efter ko i besättningen, går utvecklingen (även på indexsidan) ganska långsamt. Indexen sjunker dock också ganska långsamt (ca 2 poäng per år, så om inget annat händer kommer en ko på +30 att vara runt +20 efter fem år), om kon är riktigt bra, så det är inget stort hinder för att hålla korna lite äldre. Dessa egna observationer är huvudsakligen begränsade till den andra färgrasen, där nästan alla framgångsrika (även utländska) uppfödare säger att uppfödning är halvt vetenskap och halvt konst. Ibland verkar det som om uppfödning är (eller många tycker att det borde vara) 100 % konst :o Som tur är nämnde du, Jari, att du föder upp i stor utsträckning i den "svartare världen". När det gäller dumskallar för tillfället verkar det vara 100 % konst och tur. Lyckligtvis finns det</w:t>
      </w:r>
    </w:p>
    <w:p>
      <w:r>
        <w:rPr>
          <w:b/>
          <w:color w:val="FF0000"/>
        </w:rPr>
        <w:t xml:space="preserve">id 400</w:t>
      </w:r>
    </w:p>
    <w:p>
      <w:r>
        <w:rPr>
          <w:b w:val="0"/>
        </w:rPr>
        <w:t xml:space="preserve">Pages 26/08/2013 En underbar och tryckande höst Jag skulle kunna ha skrivit den här texten ett par gånger under de senaste veckorna . Vissa dagar har en lätt känsla av ångest ( eller identitetskris ? ) varit starkare , andra dagar har den inte funnits där alls . I vilket fall som helst har dessa känslor inte kommit som en överraskning . Jag misstänkte förra våren att när tiden kom när jag hade varit på väg till Skottland de senaste fyra åren att någon form av kris skulle börja uppstå. Vad är orsaken till detta då? Samma spännande och roliga, men också lite skrämmande och ångestfyllda livssituation där du inte riktigt vet vad som kommer att hända. Du har förhoppningar och önskningar, även om du delar dem med andra, men vad händer om du inte kan förverkliga dem? Vad händer om du helt enkelt inte kan få det jobb du vill ha? Eller till och med vad du vill ha näst mest? Och vad händer om du inte ens vet vad du vill ha näst mest? Ni har en plan A som i ärlighetens namn kanske till och med är något utopisk, men ni har egentligen ingen plan B alls. Åtminstone inte en som skulle vara mer sannolik . Nu ska du också anpassa dig till att bo i Finland under ett år. Även om Finland är mitt hemland, och jag har bott där betydligt mer under mitt liv än i Storbritannien, så ja, att bosätta sig här ett tag kräver fortfarande en viss anpassning. Naturligtvis är det en stor sak i sig att byta land, men dessutom finns det alla de små saker som man är van vid och saknar på en annan plats. På något lustigt sätt känner jag mig ibland som en "udda" här. Jag är inte säker på hur jag ens skulle kunna börja beskriva den känslan ordentligt, och om jag skulle beskriva den skulle det förmodligen krävas ett eget inlägg... Inte för att jag på något sätt är en tvättäkta britt, det är jag inte. Jag är troligen någon slags bi-nationell hybrid ... Jag vill inte att någon ska tro att jag på något sätt klagar och gråter över att jag har ett så svårt liv ... Det gör jag inte och jag anser mig faktiskt vara lycklig eftersom jag har kunnat göra saker som jag ibland bara drömmer om .... De fyra år som jag tillbringade på universitetet i Skottland är förmodligen de bästa fyra åren i mitt liv hittills och även om jag inte skulle vilja vara fast med det, är insikten om att den tidsperioden nu är riktigt, riktigt över bara lite sorglig och vemodig. Jag vet att det fortfarande finns mycket bra saker framför oss och att det är värt att leva en dag i taget, men ibland börjar tvivlet växa i min mage när framtiden är mycket osäker. På de flesta dagar påverkar det egentligen ingenting, men ibland finns det dagar då det tydligt gör att man känner sig sjuk. Samtidigt som allt är tveksamt och kanske lite oroligt ibland, är jag också förväntansfull inför det kommande året. Jag har redan anmält mig till ett par öppna universitetskurser i företagsekonomi. Om någon hade sagt till mig för tre år sedan att jag var glad över att studera ekonomi skulle jag förmodligen ha skrattat mig själv i ansiktet och rullat med ögonen. Det är lustigt hur sinnet och intressena förändras när man växer upp. Dessutom funderar jag på att läsa ett par kurser i juridik i höst. Utöver detta planerar jag också att arbeta ideellt, idrotta, resa och söka jobb, så det kommer definitivt inte att bli en tråkig höst! Men i slutändan kanske jag bara är glad över hösten. Även om alla årstider har sina upp- och nedgångar älskar jag hösten! Jag älskar när jag kan ta på mig jeans, en tröja, stövlar och en halsduk. Jag älskar de här underbart krispiga höstmorgnarna och lite dimma. Jag älskar alla höstfärger och regnet spelar ingen roll, jag älskar soliga höstdagar och doften av höst i naturen. Jag älskar de mörka höstkvällarna när jag kan kura ihop mig vid fönstret och dricka choklad, läsa en bra bok och lyssna på regndropparna som slår mot fönsterbrädan. Kanske är det därför jag tycker så mycket om Storbritannien; det är alltid höst där (ibland mer eländigt, ibland lite mer ...).</w:t>
      </w:r>
    </w:p>
    <w:p>
      <w:r>
        <w:rPr>
          <w:b/>
          <w:color w:val="FF0000"/>
        </w:rPr>
        <w:t xml:space="preserve">id 401</w:t>
      </w:r>
    </w:p>
    <w:p>
      <w:r>
        <w:rPr>
          <w:b w:val="0"/>
        </w:rPr>
        <w:t xml:space="preserve">      Definitioner I denna förordning avses med: 1) osäker situation: en farlig situation i den mening som avses i artikel 2.1 a i lagen om sjöräddning (1145/2001), där det råder osäkerhet om säkerheten för personer till sjöss eller där det annars finns skäl att vidta åtgärder för att fastställa ett eventuellt behov av assistans ; Ledning av efterspanings- och räddningsinsatser På grundval av den mottagna informationen ska direktören för sjöräddningen fastställa graden av fara och ansvara för att larma de nödvändiga efterspanings- och räddningsgrupperna och ge dem de uppgifter som den farliga situationen kräver . Avslutande och avbrytande av sök- och räddningsinsatser vid en nödsituation De åtgärder som vidtas som svar på en nödsituation får avslutas när det på grundval av de spanings- eller sökinsatser som utförts har fastställts att det inte finns något behov av ytterligare åtgärder, eller när alla personer i nöd eller fara har hittats och räddats, eller när det har blivit uppenbart att det inte finns något rimligt hopp om att hitta några överlevande . Åtgärder som vidtas som svar på en nödsituation kan tillfälligt avbrytas om förhållandena i insatsområdet förhindrar lämpliga sök- och räddningsinsatser på grund av mörker, väder eller andra liknande omständigheter . Beslutet om att avsluta och avbryta sök- och räddningsinsatser ska fattas av chefen för sjöräddningen . Chefen för sjöräddningen eller hans ställföreträdare ska ha rätt att ta hand om ärendet i enskilda fall . ( 29.12.2009/1661 ) Samordning av sök- och räddningsinsatser med övrig sjö- och flygtrafik Direktören för sjöräddningen ska se till att nödvändiga anmälningar görs till det regionala servicecentret för systemet för fartygstrafikservice , det regionala servicecentret för flygtrafiktjänsten vid civilflygförvaltningen och till polisen så att de kan vidta de åtgärder som de anser nödvändiga för att styra eller begränsa trafiken i eller i närheten av olycksområdet . Kvalifikationskrav för sjöräddningsledaren Sjöräddningsledaren ska vara: 1) en officer med en officersexamen eller en kandidatexamen i militärvetenskap och utbildning som vaktmästare i den mening som avses i artikel 21.1 i förordningen om bemanning, kvalifikationer och vakthållning på fartyg (1256/1997), eller 2) en officer som har genomgått en repetitionskurs i sjöpatrullering eller en motsvarande tidigare kurs vid en gränsbevakningsskola . Dessutom ska befälhavaren på sjöräddningstjänsten ha avlagt den allmänna radiostationsexamen och de kurser som anordnas av gräns- och kustbevakningsskolan för befälhavaren på sjöräddningstjänsten och den befälhavare som ansvarar för olycksplatsen samt andra kurser i sjöräddningsverksamhet som gränsbevakningsväsendet anger . För sjöräddningsledare krävs goda muntliga och skriftliga kunskaper i finska eller svenska och tillfredsställande muntliga kunskaper i ett andra språk . För det allmänna språkexamensprov som avses i lagen om allmänna språkexamina ( 964/2004 ) krävs dessutom nivå tre i engelska i delproven talande, hörförståelse och muntlig framställning . Räddningsledaren ska dessutom ha den förmåga och de färdigheter som krävs för att framgångsrikt leda krävande räddningsinsatser till sjöss. Den person som ansvarar för nödradiokommunikation vid räddningscentralen ska ha en allmän radiooperatörsexamen och ha genomgått andra kurser i räddningsinsatser till sjöss enligt gränsbevakningsmyndighetens anvisningar . Han ska också ha grundläggande kunskaper om gränsbevakningsmyndigheternas och andra sjöfartsoperatörers verksamhet . Den person som ansvarar för radiokommunikationen vid räddningscentralen ska ha goda kunskaper i finska eller svenska och tillfredsställande kunskaper i det andra språket . På engelska krävs dessutom nivå tre i delproven i talande och hörförståelse samt i talande i den allmänna språkexamen som avses i lagen om allmänna språkexamina. Gränsbevakningsväsendets deltagande i den grundläggande första hjälpen En helikopter från gränsbevakningsväsendet ska kunna delta i den grundläggande första hjälpen i de fall som avses i 8 § 2 mom. i sjöräddningslagen genom att tillhandahålla vård och transport med tillräcklig kapacitet för att övervaka och vårda patienten.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docId:7C8D5C62C15AE7041EB952F0426BFF68</keywords>
  <dc:description>generated by python-docx</dc:description>
  <lastModifiedBy/>
  <revision>1</revision>
  <dcterms:created xsi:type="dcterms:W3CDTF">2013-12-23T23:15:00.0000000Z</dcterms:created>
  <dcterms:modified xsi:type="dcterms:W3CDTF">2013-12-23T23:15:00.0000000Z</dcterms:modified>
  <category/>
</coreProperties>
</file>