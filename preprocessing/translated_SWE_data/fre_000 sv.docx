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#1 Den 17/08/2012, klockan 23:33 - seb24 Planetary Annihilation Ett ganska coolt RTS-projekt. Lite i stil med Total Annihilation. De vill samla in 900 000 dollar och ska erbjuda spelet på Linux. #2 Den 18/08/2012, klockan 00:40 - love2hate Re: Planetary Annihilation Rhooo ber om mycket, men deras "trailler" är en dröm! #3 Den 18/08/2012, klockan 19:33 - love2hate Re: Planetary Annihilation du talade, vi listade linux-stödet är bekräftat .detta är inte ett stretch goal. Vi stöder det från början. #4 On 08/18/2012, at 9:08 PM - Tanny Re: Planetary Annihilation De ber om mycket, men det är fortfarande relativt rimligt om de kan nå sina mål. (Och om det verkligen är så mycket i TA:s anda som videon antyder, köper jag det med ögonen slutna. ) #5 Den 18/8/2012, klockan 9:26 - konto raderat Re: Planetary Annihilation Oh p*tain, det här är någon slags dröm som går i uppfyllelse. För mycket. La. Elegant! #6 Den 23 augusti 2012, klockan 01:02 - PileOuFace Re: Planetary Annihilation Det här spelet ser bra ut Vad är principen med KickStarter? När jag läser förklaringarna ser jag att du finansierar projektet (ok) men vad får du för belöningar? (... och bara för att vänta, som tidigare Total Annihilation-fan flyttar jag till våren) Senast ändrad av PileOuFace (Den 23/08/2012, klockan 01:02) #7 Den 23/08/2012, klockan 01:06 - Nepenthes Re: Planetary Annihilation Du gör ett "löfte" men ditt konto debiteras bara om de når sitt finansieringsmål innan tidsfristen löper ut. Ju mer du donerar, desto större blir din "belöning": för en minimal donation får du spelet färdigt när det släpps, ger du lite mer får du tillgång till betaversionen, ger du mycket mer får du delta i utvecklingen. Med godbitar för mellanliggande mängder. #8 On 08/23/2012, at 20:49 - Core Re: Planetary Annihilation Den enda risken är att han inte kommer att göra spelet i bra, efter att ha samlat in 900 000 dollar och lanserat projektet Men projektledaren svarade att han inte skulle riskera sitt företags ryktbarhet genom att göra det! Har någon spelat Total Annihilation? Jag har svårt att hitta några, det ser ut som ett gubbspel Senast ändrad av Core (23/08/2012, at 20:49) #9 On 23/08/2012, at 21:07 - PileOuFace Re: Planetary Annihilation Har någon spelat Total Annihilation? Jag har svårt att hitta några, det verkar vara ett gubbspel Det är sant att TA börjar bli gammal. Med sina tillägg som "the Core Contingency" var det min favorit RTS #10 On 23/08/2012, at 21:19 - Nepenthes Re: Planetary Annihilation @Core : De senaste spelen som ligger närmast Total Annihilation är Supreme Commander 1 &amp; 2. #11 On 23/08/2012, at 22:36 - Core Re: Planetary Annihilation Ja, jag vet, jag har också spelat det mycket. Men det är inte exakt samma spelupplägg. Det stora tillägget är den strategiska zoomen. Utvecklarna av Planetary Annihilation insisterar på att PA är en uppföljare till TA och inte SupCom. Och om jag ska vara ärlig så är det inte dåligt, länge leve D-gun från TA:s Comm! Senast ändrad av Core (On 23/08/2012, at 22:36) #12 On 24/08/2012, at 09:40 - PileOuFace Re: Planetary Annihilation Men det är inte exakt samma spelupplägg. Det stora tillägget är den strategiska zoomen. Jag hoppades att Supreme Commander skulle vara en efterföljare till TA, men jag blev lite besviken. Spelet har förenklats och många möjligheter har försvunnit. #13 Den 08/24/2012, klockan 20:53 - Pil</w:t>
      </w:r>
    </w:p>
    <w:p>
      <w:r>
        <w:rPr>
          <w:b/>
          <w:color w:val="FF0000"/>
        </w:rPr>
        <w:t xml:space="preserve">id 1</w:t>
      </w:r>
    </w:p>
    <w:p>
      <w:r>
        <w:rPr>
          <w:b w:val="0"/>
        </w:rPr>
        <w:t xml:space="preserve">Till skillnad från sin föregångare har One Piece: Pirate Warriors 2 beslutat att lägga mangans berättelse i garderoben för att erbjuda spelarna en helt ny berättelse som bryter banden med den ursprungliga shõnen-historien. Den här gången är allt en förevändning för att sätta karaktärerna i galna situationer, för låt oss inse att det enda verkliga intresset med denna beat-em-em all inte alls är dess originalitet utan snarare att alla karaktärer från One Piece utnyttjas till 100 procent. Och det råder ingen brist på personligheter i detta monument i 69 volymer. Så du har blivit varnad, om det enda du bryr dig om är att använda dina favoritkaraktärer med kombos som är specifika för var och en av dem, är det här det händer. Sluta att stycka mig! Precis som Dynasty Warriors-serien följer One Piece: Pirate Warriors 2 en episodisk utveckling där spelaren släpps in i olika uppdrag som styrs av en minikarta som visar strategiska punkter och utrymmen att erövra eller försvara. På din resa får du naturligtvis sällskap av dina kompanjoner från Hat-besättningen, som får sällskap av karaktärer som du låser upp när du gör framsteg. Målet är nästan detsamma från en nivå till nästa. Du måste erövra så många territorier som möjligt och besegra så många fientliga generaler som möjligt för att minska motståndarens moral och placera ut dina egna trupper för att kontrollera strategiska områden. Allt detta avbryts av konfrontationer med symboliska figurer i manga, särskilt i slutet av kapitlet. Och så är det i dussintals och dussintals uppdrag. Utvecklarna har säkert lagt märke till den monotona utvecklingen av nivåerna, och vi kan se att de har försökt att lägga till några element för att göra det mer intressant. Å ena sidan märker vi direkt att den visuella utformningen av nivåerna förändras från ett uppdrag till ett annat, men tyvärr är texturerna för enkla och opolerade för att verkligen transportera oss. Dessutom skulle den halvskuggade stilen i kombination med en docka/anime-effekt ha tjänat på att förfinas eftersom det ibland känns som att spela ett PS2-spel, även om den allmänna framställningen inte heller är obehaglig. Å andra sidan hjälper dynamiska ändringar av målen under uppdragen till att hålla oss på tårna och ibland måste vi komma tillbaka snabbt för att försvara våra allierade för att undvika att uppdraget misslyckas. Kistor som finns utspridda i uppdragen ger dig möjlighet att återfå HP, stilpoäng för att utlösa överstyrda attacker, bär eller "hemligheter" som du kan hitta under ditt uppdrag. Det som verkligen driver dig att gå till slutet av varje uppdrag är att du kan låsa upp nya karaktärer och partners som gör spelupplevelsen mer varierad. Det stora utbudet av kampstilar som denna titel erbjuder är så stort att det kommer att vara möjligt att slutföra huvudkampanjen genom att byta karaktär i varje uppdrag. Innan du börjar varje nivå kan du välja delar av mycket olika typer som kan utrusta karaktärerna vars tre huvudsakliga egenskaper kan ökas (hälsa, attack och försvar). Dessutom kan vissa kompatibla delar kombineras för att få andra bonusar. Du måste också välja vilken partner du ska spela nivån med, eftersom du kan utföra kombinerade attacker där partnern kan ingripa för att skapa en förödande combo. Slutligen lär sig karaktärerna nya attacker när de stiger i nivå. Dessutom kan vi med hjälp av systemet för bärtillväxt höja nivån på våra karaktärer i utbyte mot en viss mängd bär som vi tjänar under uppdrag och genom att hitta kistor. När du vet att det finns nästan 36 spelbara karaktärer kan du med detta enkla men kloka system undvika att förlora</w:t>
      </w:r>
    </w:p>
    <w:p>
      <w:r>
        <w:rPr>
          <w:b/>
          <w:color w:val="FF0000"/>
        </w:rPr>
        <w:t xml:space="preserve">id 2</w:t>
      </w:r>
    </w:p>
    <w:p>
      <w:r>
        <w:rPr>
          <w:b w:val="0"/>
        </w:rPr>
        <w:t xml:space="preserve">||Type: vit gallisk öl med hög jäsning gjord på kornmalt (korn som odlas 400 meter från bryggeriet), vetemalt, fläderbärssaft, fläderblommor och humle från Alsace. Den tredje jäsningen i flaskan gör att vinet kan lagras i 2 år i rumstemperatur. Smakbeskrivning: en fin, rosa färgad, uppfriskande och fruktig öl med fläder. Smaktemperatur: 6 till 7 °C Historia: Argia: en vitöl i samarbete med Bibracte-museet, en gallisk stad under skogen. Format: -</w:t>
      </w:r>
    </w:p>
    <w:p>
      <w:r>
        <w:rPr>
          <w:b/>
          <w:color w:val="FF0000"/>
        </w:rPr>
        <w:t xml:space="preserve">id 3</w:t>
      </w:r>
    </w:p>
    <w:p>
      <w:r>
        <w:rPr>
          <w:b w:val="0"/>
        </w:rPr>
        <w:t xml:space="preserve">Recension skriven av Nadine Detta ( = läsningen) började bra ...även om det är med en begravning, den av systern till Philippe, berättaren. Författaren har konsten att sätta oss i spänning; många frågor om förhållandet mellan familjemedlemmarna uppstår. En familj som verkar explodera i stället för att samlas i smärta. Och sedan blir det så dystert och banalt i sin sliskighet att man blir uttråkad innan det är slut. Trots en mycket mästerlig konstruktion och ett mycket bra språk.</w:t>
      </w:r>
    </w:p>
    <w:p>
      <w:r>
        <w:rPr>
          <w:b/>
          <w:color w:val="FF0000"/>
        </w:rPr>
        <w:t xml:space="preserve">id 4</w:t>
      </w:r>
    </w:p>
    <w:p>
      <w:r>
        <w:rPr>
          <w:b w:val="0"/>
        </w:rPr>
        <w:t xml:space="preserve">Silicon Sentier, i Paris tredje arrondissement. Den kommer att pågå hela eftermiddagen, från 14.00 till kvällen. Principen för detta evenemang är att det är en "icke-konferens", det finns ingen åskådare, alla måste delta genom att presentera en idé, ett projekt eller ett initiativ. Programmet byggs upp av deltagarna själva. JobMeeters deltar, hur är det med dig?</w:t>
      </w:r>
    </w:p>
    <w:p>
      <w:r>
        <w:rPr>
          <w:b/>
          <w:color w:val="FF0000"/>
        </w:rPr>
        <w:t xml:space="preserve">id 5</w:t>
      </w:r>
    </w:p>
    <w:p>
      <w:r>
        <w:rPr>
          <w:b w:val="0"/>
        </w:rPr>
        <w:t xml:space="preserve">Alla personer som besöker Centre de services scolaires du Pays-des-Bleuets (personal eller elever) och som tror att de har smittats av COVID-19 (symtom, kontakt med en smittad person etc.) eller som har frågor om sjukdomen ska ringa 1-877-644-4545. Anställda: Du måste meddela ledningen för din anläggning eller avdelning så snart som möjligt. Om du får diagnosen utanför kontorstid (kväll eller helg): Du måste ringa 418 276-2012 ext. 6699 eller 418 275-4136 ext. 6699 för att anmäla detta till skolans servicecenter, som sedan vidtar nödvändiga åtgärder tillsammans med det taktiska utbrottshanteringsteamet.</w:t>
      </w:r>
    </w:p>
    <w:p>
      <w:r>
        <w:rPr>
          <w:b/>
          <w:color w:val="FF0000"/>
        </w:rPr>
        <w:t xml:space="preserve">id 6</w:t>
      </w:r>
    </w:p>
    <w:p>
      <w:r>
        <w:rPr>
          <w:b w:val="0"/>
        </w:rPr>
        <w:t xml:space="preserve">En fibroid är en mycket vanlig godartad tumör som drabbar en av tre kvinnor över 35 år. Behandlingen har länge bestått i att ta bort tumören eller livmodern, men det finns nu alternativ till kirurgi. - 13 mars 2009 - Lästid: 1'36 Översikt En fibroid, även kallad myom, är en godartad tumör som utvecklas från livmodermuskeln och livmoderns fibrösa vävnad. Fibroider, som består av mycket hård och tät vävnad, kan vara från några millimeter till flera dussin centimeter. De är mycket vanliga tumörer som drabbar mellan 20 och 40 procent av kvinnor mellan 30 och 45 år, men de är inte cancerframkallande. Vilka är symtomen? Fibroider är vanligtvis symtomlösa och kan gå obemärkta eller upptäckas av en slump. Ibland orsakar de dock besvärliga symtom som kräver behandling: bäckensmärtor, blödningar, kramper i buken, inkontinens och till och med fertilitetsproblem. Symtomen kan variera beroende på storleken och var fibroiderna sitter. Observera: Dessa symtom är inte tillräckliga för att bevisa att det rör sig om ett myom; diagnosen måste bekräftas genom en gynekologisk undersökning och eventuellt genom ultraljud eller MRT (magnetresonanstomografi). Vilka behandlingar finns tillgängliga? Ungefär 25 % av fibroiderna kräver behandling för att lindra symtomen från tumören. Fibroider är därför orsaken till nästan hälften av alla hysterektomier (avlägsnande av livmodern) som utförs i västländerna. Behandlingen har länge varit begränsad till hormoner och kirurgi, men det finns nu andra behandlingar som inte är lika förödande. Embolisering innebär att syntetiska mikrokulor injiceras i livmoderns artärer genom en kateter under lokalbedövning. Dessa pärlor blockerar fibroidens försörjningskanaler och leder till nekros. Med det här ingreppet minskar volymen av fibroiderna under de följande månaderna och symtomen försvinner i cirka 90 procent av fallen. Fördelen med denna behandling är att livmodern inte behöver avlägsnas och att hormoncyklerna bevaras. Dessutom har en ny ultraljudsbehandling testats sedan 2007 vid universitetssjukhuset i Tours. Denna smärtfria metod utförs med hjälp av magnetisk resonansavbildning. Den går ut på att "bränna" fibroiderna med hjälp av den värme som alstras av ultraljudet. Observera: denna behandling är endast tillämplig i vissa fall: fibroiderna får inte vara många, inte för små och inte heller ligga nära huden på magen.</w:t>
      </w:r>
    </w:p>
    <w:p>
      <w:r>
        <w:rPr>
          <w:b/>
          <w:color w:val="FF0000"/>
        </w:rPr>
        <w:t xml:space="preserve">id 7</w:t>
      </w:r>
    </w:p>
    <w:p>
      <w:r>
        <w:rPr>
          <w:b w:val="0"/>
        </w:rPr>
        <w:t xml:space="preserve">Hej alla ! Jag har ett problem med skärmens ljusstyrka. Jag kan faktiskt ändra den "virtuellt", dvs. från genvägar eller inställningar kan jag ändra ljusstyrkan, men det har ingen verklig effekt på skärmen! Jag kör Precise Pangolin med Unity-skrivbordet (är inte säker xd)joe@joe:~$ lsb_release -idc Kodnamn: precisePc-modell :Packard Bell SJV70_HR Version av baskortetSeriennummer (moderkort) : Base Board Serial NumberSKU Number : Bios version : V1.11Date : 5/24/2011Jag märkte att detta är ett återkommande problem men jag kan inte hitta någon lösning. Kan någon hjälpa mig? Lösning: Ändra de två sista raderna i Grub-filen till : GRUB_DEFAULT=0 En Packard Bell men jag vet inte vilken modell. Finns det något sätt att få reda på modellen? Jag är inte säker på om det är en modell med två kort, men om det är så, vad är det? Det är inte utan svårigheter som jag kunde hitta, även hardinfo ger mig inte mina grafikkort! Och faktiskt MINA grafikkort, eftersom jag har två (jag visste inte ens att det gick att göra) :joe@joe:~$ sudo lspci -vnn | egrep &amp;quot;VGA|3D|Display&amp;quot; Hello,joejoe skrev :Det är inte utan svårighet som jag kunde hitta, även hardinfo ger mig inte mina grafikkort ! Och faktiskt MINA grafikkort, eftersom jag har två (jag visste inte ens att det gick att göra) :joe@joe:~$ sudo lspci -vnn | egrep &amp;quot;VGA|3D|Display&amp;quot; Tack, jag tror att jag har lyckats uppdatera drivrutinerna (genom att följa den procedur som anges på wikipedia: http://wiki.cchtml.com/index.php/Ubuntu ... 7s_site.29(Jag följde först den i ämnet men kunde inte komma åt grafikläget xd, så jag gjorde en säkerhetskopia och gjorde som anges i wikin)Sedan följde jag proceduren i ämnet men jag kan fortfarande inte justera ljusstyrkan :sNågra andra förslag? De flesta använder Xbacklight, men det fungerade inte för mig (för säkerhets skull)sudo apt-get install xbacklight xbacklight xbacklight -10 #minskar ljusstyrkan med 10 %. Eller genom att "fuska" provaesxrandr --output LVDS --brightness 0.80Detta ändrar kontrasten och det är redan en bra sakJag hoppas att jag kunde hjälpa dig med min lilla erfarenhet av Linux Och nej, jag hade redan provat allt detta. Jag försökte precis igen, men det fungerar fortfarande inte... Jag är inte säker på att det är en bra idé att använda samma metod som den som användes i första hand, men jag är inte säker på att det är en bra idé att använda samma metod som den som användes i första hand. Jag måste ändra min xorg.conf-fil, men jag vet inte vilken. xorg.conf original back-up eller failsafe? Den rad som ska läggas till i den är följande:Option "RegistryDwords" "EnableBrightnessControl=1 "Ska jag kopiera den som den är? eller ska jag ta bort citattecknen? (det är inte exakt) Sedan måste jag ändra grub :GRUB_CMDLINE_LINUX=""enGRUB_CMDLINE_LINUX="acpi_osi=Linux "Jag ska testa det här alternativet så snart jag har fått bekräftelse, jag är fortfarande hoppfull eftersom de användare som har testat det har löst sina problem, tydligen med olika konfigurationer. Tack igen! Kom igen, lite upp, det här inlägget närmar sig sin upplösning ! ^^ Jag har 3 xorg.conf-filer ! Precis innan du testar vill jag veta vilken som ska ändras, se inlägg #16 Offline Gör det i</w:t>
      </w:r>
    </w:p>
    <w:p>
      <w:r>
        <w:rPr>
          <w:b/>
          <w:color w:val="FF0000"/>
        </w:rPr>
        <w:t xml:space="preserve">id 8</w:t>
      </w:r>
    </w:p>
    <w:p>
      <w:r>
        <w:rPr>
          <w:b w:val="0"/>
        </w:rPr>
        <w:t xml:space="preserve">Missa inte "Vi kommer att uppleva kopplingen till de olika frekvenser som finns i kvantvärlden och kommer att attrahera olika upplevelser en efter en." - Dr Joe Dispenza Allt vi har lärt oss om manifestation har vilselett oss att investera all vår energi och uppmärksamhet i våra sinnen. Att aktivera våra hjärnor är en viktig del av manifestationen, men om vi enbart använder oss av våra hjärnors kraft kommer vi att komma bort från vår framtid. När vi tror att upplevelsen av vår manifestation kommer att ske i en osäker framtid, säger vi att vi är separerade från den. Detta skapar känslor av brist, tvivel och separation. Om du inte längre väntar på att få uppleva din framtidsvision bjuder Dr Joe Dispenza in dig att delta i vår nästa live stream "Synchronizing with Synchronicities" (synkronisering med synkroniciteter). Dina tankar är den elektriska laddningen i kvantfältet. Du kan använda dina tankar för att skicka signaler till kvantfältet, men hur skickar fältet signaler tillbaka till dig? Höga känslor hjälper ditt hjärta att skapa ett magnetfält som skickar tillbaka frekvenser för din framtid. När du lär dig att öppna ditt hjärta och lyssna till dina framtida känslor upplever du höga känslor. Att se framtiden som något långt borta är en separation. När du investerar energi i att tänka på när din framtid kommer att inträffa skapar du en separation mellan din framtid och det nuvarande ögonblicket. Du väntar och skapar inte. Din framtid kan inte och kommer inte att skapas enbart genom tankar. "Vi kommer att uppleva kopplingen till de olika frekvenser som finns i kvantvärlden och kommer att attrahera olika upplevelser en efter en." BOKA NU Ordet meditation betyder att bli bekant med. Dr Joe kommer att lära dig hur du kan bli så bekant med energin i ditt kvantfälts framtid att ingenting i ditt liv kan ta dig bort från den. Under den här livestreamen kommer Dr Joe att guida dig genom ett experiment för att synkronisera de olika frekvenser som redan finns i kvantfältet så att du kan attrahera olika upplevelser en i taget. Under Dr. Joes föreläsning och meditation om den vetenskapliga och andliga betydelsen av synkroniciteter kommer du att lära dig: Med över 7 000 hjärnscanningar och ett partnerskap med HeartMath® Institute har Dr Joe ägnat de senaste 12 åren åt att utveckla formeln för att skapa samstämmighet mellan hjärta och hjärna. En sammanhängande hjärna skickar signalen och möjligheten, men ett sammanhängande hjärta hämtar händelserna och känslorna. Hjärnans centrum producerar ett yttre magnetfält, lika stort som en liten bil, när du öppnar det och känner framtidens energi genom en stark känsla. Detta energifält är frekvensen, och genom att kombinera en sammanhängande hjärna med ett sammanhängande hjärta kan du lägga ner information på denna frekvens och sända ut en ny elektromagnetisk signatur. Precis som en Wi-Fi-signal mellan två enheter kan du synkronisera din energi med nya möjligheter och locka din framtid till dig. Du har obegränsad tillgång till visualisering fram till den 4 maj 2020. På så sätt kan du utöva meditation och göra permanenta förändringar i ditt sinne och din kropp för att skapa ett nytt tillstånd. Är du prenumerant på Costa Brava Live Stream och ännu inte medlem i "Dr. Joe Live"? Prenumerera idag och få den första månaden gratis. Du hittar din kampanjkod i det bekräftelsemail du fick. Klicka här för mer information om Dr. Joe Live på ENGLISH, ESPAÑOL, FRAN</w:t>
      </w:r>
    </w:p>
    <w:p>
      <w:r>
        <w:rPr>
          <w:b/>
          <w:color w:val="FF0000"/>
        </w:rPr>
        <w:t xml:space="preserve">id 9</w:t>
      </w:r>
    </w:p>
    <w:p>
      <w:r>
        <w:rPr>
          <w:b w:val="0"/>
        </w:rPr>
        <w:t xml:space="preserve">Pokémon: Advance Generation Genre: Animation Speltid: 25 minuter Nationalitet: Japan År: 2003 Speltid: 25 minuter Nationalitet: Japan År: 2003 En skugga hänger över Sasha, Flora och deras vänner när de reser genom Hoenn-regionen, och det är inte skuggan på Mount Chimnea: Team Magma och Team Aqua har satt sina planer i verket, och våra hjältar är indragna i tumultet! När de inte är upptagna med att förhindra onda planer har Sasha och Flora sina egna personliga mål. Sacha får tre nya märken och Flora vinner sina tre första tävlingsband. Gruppen får också nya Pokémon som Chartor och Bulbizarre, men kan de kontrollera all sin kraft? Onsdag, augusti 05, 2020 kl 08:35 på CANAL J Onsdag, augusti 05, 2020 kl 08:55 på CANAL J Onsdag, augusti 05, 2020 kl 09:15 på CANAL J Onsdag, augusti 05, 2020 kl 09:40 på CANAL J Onsdag, augusti 05, 2020 kl 10:30 på MCM Onsdag, augusti 05, 2020 kl 10:50 på MCM 2020 kl 18:00 på CANAL J Torsdag 06 augusti 2020 kl 08:35 på CANAL J Torsdag 06 augusti 2020 kl 08:55 på CANAL J Torsdag 06 augusti 2020 kl 09:15 på CANAL J Torsdag 06 augusti 2020 kl 09:40 på CANAL J Torsdag 06 augusti 2020 kl 10:30 på MCM Torsdag 06 augusti 2020 kl 10:50 på MCM Torsdag 06 augusti 2020 kl 17:40 på CANAL J Paketen : DTT-programmet Orange-programmet Bbox-programmet</w:t>
      </w:r>
    </w:p>
    <w:p>
      <w:r>
        <w:rPr>
          <w:b/>
          <w:color w:val="FF0000"/>
        </w:rPr>
        <w:t xml:space="preserve">id 10</w:t>
      </w:r>
    </w:p>
    <w:p>
      <w:r>
        <w:rPr>
          <w:b w:val="0"/>
        </w:rPr>
        <w:t xml:space="preserve">Passotel EVO3 är en telefondörrstation som fungerar som en dörrtelefon i en byggnad. Den är utrustad med en stor blå "Supercontrast LCD"-display och ett blå bakgrundsbelyst tangentbord med 15 knappar, vilket ger ökad läsbarhet och en vacker design. Passotel EVO3 är ansluten direkt till en offentlig telefonlinje eller till en privat telefonväxel (PBX) och erbjuder ett stort antal möjligheter och funktioner för att uppfylla alla behov av tillträdeshantering i byggnader. PASSOTEL EVO3 finns som en infälld (UP) eller väggmonterad (AP) version. *Aktivering eller icke-aktivering av badgeavläsaren kan göras enligt ägarens eller ledningens önskemål, så snart den tas i bruk eller när det behövs. Till exempel för att kompensera för eventuellt missbruk av koder för boende som i allmänhet är aktiva 24 timmar om dygnet. I detta fall kan endast koden "Post Office" (med programmerbara begränsade tider) och en eventuell kod "Newspaper delivery" (också med programmerbara begränsade tider) konfigureras. Passotel EVO3 kan fås i flera olika utföranden på begäran: Anodiserad frontpanel (många färger att välja mellan, guld, brons, champagne, UV-beständigt Colinal-alternativ, etc...). Pulverlackerad frontpanel (RAL att välja mellan) Frontpanel i massiv mässing, klar pulverlackering Frontpanel i borstat eller högglanspolerat rostfritt stål Integrering i aluminium eller rostfritt stål Totempåle, sockel i rostfritt stål, tillverkad på mått Passotel EVO3 L eller XL, kan integrera många alternativ Version L med integrerade reservationer för halvcylindrar (SI och/eller invånare) Version L med 1 till 3 direktringningsknappar, med en cylinder, eller max 6 knappar (utan cylinder) EVO3 L TV-version med porträttkamera EVO3 XL TV-version med porträttkamera och integrerade förlängningsknappar och/eller cylindrar. För hantering av ingångar till byggnader med inner- och ytterdörrar (luftslussar), se vår dokumentation med tangentbord eller fjärrläsare. Våra rådgivare är tillgängliga för att hjälpa dig med speciella konfigurationer. Vi undersöker också möjligheterna till anpassning enligt dina önskemål och/eller behov, till exempel till måtten på en gammal klassisk trådbunden extern intercomstation.</w:t>
      </w:r>
    </w:p>
    <w:p>
      <w:r>
        <w:rPr>
          <w:b/>
          <w:color w:val="FF0000"/>
        </w:rPr>
        <w:t xml:space="preserve">id 11</w:t>
      </w:r>
    </w:p>
    <w:p>
      <w:r>
        <w:rPr>
          <w:b w:val="0"/>
        </w:rPr>
        <w:t xml:space="preserve">Harouna KABORÉ Efternamn: Kaboré Förnamn: Harouna Familjeställning: gift Harouna Kaboré föddes den 24 juli 1977 i Assuefry (i östra Elfenbenskusten i prefekturen Tanda) där han gick sin grundskola och en del av sin gymnasieutbildning. Kaboré återvände till sitt land 1994. Det var i Barsalhogo i provinsen Sanematenga, där hans äldre bror (engelsklärare) arbetade, som han fick sin BEPC och kom in på gymnasiet. Han skickades till Lycée Technique de Ouagadougou (numera Lycée National El Hadj Général Sangoulé Lamizana) 1995 som student med ett stipendium från Burkinabes regering. 1999, med en Baccalauréat F2 (elektronik) i fickan, antogs han som stipendiat till det polytekniska universitetet i Bobo Dioulasso (numera Nazi Boni University). Han fick sin BTS i industriteknik och underhåll 2001. Harouna Kaboré kommer att göra sina erfarenheter i arbetslivet från 2002 till 2005 i företag som Mégamonde, Groupe Fadoul. På jakt efter kunskap och färdigheter, och efter att ha sparat lite pengar, skrev han in sig på universitetet i Paris 12 i Frankrike. Han fick en yrkesexamen i multiteknisk underhållsteknik vid IUT SENART (Paris 12) 2006. Kaboré har studerat vid universitetet i Paris Est (Marne-la-Vallée) där han förberedde sig och fick en master 1 i Facility Management 2007 och en master 2 i Management, Companies and Services inom ramen för sandwich-systemet (utbildning som kombinerar skolstudier och uppdrag på ett företag, särskilt inom Bouygues-koncernen på TF1) 2008. 2009 började Harouna Kaboré återvända till sitt hemland där han bosatte sig permanent 2010 för att "delta i den ekonomiska och sociala omvandlingen av moderlandet". Han startade sitt första företag tillsammans med en partner. Därefter utvecklade han tre andra företag (två i Burkina och ett i Elfenbenskusten). Han kompletterade sin akademiska utbildning med expertutbildning inom energieffektivitet och utformning av solcellslösningar genom program som erbjuds vid 2IE parallellt med sitt liv som företagsledare. Kaboré är medlem i yrkesorganisationer för företagsledare och valdes 2013 till konsulär medlem i Burkinas handels- och industrikammare.</w:t>
      </w:r>
    </w:p>
    <w:p>
      <w:r>
        <w:rPr>
          <w:b/>
          <w:color w:val="FF0000"/>
        </w:rPr>
        <w:t xml:space="preserve">id 12</w:t>
      </w:r>
    </w:p>
    <w:p>
      <w:r>
        <w:rPr>
          <w:b w:val="0"/>
        </w:rPr>
        <w:t xml:space="preserve">Vackra rådjursstrumpor från min vän Chloe ♥ Essie glitternagellack för semestern ... Julshopping på Ladurée... Mitt nya röda glitterlack: The Leading Lady av Essie ... Dior visar upp sig på Printemps Haussmann... Mitt nya läppstift från Benefit... Julfönster på Galeries Lafayette Home ... En fin låda med Ladurée-makaroner, mumsiga ... Min nya 3 Redline grön/guld ring gjord av mig själv ;) Englands drottning, jag älskar det ;) Pyramider av gyllene makaroner i fönstret på Printemps Haussmann... En fin HeartMade by Les Composantes låda ... Trevlig semester!!!</w:t>
      </w:r>
    </w:p>
    <w:p>
      <w:r>
        <w:rPr>
          <w:b/>
          <w:color w:val="FF0000"/>
        </w:rPr>
        <w:t xml:space="preserve">id 13</w:t>
      </w:r>
    </w:p>
    <w:p>
      <w:r>
        <w:rPr>
          <w:b w:val="0"/>
        </w:rPr>
        <w:t xml:space="preserve">Glénats passion för manga väcktes 1990 med Katsuhiro Otomos mästerverk Akira. Som det första franskspråkiga förlaget är vår katalog representativ för mångfalden och rikedomen av manga som publiceras i Japan. Dyk ner i mytiska titlar som Dragon Ball (Akira Toriyama), One Piece (Eiichiro Oda), Gunnm (Yukito Kishiro), Berserk (Kentaro Miura), men även franska skapelser, konstböcker och andra djärva manga-serier. Efter mer än 30 år av upptäckter och favoriter slutar vår redaktionella linje aldrig att växa och utvecklas!</w:t>
      </w:r>
    </w:p>
    <w:p>
      <w:r>
        <w:rPr>
          <w:b/>
          <w:color w:val="FF0000"/>
        </w:rPr>
        <w:t xml:space="preserve">id 14</w:t>
      </w:r>
    </w:p>
    <w:p>
      <w:r>
        <w:rPr>
          <w:b w:val="0"/>
        </w:rPr>
        <w:t xml:space="preserve">Arevas aktiekurs korrigerades kraftigt på börsen och förlorade nästan 20 % på fredagen, dvs. nästan 1,2 miljarder i kapitalvärde! Detta kommer ovanpå de förluster som redan uppstått 2013. Gandhi Green Clay, Nuclear and Green Earth Are Vah! är en interaktiv dokumentärfilm om genomförandet av den framtida kärnkraftsreaktorn i Indien, som genomförs av Areva. Eller hur man förstör en av världens vackraste och rikaste regioner... Det är upp till dig att spela och njuta! Länk: http://www.fatcat.fr/areva Under tiden är det i pressen (förutom i Libération och dess kolumn "Sciences²", som är en samling av de mest mögliga artiklarna i den vetenskapliga pressen) en öppen stämning när det gäller kärnkraften och dess faror. Vi lider av politiken, det är dags att återgå till handling, till handling, för medan vi slösar bort tiden på palaver, på media och politisk bluff, är våra dussintals kärnreaktorer alltid redo att brista och släppa ut sin dödliga radioaktivitet. Förlusten av Frankrikes AAA-klassificering skulle innebära ett allvarligt handikapp för Areva-koncernen, som är i stort behov av finansiering. Areva sjunker, är skuldtyngd och den statsägda kärnkraftskoncernen har till och med avbrutit sin börsnotering, efter att ha förlorat halva sitt börsvärde sedan kärnkraftsolyckan i Fukushima. Areva har haft sin IT-infrastruktur hackad i mer än två år. Natten mellan den 7 och 8 juli 2008 släpptes 74 kg uran ut i miljön vid avfallshanteringsanläggningen i Socatri när en tank svämmade över. Tack vare modiga publikationer är det nu känt att elbolagen och deras omgivning spenderar astronomiska summor på reklam för kärnkraft. Fukushima sänker Areva, och inte bara på börsen.</w:t>
      </w:r>
    </w:p>
    <w:p>
      <w:r>
        <w:rPr>
          <w:b/>
          <w:color w:val="FF0000"/>
        </w:rPr>
        <w:t xml:space="preserve">id 15</w:t>
      </w:r>
    </w:p>
    <w:p>
      <w:r>
        <w:rPr>
          <w:b w:val="0"/>
        </w:rPr>
        <w:t xml:space="preserve">Sedan den 1 januari 2013 har Scellier-lagen ersatts av Duflot-lagen. Investerare i Scellier Outre Mer eller Scellier Jego får en skattereduktion på 24 % av investeringsbeloppet fördelat på nio år. Dra nytta av de högsta skattesänkningarna i Scellier Outre Mer Intermediate Sector, dvs. 32 %! För att spara skatt i de franska utomeuropeiska departementen och territorierna kan investerare nu välja mellan två system: Investeraren får en skattesänkning på 24 % av investeringsbeloppet fördelat på nio år, med ett maximalt belopp på 72 000 euro under nio år. Skattebesparingen i Scellier Dom Tom motsvarar 8 000 euro per år. Skattereduktionens storlek i Scellier Overseas 2012: Genom att göra en hyresinvestering i en ny fastighet i Scellier Overseas förvärvar investeraren en ny fastighet i de franska utomeuropeiska departementen (DOM-TOM). Hyrorna är begränsade enligt Scellier Jego-lagen. Nedan anges de maximala månadshyrorna exklusive avgifter för 2016: Inom den intermediära sektorn kan investeringen i Scellier Outre Mer förnyas under en period på högst sex år. Fastigheten köps alltså för en hyresperiod på 15 år. Den möjliggör sedan en ytterligare skattesänkning på 8 % under sex år. Skattebesparingen med Scellier DOM TOM Intermédiaire är minst 32 % under 15 år. Investeraren får en skattelättnad på 30 % på hyrorna. Hyrorna är begränsade enligt lagen Scellier Jego Intermédiaire. Nedan anges de maximala månadshyrorna exklusive avgifter för 2016: För hyresavtal som ingåtts eller förnyats under 2016 är de tak för resurser för hyresgäster i bostäder belägna i de franska utomeuropeiska territorierna som ger rätt till skattereduktion följande: Nedan hittar du alla skatteregler som gäller för att investera och spara skatt 2017: Om hyresåtagandena inte uppfylls kan skatteincitamenten inte utnyttjas. Om du vill veta mer om skattebefrielse kan du kontakta oss via formuläret eller be att bli uppringd. Vi är här för att lyssna på dig och förstå dina verkliga motiv för att kunna erbjuda dig personliga investeringslösningar. Skattehushållets sammansättning ||51 088 € |Ensamstående eller par + 1 underhållsberättigat barn ||61 159 € |Ensamstående eller par + 2 underhållsberättigade barn ||74 016 € |Ensamstående eller par + 3 underhållsberättigade barn ||86 872 € |Ensamstående eller par + 4 underhållsberättigade barn ||97 992 € |Ökning för varje underhållsberättigad person från och med det 5:e barnet ||+11 131€ Skattehushållets sammansättning |Par utan barn ||37 925 € ||45 871 € |Ensamstående eller par + 1 underhållsberättigat barn ||45 607 € ||48 523 € |Ensamstående eller par + 2 underhållsberättigade barn ||55 052 € ||51 176 € |Ensamstående eller par + 3 underhållsberättigade barn ||64 Ensamstående eller par + 3 underhållsberättigade barn ||64 767 € ||54 722 € |Ensamstående eller par + 4 underhållsberättigade barn ||72 990 € ||58 268 € |Majorering per underhållsberättigad person från och med det femte barnet ||+8 145 € ||+3 723 €</w:t>
      </w:r>
    </w:p>
    <w:p>
      <w:r>
        <w:rPr>
          <w:b/>
          <w:color w:val="FF0000"/>
        </w:rPr>
        <w:t xml:space="preserve">id 16</w:t>
      </w:r>
    </w:p>
    <w:p>
      <w:r>
        <w:rPr>
          <w:b w:val="0"/>
        </w:rPr>
        <w:t xml:space="preserve">Restaurangspel är ett bra komplement till de serveringsspel och matlagningsspel som du redan har testat och godkänt på jeux-fille.fr. I ett restaurangspel ansvarar du för allt som händer i restaurangen. Du måste sköta lagerhållningen, personalen, se till att servicen fungerar smidigt, ge order så att kunderna blir nöjda med sin tid på ditt ställe... Oavsett om det är en liten snackbar, en snabbmatsrestaurang, en gourmetrestaurang eller bara ett litet värdshus måste du satsa allt på att få dina kunder att komma tillbaka, vilket är det ultimata målet med alla dessa spel. Kort sagt, det är bara lycka utan den verkliga tröttheten! Det är mycket lättare framför ditt videospel än på en riktig restaurang! Är du redo att anta den utmaning som hela jeux-fille.fr-teamet har tagit sig an? Det är inte alltid lätt att ta kontroll över en restaurang, men med lite träning och motivation kommer du snart att få smak för det och ha kul själv eller tillsammans med dina vänner.</w:t>
      </w:r>
    </w:p>
    <w:p>
      <w:r>
        <w:rPr>
          <w:b/>
          <w:color w:val="FF0000"/>
        </w:rPr>
        <w:t xml:space="preserve">id 17</w:t>
      </w:r>
    </w:p>
    <w:p>
      <w:r>
        <w:rPr>
          <w:b w:val="0"/>
        </w:rPr>
        <w:t xml:space="preserve">Under ledning av avdelningschefen och i ett team på 14 personer ska du genomföra och övervaka den territoriella strategin Leader (Linking Actions for Rural Development) i det program för landsbygdsutveckling som finansieras av EJFLU (Europeiska jordbruksfonden för landsbygdsutveckling) ..... ADAGE, Association, Training Organisation and Social and Solidarity Enterprise, är specialiserat på att stödja kvinnor med stora svårigheter i deras sociala och yrkesmässiga integration. Den administrativa och finansiella chefen kommer att ansvara för följande uppgifter under direktörens överinseende:... Tjänsteinnehavaren ansvarar för frågor som rör juridisk expertis och övervakning av de organ som ansvarar för genomförandet av FEAMP (regionala råd och offentliga inrättningar), så kallade förmedlande organ. Mer i bilagan. Om Cap Digital är det största kollektivet av innovatörer i Europa. Med mer än 1000 medlemsorganisationer (nystartade företag, små och medelstora företag, ETI:er, stora företag, universitet...) är vi både agitator och underlättare inom innovationsekosystemet... European Funds Management Association (E.F.M.A.) är ett förmedlande organ (I.O.) som utför de uppgifter som delegerats till en delegat för förvaltning av ESF-krediter enligt axel 3 i det nationella operativa programmet för sysselsättning och integration för ESF, för egen del och på uppdrag av alla stödstrukturer i de lokala planerna för sysselsättning och integration.</w:t>
      </w:r>
    </w:p>
    <w:p>
      <w:r>
        <w:rPr>
          <w:b/>
          <w:color w:val="FF0000"/>
        </w:rPr>
        <w:t xml:space="preserve">id 18</w:t>
      </w:r>
    </w:p>
    <w:p>
      <w:r>
        <w:rPr>
          <w:b w:val="0"/>
        </w:rPr>
        <w:t xml:space="preserve">- För verrines, skär de återstående jordgubbarna på mitten, fördela dem i fyra glas, lägg ett lager fromage blanc, några jordgubbar och hallon, sedan ost-jordgubbsblandningen, jämna till ytan, lägg några röda vinbär ovanpå, täck med myntsirap och kyl i minst en timme innan du serverar dekorerad med röda vinbär.</w:t>
      </w:r>
    </w:p>
    <w:p>
      <w:r>
        <w:rPr>
          <w:b/>
          <w:color w:val="FF0000"/>
        </w:rPr>
        <w:t xml:space="preserve">id 19</w:t>
      </w:r>
    </w:p>
    <w:p>
      <w:r>
        <w:rPr>
          <w:b w:val="0"/>
        </w:rPr>
        <w:t xml:space="preserve">Jag har försökt ansluta till wifi på min Freebox flera gånger, men utan resultat. När jag klickar på reparera blockeras förnyelsen av IP-adressen. Jag måste ansluta till Freebox-nätverket för att få en ny IP-adress. Jag måste ansluta till det gratis Wifi-nätverk som är öppet för alla gratisanvändare för att få tillgång till Internet (inget problem med att förnya IP:n i detta nätverk). Jag har kontrollerat att TCP/IP-protokollet är väl konfigurerat på "Obtain an IP address automatically" och skrivit ipconfig/release och sedan ipconfig/renew i kommandotolken, vilket inte visade någon information. Tack för hjälpen.</w:t>
      </w:r>
    </w:p>
    <w:p>
      <w:r>
        <w:rPr>
          <w:b/>
          <w:color w:val="FF0000"/>
        </w:rPr>
        <w:t xml:space="preserve">id 20</w:t>
      </w:r>
    </w:p>
    <w:p>
      <w:r>
        <w:rPr>
          <w:b w:val="0"/>
        </w:rPr>
        <w:t xml:space="preserve">Parka med strassflagga på ryggen och avtagbart vadderat innerfoder. Avtagbar huva i konstpäls, dragkedja med dolda knappar framtill, två fickor på bröstet och två fickor med lock på sidorna. Dragsko i midjan och dragkedja med dragkedja i manschetten med flikar. - Rygglängd 81,7 cm Dessa mått är beräknade för en storlek M. Sammansättning: 100% bomull - Fickfoder: 100% polyester - Avtagbart foder: 100% polyester - Stoppning: 100% polyester - Vadd: 100% polyester - TORKTVÄTTNING I MASKIN MAX. 30°C KORT VÄTTSKA INTE ANVÄND JAVEL VATTEN EXCEED MAX.110°C INTE TORKTVÄTTNING INGEN TORKTORK p Vi påminner dig om att inköpsgränsen är satt till 1 500 euro och/eller 40 artiklar som anges i inköpsvillkoren. Bli först med att köpa dessa accessoarer från vår-sommarkollektionen 2012 med 15 % rabatt. Gör dina inköp från den 7 till den 25 december. Beställningarna kommer att levereras från och med den 1 januari 2012. - Kampanjen gäller på ett urval av 36 artiklar. Kan inte kombineras med andra erbjudanden eller kampanjer. - Det kommer inte att vara möjligt att göra gruppköp av kläder från den pågående höst-vinter-säsongen 2011 och förskottsinköp. - Beställningar av förskottsvaror levereras från och med den 1 januari 2012. - Samma villkor gäller för byten och/eller returer av dessa varor som för köp på nätet. MANGO Online erbjuder dig den exklusiva chansen att vara först med att köpa utvalda accessoarer från Fahion Show för vår nya höst- och vinterkollektion 2011. Köp snabbt innan de här artiklarna är slutsålda i butiken och missa inte din favoritaccessoar. Endast 100 exemplar av varje modell finns tillgängliga. Du måste handla mellan den 18 och 31 maj, och beställningarna levereras hem till dig från och med den 1 juli. - Det kommer inte att vara möjligt att göra gruppköp av varor från den pågående säsongen Sommar/Sommar 2011 och varor som kan köpas och väljas. - KÖP-ANTICIPATEN kommer att levereras från och med juli 2011. - Policyn för byte/retur för dessa artiklar är identisk med den befintliga policyn för onlineförsäljning.</w:t>
      </w:r>
    </w:p>
    <w:p>
      <w:r>
        <w:rPr>
          <w:b/>
          <w:color w:val="FF0000"/>
        </w:rPr>
        <w:t xml:space="preserve">id 21</w:t>
      </w:r>
    </w:p>
    <w:p>
      <w:r>
        <w:rPr>
          <w:b w:val="0"/>
        </w:rPr>
        <w:t xml:space="preserve">Gör din egen salva När jag förklarar vad jag lägger i mina salvor blir folk ofta förvånade. "Är det allt?" "Räcker det?" Och ja, det är allt och det räcker för att göra en salva av mycket hög terapeutisk och kosmetisk kvalitet. Här är listan över mina "hemliga" ingredienser: - växt - olivolja - bivax. Tyvärr finns det inte plats för en nummer 4. Är du nyfiken? Låt mig då hjälpa dig att göra en salva av 100 % naturliga ingredienser. Verkligen naturlig, utan marknadsföringsfällor. Salvor, balsam och krämer Salvor och krämer används för att applicera de terapeutiska effekterna av en eller flera medicinalväxter på huden, antingen för att skydda den (t.ex. mot kyla) eller för att läka den (t.ex. vid brännskador eller skråmor). Salva är oljig till sin natur, eftersom den tillverkas endast av ett oljigt macerat och bivax, som också är mycket oljigt. Salvan tenderar därför att täcka huden till : - Skydda den. - Förmedla växtens medicinska egenskaper till ytan. Salvan kan vara tjockare eller mer flytande beroende på om man använder mer eller mindre bivax. Den blir alltid mjuk när den appliceras på huden. Du kommer också att stöta på begreppet "balm". Balsam är en salva som innehåller aromatiska och flyktiga komponenter. Tigerbalsam är till exempel en salva som innehåller en stor mängd mentol och eukalyptol. En balsam avger intensiva aromatiska ångor, medan en salva vanligtvis har en mer subtil och mindre uttalad doft. En kräm är en emulsion mellan ett oljigt macerat och en vattenbaserad bas som stabiliserats med bivax. Den är därför både fet och fuktig. Krämen kommer därför att tränga in i huden för att : - Ge den näring och skydda den. - Ge en växts medicinska egenskaper på ytan och på djupet. Vid första anblicken kan man tycka att krämen är bättre än salvan. I praktiken beror det på tillämpningen. Salva är lättare att tillverka och mer stabil på lång sikt eftersom den inte innehåller någon vattenbaserad bas (bakterier kan inte växa i baser som är 100 % feta). Salvor är lättare att ta med sig på resor, camping eller i handväskan. Förberedelser och material Växten Ett oljigt macerat av den valda växten/växterna måste göras i förväg. Bivax Det blir allt svårare att hitta bivax av god kvalitet och framför allt opåverkat. En stor del av världens bivax kommer från Kina och Östeuropa, platser där den ekonomiska utvecklingen ofta åtföljs av tvivelaktiga metoder. Bivax består till största delen av fetter och de flesta gifter är fettlösliga, dvs. de har en särskild affinitet för fetter. Om kupan ligger i ett förorenat område kommer vaxet att vara fullt av alla slags föroreningar. Vill vi verkligen ha detta på vår hud? Fler och fler små producenter gör sitt vax tillgängligt för dig idag. Köp därför direkt från producenten, på internet eller genom att besöka biodlare i din närhet. Ställ dock rätt frågor, eftersom många biodlare köper präglat vax från stora kooperativ för att förbereda sina ramar, och detta vax kan uppenbarligen komma från Kina, Rumänien osv.</w:t>
      </w:r>
    </w:p>
    <w:p>
      <w:r>
        <w:rPr>
          <w:b/>
          <w:color w:val="FF0000"/>
        </w:rPr>
        <w:t xml:space="preserve">id 22</w:t>
      </w:r>
    </w:p>
    <w:p>
      <w:r>
        <w:rPr>
          <w:b w:val="0"/>
        </w:rPr>
        <w:t xml:space="preserve">04.01.2011 09:26 var och när köpte du den? Hej, var och när köpte du den? Är den till salu och till vilket pris...har du några andra foton?tack Tack!</w:t>
      </w:r>
    </w:p>
    <w:p>
      <w:r>
        <w:rPr>
          <w:b/>
          <w:color w:val="FF0000"/>
        </w:rPr>
        <w:t xml:space="preserve">id 23</w:t>
      </w:r>
    </w:p>
    <w:p>
      <w:r>
        <w:rPr>
          <w:b w:val="0"/>
        </w:rPr>
        <w:t xml:space="preserve">Salamandrar idag och deras underhåll CHABOCHE-salamandrar som tillverkades mellan 1883 och 1953 är numera samlarobjekt. Trots den allt mindre användningen av kol är det fortfarande attraktivt med en spis med synlig eldstad. Tillverkare som GODIN och DEVILLE fortsatte att utveckla kaminer med originella former. Den viktigaste innovationen är att mikas ersätts med stora glasrutor av typen PYREX®, som är motståndskraftiga mot värmen i eldstaden. Intresset av denna typ av spis är att kunna elda ved med en mycket bättre effekt än en öppen spis. original Etienne och Thérèse Lecomte KROG IVERSEN &amp; Co A/S Scan DSA - 5492 Vissenbjerg Danmark www.scan.dk Underhåll av gamla salamandrar Micas Salamandrarnas micas Micas är ömtåliga och ofta försämrade. Företaget CHABOCHE levererade plåtar som klipptes till de nödvändiga måtten för varje modell. Leverans av 8 ark för renässanssalamandermodell (eller fyrkantig modell) Här är några adresser där man kan hitta nya glimmerark: L'Atelier du Poêle en Faïence - Damien SPATARA 30 rue de Schirrhein 67240 Kaltenhouse och www.poele-en-faience.com/mica/notre-savoir-faire-feuille-mica METAFIX La Roseraie 80500 Montdidier Tél : 03 22 78 78 78 22 et www.jbg-metafix.com GLASINSERT FÖR ÖPPNAD 20 rue du Chaufour 80580 Pont Rémy och www.vitre-cpi.fr Amerikansk webbplats: www.homesteadstoves.com/stove_mica.htm (mått i tum) Kanadensisk webbplats: www. Lehmans.com Storleken på micas på insidan av dörren måste mätas och de nya skivorna måste klippas ut med en sax. För mer råd om hur man monterar glimmer, se även den engelska webbplatsen: www.stovefinders.com (mica FAQ's page) Emalj och förnicklade gjutjärnsdelar För att rengöra salamanderns yta, slipa med järnull, som används i möbelsnickerier och som gör att den kan rengöras bra utan att repas. Slutligen kan man gnugga en trasa som är indränkt i linolja för att förbättra ytans satin- eller glansiga utseende. Så här presenteras underhållsråd för salamandrar: Reservdelar och tillbehör Eftersom tillverkningen av salamandrar upphörde 1953 är reservdelar mycket sällsynta, om inte ovanliga. Här finns till exempel ett komplett T.A.M.2 salamanderhandtag för askfat, i gott skick och med sitt fästsystem. Denna Louis XV-salamanderplatta i förnicklat stål täcker överdelen av dörrarna på Louis XV-salamandrarna i de så kallade halvförnicklade modellerna, det vill säga delvis täckta med förnicklade plattor. På denna bild syns tydligt fästsystemet med 4 skruvar i de 4 hålen på plattan. Denna tallrik i mycket gott skick är till salu (3/11/2012): jeanmarie.derancourt@sfr.fr Denna runda tallriksvärmare var ett tillbehör som levererades av företaget CHABOCHE. Den placeras på toppen av salamandrarna som har ett porslinshandtag eller ett metallhandtag (Kritos- och Neo-Kritos-modellerna). I mitten finns salamandern i en cirkel. Detta tillbehör i gott allmänt skick är till salu (14/3/2018): michel.garachon@gmail.com Restaurering av salamandrar Specialiserade företag kan också restaurera din salamander, t.ex. HARRIE van GENNIP Govert Flinckstraat 402 - 1074 CJ Amsterdam - Nederländerna Tel: 00 31 20 679 30 25 och info@harrievangennip.nl www.harrievangennip.nl Restaurering av en salamander? Salamandrar som inte har tillverkats sedan 1953 och som inte har underhållits är i allmänhet inte längre funktionsdugliga.</w:t>
      </w:r>
    </w:p>
    <w:p>
      <w:r>
        <w:rPr>
          <w:b/>
          <w:color w:val="FF0000"/>
        </w:rPr>
        <w:t xml:space="preserve">id 24</w:t>
      </w:r>
    </w:p>
    <w:p>
      <w:r>
        <w:rPr>
          <w:b w:val="0"/>
        </w:rPr>
        <w:t xml:space="preserve">Jacky Lagger är ordets magiker. Författare, kompositör och artist i vår föreställning som skapades av Isabeille och regisserades 2001 tillsammans med Ana Uva.http://www.jackylagger.comAvec barnen tillbringade en oförglömlig stund som kommer att förbli oförglömlig i hela vårt liv. Tack Jacky och tack P'tit Bonheur. En CD är resultatet av föreställningen Le P'tit Bonheur. Den består av 8 tidlösa sånger som barn älskar. Du kan beställa den direkt från vår butik.</w:t>
      </w:r>
    </w:p>
    <w:p>
      <w:r>
        <w:rPr>
          <w:b/>
          <w:color w:val="FF0000"/>
        </w:rPr>
        <w:t xml:space="preserve">id 25</w:t>
      </w:r>
    </w:p>
    <w:p>
      <w:r>
        <w:rPr>
          <w:b w:val="0"/>
        </w:rPr>
        <w:t xml:space="preserve">Europeiska unionens (EU) ministerråd har sagt att det inte kommer att kunna enas om en ny EU-lag om skydd av mänskliga rättigheter och grundläggande friheter, men det kommer att kunna enas om en ny EU-lag om skydd av mänskliga rättigheter och grundläggande friheter, heter det. "Vid 12.30-tiden började grupper cirkulera i centrum, främst från den nynazistiska ultrahögern. Sju av dem arresterades från början, sedan skedde en samling framför ett bryggeri vid stationen", säger Etienne Desplanques, stabschef för prefekten i Pas-de-Calais, till AFP. De gripna personerna "bar trubbiga vapen, knivar eller elpistoler", meddelade prefekturen i ett uttalande på lördagskvällen. Vid 13.30-tiden utbröt handgemäng mellan polisen och demonstranterna, som ropade slagord som "vi är hemma", "diktatorstat", "migranter ut" och "journalister collabos". De sjöng Marseillaise och viftade med franska flaggor, enligt en AFP-korrespondent på plats. Myndigheterna uppmanade flera gånger myndigheterna att skingra demonstrationen, vilket följdes av gendarmernas attacker och tårgaseldning. "Vi satte omedelbart in mobila styrkor runt det hundratalet demonstranter. Vi genomförde en rad arresteringar, totalt ett 20-tal", sade Desplanques och tillade att demonstranterna sedan skingrades fredligt vid 14.30-tiden. En AFP-fotograf på plats noterade att general Christian Piquemal, tidigare befälhavare för Främlingslegionen från 1994 till 1999, som inte längre är i aktiv tjänst, hade gripits. När AFP kontaktade arméns kommunikationstjänst "ville inte kommentera" gripandet av generalen. Prefekturen kunde inte säga om soldaten fanns bland de tio gripna. På lördagskvällen var det många reaktioner på gripandet av soldaten från extremhögern som upprörde de sociala nätverken. "Det är oklart om han var en av de tio fångarna i polisens förvar. Gilbert Collard, parlamentsledamot från Var, uttryckte också sitt missnöje på samma sociala nätverk. "Han tillade: "General Piquemal, tidigare befälhavare för LE, har just arresterats i Calais på grund av en demonstration: en skam! På Facebook, på sidan "Support for General Piquemal", där man kunde se bilder av gripandet av soldaten under utbuning av demonstranter, fanns det vid 20.30-tiden över 7 000 anhängare. När en demonstrant, Stéphane Zammattio, tillfrågades om sin närvaro vid det förbjudna mötet förklarade han att Calais var "en stor symbol för hela Frankrike och för vad som händer i Europa idag, dvs. att utomstående systematiskt prioriteras på bekostnad av det franska folket". I ett uttalande berömde Calais borgmästare Natacha Bouchart (Les Républicains) polisens "anmärkningsvärda arbete". "Jag kan inte acceptera att Calais är en lekplats för extremister, vare sig från den ena eller den andra sidan, och lagen måste fortsätta att gälla", sade Bouchart. I onsdags meddelade inrikesminister Bernard Cazeneuve att alla demonstrationer som kan orsaka "problem med den allmänna ordningen" i Calais är förbjudna. Cirka 3 700 invandrare,</w:t>
      </w:r>
    </w:p>
    <w:p>
      <w:r>
        <w:rPr>
          <w:b/>
          <w:color w:val="FF0000"/>
        </w:rPr>
        <w:t xml:space="preserve">id 26</w:t>
      </w:r>
    </w:p>
    <w:p>
      <w:r>
        <w:rPr>
          <w:b w:val="0"/>
        </w:rPr>
        <w:t xml:space="preserve">VEM ÄR VI? SO-HAIR: för ett vardagsliv 2.0 Idag är kvinnor mer aktiva än någonsin. De har inte längre tid att tillbringa timmar i badrummet varje morgon. Men deras önskan att sticka ut med sin image och stil finns fortfarande kvar. Behöver du innovativa och effektiva produkter som förbättrar ditt dagliga liv? Vår webbshop är för dig! Vi erbjuder dig SO-HAIR™ Blowing Brush, ett unikt tillbehör för att ta hand om ditt hår varje dag i veckan. En revolution för ditt hår Vill du ta hand om ditt hår utan att behöva spendera helgerna med att applicera masker och andra hårvårdsprodukter? Tänk om det räckte att borsta håret för att hålla det friskt? Om ditt hår är försvagat av värmen från hårtork, om det är torrt och sprött, om topparna är kluvna... Gå inte längre, SO-HAIR™ Blowing Brush är det tillbehör du behöver. Tack vare spridningen av negativa joner reparerar den hårets struktur och ger det volym och tjocklek. Lyssna på dina behov från vår franska plattform Har du fortfarande frågor? Vi är här för att besvara dem. Medlemmarna i vårt team är franska och redo att hjälpa dig. Vi garanterar dig också en säker betalning och en kostnadsfri leveransuppföljning. Din tillfredsställelse är vår prioritet!</w:t>
      </w:r>
    </w:p>
    <w:p>
      <w:r>
        <w:rPr>
          <w:b/>
          <w:color w:val="FF0000"/>
        </w:rPr>
        <w:t xml:space="preserve">id 27</w:t>
      </w:r>
    </w:p>
    <w:p>
      <w:r>
        <w:rPr>
          <w:b w:val="0"/>
        </w:rPr>
        <w:t xml:space="preserve">Tillbaka från Paris des Chefs där vi var på mässan... Vår " Best Of " Esprit Gourmand Style! (Som partner till den fjärde upplagan av Paris des Chefs har vi låtit allmänheten upptäcka produkter som hittills varit förbehållna de stora kockarna, ett Esprit Gourmand-urval som valts ut bland våra 200 referenser.... Runt en chic soukliknande disk, med cashewnötterna med tryffel som höjdpunkt, söta provsmakningar av våra nya produkter för 2012 och salta provsmakningar av macadamianötter, mandlar med saté, cashewnötter med parmesan eller kulinariska beredningar som våra pistage- eller pralinpastor, karamelliserade hasselnötter, kanadensiska körsbär och tranbär och andra produkter med de bästa ursprungskällorna... /// Som partner till den fjärde upplagan av Paris des Chefs erbjöd vi allmänheten möjligheten att upptäcka och smaka på ett urval av produkter bland de 200 referenser som hittills varit reserverade för prestigefyllda kockar. I en elegant monter i Souk-stil stod tryffeln Cashewnötter i fokus, och våra nya sötsaker från 2012 fanns tillgängliga för provsmakning, liksom våra saltade Macadamianötter, Satey-mandel och Parmiggiano Cashewnötter. Det fanns också våra bakverk som våra pistage- och pralinpastor, våra karamelliserade hasselnötter, kanadensiska körsbär och tranbär och andra exceptionella produkter från de bästa ursprungskällorna. (Bland de stora mötena under den här upplagan kan nämnas att den första besökaren i vår monter var ingen mindre än Paris des Chefs gudfar, Alain Ducasse själv! Sedan kom våra närmaste grannar, Oorain brands Victoria, som är specialister på rena premiumprodukter av enstaka ursprung. Och sedan kom Thierry Marx och Pierre Gasser från KitchenAid, som höll i en träffande Studio Gourmand... I en workshop öppen för allmänheten använde Pierre vårt hasselnötspulver till en tartar av fjäderfä, citrus och färska örter, och våra karamelliserade mandlar till en krispig chokladpralinerad gräddtårta... /// Bland de mest otroliga mötena i denna upplaga var vår första besökare ingen mindre än evenemangets beskyddare, Alain Ducasse själv! Våra närmaste grannar, Oorain brands Victoria, har specialiserat sig på rena premiumprodukter med ett enda ursprung. Sedan kom Thierry Marx och Pierre Gasser från Kitchen Aid, som animerade Studio Gourmand.... Under en offentlig workshop använde Pierre vårt hasselnötspulver till en fjäderfä-tatar med citrusfrukter och färska örter, och våra karamelliserade mandlar till en chokladpralinerad gräddtårta... (Våra favoriter bland de 24 duon av kockar och designers som stod på scenen på Maison de la Mutualité var kocken Alex Atala och bröderna Campana, brasilianska designers som gör kanapéer i sockerpasta, arkitekten Alain Moatti och Yannick Alléno från Le Meurice, söderut förstås med Anne-Sophie Pic och skådespelerskan Carole Bouquet, och Provence obligerar, Arnaud Arnal från La Chassagnette och regissören Benoît Millot för tidningen Garum, allt animerat av den läckra Julie Andrieu... /// Slutligen måste vi erkänna att våra favoriter bland de 24 kockar och designers som var närvarande på Maison de la Mutualité var kocken Alex Atala och bröderna Campana, Bresilianska designers som gjorde om soffor med sockerpasta, arkitekten Alain Moatti och Yannick Alléno från Meurice. Från södern kommer naturligtvis Anne-Sophie Pic och skådespelerskan Carole Bouquet, och från Provence är det Arnaud Arnal från La Chassagnette och filmskaparen Benoît Millot för tidningen Garum. Hela föreställningen animeras av den utsökta Julie Andrieu... Tack alla för detta.</w:t>
      </w:r>
    </w:p>
    <w:p>
      <w:r>
        <w:rPr>
          <w:b/>
          <w:color w:val="FF0000"/>
        </w:rPr>
        <w:t xml:space="preserve">id 28</w:t>
      </w:r>
    </w:p>
    <w:p>
      <w:r>
        <w:rPr>
          <w:b w:val="0"/>
        </w:rPr>
        <w:t xml:space="preserve">Med försäkringsprodukter från Scotia Life Financial kan du vara trygg i ditt sinne. För att skydda din familj i händelse av att du får en täckt kritisk sjukdom och inte kan arbeta erbjuder vi Critical Illness Protection på ditt ScotiaLine of Credit-konto. Detta skydd betalar ut ditt saldo på Scotia Line of Credit i en engångsbetalning om du får diagnosen kritisk sjukdom som omfattas. Det maximala täckningsbeloppet är 150 000 dollar per konto och 300 000 dollar för alla dina Scotia Line of Credit-konton tillsammans. En levande förmån för ett skuldfritt liv Den maximala täckningen för en kreditlinje som du köper skydd för är 150 000 dollar och den maximala täckningen du kan få för alla dina kreditlinjer är 300 000 dollar. Oavsett om du kan arbeta eller inte betalar Critical Illness Protection ut saldot på din Scotia Line of Credit om du får diagnosen något av de tillstånd som anges nedan. Denna levande förmån hjälper dig att slippa oroa dig för din ekonomi och bevara din kreditvärdighet medan du fokuserar på att bli frisk! Skydd vid kritisk sjukdom täcker följande tillstånd: Premien för ditt skydd mot kritiska sjukdomar baseras på din ålder och ditt genomsnittliga dagliga kontosaldo under faktureringsperioden och om du väljer enstaka, gemensam eller kombinerad försäkring. För din bekvämlighet dras premierna för Critical Illness Protection från ditt Scotia Line of Credit-konto. För priser och mer information om Critical Illness Protection, se våra vanliga frågor eller ring oss på 1-855-753-4272, måndag till fredag, 8:00-20:00 (ET) och en av våra kundtjänstrepresentanter kommer att vara glad att ge dig den information du behöver. Besök ditt Scotia-kontor Arbetsblad för försäkringsplaner Bank of Nova Scotia och Scotia Life Financial är inte försäkringsgivare. Alla försäkringar tecknas av licensierade oberoende försäkringsbolag.</w:t>
      </w:r>
    </w:p>
    <w:p>
      <w:r>
        <w:rPr>
          <w:b/>
          <w:color w:val="FF0000"/>
        </w:rPr>
        <w:t xml:space="preserve">id 29</w:t>
      </w:r>
    </w:p>
    <w:p>
      <w:r>
        <w:rPr>
          <w:b w:val="0"/>
        </w:rPr>
        <w:t xml:space="preserve">Orika! miljövänliga möbler! fredag 9 maj 2008 kl 12:25 :: AllmäntOrika! möbler är originella, lätta och lätttransporterade möbler som dessutom är miljövänliga och passar perfekt in i en miljö för hållbar utveckling.no comment :: no trackback</w:t>
      </w:r>
    </w:p>
    <w:p>
      <w:r>
        <w:rPr>
          <w:b/>
          <w:color w:val="FF0000"/>
        </w:rPr>
        <w:t xml:space="preserve">id 30</w:t>
      </w:r>
    </w:p>
    <w:p>
      <w:r>
        <w:rPr>
          <w:b w:val="0"/>
        </w:rPr>
        <w:t xml:space="preserve">Ola todos! Jag hade chansen att tillbringa 4 dagar i Barcelona förra veckan, det var andra gången jag besökte Barcelona och det är verkligen en stad jag älskar.... Så trevligt, tänk att ha stranden och palmerna ... Read more → Versailles. En helt enkelt magisk plats! Marie-Antoinettes egendom är den del som jag föredrar att besöka: lugnare, mer charmig, färre turister... Några bilder från min Versailles-lördag (mina fötter tackar mig inte, maratondag = ... Read more → Känner du Prosper? Om du bor i Paris, åk dit! Det ligger i Nation och är ett av mina huvudkontor eftersom maten är så god... Auvergne-burgaren är min favoriträtt där, den är lika god som de andra... Läs mer → Jag är beroende av amerikanska tv-serier, jag följer nästan alla: Gossip Girl, 90210, Desperate Housewives (snif, det är över...!), Grey's Anatomy, Private Practice, 2 Broke Girls, New Girl, Mad Men och den sista jag upptäckte är GIRLS. Jag rekommenderar den absolut, den har inget med Gossip Girl att göra och den känns bra! Tjejerna är som vi, det är lite av en sex and the city-version av Girls next door (förresten, den sänds på HBO, kanalen som brukade sända de fantastiska avsnitten av sex and the city...när kommer filmen att släppas förresten?!). Jag vill inte skryta, men alla älskar min cheesecake ^^ Personligen föredrar jag cheesecake med kex, jag gillar inte vanlig cheesecake. Ingredienser: 250 g Oreos 250 g ricotta 250 g färskost 2 ägg 100 g choklad ... Läs mer →</w:t>
      </w:r>
    </w:p>
    <w:p>
      <w:r>
        <w:rPr>
          <w:b/>
          <w:color w:val="FF0000"/>
        </w:rPr>
        <w:t xml:space="preserve">id 31</w:t>
      </w:r>
    </w:p>
    <w:p>
      <w:r>
        <w:rPr>
          <w:b w:val="0"/>
        </w:rPr>
        <w:t xml:space="preserve">Alfred Drake var en amerikansk skådespelare, sångare, regissör och dramatiker, född Alfred Capurro i New York City den , död i New York City den BiografiModifiera Han började agera 1935 på teatern på Broadway, där han var mycket aktiv fram till 1975 och spelade främst i musikaler (bland annat Oklahoma!, Kiss Me, Kate och The King and I, som var stora succéer), revyer och operetter, men också i pjäser (bland annat William Shakespeares repertoar, på Broadway och på andra håll). Han regisserade och var med och skrev några produktioner, återigen på Broadway. Han vann en Tony Award 1954 för sin roll i Kismet (musikal). På film har han endast medverkat i en musikal 1946, en pjäs som filmades 1964 under Broadwayföreställningar (Shakespeares Hamlet, med Richard Burton) och slutligen en komedi 1983 (En stol för två, med Dan Aykroyd och Eddie Murphy). På tv medverkade han i ett antal serier och filmer (ofta bearbetningar från teatern) mellan 1949 och 1985. TheatreModification - 1935: Mikado, Piraterna i Penzance, The Yeomen of the Guard, Gondoljärerna, Trial by Jury och H.M.S. Pinafore, operetter, musik av Arthur Sullivan, libretto av William S. Gilbert - 1936-1937: The White Horse Inn, operett, musik av Ralph Benatzky, text av Irving Caesar, libretto av Hans Mueller, bearbetning av David Freedman, med Kitty Carlisle - 1937: Babes in Arms, musikal, musik av Richard Rodgers, text av Lorenz Hart, libretto av Rodgers &amp; Hart, koreografi av George Balanchine, med Mitzi Green - 1938: The Two Bouquets, operett, musik av olika (ej krediterade), text och libretto av Herbert och Eleanor Farjeon, regi och produktion av Marc Connelly, med Leo G. Carroll, Enid Markey, Patricia Morison - 1939: One for the Money, revy, musik av Morgan Lewis, skisser och text av Nancy Hamilton, med Keenan Wynn - 1939: The Straw Hat Revue, revy, musik och text av James Shelton och Sylvia Fine, libretto av Max Liebman och Sam Locke, med Jerome Robbins - 1940: Two for the Show, revy, musik av Morgan Lewis, text och sketcher av Nancy Hamilton, sketcher i regi av Joshua Logan, med Eve Arden, Betty Hutton, Keenan Wynn - 1941: Out of the Frying Pan, pjäs av Francis Swann, med Barbara Bel Geddes - 1941: As you Like it, pjäs av William Shakespeare - 1942: Yesterday's Magic, pjäs av Emlyn Williams, med Paul Muni, Jessica Tandy - 1943-1948: Oklahoma!, musikal, musik av Richard Rodgers, text och libretto av Oscar Hammerstein II, orkestrering av Robert Russell Bennett, regi av Rouben Mamoulian, med Howard Da Silva (ersättare för Richard Rober), Celeste Holm (ersättare för Shelley Winters), Howard Keel (ersättare för Alfred Drake) - 1944-1945: Sing Out, Sweet Land, revy, amerikansk populärmusik, arrangemang och ytterligare musik av Elie Siegmaster, libretto av Walter Kerr, med Burl Ives - 1946-1947: Beggar's Holiday, musikal, musik av Duke Ellington, text och libretto av John La Touche, regi av Nicholas Ray, med Zero Mostel, Herbert Ross - 1947-1948: The Craddle Will Rock, musikal, musik, text och libretto av Marc Blitzstein, regi av Howard Da Silva, med Jesse White - 1948: Joy to the World, pjäs av Allan Scott, regi av Jules Dassin, med Marsha Hunt, Kurt Kasznar - 1948-1951: Kiss Me, Kate, musikal, musik och text av Cole Porter, libretto av Samuel och Bella Spewack, av</w:t>
      </w:r>
    </w:p>
    <w:p>
      <w:r>
        <w:rPr>
          <w:b/>
          <w:color w:val="FF0000"/>
        </w:rPr>
        <w:t xml:space="preserve">id 32</w:t>
      </w:r>
    </w:p>
    <w:p>
      <w:r>
        <w:rPr>
          <w:b w:val="0"/>
        </w:rPr>
        <w:t xml:space="preserve">1 - Påven Franciskus i Colombia för att trycka tillbaka "det tjocka mörkret" av hämndtörst Under ett fem dagar långt besök i landet försöker den katolska ledaren övertyga colombianerna om att engagera sig för att bygga en varaktig fred. Colombias president Juan Manuel Santos (mitten till höger) släppte inte påven Franciskus ur sikte efter hans ankomst onsdagen den 6 september för ett femdagars besök. Denna ovanligt långa vistelse i samma land kommer efter undertecknandet av fredsavtalet mellan den colombianska regeringen och guerillan i Colombias revolutionära väpnade styrkor (FARC, yttersta vänster). Statsöverhuvudet tog fram alla medel - en stor tribun av händer som viftade med vita näsdukar på flygplatsen, en dansartrupp, en hästdragen eskort för papamobilen i Bogotá - för att ställa Franciskus besök i tjänst för detta avtal, som sätter stopp för mer än femtio års väpnad konflikt, men som djupt splittrar landet, före presidentvalet 2018. Så snart han återvänt från flygplatsen ringde Santos till pressen och uttryckte sin tillfredsställelse över "den Helige Faderns underbara besök". På torsdagsmorgonen, under det officiella mötet med den katolska kyrkans överhuvud, framhöll presidenten det "unika ögonblick" som Colombia upplever, "det enda landet i världen där kriget i dag ger vika för ord, där vapnen förstörs". Men han medgav också för sin gäst att det svåraste fortfarande återstår att göra: att uppnå en verklig försoning i en nation som slits sönder av mer än femtio år av politiskt våld och internt krig, och som i dag är splittrad på grund av avtalet med FARC. "Vapnens tystnad är meningslös om hjärtan är beväpnade", sade han. Påven kom inte till Colombia bara för att gratulera regeringen till att striderna har upphört, utan för att övertyga colombianerna om att engagera sig för att bygga upp en varaktig fred, vilket enligt hans åsikt är ett mödosamt företag, "ett arbete som fortfarande är oavslutat, en uppgift utan uppehåll och som kräver allas engagemang". Fred, sade Franciskus till cirka 800 politiska och ekonomiska ledare, innebär att "fly från varje frestelse att söka hämnd och från att bara sträva efter särskilda och kortsiktiga intressen" och "erkänna den andre". Dessa ord riktar sig till den del av den allmänna opinionen som anser att avtalen ger Farc alltför fria händer genom att tillåta dem att delta i det politiska spelet. De riktar sig också till den colombianska eliten, som är bland de mest slutna och koncentrerade i Latinamerika. För att bygga fred bad påven Franciskus dem att ta itu med sociala och territoriella ojämlikheter och att prioritera kampen mot "ojämlikhet, roten till social ohälsa" och en grogrund för våld. Jag uppmanar er att titta på alla dem som är utestängda och marginaliserade av samhället i dag", sade han. [Samhället] består inte bara av några få "fullblod" utan av alla. (...) Jag ber er att lyssna på de fattiga, på dem som lider. Se dem i ögonen och låt deras lidande ansikten och vädjande händer fråga dig i varje ögonblick. På eftermiddagen, under en mässa som enligt kommunen firades inför en miljon människor, varnade han för det "tjocka mörker" som hänger över Colombia, "orättvisa och social ojämlikhet", "förakt för livet" och "törst efter hämnd och hat".</w:t>
      </w:r>
    </w:p>
    <w:p>
      <w:r>
        <w:rPr>
          <w:b/>
          <w:color w:val="FF0000"/>
        </w:rPr>
        <w:t xml:space="preserve">id 33</w:t>
      </w:r>
    </w:p>
    <w:p>
      <w:r>
        <w:rPr>
          <w:b w:val="0"/>
        </w:rPr>
        <w:t xml:space="preserve">Tre små slynor i ett tält Tre små slynor i ett slampigt tillstånd är på semester på campingen och gör alla killar heta... De får sedan sina tre små slampiga fittor knullade i tältet! En ung och het blondin väntar på sin kille i sängen. Han kommer och hon börjar pumpa hans stora kuk. Sedan klappar han hennes våta fitta länge... Unga Jade Nile spelar in sin första porrfilm. Den vackra brunetten går ner på knä för att suga killen som filmar i pov. Sedan krossar han hennes fitta... Den latinska bombnedslaget Sophia Torres ger en polis en stor avsugning vid sidan av vägen. Slynan lutar sig framåt i bagageutrymmet och han slår henne... En blond nybörjarboxare slår läraren på pungen. För att bota honom ger hon honom en avsugning. Så fort han får stånd, hoppar han över... En sexig blondin och en kille hånglar. Tjejen lägger sig ner och sprider låren så att han kan ge henne en rejäl klyfta. Slampan ger honom en wedgie... Porrstjärnan Riley Reid ligger på alla fyra på sin säng för att knulla i doggy style. En svart kille slår hennes hål med sin enorma kuk. Sedan... En söt rödhårig kvinna klär av sig och hennes massör spionerar på henne. Han börjar med massage men snart ger slampan honom en avsugning. Han tar av sig trosorna... Den heta Carmen Ross ger en bra avsugning och ger en kille en avsugning. Sedan spänner nymfomanen sin fitta på den hårda kuken för att knulla. Killen... Den heta x-stjärnan Adrian Maya är med en kille som vill ha ett bra knull. Han knullar hennes rakade fitta i flera olika positioner med bra slag av... Den heta Dakota James är tringad i doggy style. Slampan vickar på killens kuk så att han kan trycka in den djupt i henne. Hon suger av honom... Den heta blondinen Kagney Linn Karter är en mycket slampig tjänsteflicka. Slampan suger en kuk av en kund. Mycket het, han sticker in sin kuk rakt in i... Den vackra brunettslampan Janice Griffith firar Halloween. Den maskerade slampan knullar en främling under festen. Han sticker in sin fitta först... En stygg tjej med stora bröst kvävs medan hon runkar av sig och suger av en stor svart kuk. Sedan får slampan en liten kuk... Den söta brunetten Anita Bellini stryker en killes kuk med sin fot medan han slickar den andra. Han sliter av henne strumpbyxorna för att slicka och kratta sin... Blond svart slampa med stora bröst Diamond Monrow tar tag i kuken. Den mogna nymfomanen suger den så att han kan få stånd. Sedan slår han på den rakade fittan hos... Den vackra slampan Samia Duarte suger en kuk på djupet. Slampan lägger sig på alla fyra på en pall för att få sitt rövhål rammat. Den... Den blonda nymfomanen Bonnie Rose ligger på ett auskultationsbord. Slampan stoppar upp spekulum i sin rakade fitta för att få sig själv att komma.... Vackra blondinen Laela Pryce visar upp sin sugförmåga. Slampan ger en kille en djup avsugning. Slampan suger av honom på axeln... En het ung blond tjej knullar sin kille i köket. Slampan pressar sin fitta mot hans kuk för att bli välfylld. Hon suger av honom... Den undergivna Misha Cross är tillsammans med en pervers man som binder henne vid en stol med rumpan i luften. Killen sodomiserar den stående x-stjärnan. Han gör också... Den mogna slynan Kerry Louise suger en stor, djup kuk och runkar sedan av den mellan sina enorma bröst. Sedan börjar killen slå henne... |Hot blondin bangs en stor fet kuk </w:t>
      </w:r>
    </w:p>
    <w:p>
      <w:r>
        <w:rPr>
          <w:b/>
          <w:color w:val="FF0000"/>
        </w:rPr>
        <w:t xml:space="preserve">id 34</w:t>
      </w:r>
    </w:p>
    <w:p>
      <w:r>
        <w:rPr>
          <w:b w:val="0"/>
        </w:rPr>
        <w:t xml:space="preserve">Idag är det fler och fler par som drabbas av infertilitetens smärtsamma fallgropar. Lyckligtvis har vetenskapen gjort stora framsteg inom medicinsk assisterad reproduktion sedan det första provrörsbarnet för 30 år sedan. Amandine, Frankrikes mest kända ART-baby, blev själv mamma 2014, helt naturligt. Så om ditt barn dröjer, om din läkare förklarar för dig att en naturlig graviditet verkar osannolik, se inte in vitro-befruktning som oundvikligt utan som en otrolig möjlighet att bli föräldrar. För vem är in vitro-fertilisering lämplig? IVF föreslås för par som har fertilitetsproblem på grund av blockerade äggledare, endometrios, sällsynta ägglossningar och dålig äggstocksfunktion (vilket då kräver en äggdonation), men även manliga fertilitetsproblem på grund av att spermier inte är tillräckligt försedda med spermier eller spermier som är lite lata (redaktionens anmärkning: med låg motilitet i medicinsk mening). Hur fungerar IVF? Befruktningen sker i laboratoriet, dvs. utanför människokroppen. Kvinnans ägg och mannens spermier tas ut. För mannen sker uttaget naturligt (onani), medan kvinnan måste genomgå hormonell behandling för att få flera ägg att mogna samtidigt. För det första, efter att äggstockarna har fått vila genom en första hormonell behandling, syftar en andra behandling till att öka antalet folliklar som produceras av äggstockarna för att få fram flera äggceller, medan det i den naturliga cykeln i princip bara frigörs ett ägg vid varje cykel. Slutligen utlöses ägglossningen genom en injektion av hormonet hCG (humant koriongonatropin). Ägget tas ut under lokalbedövning 36 timmar efter den hormonella stimuleringen med hjälp av en nål som förs in i slidan och styrs med hjälp av ultraljudsmaskinen. När ägg och spermier har samlats in förvaras de tillsammans i en odlingsvätska vid kroppstemperatur. Det är här som befruktningen börjar, som vanligtvis sker inom 48 timmar. I allmänhet befruktas vartannat ägg, vilket resulterar i embryon med 2-4 celler 24 timmar senare. Två till fem dagar efter befruktningen överförs ett eller två embryon till kvinnans livmoder. Embryoöverföring är ett enkelt och smärtfritt ingrepp som utförs med hjälp av en tunn, flexibel kateter som förs in vaginalt i livmodern. Embryot placeras i livmodern och växer där tills det implanteras. Mellan den tredje och sjätte dagen placeras embryona (upp till fyra för att öka chanserna till framgång) i livmoderhålan med hjälp av en kateter som förs in vaginalt. De återstående embryona, så kallade övertaliga embryon, kan frysas ner för att eventuellt återimplanteras om det första försöket misslyckas. Hur stor är andelen lyckade resultat vid in vitro-fertilisering? Framgångsfrekvensen för in vitro-befruktning är densamma som för "naturlig" befruktning, dvs. cirka 25 %. Den blivande moderns ålder spelar dock också en viktig roll: vid 40 års ålder är chanserna att lyckas endast 5 procent. Som med alla medicinskt assisterade reproduktionstekniker måste du ha tålamod och ett gott humör för att kunna genomföra proceduren, med tanke på att metoden inte är magisk och kanske inte fungerar i ditt fall. Hur mycket kostar IVF? I lagstiftningen föreskrivs att kostnaderna skall täckas av</w:t>
      </w:r>
    </w:p>
    <w:p>
      <w:r>
        <w:rPr>
          <w:b/>
          <w:color w:val="FF0000"/>
        </w:rPr>
        <w:t xml:space="preserve">id 35</w:t>
      </w:r>
    </w:p>
    <w:p>
      <w:r>
        <w:rPr>
          <w:b w:val="0"/>
        </w:rPr>
        <w:t xml:space="preserve">- Laguiole Expression Block LAGUIOLE EXPRESSION Magnet 5 coute - Distribain Rektangulärt bubbelbad Elle&amp;Lui; 40 jetsRektangulärt bubbelbad av lyxigt spa Elle&amp;Lui 2; personer 40 jetsBjud dig själv på goda stunder av avkoppling i duett med detta stora rektangulära bubbelbad på två platser. De två sätena är placerade från topp till tå så att du inte är i vägen och enkelt kan prata med varandra - VTech - Storio Max 2. rosa - Surfplatta för barn mellan 3 och 11 år - 5 tums pekskärm - FR-version 20 program ingår och 2 nedladdningar erbjuds (bland ett stort urval av program): kamera/video med många filter, Ciné star för bildanimation, bokläsare etc. Surfplattan för barn har ett säkert meddelandesystem med programmet KidiConnect för att utbyta foton, skriftliga eller muntliga meddelanden med föräldrarnas smartphone. Ditt barn kommer att kunna upptäcka, lära sig och ha roligt på sin mobil. De kommer att kunna kommunicera med sina vänner och sin familj via Wi-Fi med Storio Max 2.0 rosa surfplatta, allt på ett säkert sätt. Storio Max 2.0 rosa surfplatta har en säker webbläsare: tillgång till utbildningswebbplatser som valts ut i förväg av VTech och hantering av webbplatser via föräldrakontroll. Fri tillgång till en rad webbplatser som är lämpliga för barn mellan 3 och 11 år. Föräldrarna kan lägga till nya webbplatser som de själva väljer till detta urval. Storio Max 2.0 är superstark tack vare sin stötdämpande kontur. Den pedagogiska surfplattan har utformats för att kunna hanteras av barn. Om du vill kan du dock köpa ett fodral för att skydda surfplattan och för att använda som stöd när barnet vill titta på videor på sin leksak. Den pedagogiska surfplattan för barn har ett brett utbud av spel, berättelser, tecknade filmer, filmer och musik som hjälper ditt barn att lära sig och utvecklas. Barnet får muntlig vägledning i varje skede och är lämplig för barn som ännu inte kan läsa. Från 3 års ålder kommer ditt barn att njuta av många aktiviteter: lyssna på berättelser, färglägga, rita, titta på videor. SAR för bålen: 0,316 W/Kg; SAR för lemmarna: 0,218 W/Kg; SAR för bålen: 0,316 W/Kg; SAR för lemmarna: 0.218 W/Kg - Pur Eden Eau de Parfum Bio Extrait d'Hespérides Pour Elle Pamplemousse Bergamote Thé 50mlPur Eden Eau de Parfum Bio Extrait d'Hespérides Pour Elle 50ml, är en eau de parfum med citrusnoter, inklusive eteriska oljor av bergamott och muskotnöt, och dofter av ros och cederträ. Eau de Parfum Bio, är formulerad med 100% naturliga, ekologiska och veganska ingredienser, de är - Pur Eden Eau de Parfum Eau d'Orient Pour Elle Patchouli Vanille 50mlPur Eden Eau de Parfum Bio Eau d'Orient Pour Elle 50ml, är en eau de parfum med mjuka sensuella och varma dofter. Eau de Parfum Bio är formulerad med 100 % naturliga, ekologiska och veganska ingredienser och tillverkas i Frankrike för din skull. - Mobistoxx ELLE rektangulärt matbord 180 cm åldrig ekFör en inredning i industriell stil är det här ELLE-bordet ett måste! De sobra linjerna och den råa designen ger en ojämförlig touch av modernitet till din matsal. Den har en stor hylla och en fin yta att dela med dina vänner och familj. - Lexibook-SCR8FR Official Electronic Scrabble Dictionary ODS8, Larousse FISF, Ergonomiskt format, stora tangenter, Arbit</w:t>
      </w:r>
    </w:p>
    <w:p>
      <w:r>
        <w:rPr>
          <w:b/>
          <w:color w:val="FF0000"/>
        </w:rPr>
        <w:t xml:space="preserve">id 36</w:t>
      </w:r>
    </w:p>
    <w:p>
      <w:r>
        <w:rPr>
          <w:b w:val="0"/>
        </w:rPr>
        <w:t xml:space="preserve">4 PNR Vid den största vändpunkten i mitt liv, efter att ha avslutat min examen i design, bestämde jag mig för att ägna de kommande åren åt min häst och äventyr. I slutet av juli 2018 flyttade jag från södra till norra Périgord med min hästpartner Potter. En veckas vandring för att nå det som skulle bli vårt hem för en tid. Efter en månad bestämde jag mig slutligen för att ta vägen. Min enda begränsning? Att komma hem innan jag fryser. Det var i början av september, jag hade gott om tid! Den här anteckningsboken kommer att berätta historien om denna ridresa utan destination eller tidsbegränsning, den första av en - förhoppningsvis - lång lista. Vi tar dig genom Périgord-Limousin, sedan Millevaches-platån, sedan Auvergne-vulkanerna och slutligen Causses du Quercy, njut av din läsning! PS: Vi är Pot' (hästen) och jag är 75 dagar. Men det kunde ha varit slutet på ett liv. Det kunde ha varit slutet på allting. Jag skrev några ord några dagar efter denna händelse, här är de. Dagen då jag nästan förlorade min häst - den 9 oktober - fick jag höra "det är inte säkert, det finns trappor". Ändå åkte jag dit. En mycket vanlig GR, väl skyltad i rött och vitt och till och med Compostela-vägen, med snäckor. Jag tänkte att det kommer att vara vackert och välskött och att vi kanske inte kommer att vara ensamma. Efter en månads vandring utan att träffa någon på stigarna hade vi gärna velat göra en liten bit tillsammans med någon. Stigen går mycket brant nedåt, mot klyftorna, den går först genom lövträd och sedan barrträd, nivåskillnaderna är grova, på vissa passager finns det träräcken som vi kan (åter)ställa oss på. Sedan kommer de berömda trapporna. Det finns inte många av dem, och offpist är inte särskilt komplicerat för hästen, den är van vid det. Fler trappor, mycket längre den här gången, terrängbanan är mer teknisk, det finns några vändningar, men det går utan problem. Sedan är det en liten träbro som är säkrad på båda sidor, den är några meter lång, det finns tre trappsteg att gå ner för i slutet, men det är inte svårt och hästen är van vid det. Stigen smalnar av, den blir mycket smalare, vi kommer fram till den steniga delen, där bäckarna blir fler och fler med, nästan varje gång, en liten träbro. Stigen smalnar av igen och det är omöjligt för hästen att vända tillbaka, den kan bara gå framåt. Nåväl, vi går vidare. Till vänster finns det sten, klippor, träd och växtlighet, och till höger först tomhet och sedan mer sten, klippor, träd och växtlighet, men längst ner finns tåglinjen. Den är säkrad med metallkablar på båda sidor och även ovanför, det är normalt. Dessutom passerar järnvägen flera tunnlar på denna sträcka, och stigen passerar precis vid kanten, högt upp, passagen är känslig, och det är bättre att inget tåg kommer för att störa den koncentration som krävs för dessa få mycket tekniska steg. Slutligen, fortfarande efteråt, kommer floden, den är snabb och slår mot stenarna, ljudet är både starkt och mjukt på samma gång, men den slutar aldrig och vi hör hela vattnets kraft. Så vi rör oss framåt i denna ganska trevliga miljö, men vi vet båda att vi inte kan vända tillbaka, vi måste fortsätta i den här riktningen. Och här kommer en svår passage, en träbro med halkfria säkerhetslister och ett räcke av trä på höger sida. Jag säger till mig själv att det måste glida bra och att vi går långsamt. Dessutom vänder bron runt en vägg</w:t>
      </w:r>
    </w:p>
    <w:p>
      <w:r>
        <w:rPr>
          <w:b/>
          <w:color w:val="FF0000"/>
        </w:rPr>
        <w:t xml:space="preserve">id 37</w:t>
      </w:r>
    </w:p>
    <w:p>
      <w:r>
        <w:rPr>
          <w:b w:val="0"/>
        </w:rPr>
        <w:t xml:space="preserve">Plan för ett modernt bi-generationshus, 1 eller 2 sovrum och en stor terrass för varje enhet Fullständig beskrivning Planens särdrag Juridiska anteckningar François Lepage Hej, jag kan inte hitta ingången till källaren på planen. Tack Kundtjänst Hej! Förresten har den här planen en flytande grundplatta och ingen källare. Därför finns det ingen trappa till källaren. Jag hoppas att det här ger lite ljus över din forskning! Jessica Langlois 08 september 2015 roger Jag är intresserad av PLAN W3046-Casey med vissa ändringar. Min fråga är följande: Ska jag köpa planen med ändringarna? Jag äger en tomt på 1200 kvadratmeter. NB: Brådskande, för att starta köpet av planen. 02 mars 2015 jeff bedard Jag skulle vilja veta om i priset ingår det som till exempel en nyckelfärdig. Tack 02 mars 2015 Kundtjänst Hej Mr Bedard och tack för att du tog dig tid att skriva till oss. I den beräknade byggkostnaden ingår allt utom marken och dess utgrävning (men betongen för grunden är beräknad), skatter och serviceanslutningar. Kostnaderna gäller för medelstora installationer med keramik i entré, kök och badrum, och trä i de gemensamma utrymmena och i sovrummen. Köksskåpen är av melamin med träkornsfinish och alla armaturer i huset är beräknade. Den första av de två uppskattningarna gäller ett självstyrande projekt och du måste installera ångspärr, isolering, gipsväggar och målarfärg och dessutom sköta ditt projekt. Den andra är ett nyckelfärdigt projekt där entreprenören tar hand om allt för att göra huset redo att bebos. Tveka inte att kontakta mig om du har ytterligare frågor eller kommentarer. Tack Deb januari 07, 2015 simon riverin Är det möjligt att få den här planen i en enfamiljsversion eftersom jag älskar den här typen av hus med terrass och allt, men jag vill inte göra ett tvåfamiljshus, tack januari 07, 2015 Kundtjänst Hej Mr Riverin och tack för ditt intresse för den här planen. Denna fantastiska modell kan ändras för att göra den till ett enfamiljshus och du kan kontakta vårt team på den byrå som ligger närmast dig, som gärna informerar dig om de ändringar som krävs för att planen ska passa dina behov. Tveka inte att kontakta mig igen om jag kan vara till ytterligare hjälp. Jag skulle vilja veta om jag kan hjälpa dig med några av dina frågor eller funderingar. Jag skulle vilja veta om jag kan hjälpa dig med några av dina frågor. Jag skulle vilja veta om du har några frågor om detta projekt. 07 Aug 2014 Kundtjänst Hej och tack för att du tog dig tid att skriva till oss. Eftersom vi inte erbjuder dessa tjänster föreslår jag att du letar efter yrkesverksamma i ditt område, eftersom vi bara gör ritningar och andra dokument. Tveka inte att kontakta mig om du har ytterligare frågor eller kommentarer. Med vänliga hälsningar Deb 13 april 2018 François Lepage Hej, På ritningen kan jag inte hitta var det finns en ingång till källaren. Tack.</w:t>
      </w:r>
    </w:p>
    <w:p>
      <w:r>
        <w:rPr>
          <w:b/>
          <w:color w:val="FF0000"/>
        </w:rPr>
        <w:t xml:space="preserve">id 38</w:t>
      </w:r>
    </w:p>
    <w:p>
      <w:r>
        <w:rPr>
          <w:b w:val="0"/>
        </w:rPr>
        <w:t xml:space="preserve">1970 - 1986 Bechsteins konstnärliga renässans började 1971 när Leonard Bernstein turnerade i Tyskland med Wienfilharmonikerna och spelade Ravels G-durkonsert uteslutande på en Bechsteinflygel. Han följdes snart av en annan virtuos, Jorge Bolet, som också föredrog Berlin-märket. År 1973 beslutade Baldwin att ändra företagets juridiska status från aktiebolag till aktiebolag. Wilhelm Arndt, den tidigare försäljningschefen, blev ensam chef för företaget och alla strategiska beslut fattades av Baldwin i USA. Detta har fördelen att Bechstein öppnas för den amerikanska marknaden. Den ständiga ökningen av konsertsalarnas storlek ledde till att företaget utformade en ny flygel, EN-modellen. Instrumentet var ett svar på en viss kulturell utveckling: jazzens växande betydelse, som åtföljdes av ett stort antal pianisters förälskelse i Bechstein. Detta är ett mått på hur musiksmaken har förändrats sedan Hans von Bülows tid. 1978 firade Bechstein företagets 125-årsjubileum i Västberlin. Spänningarna hade minskat sedan murens uppförande och "östaden" fick generösa bidrag från den federala regeringen i Bonn. Ett antal konserter hålls med artister som den unge Christian Zacharias, jätten Shura Cherkassky och duon Alfons/Aloys Kontarsky. När Wilhelm Arndt går i pension 1984 strävar Bechstein efter att erövra nya marknader. Thatcher-erans ekonomiska uppsving och uppkomsten av en ny, snabbt växande förmögenhetsklass på Londonbörsen kan få en att tro att detta var rätt tidpunkt för att återfå fotfäste i Storbritannien. Men så var inte fallet, eftersom det inte längre var ett måste för alla med pengar att ha en flygel i vardagsrummet. Affärerna gick alltså dåligt för Bechstein i mitten av 1980-talet.</w:t>
      </w:r>
    </w:p>
    <w:p>
      <w:r>
        <w:rPr>
          <w:b/>
          <w:color w:val="FF0000"/>
        </w:rPr>
        <w:t xml:space="preserve">id 39</w:t>
      </w:r>
    </w:p>
    <w:p>
      <w:r>
        <w:rPr>
          <w:b w:val="0"/>
        </w:rPr>
        <w:t xml:space="preserve">Syböcker är en outtömlig källa till inspiration, idéer, tekniker... Här är en lista över de mest köpta syböckerna av Petit Citrons medlemmar. Du kan se att de flesta syböcker är praktiska handböcker eller innehåller mönster för barn och bebisar. - Appliqués - Sömnad B.A.-ba - Tidlös för bebisar : Modeller och mönster från 0 till 3 år - Tidlös för barn : Modeller och mönster från 2 till 8 år - Praktisk symanual - Praktisk sömnad: Burda - Tillbehör i vaxad canvas - En hel väska - 30 sarouels och andra flickiga saker! - Enkel sömnad för kloka barn: 25 skapelser från födsel till 5 år Hitta den andra klassificeringen, om symaskiner, på några dagar! Kommentarer super webbplats, Jag deltar också i spelet för att vinna boken Du måste lämna en kommentar i det andra inlägget ;) Jag har flera av dessa maskiner på listan!</w:t>
      </w:r>
    </w:p>
    <w:p>
      <w:r>
        <w:rPr>
          <w:b/>
          <w:color w:val="FF0000"/>
        </w:rPr>
        <w:t xml:space="preserve">id 40</w:t>
      </w:r>
    </w:p>
    <w:p>
      <w:r>
        <w:rPr>
          <w:b w:val="0"/>
        </w:rPr>
        <w:t xml:space="preserve">Skapa en enda version av verkligheten med hjälp av standarddefinitioner av personalmätningar i SAP SuccessFactors Workforce Analytics, så att chefer och ledare kan fatta bättre beslut baserat på en gemensam förståelse av data. Användning i molnet. Standardiserade HR-mätningar. Filtrering och segmentering. Detaljerad utforskning. Viktiga fördelar Svara snabbt på medarbetarfrågor Få tillgång till mer än 2 000 fördefinierade mätvärden för HR, talang och andra källor, och få standardiserade definitioner, formler och vägledning om hur informationen ska tolkas. Inför en datadriven beslutskultur Sätt HR-analyser till hands för företagsledare och chefer för att ge aktuell, relevant och lättförståelig insyn i personalstyrkan. Upptäck dolda trender i personalstyrkan Analysera och klassificera information i olika HR-mått och dimensioner för att undersöka och förutse trender, inklusive lediga platser, rekrytering och omsättning. Snabba på implementeringen av din SAP-lösning och öka avkastningen på din investering (ROI) genom att anlita branschexperter, konsulter och supporttekniker i varje skede av din resa. Tjänster Förändra din verksamhet snabbt och effektivt genom att utnyttja våra omfattande service- och supportplaner, expertrådgivning, utveckling av anpassade applikationer, beprövad bästa praxis och djup teknisk kunskap och branschkunskap. Få det stöd du behöver för att hålla dina SAP-lösningar i topp med våra IT-experter och supporttjänster, inklusive långsiktiga planer, integrerade team, teknisk fjärrhjälp, en självbetjäningsportal och innovationsstrategier. Fokusera på din verksamhet och dina kundrelationer i vetskap om att dina data är säkra och tillförlitliga. Med en proaktiv och förutsägande strategi hjälper SAP till att säkerställa datakompatibilitet och datasäkerhet i molnet och i lokala datacenter.</w:t>
      </w:r>
    </w:p>
    <w:p>
      <w:r>
        <w:rPr>
          <w:b/>
          <w:color w:val="FF0000"/>
        </w:rPr>
        <w:t xml:space="preserve">id 41</w:t>
      </w:r>
    </w:p>
    <w:p>
      <w:r>
        <w:rPr>
          <w:b w:val="0"/>
        </w:rPr>
        <w:t xml:space="preserve">Hej vänner, Jag hoppas ni mår bra 🙂 Idag bestämde jag mig för att ta fram min bästa penna och berätta om min resa för att äntligen hitta en hälsosam stad! Jag vet att en del av er redan har gjort det, men för dem som fortfarande tvekar hoppas jag att den här lilla artikeln kan hjälpa er! Allt började i akt 1 av uppdateringen "Springfieldian Heist". En morgon öppnade jag mitt spel och vilken överraskning att se att jag var på väg in i den mycket slutna klubben av buggade spel... Jag kontaktade EA för att göra en rollback. Jag kan säga att de var effektiva, det fungerade MEN några dagar senare, det är drama... det är återkomsten av problemet... detta är övergivandet av Alexandre... Jag bestämmer mig för att fortsätta trots felet... Sedan kom tiden för alla äventyr med EA och deras inaktivitet inför detta problem! Varför denna sammanfattning? EA började skicka ut e-postmeddelanden för att föreslå två lösningar på problemet: en återgång eller en ny stad (den andra lösningen övergavs). Så det här är min berättelse om att be om en rollback som jag ska berätta för er 🙂 så spänn fast säkerhetsbältena! Håll armar och ben inne i fordonet när vi lyfter 😛 [ Av anonymitetsskäl och med respekt för operatörernas arbete har alla namn på EA-anställda tagits bort ] Jag kontaktade EA först via deras chatt, eftersom jag inte gillar att ringa i telefon för den här typen av saker är jag glad över att ha det här alternativet! Efter den vanliga hälsningen förklarade jag mitt problem och min begäran: jag ombads sedan att vänta. Jag hade tid att klaga, svara på mina e-postmeddelanden och sms, göra tre eller fyra kaffe... Efter en lång väntan kontrollerade operatören mina redan stängda filer och såg att återställningen redan hade ägt rum. Om det är ditt fall, förklara att det inte fungerade. Han kommer då att säga den stora meningen... vänta! Och nu är det dags igen... Jag väntar fortfarande. Efter en lång väntan berättar operatören att min fil är i händerna på deras specialister! Om du är i det här skedet har du lyckligtvis undkommit dokumentet som säger att du ska koppla bort 😛 I mitt fall bad operatören mig att bekräfta mitt problem. Om detta händer dig tvekar du inte att lägga upp uppgifterna där Från och med nu undersöks ditt spel av deras specialist och du behöver bara vänta på att få svar per post... i detta skede frågar operatören om du behöver något annat, jag råder dig att säga att du hoppas på kompensation för de stora förlusterna som orsakats av rollback. Operatören kommer att säga att han inte har befogenhet att ge dig tillfredsställelse, utan att det är specialisterna som bestämmer (det känns som om jag tar min licens igen!). Från och med att din fil är i händerna på specialisten rekommenderar jag att du kopplar bort ditt spel (de kommer att fråga dig ändå). Eftersom min begäran gjordes på en fredag fick jag vänta till måndagen innan jag hörde av mig (denna gång via e-post). Jag svarade på detta e-postmeddelande och berättade att jag verkligen var bortkopplad! Även om jag måste erkänna att jag tror att min post har hamnat i landet med förlorade postmeddelanden (det som ligger bredvid landet med förlorade strumpor) så jag börjar se slutet på vägen ( 😆 )! När plötsligt några timmar senare! Panik i mitt huvud... vad betyder det här mejlet? Min akt är avslutad? Finns det tvärtom ett problem? Så jag bestämmer mig för att ta kontakt med EA-chatten igen, men jag öppnar en ny fil för att undvika att den andra filen skrivs över! Jag väntar fortfarande ???? Det känns som om jag är på Disney</w:t>
      </w:r>
    </w:p>
    <w:p>
      <w:r>
        <w:rPr>
          <w:b/>
          <w:color w:val="FF0000"/>
        </w:rPr>
        <w:t xml:space="preserve">id 42</w:t>
      </w:r>
    </w:p>
    <w:p>
      <w:r>
        <w:rPr>
          <w:b w:val="0"/>
        </w:rPr>
        <w:t xml:space="preserve">Beskrivning Den lätta och robusta topplattan, som är tillverkad av CNC-aluminium, är utformad för att stödja och underlätta hanteringen av din Canon C200. Den övre plattan har en rad 1/4″-gängor och 3/8″-gängor som kan användas för att fästa alternativ runt kameran, till exempel vårt övre handtag och EVF-monteringsfäste (även kompatibelt med Canons ursprungliga C200 övre handtag).</w:t>
      </w:r>
    </w:p>
    <w:p>
      <w:r>
        <w:rPr>
          <w:b/>
          <w:color w:val="FF0000"/>
        </w:rPr>
        <w:t xml:space="preserve">id 43</w:t>
      </w:r>
    </w:p>
    <w:p>
      <w:r>
        <w:rPr>
          <w:b w:val="0"/>
        </w:rPr>
        <w:t xml:space="preserve">Debatt/ Kommunfullmäktige/ december 2010 M. BORGMÄSTAREN I PARIS. - Jag kommer att ge er mina känslor om denna budget. Jag skulle vilja ge er några tankar om denna budget. Kära kolleger, en budget är först och främst en hierarki av prioriteringar, med andra ord, val som har gjorts. När jag nu på förmiddagen lägger fram vårt budgetförslag för 2011 för er, avstår jag därför redan från början från att vara uttömmande. Jag skulle dock vilja beskriva några huvudlinjer som kännetecknar vår politik och som kan uttryckas med fyra ord: solidaritet, mångfald, dynamik och krav. Jag skulle vilja lägga till tystnad, men okej. Solidaritet, mångfald, dynamik och krav. Solidaritet först och främst. Den sociala insatsen från vår gemenskap har ökat med nästan 75 % sedan 2001 och uppgår idag till mer än 2 miljarder euro. Denna dynamik kommer att öka eftersom krisen inte är över och Parisborna lider av de fulla konsekvenserna. I detta sammanhang innefattar solidaritet även medel för att hjälpa människor att återgå i arbete. Det är sant att arbetslösheten i Paris sedan nästan två år tillbaka ligger under den nationella arbetslösheten för första gången på 20 år, 8,7 procent jämfört med 9,3 procent på nationell nivå. Men detta är uppenbarligen fortfarande för högt och vi måste fortsätta att mobilisera alla tillgängliga instrument. Utöver ökningen av anslagen till RSA-ersättningarna, som ökar till 310 miljoner euro, kommer vi att förstärka medlen i departementens integrationsplan och intensifiera våra insatser inom den sociala och solidariska ekonomin. Inom ramen för sina befogenheter, och ibland till och med utanför, kommer det parisiska samhället att se till att vara närvarande för alla dem som förväntar sig skydd och stöd från det, vilket denna budget vittnar om. Men solidaritet innebär också, mer enkelt uttryckt, att skydda de mest utsatta, och jag tänker särskilt på barn som befinner sig i en situation av ensamhet eller social nöd. Medlen för barnomsorg, som stöder 26 000 ungdomar, kommer därför att ökas avsevärt, med särskilt en ökning med mer än 8 procent av de belopp som tilldelas ensamkommande utländska minderåriga. Dessa barn, som blir allt fler i vår stad, befinner sig ofta i en dramatisk situation och staten tar inte sitt ansvar i denna fråga, liksom i så många andra. Men även bortom solidariteten måste Paris vara en stad som präglas av mångfald. Livet i en storstad är en mångfald av ursprung, generationer och kulturer. Denna mångfald måste först och främst vara social, och för att uppnå detta mål krävs en målmedveten bostadspolitik. Jag bekräftar här vår önskan att nå 20 procent av de sociala bostäderna 2014, sex år före de tidsfrister som fastställts i S.R.U.-lagen. 2011 kommer ytterligare 6 000 bostäder att finansieras och vi kommer att förstärka resurserna för Louer Solidaire och Paris Logement, som stöder de parisare som använder mer än 30 procent av sin inkomst för att betala sin hyra, med hjälp av en inkomstprövning. Som jag meddelade vid vårt förra möte kommer detta system, som hjälpte 35 000 hushåll under 2010, att utvidgas till att omfatta även pensionärer och funktionshindrade. Vi kommer att debattera detta vid vårt nästa möte, men för att inleda denna nya åtgärd nu har ytterligare 2 miljoner euro avsatts för detta ändamål i primärbudgeten. För bostadsproblemet i vår stad, som har mer än 60 procent hyresgäster, är naturligtvis framför allt de kraftigt stigande hyrorna. Jag upprepar alltså att vi vill experimentera med ett system för hyresreglering i huvudstaden.</w:t>
      </w:r>
    </w:p>
    <w:p>
      <w:r>
        <w:rPr>
          <w:b/>
          <w:color w:val="FF0000"/>
        </w:rPr>
        <w:t xml:space="preserve">id 44</w:t>
      </w:r>
    </w:p>
    <w:p>
      <w:r>
        <w:rPr>
          <w:b w:val="0"/>
        </w:rPr>
        <w:t xml:space="preserve">Paul Cézanne (1839-1906) Cézanne utvecklade en ny syn på formen, geometrisk, färgstark och förkubistisk. "Konstens höjdpunkt är figuren" och allmänhetens intresse för Cézanne var till en början inriktat på hans stilleben och landskap (Mont Sainte-Victoire, som han gjorde berömd) och han nådde först mycket småningom fram till figurerna, som för honom i grund och botten var plastiska meditationer: De första porträtten formade "Onkel Dominique" (1866), förvandlade "Le Nègre Scipion" (1867) till en symbol för lidande, och hans hustru Hortense poserade i åratal för verk där en formuppfattning som i allt högre grad var underkastad geometrins "önskningar" utarbetades. Och det var med de olika versionerna av "Pojken i den röda västen" och "Kortspelarna", mellan 1890 och 1895, som han äntligen uppnådde vad han hade letat efter. Hans ultimata ideal var fortfarande att integrera den nakna kroppen i landskapet, och han målade fram till slutet av sitt liv om sin stora komposition av badande kvinnan och sin önskan om monumentalitet. Paul Cézanne var i Paris 1861 och komponerade mörka verk. År 1873 befann han sig i Auvers-sur-Oise med Hortense Fiquet, kvinnan som han just hade fått en son med. Han går in i sin "impressionistiska" period och får råd av Pissarro, han lättar upp sin palett, målar massor av grönska och husens kubiska strukturer, men hans porträtt förblir främmande för impressionismen. 1865-1867 - Onkel Dominique - Metropolitan Museum of Art - New York, 1866 - Louis-Auguste Cezanne, konstnärens far, läser "l'Evenement" - National Gallery of Art - Washington DC , 1867 - Negern Scipio - Museu de Arte Moderna de São Paulo (Brasilien), 1873 - Ett modernt Olympia - Musée d'Orsay (Frankrike - Paris), 1873 - Dr Gacheds hus i Auvers Gached i Auvers - Musée d'Orsay (Frankrike - Paris), 1878-1879 - 1873 - House of the Hanged Man, Auvers-sur-Oise - Musée d'Orsay (Frankrike - Paris), The Sea at L'Estaque - Musée National Picasso (Frankrike - Paris), ca 1870-1872 - Man i halmhatt - Metropolitan Museum of Art - New York, ca 1875 - Självporträtt med en rosenbakgrund - Orsay, Paris, ca 1884 besökte Cézanne Zola, Monet och Renoir i L'Estaque, men han avvek från impressionismen. Hans så kallade "konstruktiva" period inleddes, där den kvasigeometriska strukturen framhävde det väsentliga, färgen blev självständig och formen blev allt enklare för att tjäna den. Under andra hälften av 1880-talet får landskapen, inklusive den första serien av Sainte-Victoire, badarna och några porträtt en ny storhet. Hans tänkande gällde nu volym och rymd, och detaljerna blev obetydliga. Efter faderns död 1886 fick han en stor förmögenhet och han isolerade sig. Det var åren 1888-1890 som han skapade sina viktigaste målningar. "Auvers landskap kännetecknas av en likgiltighet inför motivet. Det är inte längre de stormiga himlarna, de snedvridna träden, de märkligt skurna bergen i de provencalska landskapen från den mörka perioden, utan den trogna bilden av det som för tillfället uppenbarar sig för våra ögon: en byväg, ett enkelt hus i en kurva, en grind omgiven av träd, en gård. Platsen är inte längre intressant på grund av sin nyfikenhet, sin pittoreska karaktär, utan bara för att den erbjuder en oändlig variation av ljusspel, för att den erbjuder nya problem med färgkombinationer varje timme på dygnet. Det är inte en duk, utan tio</w:t>
      </w:r>
    </w:p>
    <w:p>
      <w:r>
        <w:rPr>
          <w:b/>
          <w:color w:val="FF0000"/>
        </w:rPr>
        <w:t xml:space="preserve">id 45</w:t>
      </w:r>
    </w:p>
    <w:p>
      <w:r>
        <w:rPr>
          <w:b w:val="0"/>
        </w:rPr>
        <w:t xml:space="preserve">Lady carp är vår drottning! Vi måste respektera och bevara henne, annars måste vi avstå från vårt engagemang som karpfiskare. No-Kill och obligatorisk landningsmatta, vi måste ta hand om vår vackra dam! Och det finns inget annat konsekvent beteende när man är ett fan av denna vackra kvinna. Glöm inte att respektera de andra fiskarna som bidrar till biotopens balans. Naturen är vårt andra hem! Vi måste bevara och respektera våra fiskeplatser, vattenkanter och vår vackra natur. Vi måste kämpa mot förorenare och driva ut dem som förstör naturen. Med respekt för regler och förordningar måste vi arbeta för att förbättra vårt karpfiske och bättre bevara miljön för framtida generationer. Alla respektfulla fiskare är våra vänner, oavsett vilken typ av fiske de bedriver. Vi måste inleda en dialog med alla andra och visa dem hur fel de har och hur mycket de äventyrar sportens framtid. Vi måste acceptera alla hederliga fiskare och förkasta alla svarta får, oavsett typ av fiske, som inte respekterar någonting och som är så skadliga för utvecklingen och erkännandet av vår sport.</w:t>
      </w:r>
    </w:p>
    <w:p>
      <w:r>
        <w:rPr>
          <w:b/>
          <w:color w:val="FF0000"/>
        </w:rPr>
        <w:t xml:space="preserve">id 46</w:t>
      </w:r>
    </w:p>
    <w:p>
      <w:r>
        <w:rPr>
          <w:b w:val="0"/>
        </w:rPr>
        <w:t xml:space="preserve">International Organisations Day (IOD) är en viktig årlig händelse inom internationell handel. Under en dag möter deltagande internationella organisationer studenter och yrkesverksamma för att presentera deras uppdrag, mandat, team och frågor inom deras expertområde. Följ med oss den 5 december på BAnQ Old Montreal för att träffa medlemmar från flera internationella organisationer i Montreal. Efter en eftermiddag med paneler där organisationer kommer att berätta om sitt uppdrag, sin verksamhet och sina yrkesmässiga perspektiv får du möjlighet att utbyta information med dem, framstående gäster och andra deltagare under en cocktail. Detta är en unik möjlighet att lära sig mer om dessa spännande institutioner i Montreal! Du hittar all information på CIMtl:s webbplats eller på deras evenemang på Facebook.</w:t>
      </w:r>
    </w:p>
    <w:p>
      <w:r>
        <w:rPr>
          <w:b/>
          <w:color w:val="FF0000"/>
        </w:rPr>
        <w:t xml:space="preserve">id 47</w:t>
      </w:r>
    </w:p>
    <w:p>
      <w:r>
        <w:rPr>
          <w:b w:val="0"/>
        </w:rPr>
        <w:t xml:space="preserve">I Bolivia skakades två av landets största städer av starka mobiliseringar mot privatiseringen av offentliga vattentjänster: Cochabamba 2000 och El Alto 2005. I dessa städer gick bönder, fackföreningsmedlemmar, studenter, präster och tusentals andra medborgare samman för att protestera mot avtal mellan konsortier av utländska företag och regeringen. "Folk förstod snabbt att det var brådskande att agera och blockera dessa försök till ultranyliberalism, som inte representerade deras värderingar och livsstil", säger Carlos Crespo, professor i sociologi vid San Simón-universitetet i Cochabamba. Bolivias vicepresident Alvaro García Linera förklarar i Le Monde diplomatique att styrkan hos den bolivianska sociala rörelsen ligger i mångfalden hos gräsrötterna, som är motsatta i många frågor, men som vet hur man förenar sig kring gemensamma värderingar när det behövs: "Territoriella, ideologiska, religiösa, klassmässiga skillnader... Ibland bygger denna rörelse territoriella, lokala enheter kring mycket vardagliga frågor - vatten, elektricitet, energi. I tider av spänning omvandlas detta till styrka och kollektiv handling, som i det mest akuta ögonblicket av konfrontation blir en massrörelse. Innan de återgår till att dela upp sig när målet har uppnåtts. Vattenkriget Denna kamp har kallats "vattenkriget". I september 1999 undertecknade Hugo Banzers regering, en före detta diktator från 1970-talet som återvände till makten på demokratisk väg 1997, ett avtal om privatisering av Cochabambas offentliga vattenförsörjning på 40 år. Landets tredje största stad har ett stort behov av vatten, och även de mest lyckligt lottade invånarna får bara två till tre timmars vatten per dag. Kontraktet, som tilldelats konsortiet Aguas de Turani med det amerikanska företaget Bechtel i spetsen, innebär att man skall gräva en tunnel för att hämta vatten från en närliggande dal, bygga en damm och ett reningsverk. Konsortiet planerar att finansiera arbetet genom att höja vattenavgifterna. Men priserna, som skulle ha höjts med 35 procent, höjdes i stället med 80-200 procent, vilket väckte ilska hos en stor del av befolkningen och ledde till kraftiga protester. I april 2000 förklarade den bolivianska regeringen, inför mobiliseringens omfattning, undantagstillstånd i tre månader i landet. Alla folkliga sammankomster förbjöds. Men i stället för att lugna ner saker och ting fick denna nödåtgärd den motsatta effekten och ökade ilskan hos demonstranterna, som fortsatte att demonstrera. Mot bakgrund av folkets ilska beslutade konsortiet Aguas de Turani slutligen att lämna landet, och den bolivianska regeringen ändrade vattenlagen. För Carlos Crespo var det mobiliseringens omfattning som tvingade regeringen att ändra ståndpunkt. "Sedan demokratin återvände 1982 har den demokratiska regimen ofta använt sig av exceptionella åtgärder. Den här gången tvingades regeringen att förhandla inför den starka folkliga mobiliseringen. Segern mot privatiseringen av vattentjänsterna i Cochabamba och El Alto banade väg för valet av Evo Morales i december 2005. En av den bolivianska presidentens första åtgärder var att inrätta Bolivias första vattenministerium. En gest som uttrycker hans engagemang för att skydda denna naturresurs. Evo Morales började sedan nationalisera viktiga sektorer i den bolivianska ekonomin som privatiserats på 1980-talet, t.ex. gas, olja och stålindustrin.</w:t>
      </w:r>
    </w:p>
    <w:p>
      <w:r>
        <w:rPr>
          <w:b/>
          <w:color w:val="FF0000"/>
        </w:rPr>
        <w:t xml:space="preserve">id 48</w:t>
      </w:r>
    </w:p>
    <w:p>
      <w:r>
        <w:rPr>
          <w:b w:val="0"/>
        </w:rPr>
        <w:t xml:space="preserve">Från och med nu ägnar de libanesiska myndigheterna sin tid åt att förbereda påven Benedictus XVI:s besök i Libanon. Alla motstridiga ärenden kommer att frysas, om inte lösas - som vanligt är den verkställande maktens strategi att skjuta upp behandlingen av störande frågor eller att skicka dem till parlamentet - och prioriteringen i de officiella kretsarna är att få det påvliga besöket att passera med minsta möjliga uppståndelse. Besöket, som inleds den 14 september, betraktas som en stor utmaning under rådande omständigheter och är mycket viktigt, till och med avgörande, i detta särskilt känsliga skede för regionen och särskilt för de kristna i öst. De libanesiska organisatörerna av besöket anser att påven visar stort mod genom att besöka regionen just nu, med de islamiska rörelsernas framväxt och den nästan kaosartade situationen i Syrien. En biskop som är aktivt involverad i förberedelserna försäkrar oss att påven Benedictus XVI medvetet har valt att göra detta besök vid denna tidpunkt för att sända ett globalt budskap till de kristna men också till alla befolkningar i regionen, som för närvarande upplever oroligheter vars utgång inte kan förutses. Enligt biskopen, som vill vara anonym, kommer påven därmed att sätta fingret på det sår som blöder i regionen och som i kyrkans ögon består i att den kristna närvaron minskar, frivilligt eller inte. Kyrkan, som är världens bästa nyhetsbyrå - eftersom den tar emot rapporter från sina församlingar i världens alla hörn - vet bättre än politikerna eller parterna i konflikten hur prekär situationen för de kristna i Syrien är för närvarande.Även om de kristnas situation i Syrien av politiska skäl, och även för att undvika att skapa ett klimat av panik, sällan nämns i media, nämner biskopen en rapport som nått Vatikanen om att mohafazat i Homs praktiskt taget har tömts på sina kristna, lite som de libanesiska bergen var under kriget 1983 och 1984. De flesta kristna i Homs flydde till området Wadi Nassara (de kristnas dal med det passande namnet) och resten kom till Libanon. Men vad som är mer oroande, säger biskopen, är att de flesta kyrkor och kloster har förstörts, som om man ville förhindra att deras innevånare skulle kunna återvända. I själva Damaskus lever kristna i oro och vissa får hot, medan förolämpande slagord ibland hittas på väggarna i närheten av kyrkor och kloster. Vissa kristna på landsbygden har valt att ta till vapen för att försvara sig till slutet, men andra har föredragit att fly, och det finns områden i Syrien där den reguljära armén inte är närvarande. Utan att vara för en särskild sida lever de kristna i Syrien för närvarande i oro för framtiden, och påven Benedictus XVI:s besök i Libanon, det land som ligger närmast Syrien och där de kristna fortfarande är inflytelserika, är också avsett för dem. Den maronitiska biskopen sade att även om vi inte vill förstärka problemen och skrämma människor kan vi bara undra över att kristna regelbundet utsätts för attacker. När vi vet, tillägger den religiösa dignitären, att de kristna är en av de befolkningar i den region som står närmast västvärlden, förstår vi att de är ett permanent mål för israelerna, eftersom de utgör ett hot mot de privilegierade förbindelserna mellan israelerna och västvärlden. I vilket fall som helst är det kyrkans plikt att skydda den kristna närvaron i denna region och att ta alla scenarier på allvar. Det är därför påven</w:t>
      </w:r>
    </w:p>
    <w:p>
      <w:r>
        <w:rPr>
          <w:b/>
          <w:color w:val="FF0000"/>
        </w:rPr>
        <w:t xml:space="preserve">id 49</w:t>
      </w:r>
    </w:p>
    <w:p>
      <w:r>
        <w:rPr>
          <w:b w:val="0"/>
        </w:rPr>
        <w:t xml:space="preserve">PÅ TORSDAGAR ERBJUDER CHEZ BORIVAGE DIG SIN 4-RÄTTERS MENY TILL 2 FÖR 1! Vare sig du är med familj, vänner eller kollegor, får Chez Borivage dig att upptäcka gastronomi till ett lågt pris! Gäller varje torsdag från 29 augusti till 17 oktober 2019 och en bokning krävs. Covid Update -19 LGL-familjen uppmanar er alla att vara extremt försiktiga under denna svåra tid. Den nuvarande situationen utvecklas och vi kommer att anpassa oss vid behov för att garantera högsta möjliga säkerhet för våra kunder och vår personal. Den magiska julhelgen på Grand Lodge Mont-Tremblant innebär många spännande traditioner och aktiviteter för unga och gamla. Firandet inkluderar även en överdådig julbuffé och en nyårsfest! Chez Borivage hedrar Quebecs gastronomi med förtrollande dofter, fantastiska presentationer och utsökta smaker, allt i en avslappnad atmosfär! Frukostbufféer, luncher, gourmetmiddagar och en prestigefylld vinlista väntar på dig på denna regionalt kända restaurang! DET KOMMER INTE ATT FINNAS NÅGON SERVERING AV MAT OCH DRYCK FRÅN DEN 30 MARS TILL OCH MED DEN 21 APRIL 2020. Mont-Tremblant-regionen är en turistdestination par excellence och erbjuder en mängd naturskönheter och en myriad av aktiviteter. Ett måste i Quebec, att besöka både sommar och vinter!</w:t>
      </w:r>
    </w:p>
    <w:p>
      <w:r>
        <w:rPr>
          <w:b/>
          <w:color w:val="FF0000"/>
        </w:rPr>
        <w:t xml:space="preserve">id 50</w:t>
      </w:r>
    </w:p>
    <w:p>
      <w:r>
        <w:rPr>
          <w:b w:val="0"/>
        </w:rPr>
        <w:t xml:space="preserve">WHO | Kapitel 5. Kliniska riktlinjer för hela vårdkedjan: diagnos av hiv-infektion och antiretrovirala läkemedel för förebyggande av hiv-infektion Kapitel 5. Kliniska riktlinjer för hela vårdkedjan: Diagnos av hiv-infektion och antiretrovirala läkemedel för förebyggande av hiv-infektion Enhetliga ARV-riktlinjer 2013 Detta kapitel innehåller en sammanfattning av befintliga och nya evidensbaserade kliniska rekommendationer som ger en översikt över folkhälsans tillvägagångssätt när det gäller diagnos av hiv-infektion och tillhandahållande av ARV för förebyggande åtgärder inom det breda vårdkontinuumet för hiv-infektion, med särskild tonvikt på situationer där hälso- och sjukvårdsystemets resurser och kapacitet är begränsade. 5.1.2 Hiv-rådgivning och testning på vårdinrättningar 5.1.3 Samhällsbaserad hiv-rådgivning och testning 5.1.4 Hiv-rådgivning och testning i särskilda befolkningsgrupper 5.1.4.2 Gravida kvinnor och kvinnor efter födseln 5.2.1 Oral profylax före exponering 5.2.2 Antiretroviral behandling för förebyggande behandling av serodiskordanta par 5.2.3 Profylax efter exponering för hiv i arbetet och utanför arbetet 1-4. Översikt över de inledande kapitlen 6. Kliniska riktlinjer för hela vårdkontinuumet: koppling av personer med diagnostiserad hivinfektion till hivvård och behandlingstjänster 7. Kliniska riktlinjer för hela vårdkontinuumet: antiretroviral terapi 8. Klinisk vägledning inom hela vårdkontinuumet: hantering av saminfektioner och vanliga samsjukligheter 9. Vägledning om verksamhet och tillhandahållande av tjänster 10. Vägledning för programansvariga Enhetliga riktlinjer för användning av antiretrovirala läkemedel för behandling och förebyggande av hivinfektion Kapitel 5. Kliniska riktlinjer för hela vårdkedjan: diagnos av hiv-infektion och antiretrovirala läkemedel för hivprevention</w:t>
      </w:r>
    </w:p>
    <w:p>
      <w:r>
        <w:rPr>
          <w:b/>
          <w:color w:val="FF0000"/>
        </w:rPr>
        <w:t xml:space="preserve">id 51</w:t>
      </w:r>
    </w:p>
    <w:p>
      <w:r>
        <w:rPr>
          <w:b w:val="0"/>
        </w:rPr>
        <w:t xml:space="preserve">De lyckliga investerarna : investera och bli rik Artiga och genomtänkta diskussioner om att investera för att bli rik, generera en inkomst och uppnå finansiellt oberoende Hej alla, jag funderar på att köpa en hyresfastighet vars bottenvåning ligger i nivå med livliga gator och kvällshandel (kebab, bar som stänger vid midnatt). Det är så nära affärerna att det skulle vara pinsamt... Har ni liknande erfarenheter och hur har ni förbättrat bottenvåningen? (otonad film som i förhörsrummen, åtminstone i amerikanska filmer...) Och i allmänhet, vilka element gör att ni kan göra ert boende attraktivt? (Kökskit från kylan, rosa duschrum, massivt trägolv...) Tack på förhand för svaren som ni kan ge. Tack på förhand för alla svar som du kan ge mig. Med vänliga hälsningar. Nyckelord: home staging Vill du förvandla en bottenvåning till ett hus? Bottenvåningen är sammanhängande med nattverksamheter, om jag förstår det rätt? Vad fanns där tidigare? Hej och tack för ditt intresse för min fråga och mitt projekt. Den fastighet som jag har hittat har ett boende på bottenvåningen som har några fönster med utsikt över kebabbutiken eller i närheten. Dessutom har nästan alla fönster på bottenvåningen utsikt över den livliga gatan, vilket oundvikligen orsakar olägenheter när det gäller integritet och buller. Jag minns att jag en sommar var tvungen att göra mig av med människor som satt på min fönsterbräda genom att störa deras samtal... De hade inte förstått att det bakom den stängda luckan fanns någon som försökte sova... I mitt fall handlar det alltså inte om att omvandla ett företag till ett boende, utan om att inreda boendet på ett sådant sätt att det blir så trevligt som möjligt. Bottenvåningen är sällan eftertraktad som bostad (mindre ljus, ökad inbrottsrisk, större exponering för olägenheter). Jag har ett rum på bottenvåningen (som används som affärsutrymme) som jag en gång i tiden tänkte bygga om till bostad. Jag bad en arkitekt att undersöka projektet och göra det genomförbart. Vi identifierade snabbt de arbeten som skulle minska dessa olägenheter (sovrummet på gårdssidan, badrummet dito) ==&gt; Vi insåg snabbt att det för att öka fastighetens värde var nödvändigt att inte snåla på tjänsterna. Jag beslutade därför att föreslå den som en lokal för yrkesmässiga ändamål (hyresavtal med färre begränsningar än kommersiella hyresavtal, om jag vill återfå fastigheten), och inredningen är mycket billigare för ägaren, och bottenvåningen är mycket eftertraktad för fria verksamheter och tjänster. (Läkare, sjuksköterskor, bilskola, fastighetsförmedling etc.) Hej, När det gäller frågan om det är attraktivt med en bottenvåning på en livlig gata med en Kebbab i synfältet, skulle min åsikt inte ge dig mycket. När det gäller frågan om vad som lockar hyresgästerna fick jag hjälp av en försäljare på ett företag som säljer professionella material. Hon ritade till exempel upp badrumsflisor och lergods med ett förslag som jag nu använder i alla de lägenheter som jag själv gör om. Under de senaste tre åren har jag också valt att installera ett inbyggt kök (inte ett pentry) även i de minsta tomterna. Det är sällsynt och jag gillar det. Märket Nobilia, som erbjuder bra valuta för pengarna, gör jobbet perfekt, i vit glans och med en bänkskiva i skiffer (jag undviker varuhusmodellerna med blå skylt från norr, vars kvalitet jag tycker är otillräcklig). Golvbeläggning: kakel i kök och badrum, vackra PVC-golvplattor (bluff idag) eller motsvarande i övriga rum. Jag gav upp mattor och laminat för några år sedan. Det hela är relativt billigt, men ingen av mina ägodelar</w:t>
      </w:r>
    </w:p>
    <w:p>
      <w:r>
        <w:rPr>
          <w:b/>
          <w:color w:val="FF0000"/>
        </w:rPr>
        <w:t xml:space="preserve">id 52</w:t>
      </w:r>
    </w:p>
    <w:p>
      <w:r>
        <w:rPr>
          <w:b w:val="0"/>
        </w:rPr>
        <w:t xml:space="preserve">Jean-Claude Puerto Salavert (Patron incognito): "Resultaten är mycket positiva" M6 sänder två avsnitt av den franska versionen av Undercover Boss på torsdag den 7 juni från 20.50. Intervju med en av de chefer som gick med på att spela spelet. M6 erbjuder två delar av ett nytt program ikväll klockan 20.50: Patron incognito. Programmet ger företagsledare möjlighet att upptäcka sitt företag som aldrig förr. De klär ut sig och låtsas vara en vanlig anställd för att på insidan få uppleva hur företaget fungerar, men också eventuella störningar. Jean-CLaude Puerto Salavert, VD för UCAR, ett biluthyrningsföretag, testade experimentet. Han svarar oss. Varför gick du med på att prova Patron Incognito? Som chef har du bara en del av bilden av ditt företag. Du har aldrig tillgång till sanningen. Tyvärr. På fältet förbereder de sig för att ta emot dig. Men nej! Hade du inga farhågor? Självklart var jag det. Genom att ta emot kamerorna tog jag risken att visa en verklighet som jag inte nödvändigtvis skulle gilla. Lyckligtvis var detta inte fallet. Är den bild som rapporten ger av ditt företag sann? Ja, det är det. Jag känner mig aldrig lurad. Jag tror att det får en att inse att varje jobb har sin tekniska sida. Majoriteten av de anställda vill göra bra ifrån sig. Det visade mig också att alla, beroende på ålder och ambitioner, kan hitta sin plats i företaget. Och det är givande. Hur skulle du sammanfatta upplevelsen? Mycket positivt! Även om ditt ego tar stryk när du inser att du i slutändan bara är en virtuell och avlägsen figur för många av dina anställda. Intervju av Anne Lenoir Foto: ©P. Olivier/M6</w:t>
      </w:r>
    </w:p>
    <w:p>
      <w:r>
        <w:rPr>
          <w:b/>
          <w:color w:val="FF0000"/>
        </w:rPr>
        <w:t xml:space="preserve">id 53</w:t>
      </w:r>
    </w:p>
    <w:p>
      <w:r>
        <w:rPr>
          <w:b w:val="0"/>
        </w:rPr>
        <w:t xml:space="preserve">Ta dig snabbt till dina tangentbord för att upptäcka musikens verb! Gå igenom de sammandragna artiklarna som föregås av prepositionen "de" för att undvika "falska noter" i fransk grammatik. Jean älskar musik! Dessutom har han ett bra öra*, han sjunger mycket bra och spelar olika instrument. Idag vill han visa dig sina favoritinstrument. Flytta markören över bilderna nedan för att få reda på deras namn och notera att de små röda, blå och gröna prickarna har en speciell betydelse! Den röda färgen står för kvinnor, den blå för män och den gröna för kvinnliga och manliga pluralord. Är du redo att åka? Nu går vi till musiken**! :) * "Han har ett musikaliskt öra" ** "Kom igen! "John är ett riktigt enmansband! Kan du känna igen alla hans instrument? Matcha meningarna med bilderna Matcha meningarna med bilderna "Från"? "Från"? "Av"? "Från"? Titta på beskrivningen nedan, lägg märke till färgerna och försök att hitta regeln... "de" + "le" (maskulint singulärt substantiv) = "de" + "les" (pluralistiskt substantiv) = "de" + "la" (feminint singulärt substantiv) = "de" + "l' " (singulärt substantiv som börjar på en vokal: A,E,I... eller tyst H) = Johns vänner är också mycket bra på musik... Vet du vilka instrument de spelar? Klicka först på personens förnamn och sedan på alla instrument som de spelar. Var uppmärksam på kön och antalet instrument! Klicka först på personens förnamn och sedan på alla instrument som de spelar. Var uppmärksam på kön och antalet instrument! Att säga nej är en viktig färdighet! Jag vill inte arbeta, jag gillar inte vintern, jag äter inte konserver... När använder vi partiella artiklar the, the, the, the, a, one, of, of, of, of, of the ... ? Snabbt, vänd sidan!</w:t>
      </w:r>
    </w:p>
    <w:p>
      <w:r>
        <w:rPr>
          <w:b/>
          <w:color w:val="FF0000"/>
        </w:rPr>
        <w:t xml:space="preserve">id 54</w:t>
      </w:r>
    </w:p>
    <w:p>
      <w:r>
        <w:rPr>
          <w:b w:val="0"/>
        </w:rPr>
        <w:t xml:space="preserve">Om du har köpt en ny dator finns det 99,99 % chans att den har ett moderkort med UEFI-firmware. UEFI (Unified Extensible Firmware Interface), som är BIOS:s efterföljare, har intressanta funktioner, men vissa av dem förhindrar installation av ett annat operativsystem: Secure Boot, CSM, GPT... Det är inte lätt att hitta runt alla dessa nya tekniska termer och förstå vad de är till för! 😵 Hjälpte krabban dig? Hjälp honom i gengäld genom att inaktivera din reklamblockerare! (Tack för att du fick en nypa pinch I den här handledningen förklarar jag hur du tar bort dessa begränsningar så att du kan installera ett annat operativsystem än det som är förinstallerat på din dator. 👍 Innan du börjar måste du veta om ditt moderkort har UEFI-firmware eller inte. Det finns flera sätt att ta reda på det: - Genom att gå till moderkortets inställningar för firmware och söka i menyerna efter termen "UEFI". Om du hittar den måste ditt moderkort ha UEFI-firmware! - Läs manualen för moderkortet. - I Windows, genom att konsultera Systeminformation &gt; Systemsammanfattning &gt; BIOS-läge, som du når genom att skriva msinfo32 i kommandot Kör. Följ nu dessa instruktioner beroende på din situation och ditt mål: - Du har en BIOS firmware: du har tur, den här handledningen berör dig inte! Du kan installera vilket operativsystem som helst utan begränsningar 😉 Du behöver bara se till att systemdisken använder MBR-partitioneringstabellen. - Du har en UEFI-fast programvara:Du vill installera en 64-bitarsversion av Windows: den här handledningen berör inte heller dig! Alla 64-bitarsversioner av Windows är UEFI-kompatibla, så du behöver inte inaktivera vissa funktioner och formatera systemdisken. Om du vill installera en 64-bitarsversion av Windows på en UEFI-fast programvara följer du den här handledningen: installera Windows 7, 8.1 eller 10 i UEFI-läge.Om du vill installera en 32-bitarsversion av Windows eller ett inkompatibelt UEFI-operativsystem: den här handledningen gäller dig också! Alla 32-bitarsversioner av Windows och vissa operativsystem är faktiskt inkompatibla med UEFI. Därför måste vissa justeringar göras för att simulera en BIOS-miljö och göra det möjligt att installera dessa operativsystem. Detta kallas en Legacy BIOS-installation. ☝ Om du vill installera en 32-bitarsversion av Windows eller ett UEFI-kompatibelt operativsystem på ett moderkort med UEFI-firmware måste du följa de här tre stegen: - inaktivera Secure Boot, - aktivera CSM (Compatibility Support Module), - konvertera systemdiskens partitionstabell till MBR-format. Är du redo? Kom igen! 💪 Innehåll Följ dessa instruktioner för att inaktivera Secure Boot: Inaktivera Secure Boot på en UEFI-dator Hjälpte Crab dig? Hjälp honom i gengäld genom att inaktivera din reklamblockerare! (tack för att Compatibility Support Module-klämman) CSM (Compatibility Support Module) är en komponent som aktiverar legacy BIOS-läge, vilket gör det möjligt att emulera en BIOS-miljö och installera icke-UEFI-kompatibla operativsystem. Genom att aktivera det här alternativet inaktiveras UEFI-miljön till förmån för en Legacy BIOS-miljö. - Få tillgång till inställningarna för moderkortets UEFI-firmware. - Ändra alternativet Boot Mode till CSM Boot eller Legacy Boot. På vissa moderkort kan du behöva ställa in UEFI Boot på Disabled. - Spara de ändringar du just gjort genom att välja Avsluta och spara inställningar. Hjälpte krabban dig? Hjälp honom i gengäld genom att inaktivera din reklamblockerare! (tack för att du fick tag i en nypa Eftersom du har ett moderkort med UEFI-firmware och en kopia av Windows redan installerad på din dator,</w:t>
      </w:r>
    </w:p>
    <w:p>
      <w:r>
        <w:rPr>
          <w:b/>
          <w:color w:val="FF0000"/>
        </w:rPr>
        <w:t xml:space="preserve">id 55</w:t>
      </w:r>
    </w:p>
    <w:p>
      <w:r>
        <w:rPr>
          <w:b w:val="0"/>
        </w:rPr>
        <w:t xml:space="preserve">för balkonger, terrasser och trappor Sträckmetall används numera ofta och gärna som beklädnad. Det används också i allt större utsträckning vid konstruktion av räcken. Materialets egenskaper kan utnyttjas med stor fördel. Med dagens täthet i byggandet används ofta material som ger maximal avskildhet på balkongen eller terrassen. Användningen av sträckmetall eller trådnät gör det möjligt att definiera detta exakt och uppfyller därmed ett aktuellt behov.</w:t>
      </w:r>
    </w:p>
    <w:p>
      <w:r>
        <w:rPr>
          <w:b/>
          <w:color w:val="FF0000"/>
        </w:rPr>
        <w:t xml:space="preserve">id 56</w:t>
      </w:r>
    </w:p>
    <w:p>
      <w:r>
        <w:rPr>
          <w:b w:val="0"/>
        </w:rPr>
        <w:t xml:space="preserve">Under Ancien Régime kunde en brottsling dömas till tvångsarbete, så kallat "galejarbete", som kunde pågå i 5 till 15 år, eller till och med på livstid, dvs. i 30 år, och som avtjänades i en marinarsenal (Brest, Cherbourg, Rochefort, Toulon, Marseille). De dömda arbetade samma timmar som hamnarbetarna, och ofta tillsammans med dem, hade samma semesterdagar och fick samma lön, varav hälften användes för deras uppehälle och den andra hälften för att bygga upp en förmögenhet. För de fångar som kunde arbeta kunde detta arbete bestå av skrivande eller administrativt arbete. Fångarna var klädda i den föreskrivna "straffångarklädseln" som bestod av en gul kostym och en röd keps. Kvinnor som dömdes till galärerna fick systematiskt sina straff omvandlade till fängelse i ett flickkloster där de kunde tvingas arbeta. Fängelserna i huvudstadshamnen stängdes genom dekretet av den 27 mars 1852, som beordrade att alla fångar skulle överföras till fängelset i Franska Guyana. Fyra dagar efter dekretets utfärdande lämnade en första konvoj av "transporterade" Frankrike mot Guyana. Mellan 1852 och 1862 skickades 12 750 fångar dit för att utveckla den östra delen av landet. Kolonialfängelserna inrättades dock inte officiellt förrän två år senare, genom lagen av den 30 maj 1854, som föreskrev att tvångsarbetet hädanefter skulle avtjänas i Franska Guyana, att de dömda skulle arbeta där med de svåraste koloniseringsarbetena och att de dömda efter att ha avtjänat sitt straff skulle vara tvungna att "duplicera straffet" eller "fördubbla straffet", det vill säga att de skulle vara tvungna att vistas i kolonin under en tidsperiod som motsvarade den tid då de dömdes; De som dömdes till åtta år eller mer skulle behöva stanna där permanent. Kassationsdomstolen införde en åldersgräns för denna dom och avvisade därmed att den skulle tillämpas på en person över 60 år [1].</w:t>
      </w:r>
    </w:p>
    <w:p>
      <w:r>
        <w:rPr>
          <w:b/>
          <w:color w:val="FF0000"/>
        </w:rPr>
        <w:t xml:space="preserve">id 57</w:t>
      </w:r>
    </w:p>
    <w:p>
      <w:r>
        <w:rPr>
          <w:b w:val="0"/>
        </w:rPr>
        <w:t xml:space="preserve">I Belgien invigde föregångare redan 1880 Palais des Beaux-Arts i Bryssel, vars program innehöll målning, skulptur, musik och föreläsningar (de första föreläsningarna hade dykt upp i Bryssel på 1850-talet, när franska exilpoliser tillämpade den allmänna universitetskursen på allmänheten). Men 1929, som en föraning av programmet för kulturhusen, uppstod Brysselpalatset för de sköna konsterna. Det invigdes mitt i stadens centrum, i hjärtat av en stadsdel där de viktigaste museerna och akademipalatset fanns samlade, och var ett stort mångkulturellt centrum som tog upp programmet för 1800-talets första konstpalats och angränsade till platsen för det som senare skulle bli Bryssels kongresscenter (Square Brussels-Meeting Centre). Från och med slutet av 1900-talet kommer denna närhet att ge möjligheter till synergieffekter, med tanke på storleken och mångfalden av de båda institutionernas lokaler. Palais des Beaux-Arts byggdes i den belgiska huvudstaden mellan 1925 och 1930 i art deco-stil och ritades av en grupp mecenater med stöd av borgmästaren Adolphe Max, vilket var djärvt på den tiden. Syftet var att utveckla en verksamhet som kombinerade bildkonst, arkitektur, litteratur, teater, musik, dans och film i en byggnad som utformats särskilt av arkitekten Victor Horta (som var en av den moderna stilens fäder) och som till stor del finansierades av mecenaten Henry Le Boeuf. Där hålls varje år världens mest prestigefyllda musiktävling, drottning Elisabeth av Belgien-tävlingen, i en sal med 2 200 platser, liksom de stora tematiska utställningarna i Europalia och andra evenemang, t.ex. målnings- och skulpturutställningar. I palatset finns också en teater och en biograf, som 1961 blev en del av det kungliga belgiska filmarkivet. Två nya underjordiska rum (under vägen) tillkom. 1958 öppnades kulturcentret Uccle i Brysselkommunen Uccle. Bland de nitton kommunerna i Bryssel-huvudstaden finns det även andra som har ett eget kulturcentrum, till exempel Uccle och Woluwe-Saint-Lambert med Wolubilis.   I provinserna har kommunala initiativ bland annat lett till Palais des beaux-arts i Charleroi och i Namur till Maison de la Culture som invigdes 1964 (byggnationen påbörjades 1958).</w:t>
      </w:r>
    </w:p>
    <w:p>
      <w:r>
        <w:rPr>
          <w:b/>
          <w:color w:val="FF0000"/>
        </w:rPr>
        <w:t xml:space="preserve">id 58</w:t>
      </w:r>
    </w:p>
    <w:p>
      <w:r>
        <w:rPr>
          <w:b w:val="0"/>
        </w:rPr>
        <w:t xml:space="preserve">Under 2010 kunde Radu Dimitrius team (GeoEcoMar) med hjälp av geofysiska undersökningar identifiera områden där magnetiska anomalier kunde observeras. Dessa verkade vara kopplade till närvaron av uppvärmda material, och i synnerhet till inslag av kobolt. Ett av kännetecknen för de kalkolitiska boplatserna på Balkan är förekomsten av ett stort antal utbrända bostäder. För att verifiera denna hypotes beslutade vi att gräva ut platsen för en av dessa anomalier i Taraschina, i syfte att avslöja en eventuell bränd bostad. Vi öppnade ett utgrävningsfönster på cirka 50 m2. Vid avbaningen av de första horisonterna upptäcktes stora gropar och silos fyllda med hushållsavfall och grusade kobbar. Dessa arkitektoniska drag tyder på att det fanns en närliggande bränd bostad i närheten. En del av spillrorna dumpades i övergivna silos. När utgrävningen förlängs i oktober kommer det att bli möjligt att avgränsa det område där den magnetiska anomalin uppstod.</w:t>
      </w:r>
    </w:p>
    <w:p>
      <w:r>
        <w:rPr>
          <w:b/>
          <w:color w:val="FF0000"/>
        </w:rPr>
        <w:t xml:space="preserve">id 59</w:t>
      </w:r>
    </w:p>
    <w:p>
      <w:r>
        <w:rPr>
          <w:b w:val="0"/>
        </w:rPr>
        <w:t xml:space="preserve">Hispanoa erbjuder dig denna lägenhet för 4 personer med en stor terrass och magnifik havsutsikt. Detta komplex ligger på strandpromenaden vid foten av Rosesbukten med magnifik utsikt, i bakgrunden sporthamnen och till höger på 300 m Riells strand som kantas av affärer och restauranger, samt 600 m från den historiska stadskärnan i byn l'Escala. Vackert komplex med 9 våningar, med fantastisk utsikt över bukten. Lägenheten har: fullt utrustat kök 2 badrum med 1 badkar och 1 dusch 2 sovrum med 2 enkelsängar och 1 dubbelsäng Alla lägenheter har en trevlig terrass med havsutsikt. Det finns en gemensam pool för vuxna och en pool för barn. Hispanoa rekommenderar följande restauranger i området: - L'Antiquari restaurant pizzeria: Passeig de Riells, 58 17130 L'Escala Tel: 972.77.28.86-629.28.30.03 - L'avi Freu: Pg Lluis Albert, 7 (Pg del Mar) 17130 L'Escala Tel: 972.771.241 Hispanoa rekommenderar följande restauranger i området Under din vistelse på Costa Brava kan du upptäcka följande marknader som är öppna mellan 9 och 13.00: - Torroella de Montgri: måndag - Pals: tisdag - Sant Pere de Pescador: onsdag - l'Estartit: torsdag - La Bisbal: fredag - Girona: tisdag och lördag - L'Escala: söndag Våra kontaktuppgifter Information</w:t>
      </w:r>
    </w:p>
    <w:p>
      <w:r>
        <w:rPr>
          <w:b/>
          <w:color w:val="FF0000"/>
        </w:rPr>
        <w:t xml:space="preserve">id 60</w:t>
      </w:r>
    </w:p>
    <w:p>
      <w:r>
        <w:rPr>
          <w:b w:val="0"/>
        </w:rPr>
        <w:t xml:space="preserve">Al-Mustansir (abbasidisk) Abû Ja`far al-Mustansir bi-llah al-Mansûr ben az-Zâhir[1], med smeknamnet Al-Mustansir[2], föddes 1192. Han efterträdde sin far Az-Zâhir som den trettiosjätte abbasidiska kalifen år 1226. Han dog den [3]. Han efterträddes av sin son Al-Musta'sim. Innehåll - 1 Biografi - 1.1 Sjätte korståget - 1.2 Slutet av regeringstiden - 2 Anteckningar - 3 Se även - 3.1 Relaterade artiklar - 3.2 Extern dokumentation Biografi[redigera | redigera wikitext ] Under sin regeringstid såg Al-Mustansir hur ayyubiderna kämpade om Syrien och Jerusalem med varandra och med korsfararna under det sjätte korståget. År 1227 blev An-Nasir Dâ'ûd ayyubidisk kung av Damaskus. Sjätte korståget[redigera | redigera wikitext] Samma år 1227 tillträdde Gregorius IX som påve. Den germanska romerska kejsaren Fredrik II och hans armé begav sig på hans begäran till Syrien, men en epidemi tvingade dem att återvända till Italien. Fredrik begav sig återigen till Syrien år 1228. Han anlände till Akko i september. Al-Kamil, den ayyubidiska sultanen av Egypten som hade besegrat det femte korståget, hade snabbt delat upp sitt territorium med en av sina bröder i Syrien, medan hans brorson An-Nasir Dâ'ûd gjorde anspråk på Palestina. Jerusalem, Nasaret och Betlehem. Fredrik fick inte tillstånd att återuppbygga Jerusalems murar som förstörts av Malik al-Mu'azzam Musa 1219, men han gick in i staden som kung. Eftersom Fredrik hade andra affärer att sköta i sitt land lämnade han Jerusalem i maj.Fördraget upphörde att gälla 1239 och Jerusalem återtogs av korasmerna 1244. Slutet av regeringstiden[redigera | redigera wikitext] Al-Mustansirs sista bidrag var hans bidrag till byggandet av den så kallade madrasa "Al-Mustansiriyya" från 1227 till 1233 på Tigrisbanken. Vid den tiden var det det första islamiska "universitetet", vars särart var att det rymde de fyra juridiska skolorna i Bagdad (shafiitisk, hnbalitisk, hanafitisk och malikitisk)[4]. Denna madrasa är idag en del av Bagdads universitet. Anteckningar[redigera] - Arabiska: abū jaʿfar al-mustanṣir bi-llāh al-manṣūr ben aẓ-ẓāhir, - Arabiska: al-mustanṣir bi-llāh, المسننتصر بالله, "den som söker Guds hjälp" - 6 Jumada ath-thani 640 A.H. - Cyrille Aillet, Emmanuelle Tixier, Eric Vallet, Gouverner en Islam, du Xe au XVe siècle, Atlande, 603 sidor, p.425 أبو جعفر المسنتصر باللله المنصور بن محمد الظاهرر Se även[redigera kod] Relaterade artiklar[redigera kod] - Abbasiderna - Abbasidisk konst - Ayyubiderna - Mamlukerna Extern dokumentation[redigera | ändra kod] - (sv) Kalifatet, dess uppkomst, nedgång och fall, av William Muir Kapitel LXXVII, An-Nasir, his Son and Grandson, Khwarizm Shah, Jenghiz Khan - Dictionnaire historique de l'islam, Janine et Dominique Sourdel, Éd. PUF, (ISBN 978-2-13-054536-1)</w:t>
      </w:r>
    </w:p>
    <w:p>
      <w:r>
        <w:rPr>
          <w:b/>
          <w:color w:val="FF0000"/>
        </w:rPr>
        <w:t xml:space="preserve">id 61</w:t>
      </w:r>
    </w:p>
    <w:p>
      <w:r>
        <w:rPr>
          <w:b w:val="0"/>
        </w:rPr>
        <w:t xml:space="preserve">Victoria Konversationsspråkkurser, förberedelser för prov Konversationskurser i franska och engelska (vuxna). Vill du förbättra dig men behöver något konkret? Den här kursen är för dig. Lärande i ett sammanhang, ett ämne per lektion. Möjlighet att organisera diskussionsgrupper. Examensförberedelser för alla nivåer Joris Franska som främmande språk, Neuchâtel-regionen Erfaren lärare, jag undervisar i franska som främmande språk i Neuchâtel-regionen. Jag vill hjälpa dig att lära dig grunderna, förbättra dina språkkunskaper eller integrera dig bättre i din nya miljö. Vi kan också arbeta med mer teoretiska kurser som grammatik, uttal, fonetik, ordförråd eller konversationskurser, talat språk, eller hjälpa till med administrativa dokument, etc.... Lucie Franska lektioner för barn, tonåringar och vuxna Student på HEP:s gymnasium erbjuder stödlektioner för barn, tonåringar och vuxna som vill förbättra eller lära sig franska. Kursen ges helst från början till slut på det valda språket för att deltagaren ska vänja sig vid att höra det och för att skapa auditiva reflexer. Deltagaren bör ha sitt eget material och om möjligt meddela i förväg vilket ämne som ska studeras så att jag kan förbereda en kurs med lämpliga medel om ytterligare övningar behövs. I elevens hem: Runt Peseux Jag är en kandidatstudent i matematik på tredje året vid ETH Zürich (Swiss Federal Institute of Technology). Jag studerade på Lycée Denis-de-Rougemont i fysik och tillämpning av matematik. Jag är bekväm i alla ämnen och har undervisat i 5 år, men jag är särskilt bekväm i matematik, tillämpning av matematik och fysik. Jag tycker också om att undervisa i franska på gymnasienivå eftersom det är väldigt givande att upptäcka språkets grammatiska struktur. Jag fick min gymnasieexamen med ett genomsnitt på 5,86 i år, ett genomsnitt som aldrig tidigare har registrerats i gymnasiets historia (Express och Illustré skrev artiklar om mig). Detta genomsnitt motsvarar 10 poäng av 6 (matematik - OS Fysik och tillämpning av matematik - DF Fysik - Geografi - Historia - DF Kemi - Filosofi - OC Datavetenskap - Musik - Maturité-arbete (utfört vid Microcity-EPFL) och 4 poäng av 5,5 (Franska - Tyska - Engelska - Biologi). Jag kan komma hem till dig så länge du bor i Neuchâtel. Jag undervisar på alla nivåer upp till tredje året i gymnasiet och på kandidatnivå vid universitetet. Jag är verkligen intresserad av att undervisa eftersom det ger mig möjlighet att ha flera olika sätt att hantera samma ämne beroende på elevens behov och det är mycket berikande. Jag är en elev som går sista året på gymnasiet (Denis-De-Rougemont) och jag skulle vilja erbjuda min hjälp till elever som har svårigheter eller som helt enkelt behöver lite hjälp! Jag erbjuder stöd i följande ämnen: engelska, franska, tyska och historia. Jag har redan erfarenhet av mentorskap och mitt mål är att hjälpa eleverna att göra framsteg och känna sig mer bekväma i de ämnen där de har problem. Müberra Privatundervisning i tyska - franska - matematik. Hej, jag heter Müberra och är 19 år gammal. Jag studerar på Lycée Jean Piaget och har just fått min specialiserade gymnasieexamen med pedagogisk inriktning. Jag skulle vilja bli lärare. Därför vill jag ge privatlektioner i tyska och franska. Jag har redan gett flera lektioner till elever. Jag har en ganska bra nivå i tyska.</w:t>
      </w:r>
    </w:p>
    <w:p>
      <w:r>
        <w:rPr>
          <w:b/>
          <w:color w:val="FF0000"/>
        </w:rPr>
        <w:t xml:space="preserve">id 62</w:t>
      </w:r>
    </w:p>
    <w:p>
      <w:r>
        <w:rPr>
          <w:b w:val="0"/>
        </w:rPr>
        <w:t xml:space="preserve">Även om begreppet för närvarande är mycket omdiskuterat har vi ändå beslutat att använda det eftersom det väl definierar vad många yrkesverksamma på området observerar. Föräldrarnas främlingskap. När ett par separerar befinner sig barnet ofta i en stor äktenskapskonflikt. Ofta är det den förälder som tillbringar mest tid med barnet (oftast mödrar) som börjar en riktig hjärntvätt för barnet. Efterverkningarna för barnen är viktiga, särskilt om den "fientliga" föräldern är omedveten om barnets lidande. Som yrkesutövare är det viktigt att aldrig glömma bort det lidande barnet. När föräldrarna kommer in med pärmar fulla av bevis på att den andra föräldern inte klarar sig kan den professionella bli involverad och glömma bort barnets bästa. https://affairesfamiliales.wordpress.com/2012/02/02/lenfant-et-la-separation-des-parents/ WordPress:</w:t>
      </w:r>
    </w:p>
    <w:p>
      <w:r>
        <w:rPr>
          <w:b/>
          <w:color w:val="FF0000"/>
        </w:rPr>
        <w:t xml:space="preserve">id 63</w:t>
      </w:r>
    </w:p>
    <w:p>
      <w:r>
        <w:rPr>
          <w:b w:val="0"/>
        </w:rPr>
        <w:t xml:space="preserve">Havsvatten är saltvatten i jordens hav och oceaner. De upptar en uppskattad volym på 1 340 miljoner km³, vilket motsvarar 96,4 % av kapaciteten hos de stora vattenreservoarerna på jordens yta. Denna volym (volym är inom fysik och matematik en storhet som mäter ett föremåls eller en del av ett rum) omfattar inte grundvatten (akviferer), som till 85 % av sin volym är salt i varierande grad. Genomsnittlig salthalt (salthalt i löst salt) (Genomsnittet är ett statistiskt mått som karakteriserar beståndsdelarna i en mängd storheter: det uttrycker den storlek som varje beståndsdel i mängden skulle ha om de alla var identiska utan...) i havsvatten (havsvatten är det salta vattnet i jordens hav och oceaner.) är 35 g/l och ligger i allmänhet mellan 30 g/l (Nordatlanten) och 40 g/l (Röda havet)[1]; undantagen gäller slutna eller halvt slutna hav, som de extrema värdena i : Havsvattnets (Vatten är en allestädes närvarande kemisk förening på jorden som är nödvändig för alla kända levande organismer.) stora särdrag är att de relativa proportionerna mellan dess beståndsdelar är i stort sett konstanta (dvs. oberoende av salthalt); denna egenskap fastställdes av den skotska kemisten (En kemist är en vetenskapsman som studerar kemi, dvs. vetenskapen om materia på molekylär eller atomär ("supra-atomär") skala. William Dittmar, och gör det möjligt att betrakta havsvatten som en lösning av följande elva huvudbeståndsdelar i rent vatten: Massa (Begreppet massa används för att beteckna två kvantiteter som är knutna till en kropp: den ena kvantifierar kroppens tröghet (den inerta massan) och den andra massan av den beståndsdel som ingår i en enhet vatten.) av den beståndsdel som finns i ett kg havsvatten, relaterad till salthalten Dittmars lag gör det alltså möjligt att bestämma havsvattnets salthalt genom en enda mätning: av koncentrationen av en av beståndsdelarna (t.ex. Cl-) eller av en av havsvattnets fysikaliska egenskaper vid en temperatur (temperaturen är en fysikalisk storhet som mäts med en termometer och studeras i termometri. I vardagslivet är det relaterat till känslan av kyla och...) data (Inom informationstekniken är data en elementär beskrivning, ofta kodad, av en sak, en transaktion, en händelse etc.) (t.ex. densitet (Densiteten eller den relativa densiteten hos en kropp är förhållandet mellan dess densitet och densiteten hos en kropp som används som referens. Referenskroppen är rent vatten vid 4 °C för...), brytningsindex (brytningsindex kommer från fenomenet brytning, som betecknar ljusets ändrade riktning när det passerar från ett medium till ett annat. Begreppet index introducerades först empiriskt som en koefficient i...) eller konduktivitet). Mer än 2/3 av de 92 naturligt förekommande kemiska grundämnena finns dock i havsvatten, de flesta i små mängder (kvantitet är ett generiskt begrepp inom metrologin (antal, mängd); en skalär, vektor, antal objekt eller annat sätt att ange värdet av en samling eller en...) och är knappt påvisbara. Havsvattnets pH-värde ligger nära 8,2. Gaser (En gas är en samling atomer eller molekyler som är mycket svagt bundna och nästan oberoende av varandra. I gasform består de...) lösta gaserna huvudsakligen av: 64 % kväve (kväve är ett kemiskt grundämne i pnictogenfamiljen).</w:t>
      </w:r>
    </w:p>
    <w:p>
      <w:r>
        <w:rPr>
          <w:b/>
          <w:color w:val="FF0000"/>
        </w:rPr>
        <w:t xml:space="preserve">id 64</w:t>
      </w:r>
    </w:p>
    <w:p>
      <w:r>
        <w:rPr>
          <w:b w:val="0"/>
        </w:rPr>
        <w:t xml:space="preserve">Användarinformation Grundläggande uppgifter sub26nico, 15:09, sön 02 aug 2020: Hej och välkommen till Raxor manu_controvento, 15:02, sön 02 aug 2020: En stor revolution för SpinTool! Många nya funktioner, en ny design och en handbok integrerad i programvaran! Allt detta också tack vare vår vän Vincent Rateau som anslöt sig till "olinuxx, 17:40, lör. 01 aug 2020: Hej och välkommen till aDarkTree sub26nico, 00:07, fre. 31 jul 2020: Hej och välkommen till DidierM och NoemieRTY CyrilRos, 22:40, to. 30 jul 2020: hi tuxnmix 20.0.3 tillgänglig på sourceforge DidierM, 19:44, to. 30 jul 2020: Hej alla sub26nico, 12:34, tis. 28 jul 2020: Hej och välkomna baba85, Ciriaco och lenainjaune olinuxx, 14:49, lör. 25 jul 2020: Hej och välkomna Frank MEURIE olinuxx, 14:31, fre. 24 jul 2020: Hej och välkomna LePat33 olinuxx, 15:10, to. 23 juli 2020: @Sasaki: bra! Jag kommer att kunna göra den tillgänglig för alla användare efteråt Sasaki, 17:34, ons 22 jul 2020: @olinuxx: Din lyhördhet är supermotiverande! Jag installerar omedelbart! olinuxx, 14:36, ons 22 jul 2020: @Sasaki: denna nya version 0.6.6 av Freewheeling testas i LibraZiK.</w:t>
      </w:r>
    </w:p>
    <w:p>
      <w:r>
        <w:rPr>
          <w:b/>
          <w:color w:val="FF0000"/>
        </w:rPr>
        <w:t xml:space="preserve">id 65</w:t>
      </w:r>
    </w:p>
    <w:p>
      <w:r>
        <w:rPr>
          <w:b w:val="0"/>
        </w:rPr>
        <w:t xml:space="preserve">Auvergne är ett fientligt land för Montpellier, som aldrig har vunnit där. Dessutom har ASM inte förlorat hemma på 52 matcher. Montpellier är långt ifrån ett offer efter sin stora seger förra veckan. En liten omsättning gör att vissa spelare kan återfå en startplats och andra kan ta en paus, Montpellier kommer till Marcel Michelin-stadion med avsikten att testa sig mot en seriös kandidat till Brennus. Montpellier fick en flygande start och tvekade inte att spela från början. Trinh-Duc ändrar spelet med en diagonal drop i händerna på den unge Artru som stoppas precis framför linjen. Några plock och satsningar senare gör Maximiliano Bustos mål. Martin Bustos Moyano satte dit målet och Montpellier ledde med 7-0 efter mindre än fem minuter. Clermont reagerade snart och James passade till Fofana som dök mitt i stolparna, Parra konverterade och de två lagen var kvitt. Clermont tar successivt överhanden och Parra ger sitt lag ledningen med en straff efter 17 minuter. Montpellier höll ut och drog nytta av Auvergnes misstag för att komma tillbaka i nivå tack vare Bustos Moyano, 10-10. Clermont har inte varit obesegrade i tre år på hemmaplan för ingenting. På en väl genomförd aktion i korridoren fixar Fofana Bérard för att servera Buttin som kan platta utan problem. Montpellier fortsatte sina ansträngningar för att undvika att hamna på efterkälken, Bustos Moyano gjorde tre poäng från en straff, men Parra svarade omedelbart och skillnaden förblev densamma, 20-13. På sirenen straffas Clermont för ännu en foul på en maul och Hines förtjänar rätten att stanna i omklädningsrummet i ytterligare 10 minuter. Bustos Moyano missar chansen att föra sitt lag närmare varandra och i halvtid är Montpellier inom räckhåll för försvarsbonus. Montpellier missade båten i början av andra halvlek: när Bias dök in på mållinjen kontrollerade de inte bollen och begick till slut ett brott. Clermont behövde inte mycket mer än så och lyckades till och med göra ytterligare tre poäng efter en straff från Parra, 23-13 efter 10 minuters numerärt överläge. Ännu värre var det när Parra gjorde ytterligare tre poäng och Montpellier låg efter med 13 poäng, 26-13. Spelet blir mindre tydligt, båda lagen spelar men saknar tillämpning. Parra fortsätter sin felfria prestation genom att göra ytterligare tre poäng, 29-13, med en kvart kvar att spela. Montpellier verkade gradvis ta sig ur matchen, Géli fick gult kort och i nästa serie scrums fick ASM ett straffförsök. Parra konverterade och Clermont tog ledningen med 36-13. Montpellier höjde huvudet, av stolthet, och svarade med ett försök av Paillaugue efter en välförhandlad 89:a med Ouedraogo. Montpellier minskade sitt underläge men förlorade ändå med 36-18. Matchens vändpunkt var nog denna aktion där Montpellier kunde ha kommit tillbaka till jämnan i början av andra halvlek och där det till slut var Clermont som klarade sig undan. Slutresultatet verkar tungt men Montpellier gjorde för många misstag mot en av de europeiska tungviktarna. Cistes återvänder logiskt nog hem tomhänta, vilket ofta är fallet när de reser, och måste rätta till detta i H-cupen i Sale för att ha en chans att fortsätta i denna tävling. Damien Gozioso Text: Sammansättning MHR: 1. Yvan Watremez (56:e: 17. Mikheil Nariashvili) - 2. Rassie Van Vuuren (56:e: 16. Charles Géli) - 3. Maximiliano Bustos (65:e : 23. Barry Faamausili) - 4. Aliki Fakaté (51:a: 19. Fulgence Ouedraogo) - 5. Thibaut Privat (51:a: 18. Mickaël De Marco) - 6. Alexandre Bias - 7. Mamuka Gorgodze - 8. Johnnie Beattie - 9. Julien Tomas</w:t>
      </w:r>
    </w:p>
    <w:p>
      <w:r>
        <w:rPr>
          <w:b/>
          <w:color w:val="FF0000"/>
        </w:rPr>
        <w:t xml:space="preserve">id 66</w:t>
      </w:r>
    </w:p>
    <w:p>
      <w:r>
        <w:rPr>
          <w:b w:val="0"/>
        </w:rPr>
        <w:t xml:space="preserve">Produktionspressar för bläckstråleskrivare med hög volym är det snabbast växande segmentet inom den digitala tryckindustrin. De gör det möjligt för dig att producera böcker i färg, anpassade kataloger, transaktionskommunikation och direktreklam. Våra bläckstrumpressar och kontinuerliga matningsskrivare - bland de bästa bläckstråleproduktionslösningarna på marknaden - är modulära och växer med din verksamhet.</w:t>
      </w:r>
    </w:p>
    <w:p>
      <w:r>
        <w:rPr>
          <w:b/>
          <w:color w:val="FF0000"/>
        </w:rPr>
        <w:t xml:space="preserve">id 67</w:t>
      </w:r>
    </w:p>
    <w:p>
      <w:r>
        <w:rPr>
          <w:b w:val="0"/>
        </w:rPr>
        <w:t xml:space="preserve">Academy: Nancy-Metz NAMN Förnamn / Exam Jag hittar inte mitt namn? Kontrollera först att du är på rätt sida med rätt examensbevis, rätt årskurs, rätt akademi, rätt serie osv. Om du fortfarande inte hittar ditt namn kan det vara så att du inte har gett Education Nationale tillstånd att sprida dina resultat till privata organisationer. I så fall kan vi tyvärr inte meddela dig dem och du måste kontakta din akademi eller besöka den plats där resultaten finns utlagda. Dina resultat online Vänta inte på att få reda på om du har klarat brevet eller inte! Du kan hitta alla resultat av det nationella examensprovet på nätet, utan kostnad, så snart de har offentliggjorts officiellt. I väntan på att resultaten ska offentliggöras, tveka inte att titta på de detaljerade examensbladen för att direkt få reda på om du har klarat provet eller inte. Om du har några frågor eller vill diskutera med andra kandidater eller dela med dig av dina erfarenheter kan du gå till vårt forum. Vad ska man göra efter ett patent? Vare sig du vill fortsätta dina studier, hitta en praktikplats, ett arbetsstudieprogram eller ett fast kontrakt, eller få råd om hur du blir självständig, hittar du här värdefull information som hjälper dig att definiera och lyckas med ditt projekt.</w:t>
      </w:r>
    </w:p>
    <w:p>
      <w:r>
        <w:rPr>
          <w:b/>
          <w:color w:val="FF0000"/>
        </w:rPr>
        <w:t xml:space="preserve">id 68</w:t>
      </w:r>
    </w:p>
    <w:p>
      <w:r>
        <w:rPr>
          <w:b w:val="0"/>
        </w:rPr>
        <w:t xml:space="preserve">När hon var 18 år gammal arbetade hon som hembiträde hos en familj i Meknes. Hon gick ofta ut och handlade utan att någonsin ha haft några problem. Olyckligtvis för henne stod hon onsdagen den 2 maj öga mot öga med en ung man som bad henne följa med honom och för att övertala henne höll han en kniv i ansiktet på henne. Eftersom hon inte fann någon som kunde rädda henne, följde hon med honom. Han körde henne till en obebyggd tomt där han tvingade henne att klä av sig och våldtog henne brutalt. Han rånade henne på tvåhundra dirham innan han lät henne gå tillbaka. När hon återvände till sina arbetsgivare berättade hon vad som hade hänt. Ett klagomål lämnades in och polisutredningen resulterade i att hon greps två dagar senare. Måndagen den 7 maj ställdes den anklagade inför rätta.</w:t>
      </w:r>
    </w:p>
    <w:p>
      <w:r>
        <w:rPr>
          <w:b/>
          <w:color w:val="FF0000"/>
        </w:rPr>
        <w:t xml:space="preserve">id 69</w:t>
      </w:r>
    </w:p>
    <w:p>
      <w:r>
        <w:rPr>
          <w:b w:val="0"/>
        </w:rPr>
        <w:t xml:space="preserve">Chef för CFEETK:s avdelning för vetenskapliga arkiv: Jérémy Hourdin: jeremy.hourdin@cnrs.fr , gränssnittet för förvaltning och dokumentation av CFEETK:s vetenskapliga arkiv. Den topografiska strukturen och informationen om fotografierna kommer från Karnak-projektet. Dokumenten med full upplösning visas från Nakala, den tjänst för lagring, dokumentation och spridning av forskningsdata som inrättats av Huma-Num, den mycket stora franska infrastrukturen för digital humaniora.</w:t>
      </w:r>
    </w:p>
    <w:p>
      <w:r>
        <w:rPr>
          <w:b/>
          <w:color w:val="FF0000"/>
        </w:rPr>
        <w:t xml:space="preserve">id 70</w:t>
      </w:r>
    </w:p>
    <w:p>
      <w:r>
        <w:rPr>
          <w:b w:val="0"/>
        </w:rPr>
        <w:t xml:space="preserve">tulla Innehåll - 1 Finska - 1.1 Etymologi - 1.2 Verb - 1.2.1 Synonymer - 1.2.2.2 Antonymer - 1.2.3 Finska derivat[redigera wikicode] Etymologi[redigera wikicode] - Saknas eller ofullständig etymologi. Om du känner till den kan du lägga till den genom att klicka här. Verb[redigera redigera wikicode] tulla (böjning) - Att komma. - Sieltä hän tuleekin. - Han/hon kommer. - Tule tänne viereeni. - Kom hit bredvid mig. - Sinulle on tullut kirje. - Det finns ett brev (som har anlänt) till dig. - (Hjälpmedel) Kom igen. - Tulet katumaan tätä! - Du kommer att ångra detta! - Tulette kyllä huomaamaan sen. - Du kommer att få se det. - Bli. - Mikä sinusta tulee kun valmistut opinnoistasi?. - Vad kommer att hända med dig när du har avslutat dina studier? - Hänestä tuli rikas. - Han/hon hade blivit rik. - Att vara tvungen. - Sinun ei tule mennä sinne. - Du behöver inte gå. - (Upphörd) Indikerar ett recept, en högtidlig order. - Sinun ei tule valehteleman. - Ljug inte. - (Ordväxling) " Det är vad". - Tulipahan tehtyä kaikenlaista tänään. - Det är vad vi har gjort med allting i dag. - Tulitpa oikeaan aikaan. - Nu kommer du precis i rätt tid. - (Ordväxling) - Tulee huono sää. - Vi kommer att få dåligt väder. - Tuosta vuoristoradasta tulee minulle paha olo. - Den här berg- och dalbanan gör mig illamående. - (Slang) Att få en orgasm, att komma - Mä tuun! - Jag kommer! Synonymer[redigera wikicode] - saapua (1) - muuttua (3) - täytyä, pitää (4), (5) Antonymer[redigera wikicode] - lähteä, mennä (1) - mennä (2) - pysyä (3) Avledningar[redigera wikicode] - mitä tulee</w:t>
      </w:r>
    </w:p>
    <w:p>
      <w:r>
        <w:rPr>
          <w:b/>
          <w:color w:val="FF0000"/>
        </w:rPr>
        <w:t xml:space="preserve">id 71</w:t>
      </w:r>
    </w:p>
    <w:p>
      <w:r>
        <w:rPr>
          <w:b w:val="0"/>
        </w:rPr>
        <w:t xml:space="preserve">trogen Innehåll - 1 Franska - 1.1 Etymologi - 1.2 Adjektiv - 1.2.1 Avledningar - 1.2.2 Översättningar - 1.2.2.1 Översättningar som ska sorteras - 1.3 Vanligt substantiv - 1.3.1 Avledningar - 1.3.2 Översättningar - 1.4 Uttal - 1.5 Se även - 1.6 Referenser Franska[redigera wikicode] Etymologi[redigera wikicode] - (980) fidel (Passion). Från latinets fidelis ("pålitlig, säker, lojal; solid, fast"), från fides ("tro"), som ersatte den populära formen feoil; sällsynt före 1500-talet. Adjektiv[redigera wikicode] och feminin trogen \fi.dɛl\ maskulin och feminin identisk - En som håller sin tro, med avseende på en person eller idé, som är konstant i tillgivenhet, som uppfyller sina plikter, sina åtaganden. - Ah, jag hoppades att du skulle vara trogen din gamle far till hans död, jag hoppades att du skulle vara lycklig och ljus i min närhet! Att beundra dig som du var förut. - (Honoré de Balzac, La Femme de trente ans, Paris, 1832) - (I synnerhet) som inte ägnar sig åt utomäktenskapliga förbindelser. - Ändå kränks den äktenskapliga tron ständigt i de stora artiga samhällena. Det finns få män som är trogna mot sina fruar och det finns få fruar som är trogna mot sina män. - (Jean-Claude de La Métherie, De l'homme considéré moraliskt : de ses mœurs, et de celles des animaux, vol. 2, år XI, sidan 268) - Hon sa till sig själv att hon i dag måste visa allt sitt mod, vara som dessa kvinnor i staden, dessa stora damer som vet hur man föraktar män som inte är särskilt trogna och ser ner på deras glömskhet. - (Out-el-Kouloub, Zaheira, i "Tre berättelser om kärlek och död", 1940) - Francine reser sig upp och lägger sin hand på Chanals axel. - Ah, jag visste inte hur jag skulle uppskatta dig, förstår du... (Hon stöder varje del av sitt argument med lika många knackningar på Chanals axel.) Om männen kunde låta sina fruar ha en eller två älskare så att de kunde jämföra, skulle det finnas många fler trogna fruar!... (Hon lämnar Chanal, går till soffan och vänder sig sedan om.) Många fler! - (Georges Feydeau, La Main passe!, akt IV, scen 2) - [...], men den goda matronan har inget emot att ha låtit sina egna barn växa som ogräs, så länge hon har varit sin make trogen. - (Adolph von Knigge, Du commerce avec les hommes, Toulouse: Presses Universitaires du Mirail, 1993, s. 87) - Den som inte avviker från något, som inte avstår från det. - Att vara trogen principer, en vana. - Glöm inte! Att vara trogen innebär inte att följa sin väg rakt fram utan att stanna upp, inte heller att ibland förirra sig eller falla, utan att alltid börja om på nytt. - (Michel Quoist, Construire l'homme, Éditions de l'atelier, Paris, 1997, s. 115) - (I synnerhet), (gammal) Kvalificerar en anställd, en tjänare som är redbar, som är fäst vid dem han tjänar. - En trogen tjänare. - (Bildligt talat) - Lyckan var honom alltid trogen. - Victory förblev oss trogen. - Att beskriva handlingar eller känslor som är trogna. - Trogen tjänstgöring. - Trogen vänskap. - Trofast kärlek. - (Religion) Den som bekänner sig till vad som anses vara den sanna religionen. - Det trogna folket. - "Jag har alltid ansett att dessa två frågor, om Gud och själen, är de viktigaste av dem som snarare måste bevisas med filosofins än med teologins skäl: för även om det räcker för oss som är trogna att tro genom tro att det finns en</w:t>
      </w:r>
    </w:p>
    <w:p>
      <w:r>
        <w:rPr>
          <w:b/>
          <w:color w:val="FF0000"/>
        </w:rPr>
        <w:t xml:space="preserve">id 72</w:t>
      </w:r>
    </w:p>
    <w:p>
      <w:r>
        <w:rPr>
          <w:b w:val="0"/>
        </w:rPr>
        <w:t xml:space="preserve">Anteckningar om etiketten: alain soral Le Salut par les Juifs de Léon Bloy Foto: Baz Ratner (Reuters). Påminnelse. Israel i zonen . Léon Bloy i zonen. "Här är de rika, kristna eller inte, hemska. Våra judar själva, våra mäktiga judar, har inte förstått att upphovsmannen till Frälsningen genom judarna hade uttalat det största rop som hörts sedan början av den kristna eran till förmån för deras nation.".... Fransk "rättvisa" i arbete: Alain Soral får ett år för att ha kallat Pantheon för en "bluff". Den franska regeringen har meddelat att den överväger möjligheten till ett års fängelsestraff för den franska regeringens beslut att förbjuda användningen av Pantheon som "kosheravfallscentral", efter att den i september dömdes till 24 månaders fängelse, varav 18 villkorligt. Alain Bonnet, känd som Soral, dömdes på onsdagen till ytterligare ett års fängelse i Paris, denna gång för att ha jämfört Pantheon med en "kosher soptipp". Repressivt vansinne mot nationalister: ytterligare två års fängelse för Soral! Sex år, två månader och tio dagar i fängelse är det straff som ordföranden för Egalité et Réconciliation har dömts till, om man räknar ihop alla rättsliga fällande domar under de senaste månaderna. Detta är mycket mer än det straff (fyra år) som ska avtjänas av den korrumperade Patrick Balkany, som är en mångdubbelt återfallsförbrytare och som också åtnjuter en förmånlig behandling... Ny fällande dom mot Alain Soral . Sajten Egalité &amp; Réconciliation hade spridit ett videoklipp med en sångare från Gilets Jaunes-rörelsen där en skylt med Rothschilds namn skrivet på kastades i elden. I klippet kräver sångaren (rapparen) att Rothschild, Attali och BHL ska "sparkas" och beskriver dem som parasiter. Det räcker för vår antifranska rättvisa... Karikatyr Alain Soral La Semaine de Zombi. Tisdag: Det är svårt att säga vem som är mest allestädes närvarande, Alain Soral eller den brottmålsdomstol som dömde honom till tre månaders fängelse för att ha publicerat en (inte precis explicit) teckning. Politiska rättegångar och yttrandefrihet Politiska rättegångar och yttrandefrihet Konferens med Alain Soral och Damien Viguier i Lyon Alain Soral och Damien Viguier presenterar tillsammans konferensen "Politiska rättegångar och yttrandefrihet" fredagen den 27 maj 2016 klockan 19.30 i Lyon. För att delta krävs en bokning på följande adress: conf27mai2016@gmail.com.... Alain Soral om massinvandring och påve Franciskus Publicerad av Guy Jovelin den 24 september 2015 Alain Soral gav en kort intervju till MPI-TV torsdagen den 24 september mellan två förhör i Palais de Justice i Paris. Han tar upp de två aktuella ämnena: vågen... Läs mer: http://www.medias-presse.info/alain-soral-a-propos-de-limmigration-massive-et-du-pape-francois/39548 Drottningens vagina återvänder Soral och fachosfären Hyllning till Jeanne d'Arc av Alain Soral och rdv den 10 maj Publicerad av Guy Jovelin MPI TV har föreslagit olika personligheter att uttrycka sin beundran för Jeanne d'Arc, var och en på sitt eget sätt. Den här gången är det polemikern Alain Soral som talar om fosterlandets helgon och uppmanar motståndsmännen att samlas söndagen den 10 maj från kl. 12.00 framför Saint-Augustin-kyrkan i Paris för att fira... </w:t>
      </w:r>
    </w:p>
    <w:p>
      <w:r>
        <w:rPr>
          <w:b/>
          <w:color w:val="FF0000"/>
        </w:rPr>
        <w:t xml:space="preserve">id 73</w:t>
      </w:r>
    </w:p>
    <w:p>
      <w:r>
        <w:rPr>
          <w:b w:val="0"/>
        </w:rPr>
        <w:t xml:space="preserve">Det kan vara svårt att ta hand om sitt hår, särskilt när man inte vet exakt vad man ska göra för att ta hand om det. Om du vill lära dig hur du kan ta hand om ditt hår kan du läsa vidare i den här artikeln, som innehåller många användbara tips om hårvård som kan hjälpa dig. När du schamponerar och vårdar ditt hår, se till att du sköljer bort all produkt noggrant efter att den har applicerats och att ingen produkt finns kvar på hårsäckarna. Produkter som lämnas för att byggas upp i håret kan leda till livlösa, tråkiga lockar. Använd aldrig en borste i vått hår. Borstning drar i hårstrået och gör att det går sönder. Använd alltid en bred tandkam i nytvättat hår för att undvika att håret går sönder och stressas. Viktiga fakta om att förlora håret Kombinationen av en bred tandkam och ett leave-in-balsam håller håret friskt och ger det en avundsvärd glans. Om ditt balsam inte håller ditt hår så mjukt som det borde vara kan du överväga att använda ett leave-in-balsam. Ett bra balsam kan användas direkt efter duschen och ger håret den fukt det behöver. Du kan också prova en djupgående konditioneringsbehandling. Du bör tvätta håret ofta, men överdriv inte. Om du tvättar håret för ofta förlorar du dess naturliga oljor, som ger det glans och volym. För de flesta räcker det med att tvätta håret några gånger i veckan, om inte håret är särskilt fett. Om du tvättar håret för ofta blir det torrt och sprött. Kvinnor som är längre bör ha medellångt hår. Det gör att de ser lite kortare ut än de är. Å andra sidan kan kortare kvinnor komma undan med nästan vilken frisyr som helst, förutom långt hår. Kortare kvinnor tenderar att se ännu kortare ut när håret är för långt. Termiska stylingverktyg, såsom locktänger och plattänger, kan torka ut och skada håret. Skydda håret med en stylingprodukt innan du använder uppvärmda hårredskap. På så sätt får håret det skydd det behöver. Förutom naturliga oljor bör du undvika att lägga stylingprodukter direkt på hårbotten. Förslag på behandlingar för håravfall Detta irriterar inte bara din hud, utan kan också täppa till porerna och skapa finnar. Det bidrar också till fjäll och mjäll när produkten torkar och faller av huvudet under dagen. Om vanliga balsam gör att ditt hår känns fett eller slappt kan du överväga att byta till ett lättviktigt leave-in-balsam. Dessa formuleringar finns både som lätta lotioner och sprayer, och de brukar vara mycket lättare än de fukttunga versionerna som du använder i duschen. Leta efter ett leave-in som passar din hårtyp, till exempel färgskyddsspray eller spray mot frissighet. Glöm det gamla talesättet om att borsta håret 100 gånger om dagen. Överborstning kan faktiskt leda till håravfall, trasiga hårstrån och ökad oljeproduktion. Det räcker med att borsta håret en eller två gånger om dagen för att hålla det friskt och fritt från trassel och upplagor. En hästsvans är ett enkelt sätt att styla håret när du inte har så mycket tid, men det är bäst att inte styla håret på detta sätt för ofta. Att hålla håret bakåt med en hårsnodd kan</w:t>
      </w:r>
    </w:p>
    <w:p>
      <w:r>
        <w:rPr>
          <w:b/>
          <w:color w:val="FF0000"/>
        </w:rPr>
        <w:t xml:space="preserve">id 74</w:t>
      </w:r>
    </w:p>
    <w:p>
      <w:r>
        <w:rPr>
          <w:b w:val="0"/>
        </w:rPr>
        <w:t xml:space="preserve">ANSVARIGA LUNCHER MED VÅRA LUNCHBÅTTAR Marco'buro är vårt varumärke som är särskilt inriktat på att skapa och leverera måltidsbrickor och lådor att dela med sig av, för att göra lunchpauserna på kontoret till speciella ögonblick. Det speciella med våra brickor är att de är en del av en hållbar och social strategi: - Våra förpackningar tillverkas lokalt, av återvunnet material och utformas för att ge dem ett nytt liv (sybox, kritskrin etc.). - Produktionen av dem anförtros ESAT CAT d'Heillecourt, vars syfte är att främja integrationen av psykiskt funktionshindrade personer i deras sociala och yrkesmässiga miljö. - De åtföljs av bestick av bambu, det naturliga materialet i toppklass, eller ekologiska bestick gjorda av majsstärkelse, som är helt biologiskt nedbrytbara och komposterbara. - Dessutom har en del av våra förpackningar helt och hållet omarbetats för att bli mer miljövänliga och för att uppnå noll avfall. BESTÄLLNINGSFRISTER Beställ online på vår webbplats. Här hittar du ett brett utbud av produkter för att tillgodose dina arbetsluncher. Beställningstiderna varierar beroende på sortimentet. För de lådor som ska delas och som utgör din buffé ska du beställa före kl. 16.00 dagen innan, och för det fasta utbudet av måltidsbrickor ska du också beställa före kl. 16.00 dagen innan leveransen. Men för luncher i sista minuten erbjuder vi "Return from the Market", en matbricka som kan beställas samma dag före kl. 10.00.</w:t>
      </w:r>
    </w:p>
    <w:p>
      <w:r>
        <w:rPr>
          <w:b/>
          <w:color w:val="FF0000"/>
        </w:rPr>
        <w:t xml:space="preserve">id 75</w:t>
      </w:r>
    </w:p>
    <w:p>
      <w:r>
        <w:rPr>
          <w:b w:val="0"/>
        </w:rPr>
        <w:t xml:space="preserve">Att snabbt tjäna 100 euro är ett rimligt mål att nå genom att ge din tid och göra flera olika typer av småjobb. Om du har motivation och energi finns det mycket att göra runt omkring dig. Jag är säker på att det finns många människor i ditt närområde som behöver olika tjänster som hjälper dig att tjäna pengar. Jag ska ge dig några idéer. Det är upp till dig att se om någon av dem passar dig! Återkommande inkomster med e-handel Om du är bekväm med en dator kan försäljning på nätet vara en bra möjlighet för dig att tjäna pengar. En av de populära e-handelsföretagen är dropshipping. Denna verksamhet kräver inget lager och ingen logistik. Inga problem om du inte har någon produkt att sälja! Principen är enkel: du tar kontakt med leverantörer och säljer deras produkter på din webbplats. 100 euro i månaden är fullt möjligt om du investerar själv och gör saker och ting rätt! Jag talar mer om denna verksamhet i den fullständiga artikeln om dropshipping för att tjäna pengar. Vet hur du ska erbjuda din hjälp Det är inte alltid lätt att veta hur du ska erbjuda dina tjänster. Låt dig inte skrämmas. Du kan göra det på flera olika sätt: - Sätt upp flygblad i din lokala butik eller stormarknad - Gå direkt till dina grannar och fråga dem om de är intresserade - Läs annonser på specialiserade webbplatser eller i tidningar för att leta efter erbjudanden eller skicka dem vidare själv - Använd sociala nätverk för att låta folk veta att du söker jobb - Be dina föräldrar att hjälpa dig, och se om några av dina kollegor eller vänner behöver hjälp - Fråga dina vänner om de har några särskilda behov. Mun till mun är mycket viktigt när du letar efter småjobb. Om någon som du har arbetat för är nöjd med dig kommer de förmodligen att berätta för sina vänner. Var artig, lyhörd och hjälpsam. Ditt sätt att agera är avgörande. Då har du alla möjligheter att nå ditt mål på 100 euro. Var tillgänglig för alla förfrågningar Var särskilt tillgänglig när någon erbjuder dig ett litet jobb. Om du inte kan nås eller om du föredrar att åka till dina vänner fungerar det inte! Var seriös och motiverad. Om du har meddelat din omgivning att du vill jobba, var rimlig och beredd att gå in för det. Svara alltid på människors meddelanden eller förfrågningar. Om du inte känner dig redo att sitta barnvakt eller utföra en alltför fysisk uppgift, tacka artigt nej och förklara varför du inte kan göra det. De kommer inte att vara arga på dig, tvärtom. Det är bättre att vara ärlig än att göra något som du inte blir nöjd med. Om du å andra sidan är engagerad, fullföljer du den uppgift som du har fått. Skötsel av husdjur i grannskapet Gillar du husdjur? Har du dem i ditt hem och vet du hur du ska ta hand om dem? Har du grannar som har husdjur och inte alltid har tid att ta hand om dem eller som behöver tas om hand under semestrar eller helger? Hundar behöver gå ut regelbundet, och när ägaren arbetar kan han eller hon inte alltid erbjuda dem en lång promenad. I det här fallet kan du erbjuda att ta med dem på en promenad. Andra djur, som katter och nya husdjur, gillar också att vara i närheten. De behöver alla mat och omsorg om deras ägare är borta en längre tid. Det är troligt att de är glada att hitta någon som kan ta hand om dem, eftersom det inte alltid är lätt. Om du måste ta hand om husdjur, tänk på deras välbefinnande och ring deras ägare om det finns några problem. Barnpassning Om du känner att du kan ta hand om ett litet barn eller om du själv har haft möjlighet att ta hand om dina syskon är detta ett jobb för dig. Barnpassning av en eller flera</w:t>
      </w:r>
    </w:p>
    <w:p>
      <w:r>
        <w:rPr>
          <w:b/>
          <w:color w:val="FF0000"/>
        </w:rPr>
        <w:t xml:space="preserve">id 76</w:t>
      </w:r>
    </w:p>
    <w:p>
      <w:r>
        <w:rPr>
          <w:b w:val="0"/>
        </w:rPr>
        <w:t xml:space="preserve">Sätt alla chanser på din sida med Sexylicious Aphrodisiac Bath Ball. Du har planerat allt: outfit, underkläder, hår, smink, parfym... allt utom en liten boost till din sex appeal och libido! Kom in i den förföriska och sensuella stämning som du hoppas uppnå ikväll genom att börja med ett feromonbad. Sexylicious Aphrodisiac Bath Ball löses upp i badkaret och parfymerar badrummet med en träig orientalisk blomdoft... Din hud kommer att bli impregnerad av den och din måltavla kommer inte att vara likgiltig... Sexylicous Aphrodisiac Bath Ball är rik på feromoner och stimulerar din lust och ökar din attraktionskraft. Berikade med naturliga oljor lämnar de ett silkeslent lager på huden och ger den näring. Våga börja din förberedelseritual före din sexiga dejt med ett feromonbad och sätt alla chanser på din sida för att få honom att ge upp... Förbered allt för din romantiska kväll med Sexylicious Aphrodisiac Bath Ball genom att lägga till den i din Ilxelle-korg! </w:t>
      </w:r>
    </w:p>
    <w:p>
      <w:r>
        <w:rPr>
          <w:b/>
          <w:color w:val="FF0000"/>
        </w:rPr>
        <w:t xml:space="preserve">id 77</w:t>
      </w:r>
    </w:p>
    <w:p>
      <w:r>
        <w:rPr>
          <w:b w:val="0"/>
        </w:rPr>
        <w:t xml:space="preserve">Träkomposit är ett hållbart och miljövänligt alternativ till lövträ. Den består av en blandning av trämjöl och PVC. Det bidrar därmed till att skydda och bevara tropiska regnskogar. Dessutom behövs ingen ytterligare behandling med oljor, skadliga konserveringsmedel, bekämpningsmedel osv. Den beräknade livslängden överstiger den för konventionellt trä och är sedan helt återvinningsbar. PLASTIVAN är certifierad för att leverera PEFC-certifierade produkter. Vår omsorg om miljön och utvecklingen av hållbara produkter har gjort det möjligt för oss att presentera detta certifikat från och med idag. Duofuse träkomposit består av 50 % trämjöl. Träet kommer från hållbart förvaltade skogar. Trämjölet blandas med PVC i vår egen pelleteringsanläggning för att producera WPC-pellets, som sedan används i produktionen av terrassbrädor och träkompositstaket. Träkompositen återvinns sedan helt och hållet. Detta certifikat gör Duofuse till ett miljövänligt alternativ till tropiskt lövträ. PEFC, en icke-statlig miljöorganisation, är en akronym för "Programme for the Endorsement of Forest Certification Schemes". PEFC-systemet, som är representerat över hela världen, garanterar certifiering av hållbar skogsförvaltning. Konkret främjar PEFC ett miljövänligt, socialt fördelaktigt och ekonomiskt livskraftigt skogsbruk. Ytterligare information: www.pefc.be</w:t>
      </w:r>
    </w:p>
    <w:p>
      <w:r>
        <w:rPr>
          <w:b/>
          <w:color w:val="FF0000"/>
        </w:rPr>
        <w:t xml:space="preserve">id 78</w:t>
      </w:r>
    </w:p>
    <w:p>
      <w:r>
        <w:rPr>
          <w:b w:val="0"/>
        </w:rPr>
        <w:t xml:space="preserve">Glöm julklapparna som ännu inte är gjorda, glöm dekorationerna som suckar i botten av lådorna, glöm gratulationskorten som måste skrivas! Som tack får du här en adventskalender. I år är det inte personliga hyllningar som gäller, utan en hyllning till de bloggar som inspirerar mig dagligen. Med den hemliga förhoppningen att få dig att upptäcka några av dem. Jag önskar er alla "BEL AVENT". Anne P.S. Klicka bara på det första namnet bredvid tacket för att upptäcka den vackra blogglänken! jag älskar dina bilder också! bästa önskningar ;0) Tack, du kommer att bjuda oss på 25 dagar!!! Även när det gäller skönhet. Kärlek, Manon Tack. Jag önskar dig en härlig kväll i sötma! Jag hoppas att jag kommer att upptäcka några mycket trevliga bloggar... Jag hoppas att jag kommer att upptäcka några trevliga bloggar... Coco... Tack :) /Anna-Malin Din första adventsbild är överdådig som varje gång jag tittar på det du bjuder mig på. Det är en mycket bra idé att få oss att upptäcka en blogg varje dag. Tack för dessa dagar av visuell lycka som kommer att följa. Bises &amp; bonne soirée . Babette det är en bra idé att låta oss upptäcka atmosfären i bloggar du gillar ... och med tanke på din smak kommer det att vara ett verkligt nöje!!! och dessutom börjar det bra med "mig och Alice" snart förtrollningen är närvarande från första fönstret öppna!!! och dessutom kommer du att göra oss resa på bloggar, det är två gånger en gåva! Jag älskar den här fantastiska idén att upptäcka nya bloggar under advent, fulla av charm utan tvekan, med din smak ... Jag är säker på att det kommer att bli ett nöje att upptäcka de 25 dagarna som kommer att avslöja sig för oss i denna vackra poesi... Det känns bra, en värld av sötma! Hej, kära Anne! Tack så mycket för att du har tagit med mig på din vackra blogg! Glad advent till dig också! ♥♥♥♥ Susanne Jag är glad att hitta dig varje dag, du gör dig för sällsynt resten av året kommer jag att kunna njuta av dina adventsbilder som varje år jag vet och älskar bloggen Jag och Alice tackar dig för att du får oss att upptäcka de bloggar du älskar Vi ses mycket snart Eftersom jag hoppades att du börjar igen med din kalender. Tack Anne. Jag älskar dig. Tack för att ni får oss att drömma: varje dag kommer att bli en fin upptäcktsstund: vilken fröjd! En vacker och poetisk godbit som du kommer att dela med oss i 25 dagar! Så. superbra idé med vackra foton och bra länkar! Tack, jag är väldigt glad över att ha hittat din blogg via nice*room tror jag. God jul liz från Paris</w:t>
      </w:r>
    </w:p>
    <w:p>
      <w:r>
        <w:rPr>
          <w:b/>
          <w:color w:val="FF0000"/>
        </w:rPr>
        <w:t xml:space="preserve">id 79</w:t>
      </w:r>
    </w:p>
    <w:p>
      <w:r>
        <w:rPr>
          <w:b w:val="0"/>
        </w:rPr>
        <w:t xml:space="preserve">Ännu ett år har gått! Hej tvåtusen och nitton, Till det nya årets mistel! Självbiografi (även om den förnekar det), biofiktion (även om den avviker från den), roman - Abnousse Shalmanis första roman är allt detta på en gång. Berättaren Shirin är åtta år gammal när hennes föräldrar, Niloophar (modern) och Siamak (fadern), flyr med hela familjen från Khomeinis ayatolloregim och den svarta slöja som har täckt det forna riket under shahen av Iran. Familjen, låt oss tala om den, är färgstark; den är kommunistisk, men i Iran kan kommunister vara ortodoxa, det vill säga stalinister, trotskister eller maoister. De bor alla i samma byggnad med alla de händelser som detta innebär på grund av deras meningsskiljaktigheter. Abnousse Shalmani berättar om Shirins familjs liv fram till vuxen ålder i en flamboyant, rå (som Zazie i tunnelbanan) eller barock stil. Livet består av konflikter, hat, attraktioner och kärlek samt fester med andra exilerade. Boken flyger ibland in i den magiska realismen hos latinamerikanska författare, som är impregnerad med orientaliska berättelser (hon blev förälskad vid första ögonkastet i Gabriel Garcia Marquez' Kärlek i kolerans tid). Men Abnousse Shalmani behärskar alltid sin stil så att hon tar läsaren vid strupen och inte släpper taget. Hon har en sällsynt känsla för berättande som gör det omöjligt att lägga ifrån sig boken. Trots titeln och exilens smärta är boken full av humor, på varje sida. Shirins mostrar är roliga, särskilt Mitra som är särskilt obehaglig. Mamman är en älvliknande varelse som förödmjukas av sina systrar; när hon föder barn kallar Shirin den nyanlända för "lillebror". Han kommer att störa livet i en galen familj. Shirin, som är avvikande som Abnousse Shalmani, finner kärlek i Omids famn och blir vän med den judiska grannen, en överlevare från Shoah. En stor roman, en stor författare, en stor litteratur, en bok som markerar och upplyser även om farorna med exil. Har vi sjunkit ner i en oåterkalleligt förlorad värld där pengarnas lag har ersatt moralen? Är vi förutbestämda att bara känna till ruttna ekonomiska och politiska ledare, som Trump är den främsta symbolen för? Det är hemskt att få intrycket att vi upprepar oss i all oändlighet, men det är de aktuella händelserna som upprepar sig själva. Varje dag har sin skandal och ibland sina skandaler. Att få veta att Alexandre Benalla reser med ett diplomatpass är kvävande, men inte lika mycket som att få veta att det gemensamma företaget Renault-Nissan BV, som bildades den 28 mars 2002 och hade sitt säte i Nederländerna (ett riktigt skatteparadis), bara var en slush fund. Det var ursprungligen ett företag som skulle tillhandahålla strategiska ledningstjänster och sköta frågor om företagsstyrning mellan de två samriskföretagen RNPO (Renault Nissan Purchasing Organisation) och RNIS (Renault-Nissan Information Services). Men nu har företaget fungerat som en diskret spargris för att betala ut dolda (och skattefria) ersättningar till ett fåtal höga chefer. För dessa personer är lönerna inte på samma nivå som för egenföretagare, utan har många nollor. Fakta, som sträcker sig över flera år, skulle uppgå till miljarder euro. Sedan 2012 har fackföreningarna, särskilt CGT, uppmärksammat Renaults aktieägare, inklusive den franska regeringen (med en andel på 15 %), på den oklara karaktären hos Renault.</w:t>
      </w:r>
    </w:p>
    <w:p>
      <w:r>
        <w:rPr>
          <w:b/>
          <w:color w:val="FF0000"/>
        </w:rPr>
        <w:t xml:space="preserve">id 80</w:t>
      </w:r>
    </w:p>
    <w:p>
      <w:r>
        <w:rPr>
          <w:b w:val="0"/>
        </w:rPr>
        <w:t xml:space="preserve">Abdelaziz al-Maghrawi, den marockanska zajalens doyen Publicerad den 27 oktober 2008 Abu Faris abd al-Aziz al-Maghrawi (1533 - 1593), mer känd som Abdelaziz al-Maghrawi, är en berömd marockansk poet och författare av qaçaïd för malhoun. Han var en av hovpoeterna hos sultan Ahmed al-Mansur Saadi, den sjätte sultanen i den saadiska dynastin. Att skriva dikter på dialektal arabiska är ingen nyhet i arabvärlden. Vi känner till poesin av Ibn Quzman, författaren till zajal, som levde i Andalusien på 1100-talet. Om den medeltida zajalen är skriven i dialektalt register absorberas den av den klassiska metriken. Vi har också poesi, som kallas malhoun, av Sidi Abderrahman El Majdoub, som levde på 1500-talet. Han efterlämnade många lärjungar, bland annat den marockanske poeten Abdelaziz al-Maghrawi och tlemceniern Ahmed ben Triqui, känd som Benzengli, författare till "Ya achak ezzine" (O älskare av skönhet). Här är en samling av några av hans texter översatta till franska och ibland till engelska. Översättningen är ungefärlig men korrekt i sak. Det har möjliggjorts tack vare engagemanget från forumisterna på denna webbplats. Chafouni Ak7al Mralaf----Ya7asbou Mafiya Dkhira Wa Ana Ka-Alkitab Al-Mo2alaf----Fih Manafi3 Kthira De såg mig smutsig och ful----De sa att jag är ett tomt huvud Men jag är som en täckt bok--i den finns många användbara saker Ya 9alb Nakwik Bi Al-Nar----Wa Ida Brit NzidAK Ya 9albi Khalaft Li Al-3ar----Wa Trid Man La YridAk oh!my heart i burn you ----and if you want I will do more oh!my heart you make me ashamed r----because you like who doesn't like you. La Tkhamam La Tdabar----La Tarfad Al-ham Dima Al-Falk Ma ho Msamar----Wa La Dania M9ima Tänk inte för mycket och titta inte för hårt----Du får inte ta sorg för evigt Planeterna är inte fixerade...--och livet är inte evigt Al-Sahab La Tla3bou----Wa Al-Ta3ar La Tfout 3lih Ili 7abak 7abou Ikthar----Wa Li Ba3ak La Tachrih lek inte med din närmsta väns känslor-----och om folk förolämpar honom ,lugnade honom. som älskar dig älskar honom ännu mer-----men när han väl förråder dig ska du inte vara hans vän igen. ksabt Fi Dahr Ma3za----Wjabt Klam Rba3i Mada Man A3tah Rabi----Wa Ygoul A3tani Dra3i Jag har bara haft en get i mitt liv----men jag har skrivit vackra kvatrainer Många är de som är fyllda av Allahs gunst----och de säger att det är våra egna armars gunst SAFER TA3RAF ANASSE ---- OR KBIRE AL KOUME TI3OU KBIRE AL KARCHE OR RASSE ---- BI NÄSSE FALSSE BI3OU Resa du lär känna folk ---- Och den ädle ska du vara lydig Den magerme har ett stort huvud ---- För en halv penny sälj---- Abdelaziz al-Maghrawi dog vid 60 års ålder. Under den sjätte upplagan av festivalen för Malhouns konst som anordnades i Fez presenterades ett akademiskt arbete av Abbas Al Jirari, rådgivare till Marockos kung, med titeln "det vetenskapliga projektet för Konungariket Marockos akademi inom Malhouns konst". En diktsamling av Abdelaziz El Maghraoui publicerades också vid detta tillfälle. Festivalen lyfter fram många konstnärliga grupper från Marocko och utgör en viktig plattform för att bevara ett gammalt arv.</w:t>
      </w:r>
    </w:p>
    <w:p>
      <w:r>
        <w:rPr>
          <w:b/>
          <w:color w:val="FF0000"/>
        </w:rPr>
        <w:t xml:space="preserve">id 81</w:t>
      </w:r>
    </w:p>
    <w:p>
      <w:r>
        <w:rPr>
          <w:b w:val="0"/>
        </w:rPr>
        <w:t xml:space="preserve">#1 På 17/10/2012, på 16:59 - pandageek terminal inte hittad [RESOLVED] Hej alla, Jag installerade på min dator Xubuntu 11.10 (Jag har redan gjort det många gånger, Jag vet väl hur man gör det utan risker) bara här, vid omstart inga problem. Men efter uppdateringen och omstarten, om jag vill starta terminalemulatorn, öppnas ett fönster som ber mig att välja mitt favoritprogram för emulatorn.Hur kan jag åtgärda detta? tack till dig!!!! #2 Den 17/10/2012, klockan 20:25 - The Uploader Re: terminal not found [RESOLVED] Hej I Settings Manager =&gt; Favorite Applications =&gt; Utilities =&gt; Terminal. Du måste välja en terminal från listan eller ange en körbar fil i /usr/bin. Du kan till exempel installera xfce4-terminal från Synaptic (normalt installeras det med Xubuntu). #3 On 10/17/2012, at 8:32 PM - pandageek Re: terminal not found [SOLVED] Jag har installerat xterm under tiden men det ser inte bra ut (och det har inte stöd för högerklick eller flikar) Jag kan inte hitta xfce4-terminal i /usr/bin men apt-get säger att den är installerad, kan jag ta bort den och installera om den utan att det innebär en risk för systemet? #4 On 10/17/2012, at 20:47 - The Uploader Re: terminal not found [RESOLVED] Normalt sett, ja. Du kan göra det i xterm: sudo apt-get purge xfce4-terminal &amp;&amp; sudo apt-get update &amp;&amp; sudo apt-get install xfce4-terminal Om den är installerad bör den finnas direkt i listan under namnet "Xfce Terminal". Dess namn är normalt xfce4-terminal i /usr/bin #5 On 10/17/2012, at 20:54 - pandageek Re: terminal not found [RESOLVED] Rekommendationen talar om för mig att /var/lib/dpkg/lock inte kan låsas och att någon säkert måste använda det #6 On 10/17/2012, at 21:12 - The Uploader Re: terminal not found [RESOLVED] Du bör inte använda Synaptic, programvarubiblioteket eller uppdateringshanteraren samtidigt. För att ta reda på om låset ska finnas där måste du kontrollera om apt-processen är aktiv: ps aux | grep apt Om det inte kommer tillbaka en rad som slutar med "apt", och varken synaptic, biblioteket eller uppdateringshanteraren är öppna, kan du ta bort låsen: sudo rm -rf /var/lib/apt/lists/lock (Källa i dokumentationen) #7 Den 17/10/2012, kl. 21:26 - pandageek Re: terminal not found [RESOLVED] Ja, utan logitheken är det bättre, men ditt kommando installerar inte xfce4-terminal för mig på vanligt sätt, det finns inte i /usr/bin men kommandot "xfce4-terminal" öppnar allting korrekt, så jag gjorde en egen launcher och det fungerar. (problemet löst på ett omvägen sätt) tack så mycket för din hjälp och din tid #8 On 17/10/2012, at 21:28 - The Uploader Re: terminal not found [RESOLVED] Du kan hitta dess sökväg genom att göra: whereis xfce4-terminal Och om kommandot xfce4-terminal fungerar, så finns det i alla fall i en av mapparna i miljövariabeln PATH: echo $PATH (för att veta vilka mappar den pekar på) som gör att du kan fylla i den i "Favoritprogram". Tack så mycket för din hjälp och din tid. Det var så lite. ^^ #9 On 10/17/2012, at 21:50 - pandageek Re: terminal not found [SOLVED] Ja, den säger att den finns i /usr/bin men det är omöjligt att hitta den för hand i preferenserna Jag skrev in sökvägen och det fungerar tack igen ^^ #10 On 10/18/2012, at 06:19 Re: terminal not found [SOLVED] Hej, jag satte xterm i mellanrummet men</w:t>
      </w:r>
    </w:p>
    <w:p>
      <w:r>
        <w:rPr>
          <w:b/>
          <w:color w:val="FF0000"/>
        </w:rPr>
        <w:t xml:space="preserve">id 82</w:t>
      </w:r>
    </w:p>
    <w:p>
      <w:r>
        <w:rPr>
          <w:b w:val="0"/>
        </w:rPr>
        <w:t xml:space="preserve">Öka hudens plasticitet med EneomeyFörlust av elasticitet och spänst kommer med åldern, men också genom kronisk inflammation av cellerna på grund av dagliga angrepp som försämrar kvaliteten på elastin, kollagen och hyaluronsyra i dermis. För att hjälpa huden att reagera och återfå sin plasticitet rekommenderar vi användning av ...</w:t>
      </w:r>
    </w:p>
    <w:p>
      <w:r>
        <w:rPr>
          <w:b/>
          <w:color w:val="FF0000"/>
        </w:rPr>
        <w:t xml:space="preserve">id 83</w:t>
      </w:r>
    </w:p>
    <w:p>
      <w:r>
        <w:rPr>
          <w:b w:val="0"/>
        </w:rPr>
        <w:t xml:space="preserve">OFFICIELLT. LOU Rugby har glädjen att meddela att Pierrick Gunther har anlänt för nästa säsong. Spelaren är utlånad i ett år från sin nuvarande klubb RC Toulon. Exklusiv intervju. Pierrick Gunther (1m90 - 110 kg) är ett av de unga hoppen i fransk rugby. Han är utbildad vid RCT och har vid 24 års ålder redan flera titlar i bagaget, varav två stora: en seger i H-Cup 2013 med Toulon och en seger i VI Nations Tournament med det franska U20-landslaget 2009. Roubaix-anhängaren har spelat två hela säsonger i Toulon under ledning av Olivier AZAM, som nu är i LOU (cirka 40 matcher i TOP 14, cirka femton i H-Cup). Han har använts mindre i år och valde därför att gå med i LOU för att komma tillbaka på rätt spår. Även om han ännu inte har fått möjlighet att bära den franska landslagströjan, följs Pierrick Gunther noga av den franska landslagsstaben, som redan förra säsongen anlitade honom. Pierrick, du kommer att lånas ut av Toulon i en säsong, varför LOU? PG: Det var ett mycket naturligt val. LOU är en ambitiös klubb med ett verkligt projekt. Även om jag bara är utlånad vet vi inte vad framtiden har att erbjuda. Det är mycket viktigt för mig. Du kände Olivier Azam (red.: tränare för LOU:s forwards) i Toulon, vi antar att detta måste ha underlättat förhandlingarna och påverkat ditt val? PG: Olivier och jag känner varandra väl, det är sant. Jag vet att han gillar mitt sätt att arbeta och det är ömsesidigt. Han berättade bra saker om klubben. På grund av detta och det faktum att jag ville få mer speltid var valet återigen naturligt. Vilka är dina personliga ambitioner för nästa säsong med LOU? PG: För att hitta tillbaka till den tävlingsrytm som jag hade de senaste två säsongerna, då jag spelade mycket med Toulon, men framför allt för att hjälpa LOU att avancera i TOP 14 (redaktionens anmärkning: om de går upp förstås). Din speltid och dina prestationer har gjort det möjligt för dig att ingå i Philippe Saint-Andrés franska trupp vid flera tillfällen. Tänker du fortfarande på det? PG: Nej, jag tänker inte på det. Jag vill koncentrera mig på LOU, spela bra matcher och bidra med något till laget. Jag säger till mig själv att jag börjar från början! Trots allt måste denna "erfarenhet i blått" ha lärt dig mycket? PG: Naturligtvis har jag varit och är fortfarande tillsammans med några enastående spelare i Toulon, till att börja med Jonny Wilkinson. Det är en enorm möjlighet. Jag vill använda den för att utvecklas och växa. Tror du att du kan bidra med erfarenhet till LOU? PG: Ja, det kommer definitivt att bli en upplevelse att dela med sig av. Jag kan ge råd som jag själv har fått av dessa stora spelare. Men jag är bara 24 år gammal och jag vet att jag kommer att lära mig mycket på LOU. Särskilt på min position där jag kommer att spela tillsammans med en spelare som Geoge Smith, till exempel (Redaktörens anmärkning: den australiensiske landslagsmannen har redan skrivit på för LOU inför nästa säsong). Känner du till Matmut Stadion och dess omgivningar? PG: Ja, jag kom för att besöka anläggningarna och även för att titta på en match för några dagar sedan. Det här stället är verkligen trevligt och framför allt ger det en hel del professionalism!</w:t>
      </w:r>
    </w:p>
    <w:p>
      <w:r>
        <w:rPr>
          <w:b/>
          <w:color w:val="FF0000"/>
        </w:rPr>
        <w:t xml:space="preserve">id 84</w:t>
      </w:r>
    </w:p>
    <w:p>
      <w:r>
        <w:rPr>
          <w:b w:val="0"/>
        </w:rPr>
        <w:t xml:space="preserve">Moe-Kan har varit engagerad i Pause Guitare Festival i många år som säkerhetsansvarig. I detta sammanhang har vi varje år kontakt med räddningstjänsten[1] som utför första hjälpen-uppdrag för människor. Vi har länge velat intervjua Xavier Bana, dess regionchef. Vi ville att han skulle dela med sig av sitt engagemang, sitt uppdrag och varför han valde att ge sin tid och sin kompetens på frivillig basis. Dessutom ville vi veta hur han ser på personlig assistans och volontärarbete. Utan att vi ens hinner ställa den första frågan ger han oss med entusiasm sin syn på hur viktigt det är att sätta människan i centrum för detta engagemang. Vi lyssnar därför noga på uttryck för ett värde som ligger våra grundläggande principer varmt om hjärtat, nämligen att sätta "människan" i centrum för framgång. Xavier BANA: I vårt uppdrag att övervaka de volontärer som ansluter sig till oss får vi aldrig glömma den mänskliga aspekten. Vi kräver mycket av dem, och i gengäld tycker de inte riktigt om konserterna på ett evenemang som Pause Guitare. Därför måste vi sätta individen i centrum för våra överväganden. När det gäller strukturen har vi administrativa krav, men utöver det faktum att vi hjälper människor är det oerhört viktigt att ta hänsyn till den mänskliga aspekten av teamet. Jag har lärt mig mycket. Framför allt hur man får människor att arbeta tusentals timmar per år, som tycker att det är roligt och som inte ber om pengar i gengäld! Varför är det så? För att vi samlas kring ett gemensamt ideal, en gemensam mening och ett gemensamt mål. Moe-Kan: Hur är ditt förhållande till evenemangsarrangörer? XB : När vi deltar i evenemang som Pause Guitare konfronteras vi tillsammans med arrangörerna med två helt olika tillvägagångssätt. Först och främst är det arrangören som behöver oss. I det här fallet är vi som hunden i mitten av bowlinghallen, tills något händer. Sedan säger han till sig själv: "Tack och lov att de var där! Tills något händer är det som försäkringen på din bil, du är djupt irriterad över att betala den, men du är glad att göra det när du behöver den! Ofta är dessa typer av arrangörer inte nödvändigtvis medvetna om varför de anlitar oss. De gör det för att andra har gjort det före dem, utan att riktigt veta varför. Den känsla jag har av Pause Guitare, särskilt sedan Moe-Kan kom hit, även om det alltid har varit en familjefestival med respekt för de inblandade, är att jag har att göra med en arrangör som vet vad han gör. Han ger oss inte intrycket att vi är där för att vara till besvär. För att uppnå vårt uppdrag ber vi om saker och ting, vissa är möjliga, andra inte, beroende på det övergripande sammanhanget. I slutändan kan vi föra en dialog så att vår verksamhet kan bedrivas under goda förhållanden för de personer som vi tar hand om och för de första hjälparbetare som tar hand om dem. De sistnämnda får inte hamna i situationer där de är i svårigheter hela kvällen. Annars kommer de inte att trivas, och det är just trivsel som driver dem. Jag talar inte om glädjen av att uppleva en konsert, dess atmosfär, utan om glädjen som kommer från den hänsyn man får från det uppdrag man kommer att utföra. På Pause Guitare gör vi vårt jobb, vi tas i beaktande och vi deltar i det faktum att föreställningen existerar. Jag träffade nyligen en person som hade varit med på den stora kvällen 2014, där bland annat Calogero uppträdde. Han frågade mig om vi var där. Jag berättade att vi var det, och att vi hade haft en hel del ingripanden. Han berättade sedan att han inte hade</w:t>
      </w:r>
    </w:p>
    <w:p>
      <w:r>
        <w:rPr>
          <w:b/>
          <w:color w:val="FF0000"/>
        </w:rPr>
        <w:t xml:space="preserve">id 85</w:t>
      </w:r>
    </w:p>
    <w:p>
      <w:r>
        <w:rPr>
          <w:b w:val="0"/>
        </w:rPr>
        <w:t xml:space="preserve">Kurserna inom delområdet Aerodynamik KRITERIER - I fältet Nyckelord kan du söka efter kurser med hjälp av ett ord eller uttryck som finns i titeln eller i indexen för en kurs. Index föreslås från det tredje tecknet som anges, men du kan också ange vilken teckensträng som helst. - Du kan använda jokertecknet * för att ersätta ett valfritt antal tecken - EU: koden består av 3 bokstäver omedelbart följt av 3 siffror - Certifikat: koden består av 2 eller 3 bokstäver omedelbart följt av 3 siffror. Vissa certifikat är uppdelade i flera spår: - för att visa den gemensamma kärnan, skriv den enkla koden (t.ex. LG005). - Om du vill visa en viss utbildning i ett examensbevis följer du koden med bokstaven "p" och utbildningens nummer (t.ex. LG005p2). Om examen har endast en väg, följ bokstaven "p" med -1 (t.ex. CYC17p-1). I samtliga fall får du inte infoga mellanslag eller ytterligare interpunktion.</w:t>
      </w:r>
    </w:p>
    <w:p>
      <w:r>
        <w:rPr>
          <w:b/>
          <w:color w:val="FF0000"/>
        </w:rPr>
        <w:t xml:space="preserve">id 86</w:t>
      </w:r>
    </w:p>
    <w:p>
      <w:r>
        <w:rPr>
          <w:b w:val="0"/>
        </w:rPr>
        <w:t xml:space="preserve">26/01/2015 - 2 kommentarer Här är stegen för att komma dit: Installera CyanogenMod 11 1) Ladda ner CyanogenMod 11 Jag använde den här versionen: cm-11-20141101-UNOFFICIAL-v2wifixx.zip men det finns nyare versioner. Det viktiga är att arkivnamnet måste innehålla "v2wifixx". 2) Ladda ner Google Apps (valfritt) Cyanogen har sedan en tid tillbaka inte tillåtits inkludera Google-applikationer (gmail, playstore, kalender, ...) i sin rom, så du måste ladda ner dem någon annanstans. Det finns flera olika förpackningar, från den lättaste till den mest kompletta. Jag rekommenderar personligen att du tar den lättaste (pico) som innehåller playstore och laddar ner de andra därifrån. 3) Ladda ner OpenRecovery från TWRP Det är ett BIOS som gör det möjligt för oss att göra en säkerhetskopia av surfplattan och installera den nya ROM:n. 4) Ladda ner Root och Odin För att starta upp TWRP enkelt kan vi installera appen från Playstore, men den kräver root-åtkomst. Den här länken ger en zip-fil som också innehåller Odin 3.07 som vi kommer att använda härnäst. 5) Förinstallera ROM och appar Kopiera de två zipparna (extrahera dem inte!) var du vill på surfplattan, enklast i roten. - Kopiera CyanogenMod: cm-11-20141101-UNOFFICIAL-v2wifixx.zip - Kopiera Google Apps: pa_gapps-modular-pico-4.4.4-20141019-signed.zip 6) Aktivera USB-debuggning - Gå till Inställningar, Allmänt, Om - Skriv 7x på Versionsnummer - Gå till menyn som just dök upp: Utvecklingsalternativ - Kontrollera USB-debuggning 7) Rotera enheten - Stäng av surfplattan - Starta upp i återställningsläge (ström, hem, volym ner) - Starta Odin på datorn - Anslut surfplattan till datorn via USB - Välj CF-Auto-Root-v2wifi-v2wifixx-smt900.tar.md5 från PDA-knappen - Starta 8) Installera TWRP - Installera TWRP från Google Playstore 9) Installera TWRP-återställningsläget - Stäng av surfplattan - Starta upp i återställningsläget (ström, hem, volym ner) - Starta Odin på datorn - Anslut surfplattan till datorn via USB - Välj openrecovery-twrp-2.8.0.0-v2wifixx.img.tar genom att klicka på PDA - Start 10) Starta om till den nya återställningen - Starta TWRP (Installera inte BusyBox om den föreslår det) - Starta om till återställningen 11) Gör en säkerhetskopia av det nuvarande systemet och data (valfritt men rekommenderas starkt) - Backup-knappen - Välj ett namn - Svep för att validera 12) Radera allt - Wipe-knappen - Svep för att validera 13) Installera ROM och Google Apps - Install-knappen - Välj cm-11-20141101-UNOFFICIAL-v2wifixx.zip - Svep för att bekräfta - Välj pa_gapps-modular-pico-4.4.4-20141019-signed.zip - Svep för att validera 14) Starta om systemet Återinstallera Stock ROM (base ROM) officiell länk, spegel - Stäng av surfplattan - Starta upp i återställningsläge (power, home, volym ner) - Kör Odin på datorn - Anslut surfplattan till datorn via USB - Välj T900XXUANB5_T900AUTANB3_AUT.zip från PDA-knappen Övrigt 1) Om du behöver starta om i återställning utan TWRP - Öppna en terminal - su - reboot recovery Källa 1 : http://www.android.gs/install-unofficial-cyanogenmod-11-android-4-4-2-alpha-rom-for-samsung-galaxy-s4-i9500/ Källa 2 : http://androidcentral.us/2014/05/root-galaxy-tab-pro-12-2-sm-t900/ Källa 3 : http://forum.xda-developers.com/galaxy-tab-pro-12-10-8/development/cyanogen</w:t>
      </w:r>
    </w:p>
    <w:p>
      <w:r>
        <w:rPr>
          <w:b/>
          <w:color w:val="FF0000"/>
        </w:rPr>
        <w:t xml:space="preserve">id 87</w:t>
      </w:r>
    </w:p>
    <w:p>
      <w:r>
        <w:rPr>
          <w:b w:val="0"/>
        </w:rPr>
        <w:t xml:space="preserve">Hur kontaktar jag GRDF i Esquibien? Om en Esquibiennois vill ansluta sitt nya hem till gas eller öppna sin gasmätare kan det vara nödvändigt att kontakta gasdistributionsnätsoperatören GRDF. För att genomföra dessa åtgärder är telefonnumret i Esquibien (29) 09 69 36 35 34. En rådgivare kan svara på dina frågor och fortsätta med att öppna eller stänga en gasmätare, förbereda arbetet med anslutning till naturgasen eller ingripa vid ett avbrott eller en gasläcka. Distributionsföretaget GRDF kommer nämligen att ansvara för all verksamhet som ska utföras på gasnätet i Bretagne. Observera att Esquibiennois också kan gå in på distributörens webbplats för att fylla i ett formulär för alla slags förfrågningar, t.ex. för att beställa en mätare eller skriva ett avtal i sitt namn. Invånarna i Bretagne kan också informera distributören GRDF om eventuella störningar i gasnätet: Användning av gas som huvudbränsle Tabellen visar vilka bränslen som Esquibiennois föredrar. Som du kan se är det mest använda bränslet elektricitet. BBC-märket för byggnader i Esquibien Vad är BBC-effinergie-märket för något? Denna certifiering identifierar tydligt nyligen byggda byggnader som förbrukar mycket lite energi. Märkningen är därför en del av en mer övergripande strategi som syftar till att uppnå målet att dividera utsläppen av växthusgaser med fyra år 2050 i Esquibien liksom i resten av Frankrike. I Esquibien är endast 1 276 byggnader certifierade med denna märkning, dvs. 1 % av alla bostäder. I departementet är siffran 3 %. Fallet Esquibien är dock inte jämförbart med alla städer. Guiler-Sur-Goyen ligger särskilt långt framme på detta område och tillämpar denna typ av politik med stor kraft: Guiler-Sur-Goyens politik för lågenergibyggnader. Hur värmer invånarna i Esquibiennois upp sina hem? De 1 591 invånarna i Esquibien värmer sig huvudsakligen med hjälp av helt elektrisk uppvärmning. De vanligaste bostäderna i Esquibien Energiförbrukningen påverkas av vilken typ av bostad som Esquibiennois väljer. För samma nät GrDF eller ErDF kommer ett hus i Esquibien inte att konsumera på samma sätt som en lägenhet. De flesta invånarna i Esquibien har valt att bo i hus. I Esquibien byggdes 35 lägenheter i år jämfört med 1 235 hus. Esquibien: användbar information Kontakta Esquibiens stadshus Vanliga frågor i Esquibien Vad är skillnaden mellan GRDF och GDF i Esquibien? GrDF och Engie (GDF:s nya namn) är två olika företag. Engie säljer gasen till Esquibienborna och GrDF distribuerar den till dem. GrDF tar också hand om mätaranslutningar och felsökning för Esquibiennois. Vilka funktioner har GRDF i Esquibien? I Esquibien, liksom på andra håll, ansvarar GRDF för att öppna och stänga gasmätare, ansluta bostäder till nätet och vid behov utföra akuta gasrelaterade insatser. Om du vill att distributören ska ingripa i ditt hem på grund av en gasläcka måste du kontakta GRDF Esquibien. Hur kontaktar man distributören GrDF i Esquibien? GrDF har inrättat flera nummer för Esquibiennois, och du måste först identifiera din situation för att kunna kontakta rätt nummer. GrDF ansvarar för nätet, som det underhåller och reparerar, för avläsning av mätare, för anslutning av byggnader under uppbyggnad och för öppnande av gasmätare. Om du redan är gaskund i</w:t>
      </w:r>
    </w:p>
    <w:p>
      <w:r>
        <w:rPr>
          <w:b/>
          <w:color w:val="FF0000"/>
        </w:rPr>
        <w:t xml:space="preserve">id 88</w:t>
      </w:r>
    </w:p>
    <w:p>
      <w:r>
        <w:rPr>
          <w:b w:val="0"/>
        </w:rPr>
        <w:t xml:space="preserve">Lag nr 15-95 om fastställande av handelslagen (utfärdad av Dahir nr 1-96-83 av den 15 rabii 1417 (1 augusti 1996)) Avdelning III: Handelsförmåga Kapitel I: Bokföringsskyldighet och korrespondens Kapitel II: Offentlighet i handelsregistret Avsnitt I: Handelsregistrets organisation Avsnitt III - Effekter av registreringar Kapitel I: Försäljning av ett företag Avsnitt I: Säljarens panträtt Avsnitt II: Säljarens fordringsägares rättigheter, högre bud från den sjätte parten Kapitel II: Införande av ett företag i ett bolag Kapitel III: Pantsättning av ett företag Avsnitt I: Realisering av panten Avsnitt II: Rensning av registrerade skulder Kapitel V : Bok III: Handelsinstrument Kapitel I: Växelbrevets utformning och form Kapitel VIII: Regress vid icke-acceptering och utebliven betalning, protest, ersättning Avsnitt I: Regress vid icke-acceptering och utebliven betalning Kapitel X: Flera exemplar och kopior Avsnitt I: Flera exemplar Kapitel I: Checkens utformning och form Kapitel IV: Framläggande och betalning Kapitel V: Den korsade checken Kapitel VI: Rekurs vid utebliven betalning Kapitel VII: Flera exemplar Kapitel Xl: Allmänna och straffrättsliga bestämmelser Avdelning IV: Andra betalningsmedel Bok IV: Handelsavtal, allmänna bestämmelser Avsnitt I: Kommersiell pant Avsnitt II: Deponering i ett allmänt lager Kapitel II: Pant utan utmätning Avsnitt I: Pant i verktyg och utrustning Avsnitt II: Panträtt på vissa produkter och material Avdelning II: Handelsagentur Kapitel I: Kommissionärens rättigheter Kapitel II: Kommissionärens skyldigheter Kapitel II: Transport av varor Kapitel III: Transport av personer Kapitel I: Bankkonto Avsnitt I: Gemensamma bestämmelser för syn- och terminskonton Avsnitt II: Synkonto Kapitel II: Insättning av medel Kapitel III: Kapitlet V: Inlämning av säkerheter Kapitel V: Öppnande av krediter Kapitel Vll: Överlåtelse av yrkesmässiga skulder Kapitel Vlll: Pant i värdepapper Bok V: Företagets svårigheter Avdelning I: Förfaranden för att förebygga svårigheter Kapitel I: Internt förebyggande kapitel I: Internt förebyggande kapitel II: Externt förebyggande kapitel II: Förfaranden för att hantera företagets svårigheter Underavdelning I: Villkor för öppnande Underavdelning II: Förfaranden för att lösa företagets svårigheter: Kapitel I: Förvaltning av företaget avsnitt I: Fortsättning av verksamheten avsnitt II: Befogenheter för företagsledaren och konkursförvaltaren kapitel II: Val av lösning Avdelning III: Rättslig likvidation kapitel II: Realisering av tillgångar kapitel III: Betalning av skulder avsnitt I: Reglering av borgenärer avsnitt II: - Avslutande av den rättsliga likvidationen avdelning IV: Gemensamma regler för behandlingsförfarandet och det rättsliga likvidationsförfarandet Kapitel I: Förfarandets organ Kapitel II: Försiktighetsåtgärder Kapitel VI: Utgivarens rättigheter Kapitel X: Makens rättigheter Kapitel Xl: Den misstänkta perioden Avsnitt I: Fastställande av tidpunkten för upphörande Kapitel XII: Fastställande av företagets skulder Avsnitt I: Deklaration av fordringar Avsnitt II: Kontroll av fordringar Avdelning V: Sanktioner mot företagsledare Kapitel I: Egendomssanktioner Kapitel II: Handelsförbud Kapitel III: Konkurs och andra brott Avdelning VI: Rättsmedel Lag nr 15-95 om upprättande av handelslagen Referensbok I: Näringsidkaren Avdelning I: Allmänna bestämmelser Avdelning II: Förvärv av näringsidkarstatus</w:t>
      </w:r>
    </w:p>
    <w:p>
      <w:r>
        <w:rPr>
          <w:b/>
          <w:color w:val="FF0000"/>
        </w:rPr>
        <w:t xml:space="preserve">id 89</w:t>
      </w:r>
    </w:p>
    <w:p>
      <w:r>
        <w:rPr>
          <w:b w:val="0"/>
        </w:rPr>
        <w:t xml:space="preserve">ludo35000 Hej, jag blev bannlyst från en webbplats som behöll min IP-adress och jag vill återvända till den här webbplatsen (eftersom jag blev orättvist bannlyst), min IP-adress är fast och kan därför inte ändras. Finns det något sätt att dölja din IP-adress? :??: Ludo35000 :sarcastic: Finns det något sätt att dölja din IP-adress? :??:</w:t>
      </w:r>
    </w:p>
    <w:p>
      <w:r>
        <w:rPr>
          <w:b/>
          <w:color w:val="FF0000"/>
        </w:rPr>
        <w:t xml:space="preserve">id 90</w:t>
      </w:r>
    </w:p>
    <w:p>
      <w:r>
        <w:rPr>
          <w:b w:val="0"/>
        </w:rPr>
        <w:t xml:space="preserve">Ämne: Re: Lite Leopardkamouflage to 22 nov 2012 - 10:39 HejJag har inte tagit några bilder än, men det kommer! Jag avslutade min karriär på arméns tekniska sektion, STA Ten 2000; gruppen för övervakning och motövervakning av slagfältet; i stort sett dag- och nattsyn, lasrar och kamouflage! Jag ska ta en titt på några av dessa tält och se om de fortfarande är i gott skick. Jag ska ta en titt på några av dem och se om de fortfarande är i gott skick och se om de fortfarande är i gott skick och se om de fortfarande är i gott skick. Därefter kommer leopardtröjor och sedan kamouflagetyg för specialstyrkor! Jag måste skaffa en ny... Jag måste skaffa en ny... Jag måste skaffa en ny... Jag måste skaffa en ny... Jag måste skaffa en ny... Jag måste skaffa en ny. Ämne: Re: Lite Leopardcamouflage Dim 2 Dec 2012 - 13:23 mycket intressant Ämne: Re: Lite Leopardcamouflage Dim 2 Dec 2012 - 14:14 Det skulle inte vara det första projektet av Felin outfit?? rapasAdjudant Ämne: Re: Lite Leopardcamouflage Dim 2 Dec 2012 - 17:21 Den här modellen av spaljéer har också en sandversion om jag inte misstar mig dessutom är det ett tag sedan jag försökte få tag på dessa uppsättningar(de användes i OPEX). arnaudhCaporal Subject: Re: Lite Leopardcamouflage Mon 3 Dec 2012 - 0:21 Jag gillar verkligen detta kamouflagemönster som också påminner mig lite om det schweiziska Alpenflage. panzer56Caporal Subject: Re: Lite Leopardcamouflage Mon 3 Dec 2012 - 10:04 HiFör det sista gallret har det inget med FELIN att göra.Jag vet inte om det är en bra idé att ha lite kamouflage, men jag är säker på att det är en bra idé att ha lite kamouflage, så jag ska ha lite kamouflage. Ämne: Re: Lite Leopardcamouflage ti 4 dec 2012 - 18:37 God kväll till alla, tack för att ni delar med er! Jag letar efter en jacka med leopardmönster, jag letar efter en jacka med leopardmönster och jag letar efter en jacka med leopardmönster.byzarreBrigadier General Subject: Re: Lite Leopard camo Sat 5 Jan 2013 - 17:26 bock skrev: Hej jag letar efter en kavajjacka modell 47/56 med Leopard camo Jag också bockCaporal Subject: Re: Lite Leopard camo Sat 5 Jan 2013 - 18:Jag letar efter en leopardcamouflagejacka för första gången i mitt liv. Jag letar efter en leopardcamouflagejacka för första gången i mitt liv... Jag letar efter en leopardcamouflagejacka för första gången i mitt liv... Jag letar efter en leopardcamouflagejacka för första gången i mitt liv... Jag letar efter en leopardcamouflagejacka för första gången i mitt liv... bockCaporal Subject: Re: Lite Leopardcamouflage Sat 5 Jan 2013 - 19:35 Min farfar var löjtnant i Algeriet år 60. Han berättar att han hade denna jacka, men på bilderna har han mle47/56 camo f2 jump jacket.</w:t>
      </w:r>
    </w:p>
    <w:p>
      <w:r>
        <w:rPr>
          <w:b/>
          <w:color w:val="FF0000"/>
        </w:rPr>
        <w:t xml:space="preserve">id 91</w:t>
      </w:r>
    </w:p>
    <w:p>
      <w:r>
        <w:rPr>
          <w:b w:val="0"/>
        </w:rPr>
        <w:t xml:space="preserve">DIY community site, dedikerad till DIY och hemförbättring saepho Hej alla, En vän till mig hjälpte mig att lägga BA13 på en vägg (med klampar mellan de 2). Jag vet inte om jag kan göra det igen, men jag vet inte om jag kan göra det igen, men jag vet inte om jag kan göra det igen, men jag vet inte om jag kan göra det igen, men jag vet inte om jag kan göra det igen. Jag undrar om jag kan lägga tillbaka lite puts där det är smalast, naturligtvis i flera lager, för att kompensera för det som saknas? Tack By goodluck Bjr, Skulle det inte vara mer som 9 eller 10mm? Om så är fallet, kompenserar du för det med MAP. Cdlt By takafer Hej, varför lägger du inte bara en champlat, det kommer att undvika eventuella sprickor saepho Tyvärr, nej, jag vet inte hur "vi" gjorde vårt jobb, det fanns en vägg som inte var rak bakom, jag tror att det spelade en roll också, men jag har 9cm (för att vara exakt, Jag skulle säga att vi är 9,3 cm breda i mitten, mot 10 cm breda i toppen och botten 🤥 Så det lägger till ett betydande lager på ba13, och därför ställdes frågan om det fanns en risk (för att försvaga ba13 eller kartan) eller inte att lägga till minst 5 mm för att kompensera. Jag har en hel del karta kvar, så ja, jag skulle kunna behöva den. Jag är inte säker på om jag ska lägga till en champlat, men hur bred ska den vara? Jag är inte säker på om jag ska lägga till en champlat, men vilken bredd ska jag använda? Tack för svaren By le+bo God kväll, det är inte lätt att se på det här fotot, har du inga andra? Är det i bredd eller tjocklek? 9 cm men du talar om 5 mm och lägger till ett lager? exakt på bilderna, tack om det är 9 eller 10 cm, lägg tillbaka gipsskivor + remsor för att fylla ut eller gör om det med en platta som är rätt tillskuret i rätt storlek By goodluck Bsr Ah, jag förstår bättre, så du har 7 mm att återställa. Du kan sätta tillbaka en speciell hörnlist av gipsskivor, lotta 😀 och fylla ut med kartan. Det borde räcka utan att du behöver oroa dig. Cdlt By le+bo Ah men ja, jävlar, men det är säkert! 😀 Bra poäng! By goodluck Bra poäng! Ja, men ja, det är klart! 😀 Bra poäng! Eller inte! Inte alltid uppenbart på fotot. Vi väntar på resten. 😁👍 saepho Hej, Ja, det stämmer, jag kan ha talat fel, jag vet inte mycket om DIY, jag ändrade fotot lite för att förklara men du förstod vad jag menade Idén med stången är bra, jag skulle inte ha något emot att ha flera mm att göra upp (7 om möjligt), och jag undrar om jag kan göra flera omgångar, kanske börja med karta och avsluta med gips (så på det centrala området), under kanske 3 eller 4 dagar och lägga till 2 mm per dag (kanske de första 3 dagarna med karta och den sista dagen med gips?) som kan göra det? Av takafer Hej MAP är möjligt, det håller på allt, men jag har en annan fråga på den estetiska sidan, hur är det att på andra sidan, skenan på golvet, är inte i linje med insidan av väggen Av goodluck Bjr, För MAP, 7 mm i 2 passerar är bra, efter att du kan ta gips fogning gips för finish. (Lättare att använda). Det är en bra finish, den kommer att fungera. A+ saepho För justering av skenan,</w:t>
      </w:r>
    </w:p>
    <w:p>
      <w:r>
        <w:rPr>
          <w:b/>
          <w:color w:val="FF0000"/>
        </w:rPr>
        <w:t xml:space="preserve">id 92</w:t>
      </w:r>
    </w:p>
    <w:p>
      <w:r>
        <w:rPr>
          <w:b w:val="0"/>
        </w:rPr>
        <w:t xml:space="preserve">Hjälp till att ta hand om djuren och underhålla djurhemmet i Queensland, norra Australien. Du kommer att delta i vården av Australiens berömda däggdjur som koalor, känguruer och wallabies. Detta reservat ger dig också möjlighet att upptäcka Queenslands naturliga underverk där Great Barrier Reef möter regnskogarna. Upptäck Australiens otroliga, paradisiska östkust på en roadtrip och lär känna alla dess heta platser på vägen! Därefter börjar ditt arbete i ett hållbart naturskyddsprojekt där du kan ge lite tillbaka till landet!</w:t>
      </w:r>
    </w:p>
    <w:p>
      <w:r>
        <w:rPr>
          <w:b/>
          <w:color w:val="FF0000"/>
        </w:rPr>
        <w:t xml:space="preserve">id 93</w:t>
      </w:r>
    </w:p>
    <w:p>
      <w:r>
        <w:rPr>
          <w:b w:val="0"/>
        </w:rPr>
        <w:t xml:space="preserve">BTS MCO i Lyon - Operational Sales Management (tidigare BTS MUC) 2 år Konsultera organisationen Specialiserad skola Innehavaren av BTS Operational Sales Management ansvarar för alla kundrelationer samt för att animera och dynamisera erbjudandet. Han/hon ansvarar också för den operativa ledningen av den kommersiella enheten och ledningen av sitt kommersiella team. Han/hon använder sin kommunikationsförmåga i sin nuvarande verksamhet. Han/hon använder ständigt digitala tillämpningar och digital teknik samt verktyg för informationsbehandling. Denna funktionella mångsidighet ingår i ett sammanhang av digital kommersiell verksamhet som syftar till att genomföra nätets och/eller den kommersiella enhetens kommersiella policy. Innehavaren av BTS Operational Commercial Management utövar sin verksamhet huvudsakligen inom: I Lyon Från 2020 till 2022 SCIENCES U LYON 53 cours Albert Thomas 69003 Lyon 3 ème arrondissement 2 år Konsultera organisationen Commercial Management</w:t>
      </w:r>
    </w:p>
    <w:p>
      <w:r>
        <w:rPr>
          <w:b/>
          <w:color w:val="FF0000"/>
        </w:rPr>
        <w:t xml:space="preserve">id 94</w:t>
      </w:r>
    </w:p>
    <w:p>
      <w:r>
        <w:rPr>
          <w:b w:val="0"/>
        </w:rPr>
        <w:t xml:space="preserve">måndag 04 januari 2021 Kvantitet : 20 - Pris : 280,00 € Gofunsport är specialist på elektriska skoter sedan 2015 och erbjuder ett brett utbud av produkter, inklusive elektrisk skoter, elektrisk skoter citycoco harley, elektrisk cykel, hoverboard och hoverkart från franska och tyska lager. Vi söker en... Go Funsporthandel GmbH måndag 04 januari 2021 Hej alla! Vi är företaget KIREST - specialister på grossist/halvgrossist/detaljhandel av elektrisk rörlighet i städerna sedan 2014. Vi är ett franskt företag. VI HAR INTE MINDRE BESTÄLLNING (för de flesta av våra kataloger) Vi säljer i grossistledet... KIREST måndag 04 januari 2021 Kvantitet : 50 - Pris : 270,00 € Gofunsport, specialist på elektriska skotrar startade 2015. Vi har ett franskt och tyskt lager och har haft stor framgång med över 1000 B2B-kunder. Vårt produktsortiment omfattar elektriska skotrar, citycoco harley elektriska skotrar, elcyklar med mera. Go Funsporthandel GmbH måndag 04 januari 2021 Kvantitet: 100 - Pris: 210,00 € Vi är företaget Gofunsport, grossist av elektrisk skoter i Europa och specialiserad på elektrisk skoter, elektrisk skoter citycoco harley, elektrisk cykel, hoverboard och hoverkart. Våra produkter och reservdelar finns i lager i vårt lager... Go Funsporthandel GmbH måndag, 04 januari 2021 Hej alla! Vi är företaget KIREST - specialister på grossist/halvgrossist/detaljhandel av elektrisk rörlighet i städerna sedan 2014. Vi är ett franskt företag. VI HAR INTE MINDRE BESTÄLLNING (för de flesta av våra kataloger) Vi säljer i grossistledet... KIREST måndag 04 januari 2021 Kvantitet: 100 - Pris: 215,00 € Vi är Gofunsport, importör av elektriska skotrar i mer än 5 år i Europa. Vi är specialiserade på elektriska skotrar, elektriska skotrar, elektriska cyklar, hoverboards och hoverkarts. Vi söker exklusiva återförsäljare och distributörer från hela Europa... Go Funsporthandel GmbH måndag 04 januari 2021 Kvantitet: 50 - Pris: 190,00 € Go Funsporthandel GmbH har specialiserat sig på elektriska skotrar sedan 5 år tillbaka. Vi levererar alla produkter från vårt franska och tyska lager direkt till kunderna. De produkter vi kan erbjuda inkluderar en elektrisk skoter, elektrisk skoter citycoco harley... Go Funsporthandel GmbH måndag 04 januari 2021 Hej, Vi är företaget KIREST - specialister på grossistverksamhet inom urban mobilitet. Vi säljer i grossist- och halvgrossistledet alla produkter för rörlighet i städerna, nämligen hoverboard, gyropoder, monohjuliga monoroues, elektriska skotrar och elbilar. Du kommer att hitta... KIREST måndag 04 januari 2021 Pris: 16,00 € VI ERBJUDER DIG OCCASIONELLA DÄNG I PAR FRÅN 5 mm GUM PREMIUM BRANDS FÖR MER INFORMATION KONTAKTA OSS PÅ BESTÄLLNING LEVERANS OM 2 VECKOR Plats: 129 chemin de la gravette, 33140 cadaujac, Kontaktperson: madi thione, 06 26 59 35 43 AFRICA GROUP INTERNATIONAL NEGOCE Söndag 03 januari 2021 Kvantitet: 1 - Pris: 257,05 € Grossister och tillverkare av radiostyrda modeller, skotrar, fyrhjulingar, elcyklar och minimotorcyklar. Vi söker återförsäljare i Frankrike. Vi erbjuder låga priser, höga marginaler och snabba leveranser. Om du vill köpa till grossistpris, vänligen kontakta oss. Nitrotek Ltd söndag 03 januari, 2021 Kvantitet: 50 - Pris: 750,00 € Marknaden för elcyklar har vuxit snabbt under 2020. Elcykeln Minifat är vår senaste produkt som finns i vårt europeiska lager. Med ett 36v, 10AH-batteri kan den elektriska minicykeln köra upp till 60 km per laddning. Du kan också hitta andra produkter... Go Funsporthandel GmbH söndag 03 januari, 2021 Antal: 10 - Pris: 157,00 € Grossister och tillverkare av radiostyrda modeller, trottoarer, m</w:t>
      </w:r>
    </w:p>
    <w:p>
      <w:r>
        <w:rPr>
          <w:b/>
          <w:color w:val="FF0000"/>
        </w:rPr>
        <w:t xml:space="preserve">id 95</w:t>
      </w:r>
    </w:p>
    <w:p>
      <w:r>
        <w:rPr>
          <w:b w:val="0"/>
        </w:rPr>
        <w:t xml:space="preserve">| Inför Kristi himmelsfärdshelgen bestämde jag mig för att skriva ett litet blogginlägg för att dela med mig av hemligheterna bakom vår korvgiljotin som gör den till den obestridda referensen på marknaden för bordsskärare idag! Oavsett om du redan har din So Apéro Guillotine eller om du är på väg att göra den till din bästa vän vid aperitiferna, tror jag att en del av informationen nedan kan intressera dig ;) | Hantverksmässig kvalitet framför allt ! Du vet det sedan du hörde om det, "So Apéro !" är helt tillverkad, monterad och förpackad i Frankrike ! ALLA material (skruvar i rostfritt stål, gummi, blad, trä ...) kommer från Frankrike och det är vi mycket stolta över. Och även om tillverkningskostnaderna är mycket högre än för de asiatiska kopiorna kommer vi inte att ändra våra vapen 😉 Du har förstått på So Apéro ! att vi gillar den franska hantverksindustrin. Det lilla extra: bokträet som vi använder för att tillverka våra produkter kommer från hållbart förvaltade skogar, så det har PEFC-märket och det är ganska häftigt, eller hur? Vi har också anlitat ett oberoende laboratorium för att se till att våra korvskivare är godkända för kontakt med livsmedel. Det som gör vår giljotin So Apéro! känd är framför allt det mikrosererade bladet "Esprit de Thiers", som är speciellt utvecklat för vår modell. Den erbjuder en otrolig skärkvalitet och mikrotänderna garanterar en långvarig slipning (du kan dock få den slipad av ett proffs eller göra det själv om du har den rätta apparaten). Det är också möjligt att byta blad. Jag insisterar på att Guillotine à saucisson So Apéro är ett mycket effektivt köksredskap, så låt inte fingrarna ligga runtomkring (om du vill finns det handskar som skyddar mot skärning) och glöm inte bort att systematiskt aktivera SÄKERHETSLÅSET (och här talar jag om ett riktigt lås för att immobilisera bladet och inte en enkel träpinne som är opraktisk och opålitlig och som ofta återfinns på kopior). Jag tror att du redan är mer eller mindre medveten om allt jag just har förklarat, men visste du att dess naturliga rörelse gör det möjligt att skära många typer av kött utan ansträngning, men också grönsaker (undvik dem som är för vattenmättade för att inte skada träet) och bröd? Här är en liten videoillustration av vad du kan skära med : Nu ska vi gå till botten med saken! Varför är So Apéro verkligen den föredragna korvgiljotinen för aperitivister? Först och främst har den en 2 års garanti på reservdelar! Skicka bara ett e-postmeddelande till [email protected] så reparerar vi din giljotin eller ersätter den som ny! Vi är ett litet företag, så det är mycket lätt att kontakta oss och vi svarar alltid med glädje! Vill du reparera din giljotin eller ändra den? Vi kan göra det åt dig, ring oss på +334 50 81 22 42. Observera att det också är möjligt att lämna instruktioner om din beställning, till exempel att lägga ett litet kort i paketet till mottagaren om det är en gåva. Jag försöker också vara aktiv på sociala nätverk för att svara på era meddelanden. Den andra fördelen är att leverans inom 24/48 timmar i Frankrike erbjuds med So Colissimo oavsett hur mycket du beställer! Vi förbereder och skickar dina paket varje dag i veckan (måndag till fredag).</w:t>
      </w:r>
    </w:p>
    <w:p>
      <w:r>
        <w:rPr>
          <w:b/>
          <w:color w:val="FF0000"/>
        </w:rPr>
        <w:t xml:space="preserve">id 96</w:t>
      </w:r>
    </w:p>
    <w:p>
      <w:r>
        <w:rPr>
          <w:b w:val="0"/>
        </w:rPr>
        <w:t xml:space="preserve">I Montreal finns det alltid något att göra. Den här staden med fyra årstider livnär sig på den energi som sprids från teatrar, kockkök och idrottsanläggningar, för att inte tala om de livliga gatorna. Ta en titt på vad som erbjuds nedan och krydda dina dagar och kvällar med unika aktiviteter.</w:t>
      </w:r>
    </w:p>
    <w:p>
      <w:r>
        <w:rPr>
          <w:b/>
          <w:color w:val="FF0000"/>
        </w:rPr>
        <w:t xml:space="preserve">id 97</w:t>
      </w:r>
    </w:p>
    <w:p>
      <w:r>
        <w:rPr>
          <w:b w:val="0"/>
        </w:rPr>
        <w:t xml:space="preserve">I samband med den andra nationella dagen mot homofobi passade Quebec Gay Chamber of Commerce (QGCC) på att inviga sina nya lokaler nära tunnelbanestationen Berri-UQAM. Den 2 juni träffades mer än trettio personer, medlemmar, partners till CCGQ och representanter för samhällsorganisationer för att fira händelsen. De fick träffa de federala ministrarna Bill Graham och Martin Cauchon samt Jean-François Thibault, Liberalernas kandidat i Laurier-Sainte-Marie. Dessutom deltog representanter från Montréal 2006, Gala Choruses 2004, Séro Zéro och Fondation Émergence, som ansvarar för den nationella dagen mot homofobi. När utrikesminister Bill Graham kommenterade öppnandet av kontoren sade han i mitten av mötet att "Montreal alltid ligger före Toronto" och att han efter det federala valet skulle behöva tala med Torontos homosexuella köpmän "så att även de kan få ett eget utrymme", i närvaro av Torontos CGCB-representant R. Bruce McDonald. Louis Charron, ordförande för handelskammaren, betonade de många evenemang som kommer att locka tiotusentals turister till Montreal under de kommande åren. Han meddelade också att "en internationell kongress för homosexuella handelskammare kommer att hållas 2006, med 80 procent av deltagarna från USA och 20 procent från andra delar av världen". Evenemanget, som främst organiseras av CCGQ, sponsras av Canadian Gay and Lesbian Chamber of Commerce (CGLC) och National (American) Federation of Gay Chambers of Commerce. "Jag kan ännu inte säga hur många som kommer att delta i evenemanget, men de kommer att vara många", tillade Charron. Det officiella tillkännagivandet av detta möte ägde rum den 11 juni på Kanadas ambassad i Washington, i närvaro av amerikanska homosexuella affärsmän, gayvänliga senatorer och andra personligheter från det amerikanska gayvärlden. CCGQ, som tidigare låg mittemot Beaudry tunnelbanestation, har flyttat till Inter Transits lokaler, ett företag som bland annat är verksamt inom resebranschen och som vill samarbeta med handelskammaren i samband med driften av turistinformationen. CCGQ 576, rue Sainte-Catherine Est, bureau 200, Mtl QC H2L 2E1. Telefon: (514) 522-1885</w:t>
      </w:r>
    </w:p>
    <w:p>
      <w:r>
        <w:rPr>
          <w:b/>
          <w:color w:val="FF0000"/>
        </w:rPr>
        <w:t xml:space="preserve">id 98</w:t>
      </w:r>
    </w:p>
    <w:p>
      <w:r>
        <w:rPr>
          <w:b w:val="0"/>
        </w:rPr>
        <w:t xml:space="preserve">För en maka till en geneabloggare hade juni 2014 en mycket speciell smak. Juni är månaden för A till Z-utmaningen, en galen idé av Sophie Boudarel, professionell släktforskare och bloggare på webbplatsen la gazette des ancêtres. Principen för A till Z-utmaningen är mycket enkel: "Under en månad måste du publicera ett inlägg på din blogg med en bokstav per dag, förutom på söndagar. Min fru var genast med på tåget, inte utan rädsla, men supermotiverad och intresserad av denna utmaning. För min del har jag alltid uppmuntrat Marine i hennes passion för släktforskning och jag tyckte att idén med denna utmaning var ganska trevlig. "Och sedan är det drama... EN ARTIKEL OM DAGEN!!!! Du kan inte föreställa dig hur mycket arbete det är. Att skriva en släktforskningsartikel är först och främst att ha råmaterial, att hitta idén till en artikel. Sedan ska den söka, gräva och kontrollera sin information. Sedan handlar det om att strukturera artikeln, vända och vrida på meningarna och skriva... ibland slänga allting och börja om från början. Sedan kommer arbetet med att publicera. Skriv om på din blogg, lägg ut dina bilder på nätet, arbeta med presentationen och publicera det hela, dvs. göra det du skrivit offentligt på nätet och sedan göra reklam för det, marknadsföra det på ett sätt: publicera meddelandet på sociala nätverk, skicka e-post. Slutligen kommer eftermarknadsservicen, där du svarar på kommentarer och e-post (när du har tur nog att få feedback...) och sedan övervakar statistiken. Kort sagt tror jag att de som inte skriver och/eller inte rör släktforskning inte för ett ögonblick kan föreställa sig det kolossala arbete som måste göras för att möta denna utmaning. Att skriva är en otacksam uppgift. Intresset för det arbete som utförs är (till synes) litet. Jag slås av hur lite återkoppling man får från sitt arbete, särskilt inom släktforskning som berör ens familj, ens släktingar. I verkligheten är många människor intresserade men vågar eller vill inte reagera, kanske för att en skriftlig reaktion är dyrare - personligt engagemang och tidsspillan - än ett litet ord i en person. Denna frustration kan kännas ännu starkare på grund av den mängd artiklar som produceras under utmaningen. Totalt skrevs 26 artiklar, vilket ger en (teoretisk) totalsumma på 1560 artiklar (60 deltagare). Felaktigt nog kan man få intrycket att varje artikel och därmed dess artikel har mindre värde. Det är uppenbart att det under juni 2014 och förberedelseperioden (som var ungefär en månad längre) uppstod en del kollaterala skador. Makarna (och i förlängningen familjerna) sattes på prov. I vårt hus dök det upp återkommande fraser i diskussionerna: "Jag måste avsluta min artikel", "Jag måste gå och publicera min artikel", "Jag är sen"... för att inte tala om "tick tock" som barnen upprepade på ett busigt sätt för att få en reaktion från sin mamma. Naturligtvis var vi tvungna att ta itu med tidsbristen. Makten (den som deltog i utmaningen) blev oundvikligen avinvesterad på ett eller annat sätt, med mindre tillgänglighet, mindre tid för huset, mindre tid för människorna runt omkring honom. Varje familjemedlem levde i takt med A till Z-utmaningen. Efter de få begränsningar som var och en av dem har fått utstå beundrar jag det arbete som alla har utfört, och jag är naturligtvis särskilt stolt över det arbete som Marine har utfört, som nästan varje kväll påbörjade en andra arbetsdag. Jag tror att denna utmaning också var en möjlighet för alla att utmana sig själva och att se eller nå sina egna gränser på gränsen till det rimliga. Denna A till Z-utmaning underströk också betydelsen av gemenskapen av fransktalande amatörgenealoger, jag minns att</w:t>
      </w:r>
    </w:p>
    <w:p>
      <w:r>
        <w:rPr>
          <w:b/>
          <w:color w:val="FF0000"/>
        </w:rPr>
        <w:t xml:space="preserve">id 99</w:t>
      </w:r>
    </w:p>
    <w:p>
      <w:r>
        <w:rPr>
          <w:b w:val="0"/>
        </w:rPr>
        <w:t xml:space="preserve">En viktig samling fotografier på glasplattor för projektion från slutet av 1800-talet och början av 1900-talet har upptäckts i förrådet på Lycée Colbert i Paris 10:e arrondissement. Denna samling, som innehåller 1 816 glasplåtar, täcker Frankrike, Europa och några av dess förlängningar i resten av världen. Den ger en fransk bild av Belle Epoque-världen och utgör en opublicerad samling av sällsynta rikedomar....</w:t>
      </w:r>
    </w:p>
    <w:p>
      <w:r>
        <w:rPr>
          <w:b/>
          <w:color w:val="FF0000"/>
        </w:rPr>
        <w:t xml:space="preserve">id 100</w:t>
      </w:r>
    </w:p>
    <w:p>
      <w:r>
        <w:rPr>
          <w:b w:val="0"/>
        </w:rPr>
        <w:t xml:space="preserve">Inom ramen för en coachning, som utförs av vår kära Leïla, kommer du att bli skådespelare och även medkoreograf av en kollektiv konstnärlig bild (som kommer att presenteras under vår årsföreställning). Detta projekt är öppet för dansare. Platserna är begränsade så vänta inte längre! Kom som du är! Datum och tider för workshoparna (närvaro krävs för alla tre sessioner): Söndag 11 mars kl. 10-13 Söndag 22 april kl. 10-13 (generalrepetition: söndag 3 juni / föreställning: lördag 30 juni) Avgift: 60 euro. Bokningen är obligatorisk och träder i kraft när betalningen har mottagits. Det är möjligt att betala i en eller två delbetalningar med en check till BellyBolly Intours) Plats: Espace Gentiana (grått rum) 90 avenue André Maginot i Tours Nord. Skicka tillbaka den ifyllda och undertecknade anmälningsblanketten och din betalning för att bekräfta din anmälan: Anmälningsblankett Oriental Art Project</w:t>
      </w:r>
    </w:p>
    <w:p>
      <w:r>
        <w:rPr>
          <w:b/>
          <w:color w:val="FF0000"/>
        </w:rPr>
        <w:t xml:space="preserve">id 101</w:t>
      </w:r>
    </w:p>
    <w:p>
      <w:r>
        <w:rPr>
          <w:b w:val="0"/>
        </w:rPr>
        <w:t xml:space="preserve">Konstnärer : Jag vet, jag har redan berättat om det för några månader sedan, men dagen då Gordon Brown blir Storbritanniens premiärminister i stället för Tony Blair kunde jag inte sätta en skopa i den. Man måste erkänna att det finns en stor familjelikhet mellan Labourpartiets Gordon Brown och Monty Pythons Terry Jones. Jag menar, titta på det! Ansiktets form, näsan, ögonbrynen, ögonen... De är båda bröder. Hallå, säg, ho! Vad gör de två killarna i vita rockar här? Släpp mig! De vill hindra mig från att avslöja sanningen... Men ni skadar mig, killar... Det är en intrig... Nej, inte tvångströjan!</w:t>
      </w:r>
    </w:p>
    <w:p>
      <w:r>
        <w:rPr>
          <w:b/>
          <w:color w:val="FF0000"/>
        </w:rPr>
        <w:t xml:space="preserve">id 102</w:t>
      </w:r>
    </w:p>
    <w:p>
      <w:r>
        <w:rPr>
          <w:b w:val="0"/>
        </w:rPr>
        <w:t xml:space="preserve">Fredag 30 september: tillbedjan för att gottgöra för kränkningarna av eukaristin och prästerskapet 28 september 2016 Tillbedjan för alliansen Saint Jean-Marie Vianney kommer att äga rum varje sista fredag i månaden, från 20.00 till 21.30 i Saint Joseph de Pont-du-Las i Toulon. Den som äger rum på fredag kommer att vara särskilt inriktad på att reparera den skändning som ägde rum på söndagskvällen i Saint Henri-kyrkan i Neuilly-Plaisance. Tyvärr har även värdarna skändats. ATT ÄLSKA, REPARERA OCH TRÖSTA JESU PRÄSTHJÄRTA</w:t>
      </w:r>
    </w:p>
    <w:p>
      <w:r>
        <w:rPr>
          <w:b/>
          <w:color w:val="FF0000"/>
        </w:rPr>
        <w:t xml:space="preserve">id 103</w:t>
      </w:r>
    </w:p>
    <w:p>
      <w:r>
        <w:rPr>
          <w:b w:val="0"/>
        </w:rPr>
        <w:t xml:space="preserve">Ubuntu 10.04 The Lucid LynxHej,Om jag vill installera den senaste versionen samtidigt som jag behåller den nuvarande versionen på maskinen, kan jag ändra storleken på /home för att skapa ett tomt utrymme där jag kan placera den nya /-partitionen utan att ta för stor risk? Vad är det rekommenderade partitioneringsprogrammet och vad är det säkraste förfarandet? nmrk.n Hej, Omvandlingen görs med GParted</w:t>
      </w:r>
    </w:p>
    <w:p>
      <w:r>
        <w:rPr>
          <w:b/>
          <w:color w:val="FF0000"/>
        </w:rPr>
        <w:t xml:space="preserve">id 104</w:t>
      </w:r>
    </w:p>
    <w:p>
      <w:r>
        <w:rPr>
          <w:b w:val="0"/>
        </w:rPr>
        <w:t xml:space="preserve">Sedan den 1 januari 2017 är arbetsgivare skyldiga att anmäla anställda som bryter mot trafikreglerna med ett företagsfordon, annars riskerar de att straffas. I och med lagen från den 1 januari 2017 behandlas alla ägare av företagsbilar nu på samma sätt som alla andra förare. Nationalförsamlingen röstade på onsdagen för en lag som tvingar företag att meddela namnen på anställda som begått trafikförseelser. Om de vägrar att följa lagen kan de få böter på mellan 90 och 1875 euro. "Många anställda missbrukar det nuvarande systemet", hävdar Emmanuel Barbe, interministeriell delegat för trafiksäkerhet, i dagstidningens spalter. Hittills har arbetsgivaren kunnat vägra att uppge namnet på den skyldiga föraren. I det här fallet fick företaget betala böterna, men inga körkortspoäng togs bort. "Resultatet är att två miljoner körkortspoäng i teorin borde tas bort från dessa bilister varje år. Enligt Chantal Perrichon, ordförande för League against Road Violence, innebär trafikolyckor "fem miljoner dagar utan arbete som varje år ersätts av socialförsäkringen". Vissa företag, t.ex. La Poste, Axa och Total, uppger redan identiteten på de anställda som är ansvariga för överträdelser. Enligt inrikesminister Bernard Cazeneuve står dessa stora grupper för "5 % av de anställda i Frankrike". Även om denna åtgärd redan tillämpas i vissa företag är den långt ifrån enhälligt stödd. I september förra året krävde CGPME (General Confederation of Small and Medium-sized Enterprises) att lagen skulle dras tillbaka. Skälet var att "tvinga en arbetsgivare att anmäla en anställd inte bidrar till ett lugnt socialt klimat", hävdade arbetsgivarorganisationen.</w:t>
      </w:r>
    </w:p>
    <w:p>
      <w:r>
        <w:rPr>
          <w:b/>
          <w:color w:val="FF0000"/>
        </w:rPr>
        <w:t xml:space="preserve">id 105</w:t>
      </w:r>
    </w:p>
    <w:p>
      <w:r>
        <w:rPr>
          <w:b w:val="0"/>
        </w:rPr>
        <w:t xml:space="preserve">Vi anser att Thules produkters miljöpåverkan ska vara så liten som möjligt. Inte bara för att det är vår plikt, utan också för att Thules existens beror på kvaliteten på den yttre miljön, som du som kund kan använda för att leva ett aktivt liv. Fokusera på framsteg För att fortsätta att minska vår miljöpåverkan har vi beslutat att fokusera på fem konkreta områden som hjälper oss att fokusera våra aktiviteter och mäta våra framsteg från år till år: produkter, energi, vatten, avfall och återvinning, ansvarsfulla inköp och logistik. Produkter Vi har ett rykte om oss att utforma produkter som är säkra, estetiskt tilltalande och innovativa, men utan att förlora miljöhänsyn ur sikte. Från design till material, tillverkning, drift, reparation och återvinning - vi tänker på allt för att minska en produkts miljöpåverkan under hela dess livslängd. Ett av de bästa sätten att göra detta är helt enkelt att förlänga produktens livslängd genom extremt hållbar kvalitet, oavsett hur upptagen du är. Energin driver allt vi gör. Vi strävar dock efter att minska vår förbrukning och utveckla den förnybara delen. Vatten är en alltmer värdefull resurs och vi begränsar vattenförbrukningen i vår tillverkning och på våra kontor. Genom att införa tillverkningsprocesser med slutna kretslopp minskar vi avloppsvattnet och minimerar dess inverkan. Vi minskar materialavfallet under tillverkningen och strävar också efter att öka mängden återvunnet avfall. Från våra leverantörer till dig som kund väljer vi genomtänkta lösningar för att transportera dina Thule-produkter. Ett av de bästa sätten att minska vårt miljöavtryck är att samarbeta med våra leverantörer för att genomföra förbättringar. Mer information Besök Thule Groups sida om miljömässig hållbarhet, där du också kan ladda ner Thule Groups miljörapport och lära dig mer om vårt miljöarbete. Om du har några kommentarer eller tankar om det här är du välkommen att kontakta oss på greenideas@thule.com Få en helhetsbild - kolla in Thule Groups miljörapport! Du hittar massor av nyheter, fakta, berättelser, intervjuer och kreativa idéer.</w:t>
      </w:r>
    </w:p>
    <w:p>
      <w:r>
        <w:rPr>
          <w:b/>
          <w:color w:val="FF0000"/>
        </w:rPr>
        <w:t xml:space="preserve">id 106</w:t>
      </w:r>
    </w:p>
    <w:p>
      <w:r>
        <w:rPr>
          <w:b w:val="0"/>
        </w:rPr>
        <w:t xml:space="preserve">1629Z NACE-kod 16.29Z Tillverkning av andra trävaror, tillverkning av varor av kork, korgmakeri och halm och flätningsmaterial Detta underklass omfattar - - tillverkning av andra trävaror: - verktygsskaft och verktygsfästen, borstar, kvastar - - skounderlägg, skospännare, klädhängare - statyetter och prydnadsföremål, med inläggningar av trä och trä med inläggningar av trä - fodral, lådor och fodral för smycken, guldsmedsvaror och liknande artiklar - poletter, spolarer, spinn-, väv- och sytrådshjul och liknande artiklar av svarvat trä - - andra trävaror - - - tillverkning av naturkork, tillverkning av agglomererad kork - - tillverkning av varor av naturkork eller agglomererad kork, inklusive golvbeläggningar mattor, halmmattor osv. - tillverkning av flätverk och korgmakeri - tillverkning av stockar och pellets för energiproduktion, tillverkade av pressat trä eller ersättningsprodukter (kaffesump etc.).Tillverkning av speglar och tavelramar av trä - Tillverkning av ramar för konstnärsdukar - Tillverkning av delar till skor av trä (t.ex. klackar och läppar) - Tillverkning av paraplyhandtag, promenadkäppar och liknande artiklar - Tillverkning av block för rörtillverkning Detta underklass omfattar inte 16.29.11 Verktyg, handtag, verktygs-, kvast- och borsthållare av trä; block för rörtillverkning; skospännare och skosträckare av trä Detta undernummer omfattar - handtag av trä för verktyg, kvastar och trädgårdsredskap - borsthållare, skosträckare etc., av trä Denna underkategori omfattar inte - pinnar och paraplyer av trä (32.99.21), fiskespön (32.30.16) &gt; - verktyg, handtag, verktygs-, kvast- och borsthållare av trä - bestick, fat, skålar, krukor, lådor, nötknäckare, servettringar, plankor, rullar etc. av trä av trä 16.29.13 Trä med inläggningar, skrin och fodral för smycken eller bestick och liknande artiklar av trä, statyetter och andra prydnadsföremål av trä Denna underkategori omfattar - trä med inläggningar ; Lådor, lådor och kistor av trä, statyetter och andra prydnadsföremål av trä - Bordsartiklar och små träarbeten av trä - Gardinstänger, gardinringar, klädkrokar och klädhängare av trä - Ramar och inramningselement av trä - Stegar och trappstegar av trä - Bockar av trä; arbetsbänkar av trä - trä för tändstickor och tandpetare; rullar och rullgardiner av trä - klädhängare, klädnypor och strykbrädor av trä - burar, hyddor, bikupor, hönshus, okus osv. av trä., Denna underkategori omfattar även - trädelar till skodon (t.ex. klackar och sulor) - träpellets och briketter - träavfall och skrot i andra former än pellets.16.29.21 Naturkork, ekogummi</w:t>
      </w:r>
    </w:p>
    <w:p>
      <w:r>
        <w:rPr>
          <w:b/>
          <w:color w:val="FF0000"/>
        </w:rPr>
        <w:t xml:space="preserve">id 107</w:t>
      </w:r>
    </w:p>
    <w:p>
      <w:r>
        <w:rPr>
          <w:b w:val="0"/>
        </w:rPr>
        <w:t xml:space="preserve">Lite information om den nya webbplatsen som håller på att byggas upp. Den största delen är till 99 % klar (designdelen). Vi behöver bara lägga in innehållet i de olika sektionerna, vi kommer att börja med att lägga in det "snabbaste" innehållet, det vill säga nyheterna, om vintern och sommaren i bergen, väderfodret samt foton och videor. Sedan går vi vidare till det längsta innehållet: en lista över alla skidorter! Det kommer inte att handla om att kopiera och klistra in information som redan finns på vår webbplats, utan om att uppdatera den information som finns på vår webbplats, eftersom vissa orter under sommaren har utökat sin domän. I alla fall kommer vissa delar av webbplatsen att vara tillgängliga för testare från och med slutet av nästa vecka! Du kan fortfarande registrera dig för att testa den nya webbplatsen genom att skicka en begäran till följande adress: montagneneige@gmx.fr Skriv bara en mening som: "Jag vill delta i testfasen av den nya webbplatsen".</w:t>
      </w:r>
    </w:p>
    <w:p>
      <w:r>
        <w:rPr>
          <w:b/>
          <w:color w:val="FF0000"/>
        </w:rPr>
        <w:t xml:space="preserve">id 108</w:t>
      </w:r>
    </w:p>
    <w:p>
      <w:r>
        <w:rPr>
          <w:b w:val="0"/>
        </w:rPr>
        <w:t xml:space="preserve">Jag är ny på forumet och ber om hjälp och goda idéer för mitt problem som jag inte kan hitta någon lösning på. Jag ska förklara så gott jag kan. Jag måste göra en automatisk behandling av fakturorna från en viss leverantör för det företag jag arbetar för för att med några få klick integrera dem i vår programvara. Fakturorna skickas i XML-format och jag har skapat en XML-parser i PHP som gör att jag bara kan hämta den information jag behöver. Denna PHP-sida skapar sedan en fil som är formaterad på ett sådant sätt att den kan vara kompatibel med förvaltningsprogrammet, och skickar den sedan via e-post till min chef som sköter importen av den till programmet. Hittills fungerar allting bra. Mitt problem är att jag hittills har arbetat med en XML-testfil, så jag skapade ett litet HTML-formulär som gjorde det möjligt för mig att skicka filen till PHP för behandling med hjälp av POST-metoden. Min kontakt på leverantören säger nu att jag bara behöver ge dem länken till behandlingssidan, så skickar deras datasystem (vars teknik jag inte känner till) den direkt till den sidan. Det är helt enkelt upp till mig att få min behandlingssida att hämta filen och bearbeta den. Jag har ingen aning om hur jag ska få fram filen utan ett inlämningsformulär. Jag har en aning om Xform-metoden, men jag vet inte hur den fungerar. Och det är där jag behöver din hjälp. Jag har arbetat med det i flera dagar nu utan resultat. Jag vet inte om jag har varit särskilt tydlig. Jag tackar er alla på förhand.</w:t>
      </w:r>
    </w:p>
    <w:p>
      <w:r>
        <w:rPr>
          <w:b/>
          <w:color w:val="FF0000"/>
        </w:rPr>
        <w:t xml:space="preserve">id 109</w:t>
      </w:r>
    </w:p>
    <w:p>
      <w:r>
        <w:rPr>
          <w:b w:val="0"/>
        </w:rPr>
        <w:t xml:space="preserve">Kreativ realism eller konservativ utopi? Insatserna blir allt fler och påminner oss om att varje kris är en möjlighet, att rädsla är en dålig rådgivare, att där det finns faror finns det livräddande tillväxt, att det nu är dags för mod, att vi måste förhandla om vändningen, att vi måste våga förändra oss, att vi måste påbörja övergången till en ny värld. Kort sagt, låt oss vara kreativa entreprenörer. Men är vi redo att skapa kreativa företagskulturer? Kreativitet är varken ett yrke eller en gåva som är förbehållen några få. Alla föds kreativa och alla är kapabla till kreativitet. Vår fantasi är outtömlig. Det räcker med att ge ett barn en pinne, en kartong och ett snöre för att inse detta. Om vi inte längre är det beror det på att vi fortsätter att få en rationaliserande och normativ utbildning, en föråldrad produktivistisk eller ålderdomlig akademisk utbildning från en svunnen tid (1800-talet). Den överväldigande majoriteten av företagskulturer och institutionella kulturer och strukturer gynnar fortfarande konformitet, uppdelning av tjänster och kunskap, hierarki av kompetenser, rigida och pyramidala beslutsstrukturer och associerar inte kreativitet och produktivitet i hjärnan eller i verkligheten. Vi uppmuntras sällan att ta risken att vara kreativa. Fördomarna är fortfarande tunga och många. Kreativitet ses fortfarande ofta som en lyx för de djärva. Det är attraktivt, men dyrt. Det är en risk som är svår att hantera. Kreativitet förknippas med samhällets marginaler eller till och med med oordning. Dess lönsamhet är i bästa fall osäker. Om vi accepterar att kreativitet ändå är ett nödvändigt ont, skulle försiktighet eller visdom föreslå att vi begränsar den till homeopatisk användning. Med undantag för några få företag som anses vara exemplariska, men atypiska och ovanliga, begränsas och motarbetas kreativiteten dagligen i praktiken, även om det är modernt att hylla den i tal. En chef måste framför allt vara en kompetent person. Enligt Paul Valery är en kompetent man en person som gör fel i reglerna. Risken för kreativitet är dock fortfarande mycket rimlig. Naturen är kreativ, livet är kreativt. Ungdomar är kreativa. Utan kreativitet skulle det inte finnas någon utveckling. Avsaknaden av kreativitet är en dödlig risk för alla samhällen. Kreativitet skapar varken anarki eller kaos. Kreativitet skapar ordning i kaos. Kreativiteten har metoder, den har stadier, den har utvärderingsfaser, personliga, kollektiva, interna och externa. Kreativiteten är mycket väl anpassad till företagets begränsningar, oavsett vilka de är. Det är inte</w:t>
      </w:r>
    </w:p>
    <w:p>
      <w:r>
        <w:rPr>
          <w:b/>
          <w:color w:val="FF0000"/>
        </w:rPr>
        <w:t xml:space="preserve">id 110</w:t>
      </w:r>
    </w:p>
    <w:p>
      <w:r>
        <w:rPr>
          <w:b w:val="0"/>
        </w:rPr>
        <w:t xml:space="preserve">I morse lyckades jag duscha. Ja, jag vet att det är en liten bedrift, men tro mig, det är ganska bra att börja dagen på det viset (det började faktiskt omkring kl. 6.24 med en medium dvärg som satt på huk och gnällde över att han inte hade något täcke, följt av en stor dvärg som kom med ett glas apelsinjuice till oss - falsk dvärg - och en micronaine som krävde att få sin chokladflaska - med full av choklad - i sängen). Hur som helst, jag tar det härifrån... I morse fick jag chansen att duscha utan att någon skrek för mycket. Micronaine kom och satte sig bredvid mig i fem minuter för att prata med mig på slurp (som: "Mamma, jag sitter, mamma duschar, gasson fous"). Hur som helst, det är spännande. Hon lämnade dörren vidöppen (det är iskallt), mannen kom för att stänga den tre gånger, men dvärgarna turades om att berätta ultraviktiga saker för mig. - Mamma? Allt han gör är att upprepa allt jag säger... - Nåväl, säg inget mer. - Mamma? Jag hade den först och sedan vill han ta den från mig och då är den min. - Och vem har den nu? - Det gör jag! - Så det finns inga problem? - Finns det? Och andra: - Har du sett mina andra strumpor? Nej, för jag har BARA udda exemplar! - Har du tittat i lådan för enstaka strumpor? - Nej, det har jag inte. - Så där, ja. I ALLA FALL. Jag avviker från ämnet. Så jag kunde tvätta håret (hurra), med ett balsam (nej, du drömmer inte) och jag kunde till och med tvätta ansiktet med en rengöringsgel (ja, ja, jag lovar) innan jag kunde tvätta mig tyst och gå ut på en torr badmatta som var översållad med playmobils (badmatta = krigszon mellan playmobils utan peruker och playmobils med peruk). Då sa jag till mig själv: "Varför gör jag inte ett litet inlägg om min skönhetsrutin? Inte för att jag är ett fan av "mille feuille" (ingen tid) men jag har lyckats hitta sätt att ta hand om mitt ansikte (och resten) med tre (snart fyra) dvärgar så jag tänkte att du kanske fortfarande var intresserad. Om inte, så är det synd... 1. mitt ansikte Jag har inte riktigt tid att göra så mycket, så jag förenklar så mycket som möjligt. På morgonen: tvättar ansiktet med ett Kibio-skum (kostar inte en arm och ett ben): 14 euro, håller i 2/3 månader Om jag inte har tid att tvätta ansiktet, hoppar jag över det och tvättar ansiktet med en gurktonic (för tillfället) eller en rosentonic (mitt nya köp) från Jovees, som håller i ca 3/4 månader för 18 euro + dagkräm. Just nu håller jag på att avsluta en kräm från Jovee's som är en antirynkkräm och som passar mig väldigt bra eftersom jag kan använda den morgon och kväll (så jag slipper femtio typer av krämer). Den är inte fet men den återfuktar tillräckligt. 33 euro, räcker i två månader (morgon och kväll). Annars har jag turen att få använda Lancômes Hydrazen då och då (kring min födelsedag och Noyel - tack Mamie). Håller i 2 månader (och kostar 44 euro tror jag). Jag har inte tid med mer. Jag tvättar mig (eller tvättlapp) och använder dagkräm. Om jag har tid (och ett dåligt ansikte) lägger jag till en BB Cream. Här har jag den från Gemey (som fortfarande kräver en dagkräm innan): men jag har hört att Erborian är bra. På kvällen: Samma sak, jag har inte tid (eller lust). Därför tvättar jag ansiktet i duschen med en rengöringsgel. För tillfället är det en anti-acne från Jovees (ja, jag älskar den).</w:t>
      </w:r>
    </w:p>
    <w:p>
      <w:r>
        <w:rPr>
          <w:b/>
          <w:color w:val="FF0000"/>
        </w:rPr>
        <w:t xml:space="preserve">id 111</w:t>
      </w:r>
    </w:p>
    <w:p>
      <w:r>
        <w:rPr>
          <w:b w:val="0"/>
        </w:rPr>
        <w:t xml:space="preserve">Itshak ber Deborah att skriva några sidor text. Hon får betalt per antal tecken. Det visade sig att hon redan hade gjort en del av detta arbete för en annan kund. Hon undrar om hon kan få betalt för denna del av arbetet, som bara består i att kopiera den text som hon redan har skrivit. Svar: Gemara Gitlin 74b säger att om ägaren till ett fält erbjuder sig att vattna sin arisse (delägarjordbrukare) fyra gånger per år i stället för de vanliga tre gångerna, och att få en tredjedel av skörden i stället för en fjärdedel, och det regnar på dagen för den sista vattningen, så får arisse fortfarande en tredjedel trots att han arbetat mindre. Rashi förklarar att han hade sin fördel på grund av sin mazal. Rif (i Beit Yosef Hochen Mishpat 334) gör skillnad mellan arisse och poèl (anställd). En arisse som får procentuell ersättning liknar en medarbetare, medan en anställd som får tim- eller dagslön endast får ersättning för sitt arbete. Det är dock viktigt att veta att det finns en mellanstatus: kablane som betalas per jobb. Oavsett hur mycket arbete eller tid han lägger ner, får han betalt i förhållande till resultatet. Raavad anser att han har status som arisse, medan Rambane jämför honom med en anställd eftersom han i slutändan får betalt för sitt arbete. Beit Yosef tycks också dela denna åsikt och undantar arbetsgivaren från att betala kablane om han inte tillhandahåller arbete. I vårt fall är Deborah inte anställd (poel), eftersom hon inte betalas per timme utan per arbete (kablan). Hennes status bör bero på denna kontrovers och Itshak bör befrias från att betala henne enligt beit Yosefs åsikt. Men det verkar som om hon fortfarande förtjänar att få betalt. Man måste skilja mellan det fall där arbetsgivaren inte längre behöver arbetet eftersom det har regnat och det fall där han har ett redan utfört arbete som han kan använda för en annan kund. Det hade varit annorlunda om Deborah hade hittat detta Word-dokument i sin arbetsgivares arkiv. Slutsats: Deborah har rätt att kräva sin lön enligt antalet tecken i den fil som hon överlämnar till Itshak. Rav Reuven Cohen</w:t>
      </w:r>
    </w:p>
    <w:p>
      <w:r>
        <w:rPr>
          <w:b/>
          <w:color w:val="FF0000"/>
        </w:rPr>
        <w:t xml:space="preserve">id 112</w:t>
      </w:r>
    </w:p>
    <w:p>
      <w:r>
        <w:rPr>
          <w:b w:val="0"/>
        </w:rPr>
        <w:t xml:space="preserve">Cahiers " Mondes Anciens " är en elektronisk tidskrift som ägnar sig åt antika studier i alla dess olika former. De är inriktade på den grekiska och romerska världen, men berör ändå alla områden inom Medelhavets historia och har en antropologisk och jämförande dimension som går utöver denna ram. De inrättades 2009 och är värd för arbete som rör forskningsteman inom UMR 8210 Anthropology and History of Ancient Worlds (ANHIMA), som skapades genom sammanslagningen av Louis Gernet Centre for Comparative Research on Ancient Societies, Gustave Glotz Centre for Research on the Hellenistic and Roman Worlds och Pheacie-teamet, Cultural Practices in Greek and Roman Societies.</w:t>
      </w:r>
    </w:p>
    <w:p>
      <w:r>
        <w:rPr>
          <w:b/>
          <w:color w:val="FF0000"/>
        </w:rPr>
        <w:t xml:space="preserve">id 113</w:t>
      </w:r>
    </w:p>
    <w:p>
      <w:r>
        <w:rPr>
          <w:b w:val="0"/>
        </w:rPr>
        <w:t xml:space="preserve">S-C SVFENAS Saturnus skäggiga huvud till höger med harpun och konisk sten bakom. SEX - NONI Rom sittande till vänster på en vapenhög, krönt av en seger bakom henne. 1 (Nonia) - BMC/RR. Odysseus numismatik romerska republiken mynt denarius silver. Artikeln 'NONIA Denarius' började säljas lördag 14 september 2019. Den ingår i kategorin "Antika mynt Roman Republic". Säljaren heter "odysseus-numismatique" och finns i Montpellier. Den här varan kan levereras var som helst i världen. - Metall: Silver</w:t>
      </w:r>
    </w:p>
    <w:p>
      <w:r>
        <w:rPr>
          <w:b/>
          <w:color w:val="FF0000"/>
        </w:rPr>
        <w:t xml:space="preserve">id 114</w:t>
      </w:r>
    </w:p>
    <w:p>
      <w:r>
        <w:rPr>
          <w:b w:val="0"/>
        </w:rPr>
        <w:t xml:space="preserve">Om du följer nyheterna om L'Occitane har du säkert redan sett att märket just har omformulerat sitt sortiment av ansiktsrengöringsmedel. Den mytomspunna (och mycket älskade av många av oss) Shea Butter Cleansing Oil finns inte längre, den är ersatt av den nya som vi pratar om idag. L'OCCITANE NETTOYANTER MIN ÅTGÄRD L'Occitane har därför helt reviderat sitt sortiment av sminkborttagningsmedel och rengöringsmedel. Det som förändras är deras positionering inom varumärket: tidigare hade varje serie (Immortelle, Karité, Pivoine) sina egna rengöringsmedel, men nu har allt blivit övergripande och inte knutet till ett särskilt löfte. Jag tycker att detta är logiskt och tydligare. Det finns alltså inte längre "Shea make-up remover oil" eller "Immortelle make-up remover oil", utan mer generiska produkter som kan passa för flera hudtyper. Ett annat mål för L'Occitane var att ge produkterna lite mer "greed", vi gick från den vegetabiliska världen till den "vegetabiliska &amp; fruktiga &amp; roliga" världen: Lait-en-Huile med immortelle och ringblomma, Mousse-en-Crème med fikon och honung, etc. Namnen låter som desserter, samarbetet med Pierre Hermé har definitivt påverkat dem mycket 😁 Ja, det är ren marknadsföring! I grund och botten är deras sminkborttagningsolja fortfarande en sminkborttagningsolja, den nya "Lait-en-Huile" är bara ett namn (om din kusin heter Claire, kommer det inte att förändra hennes karaktär att kalla henne Claire-Marie, förstår du?), precis som det mycket sexiga "infused with" är ett sätt att tala (uppenbarligen är ingenting "infused", ett extrakt av ... tillsätts som tidigare). Låt märkena få ha roligt, men låt oss inte låta oss luras. För det nya sortimentet har förpackningarna ändrats, med moderniserade och mer kvalitativa flaskor. Jag gillar det. Bland de produkter som erbjuds har vi : - Cleansing Oil (immortelle and calndula milk-in-oil) - Cleansing Gel (gurka och timjan gel-in-foam) - Cleansing Foam (fikon och honung foam-in-cream) - Micellar Water - Face Soap (i fast form) Make-up Remover Milk (med fikon och honung) - Bi-Phase Eye Make-up Remover Ett trevligt litet sortiment med ett rikt utbud som kan tillfredsställa önskemålen från alla typer av texturer/material (utom makeup remover balm, men det verkar som om den från Immortelle Divine-serien finns kvar i katalogen, för att kontrolleras). Jag testade Cleansing Oil och Cleansing Foam. Immortelle &amp; Calendula Oil har nästan samma doft och konsistens som den gamla Immortelle-oljan (som fanns i den jämlika serien). Om du kände till den och gillade den, kommer du att gilla den här: Ärligt talat, bortsett från doften (immortelle), fann jag inte någon större skillnad i effektivitet med den berömda sheasmöroljan. Den avlägsnar smink bra, konsistensen är lite mer flytande, men det är allt. Din INCI-lista? Här är den: HELIANTHUS ANNUUS (SUNFLOWER) SEED OIL (solrosolja) -PEG-40SORBITAN PEROLEATE (syntetiskt ytaktivt ämne)-ISOPROPYL ISOSTEARATE (syntetisk mjukgörare)-CO-CAPRYLIC/CAPRICTRIGLYCERIDE (förestrad olja)-CO-CAPRYLATE/CAPRATE (mjukgörare)</w:t>
      </w:r>
    </w:p>
    <w:p>
      <w:r>
        <w:rPr>
          <w:b/>
          <w:color w:val="FF0000"/>
        </w:rPr>
        <w:t xml:space="preserve">id 115</w:t>
      </w:r>
    </w:p>
    <w:p>
      <w:r>
        <w:rPr>
          <w:b w:val="0"/>
        </w:rPr>
        <w:t xml:space="preserve">Wikipedia:Användarnamn Det beskriver krav vars princip och innehåll accepteras av ett stort antal Wikipedianer. När du registrerar dig måste du välja ett användarnamn (vanligen kallat pseudonym) för att få ett konto. Innehåll - 1 Val - 1.1 Verkligt namn eller pseudonym? - 1.2 Stora bokstäver i användarnamn - 1.3 Otvetydiga användarnamn - 1.4 Oönskade eller förbjudna användarnamn - 2 Signaturer - 3 Kontospecifika uppgifter - 4 Ändra ett användarnamn - 5 Ta bort ett användarnamn Val De bästa användarnamnen är vanligtvis : - en pseudonym som vanligtvis används på Internet, - en pseudonym som du reserverar för Wikipedia. Det är tillrådligt att undvika att använda ditt riktiga namn, utom under vissa omständigheter (se "Riktigt namn eller pseudonym?" nedan), beroende på ditt behov av anonymitet när du redigerar. Det rekommenderas att du väljer ett användarnamn som du känner dig bekväm med och som andra bidragsgivare kommer att gilla att se och arbeta med. Ett kontroversiellt namn förändrar andra bidragsgivares uppfattning om dig, kan minska din trovärdighet och kan få dina bidrag att verka partiska (t.ex. vad sägs om "Hitler" och "JFK"?). Dessutom är Wikipedia en global gemenskap (det finns fransktalande personer över hela världen), så var noga med att undvika sådant som kan förolämpa någon från en annan kultur. Wikipedia rekommenderar att du undviker : - Namn på politiska personer, kända militära eller religiösa personer eller händelser. - Alla andra namn som kan vara potentiellt stötande, aggressiva, som visar stöd för eller motstånd mot en politisk person, stöd för eller motstånd mot någon persons handlingar, ord eller attityd. Andra bidragsgivare bör kunna bedöma dig enbart utifrån dina bidrag, utan att påverkas av ett potentiellt kontroversiellt användarnamn. Det ligger i ditt eget intresse att undvika sådana användarnamn. Verkligt namn eller pseudonym? Ursprungligen uppmuntrade många wikis sina medarbetare att använda sitt riktiga namn som användarnamn, eftersom man trodde att detta skulle leda till mer konstruktiva bidrag till projektet genom att göra dem ansvariga. De flesta Wikipedia-medarbetare använder dock en pseudonym, även om många visar sitt riktiga namn på sin användarsida. Bidragsgivare till Wikipedia, särskilt administratörer, trakasseras ibland för sina bidrag eller för att de bekämpar vandalism. En del har ändrat sitt användarnamn, som också var deras riktiga namn, till en pseudonym, samtidigt som de ångrar att de inte redan från början valde en pseudonym som inte skulle identifiera dem. Om du inte väljer ditt riktiga namn som användarnamn är en pseudonym som liknar ditt riktiga namn välkommen. Om du vill använda ditt riktiga namn, men det verkar som om det fortfarande strider mot reglerna om olämpliga användarnamn, kontakta en administratör. Att använda ditt riktiga namn kan vara ett problem i följande fall: - Om du är en relativt välkänd person kan det verka "för bra för att vara sant" att du deltar i Wikipedia. Detta kan leda till misstankar om identitetsstöld. Även om du använder ditt riktiga namn är det viktigt att veta om dina namngivare, oavsett om de är kända eller inte, kommer att bli kränkta av att du använder ditt riktiga namn. Slutligen, om du använder ditt riktiga namn kan dina åsikter, intressen och aktiviteter på Wikipedia bli alltför synliga för din familj, dina vänner och dina kollegor. I allmänhet är det därför farligt att använda ditt riktiga namn om du riskerar att hamna i situationer där folk kan tro att du är</w:t>
      </w:r>
    </w:p>
    <w:p>
      <w:r>
        <w:rPr>
          <w:b/>
          <w:color w:val="FF0000"/>
        </w:rPr>
        <w:t xml:space="preserve">id 116</w:t>
      </w:r>
    </w:p>
    <w:p>
      <w:r>
        <w:rPr>
          <w:b w:val="0"/>
        </w:rPr>
        <w:t xml:space="preserve">Symantecs övervakningstjänst integrerar vuln�rabilit�sdata &gt; Mag-Securs Som en del av detta erbjudande har analytiker från Symantec Managed Security Services tillgång � till en stor databas som härrör från korr�lering av kundernas angreppsdata med kända vuln�rabilit�sdata. Dessutom kan de tillhandahålla ytterligare kontextuella �l�ments genom att utnyttja globala data som tillhandahålls av Symantec DeepSight Threat Management System, som kontinuerligt korr�erar information från mer än 20 000 källor (intrångsdetekteringssonder och brandväggar) i över 180 länder. [...] Så snart en attack bekräftas kan analytiker tillhandahålla information som identifierar icke-infekterade sårbara system, vilket gör det möjligt att proaktivt distribuera kritiska korrigeringar. [...] Kunder och analytiker delar samma bild av kundens hela s�curit�-miljö, inklusive information om sårbara system, attacker, sårbarheter och lösningar för att åtgärda problem samt andra �l�ments i rapporteringen. [...] Symantec DeepSight Threat Management System 7.0 släppt &gt; Mag-Securs Symantec Corp. tillkännager den nya versionen av Symantec DeepSight Threat Management System, en informationskälla för anpassningsbara data� om vuln�rabilit�er (kända och �emerging) och attacker som äger rum �rstwide. Symantec DeepSight Threat Management System 7 [...] Genom att förse organisationer med den information som behövs för att fullt ut förstå dessa potentiella risker gör Symantec DeepSight Threat Management System 7.0 det möjligt för IT-chefer att fatta bättre beslut, fastställa rätt säkerhetsstrategier och reagera snabbt. [...] Denna information kombineras med � Symantecs globala sårbarhetsdatabas med 14 000 poster, som omfattar 35 000 programversioner och operativsystem från mer än 4 200 leverantörer, samt med daglig skanning av mer än 2 miljoner lockbeteadresser för att identifiera skräppost, nätfiske och andra hot via e-post. [...] Ipswitch erbjuder svartlistning för att bekämpa skräppost &gt; Mag-Securs Tekniken för svartlistning av domäner och URL:er som �utrustar Ipswitchs IMail Server-lösningar identifierar skräppost genom att söka efter de underliggande länkarna som den innehåller och jämföra dem med en databas som innehåller information om över 18 000 kända spammare. [...] För extra skydd uppdateras databasen � i realtid. Eftersom informationen i denna databas endast gäller spam g�n�rators garanterar denna filtreringsteknik ett optimalt skydd för användarna. [...] Filtreringssystemet med svartlistning av domäner och URL:er är den mest effektiva antispamfunktionen i Ipswitchs Imail Server-lösningar och består av mer än 20 unika filter, inklusive ett statistiskt Bay�sianskt filtreringssystem, ett system för omvänd DNS-sökning och många SMTP-filter. [...] Symantec integrerar Qualys-teknik i Symantec Security Management System 2.0 &gt; Mag-Securs Symantecs nyligen lanserade integrationsverktyg, Symantec Universal Event Collector, gör det möjligt för � Qualys att enkelt integrera sina s�curit� data i Symantec Security Management System. Varje integration hjälper � att informera och � göra information om s�curit�-frågor tillgänglig för kunderna, vilket möjliggör aggregering och normalisering av s�curit�-händelser för snabbare analys och åtgärdande. [...] Qualys har samarbetat med Symantec för att utveckla Qualys Event. Den här insamlaren registrerar automatiskt uppgifter om vuln�rabilitet�s �värdering,</w:t>
      </w:r>
    </w:p>
    <w:p>
      <w:r>
        <w:rPr>
          <w:b/>
          <w:color w:val="FF0000"/>
        </w:rPr>
        <w:t xml:space="preserve">id 117</w:t>
      </w:r>
    </w:p>
    <w:p>
      <w:r>
        <w:rPr>
          <w:b w:val="0"/>
        </w:rPr>
        <w:t xml:space="preserve">Cantal är den mest kända osten i Auvergne och den äldsta osten i världen. Sedan dess har den aldrig slutat att få fler anhängare. För 2 000 år sedan ledde svårigheterna att cirkulera i Cantal, som är en följd av den karga terrängen och vinterklimatet i Cantal, till att de mästerliga osttillverkarna tillverkade en stor ost för att kunna bygga upp en livsmedelsreserv som alltid var tillgänglig. Cantal anslöt sig till den prestigefyllda AOC-familjen 1980. Dess uppriktiga och typiska smak beror på den subtila kombinationen av ett tjockt, gyllene skal med röda fläckar och en fast, välbunden, smidig och homogen massa. Cantal har doften av frisk undervegetation och den lätta doften av hög kvast, vilket ger den en härligt autentisk lokal smak. Den här osten, som är massiv och fyrkantig i formen men har en mjuk deg, har fått sin karaktär från hjärtat av Auvergne, från en grön natur där bergstormar växlar med solen på höga betesmarker i de tusenåriga vulkanernas hålor. Fruktigt och lätt rött vin: Chinon (druvsort: Cabernet Franc)Torrt vitt vin: Côtes-du-Duras (druvsorter: Sauvignon, Sémillon)</w:t>
      </w:r>
    </w:p>
    <w:p>
      <w:r>
        <w:rPr>
          <w:b/>
          <w:color w:val="FF0000"/>
        </w:rPr>
        <w:t xml:space="preserve">id 118</w:t>
      </w:r>
    </w:p>
    <w:p>
      <w:r>
        <w:rPr>
          <w:b w:val="0"/>
        </w:rPr>
        <w:t xml:space="preserve">Födelsedagslåda Prinsessa och riddare 59,00 € Den onda häxan Ontaimepas har kidnappat prinsessan Macharmante. Kommer barnen att kunna hjälpa riddaren Ograncoeur att befria henne? Akta dig, draken är på jakt... Rekommenderas för åldrarna 4-8 år. Blandat. Lämplig för 8 barn. Om du bjuder in fler, köp vårt tilläggsalternativ för barn Beskrivning Innehållet i födelsedagsboxen Prinsessan och riddaren I födelsedagsboxen Prinsessan och riddaren hittar du : - 8 inbjudningar med 8 kuvert - Handbok för arrangören som guidar dig steg för steg - Våra tips för en prinsess- och riddartårta - Tillbehör för förklädnad - Pyssel för 8 personer (med material) - 13 uppdragskort på temat prinsessor och riddare - Material för att organisera uppdragen - 8 lådor för små presenter - 8 diplom Rekommenderat extrautrustning Lådan som gör det lättare att organisera ett födelsedagsskalas, för föräldrar som saknar idéer eller tid, eller som helt enkelt letar efter ett roligt scenario. Ett klick, lådan kommer hem till dig, du ger inbjudningarna och så är det dags att åka iväg! Värdmanualen förklarar allt: inköp, timing, uppställning och till och med kakreceptet! Uppställningstid: cirka en timme Animationstid: 1,5 till 2 timmar Lådans mått: L42 x B32 x H6 cm Lådans vikt: cirka 1,5 kg Färgade yo-yos (set med 4) 3,00 € Halsband 1.00 € Prinsessa / riddare extra 5.00 € Hoppande bollar 3.00 € 12 glänsande armband 4.00 € Regnbågsfjädrar (8 st) 4.80 € Toppar (8 st) 3.00 € Julien Bouchaud Mycket enkelBox väl genomtänkt och mycket komplett. Jag blev glad över att hitta några av mina barndomsklassiker:) despieds_mathurin Min son är förtjustVi hade lite problem i början med DIY-svärdena, men när de väl var färdiga höll de bra och min son fortsätter att leka med dem mycket. Annars en trevlig eftermiddag, lätt att animera, tack! Mélissa Gliffe Ett bra konceptSom regel är det några dagar före födelsedagen lite av en panik att organisera födelsedagen. I år beställde jag Happykidsbox knights and princesses-boxen till min 6-åriga dotters födelsedag, vilket gjorde mitt liv mycket enklare! Den är mycket lyckad: spelen är varierade och anpassade till barn i denna ålder, förberedelserna är nödvändiga men snabba. Kort sagt, alla hade en fantastisk tid. Jag rekommenderar den för en eftermiddagsfest hemma! corinne.dumas.furet CompleteKit är verkligen mycket komplett, lätt att förbereda. Min dotter älskade det, särskilt draken! emmeline_pinchadot Väl utformadeEnkla spel som påminde mig om min barndom. Det var en fantastisk tid med barnen! amelie_simom_andco Ett originellt och mycket snabbt födelsedagskalas att förbereda. Tjejerna spelade bra tillsammans. Spelet med draken var en stor succé! Tack! Anne-Violaine En lyckad födelsedagsfest! Tack Happy Kids Box för att ni har förenklat organisationen av min sons födelsedag (6 år). Jag använde lådan med riddare och prinsessor. Barnen tyckte verkligen om lekarna och de små presentlådorna. Jag kommer inte att tveka att använda en låda vid nästa födelsedag! Vanessa Beaune Tack så mycket till HappyKidsBox för att ni organiserade vår lilla 4-årings födelsedagsfest. Tack vare lådan kunde han jaga prinsessor med kronan på huvudet, spetsa sina små vänner med ett papperssvärd i handen och efter många omvägar försonas med alla runt en gigantisk chamboule-tout. Lådan är lätt att förbereda för föräldrarna och håller riddare och prinsessor sysselsatta i tre dagar.</w:t>
      </w:r>
    </w:p>
    <w:p>
      <w:r>
        <w:rPr>
          <w:b/>
          <w:color w:val="FF0000"/>
        </w:rPr>
        <w:t xml:space="preserve">id 119</w:t>
      </w:r>
    </w:p>
    <w:p>
      <w:r>
        <w:rPr>
          <w:b w:val="0"/>
        </w:rPr>
        <w:t xml:space="preserve">Rum i ett härligt loft. Härligt rum i ett charmigt loft i en före detta kasern, 10 minuter från Grand Place. Charmigt rum för 1-2 personer med en dubbelsäng och ett badrum i en före detta kasern som omvandlats till ett loft på första våningen. Besökare har tillgång till lägenheten via trappor eller hiss och kan använda lägenhetens bekvämligheter, Bialetti kaffemaskin, utrustat kök... Pansardörr, tillgång via passerkort, intercom.... 其他注意事項 Du kan använda köket om du vill. Men fråga gärna om lov och framför allt om hur den används. Att inte använda ugnen. Nycklar ska tas med stor omsorg och om de förloras eller skadas ber vi om återbetalning. Vi är ofta hemma eftersom vi arbetar som hemdesigners, men vi är mycket sällskapliga. Charmigt rum för 1 till 2 personer med dubbelsäng och badrum i en före detta kasern som omvandlats till ett loft på 1:a våningen. Besökare har tillgång till lägenheten via trappor eller hiss och kan om de vill ha bekvämligheterna i lägenheten, Bialetti kaffebryggare, utrustat kök... Pansardörr, tillgång via pass, intercom... 其他注意事項 Du kan använda köket om du vill. Men fråga gärna om lov och framför allt om hur den används. Att inte använda ugnen. Nycklar ska tas med stor omsorg och om de förloras eller skadas ber vi om återbetalning. Vi är ofta hemma eftersom vi arbetar som hemdesigners, men vi är mycket sällskapliga. Härligt rum i ett charmigt loft i en gammal kasern, 10 minuter från Grand Place. Charmigt rum för 1 till 2 personer med dubbelsäng och badrum i en före detta kasern som omvandlats till en Loft på första våningen. Charmigt rum för 1 till 2 personer med dubbelsäng och badrum i en före detta kasern som omvandlats till en Loft på första våningen. Vi ligger 10 minuters promenad från Midi tågstationen, som är mycket praktisk, och 15 minuters promenad från stadens centrum, inklusive börsen och Bryssels stora torg. Du har tillgång till spårvagn 3 eller 4 som går i riktning mot Gare du Nord. Vi har gångavstånd till nattbutiker som ofta är öppna sent på kvällen vid behov. Restauranger och kaféer finns i närheten, liksom ett shoppingcenter för livsmedel. Det finns också elscootrar över hela staden så det är lätt att ta sig runt. Du har tillgång till spårvagn 3 eller 4 som går till Gare du Nord. Vi har gångavstånd till nattbutiker som ofta är öppna sent på kvällen vid behov. Restauranger och kaféer finns i närheten, liksom ett shoppingcenter för livsmedel. Det finns också elscootrar över hela staden så det är lätt att ta sig runt. Vi ligger 10 minuters promenad från Midi-tågstationen, vilket är mycket bekvämt, och 15 minuters promenad från stadens centrum, inklusive börsen och Bryssels stora torg. Du har tillgång till spårvagn 3 eller 4 som går i riktning mot... Du har tillgång till spårvagn 3 eller 4 som går i riktning mot... Jag är textildesigner till yrket och älskar yoga och djur. Jag bor tillsammans med min älskare och vi har två fina Husky-hundar hemma. Jag älskar att underhålla och få alla att känna sig bekväma i vårt loft, vilket jag älskar väldigt mycket. Jag står till ditt förfogande för att hjälpa dig att upptäcka Bryssel (praktisk hjälp, turisttips, etc...) Jag vill varna dig för att två mycket trevliga Husky bor med mig, Leo och Laica är mycket sällskapliga och trevliga :) Så för alla resenärer som är allergiska mot hundhår ska ni veta att våra hundar också bor i boendet men att de inte har tillgång till ert rum om ni stänger det efter varje utflykt. Jag vill varna dig för att två mycket vänliga Husky-hundar bor hos mig, Leo och Laica är</w:t>
      </w:r>
    </w:p>
    <w:p>
      <w:r>
        <w:rPr>
          <w:b/>
          <w:color w:val="FF0000"/>
        </w:rPr>
        <w:t xml:space="preserve">id 120</w:t>
      </w:r>
    </w:p>
    <w:p>
      <w:r>
        <w:rPr>
          <w:b w:val="0"/>
        </w:rPr>
        <w:t xml:space="preserve">För de av er som fortfarande inte vet, jag är en föräldraassistent. Ja, föräldraassistent, det är det fina namnet som jag har skrivit högst upp på mitt CV för att göra det mer elegant... I grund och botten är jag en barnflicka i föräldrahemmet. I åtta år nu. Och jag älskar det. Ja, jag älskar mitt jobb... Även om jag ska försöka gå över till den mörka sidan av kraften: samhället! Så länge jag kan minnas har jag alltid velat arbeta med barn. Med undantag för några dagar då jag efter att ha sett "Indiana Jones" ville bli arkeolog. Min hund förbannade den här perioden länge, tror jag, eftersom jag brukade gräva ner hans ben i sanden för att låtsas göra ett fynd. (Oooooooooh, ett dinosaurieben!) Efter den perioden återgick jag till min första idé... Den som de flesta små flickor har: När jag blir stor ska jag bli lärare. Jag hade en absolut kultförföljelse för Mrs Rouselle, min lärare, den sötaste och snällaste kvinnan i världen efter min mamma och mina mormödrar. Hon var beundransvärd, alltid lugn, även när Rudy och jag hamnade i trubbel... Hon var vad jag ville bli när jag växte upp. (Och detta till och med efter att jag hade spottat på min hund... En sorglig historia som jag kanske berättar för dig en dag om du är klok... Eller inte klok, för det är en ganska tragisk historia!) Så jag ville bli lärare. Sedan fick jag problem med mig själv (eller inte, för den delen!) och skickades till en psykolog. En ängel... En ängel med en fantastisk klocka. Jag minns fortfarande hur vattenkannan vreds i ratten på den här. När knoppen var nere hade jag fortfarande gott om tid att tillbringa med henne, när den var uppe var det nästan slut. Hon ville att jag skulle leka med Playmobils eller rita, men jag ville prata... Jag hade aldrig pratat så mycket, faktiskt hatade jag det före henne, jag kunde tillbringa timmar och timmar utan att säga något, inte för att jag inte hade något att säga utan snarare för att jag inte ville säga det. De timmarna med denna kvinna var som en uppenbarelse, jag kunde prata om allt, om ingenting, om mina känslor, om mina önskningar och det var ganska trevligt. Sedan dess kan man inte stoppa mig och efter det var det: När jag blir stor ska jag bli barnpsykolog. Att hjälpa barn att må bättre med sig själva var som magi i mina barns ögon. College, high school... Alltid samma idé och det var så jag hamnade på universitetet för att studera psykologi. Och där mötte jag den hårda verkligheten... Innan man specialiserar sig på ett visst område måste man studera psykologi i sin helhet. Och för mig, förutom kognitiv psykologi och utvecklingspsykologi, intresserade resten mig inte alls... Men det gjorde de verkligen inte. Jag klarade fortfarande min DEUG, men det var allt... Det var vid den tiden som jag började ta hand om lilla Solana på fritidshemmet. Jag anställdes för att jag hade väldigt vackert hår enligt den lilla flickan, men föräldrarna insåg snabbt att jag hade en väldigt bra kontakt med barnen... Inom psykologin har vi väldigt få lektionstimmar och det var bra eftersom jag hade mycket tid för mig själv... Och för Solana eftersom föräldrarna ofta var bortresta, så det slutade med att jag tillbringade mer tid hos dem än hos mig. Det var fantastiskt att tillbringa den här tiden med henne... Att se hennes små ögon lysa när hon såg mig i slutet av skolan... När jag lämnade Montpellier för att flytta till Bordeaux grät vi alla, Solana, jag men också hennes föräldrar... Och jag förstod att mitt lilla studentjobb var bra.</w:t>
      </w:r>
    </w:p>
    <w:p>
      <w:r>
        <w:rPr>
          <w:b/>
          <w:color w:val="FF0000"/>
        </w:rPr>
        <w:t xml:space="preserve">id 121</w:t>
      </w:r>
    </w:p>
    <w:p>
      <w:r>
        <w:rPr>
          <w:b w:val="0"/>
        </w:rPr>
        <w:t xml:space="preserve">Min vän, må din natt bli fin! Må din sömn vara fridfull och stärkandeMå vackra drömmar om kärlek och vänskap vagga dig och täcka dig med sötmaMå du ha vackra drömmar, sova som en vacker baby som vet att han är älskadMå Morpheus, nattens gudinna, Må Morpheus, nattens gudinna, ge dig en natt av lugn och roMina vänskapsord följer dig på denna stora resa av ljuvlig vilaSömn är ett behov, sömn är ett nöje, sömn tillåter förnyelseGod natt min vän, må din natt vara en natt av avkopplingGod kväll min vän, må denna dagsslut vara en dag av poesiGod natt till dig som jag älskar, denna dikt påminner dig om min tillgivenhetRest med frid i hjärtat, vila, hitta din vackra energiNär sömnens timme kommer tänker vi på våra nära och käraNär läggdagstimmen kommer blir våra tankar vackraMina känslor av vänskap och kärlek i denna natt får dig att följa medGod kväll, God natt, ord för en söt sömnNatten kommer tillbaka varje dag för att täcka oss med sin kappaDikt för att önska en god natt, Poesi om god kväll med söta ordMin vän, må din natt vara söt! Må din sömn vara fridfull och vilsamMå söta drömmar av kärlek och vänskap vagga dig och täcka dig i sötma.</w:t>
      </w:r>
    </w:p>
    <w:p>
      <w:r>
        <w:rPr>
          <w:b/>
          <w:color w:val="FF0000"/>
        </w:rPr>
        <w:t xml:space="preserve">id 122</w:t>
      </w:r>
    </w:p>
    <w:p>
      <w:r>
        <w:rPr>
          <w:b w:val="0"/>
        </w:rPr>
        <w:t xml:space="preserve">Detta är INTE en ost. Nej, för jag kan se dig komma in, upphetsad och med tungan i halsgropen. Nej, det är bara ett snabbt och gott recept för att återvinna din sojaokara. Den sistnämnda är ganska närvarande i stora mängder om du, som jag, kokar 500 g sojabönor i ett svep... för ett resultat på 800 g okara. Det sistnämnda kan naturligtvis frysas, men ändå. Eftersom jag hittills inte har fått några övertygande resultat med patties/biffar ville jag ändra lite och här är jag ett fan av dessa små crottins som smaksätts med det som finns i skåpen och som steks i ugnen. Du får gärna äta dem så här på bröd. Min favoritanvändning är att skära den i tärningar och blanda den med råa grönsaker (främst tomater och rostade auberginer) och en riklig vinaigrette. Konsistensen är sådan att de absorberar oljan och den är utsökt! Jag har lagt till dem i mina pastarätter. Det ger också en måltid med hög proteinhalt och låg kolhydrathalt eftersom de fyller dig med dessa små crullers! Som jag förklarar i min video om hemlagad sojamjölk kokar jag inte bönorna innan jag blandar dem (till skillnad från det klassiska sojamjölksreceptet), eftersom jag hittills aldrig har fått en god mjölk med denna metod. Kanske är jag inte alls bra på det, men det spelar ingen roll. Nu när jag blandar, filtrerar och kokar sojamjölken är det bra. Nackdelen är att du måste koka okara efteråt innan du äter den eftersom rå soja är giftigt. Jag kommer att ge dig fler idéer om hur du kan använda den i slutet. Det här receptet kan inte göras med havreokara, som är mycket mer granulerad. Sojaokara är extremt fin, nästan krämig om man tillsätter lite fukt, och ger ett perfekt homogent resultat. Du kan göra den med mandel eller hasselnötter, men då förlorar du fördelen med ett recept som inte innehåller några euro (förutom bakningen) och konsistensen blir inte lika fin ändå. Jag ger dig mina familjekvantiteter och låter dig dela upp dem. Med ett paket bönor på 500 g får jag ungefär (beroende på avdunstning...) 6 liter mjölk som omvandlas på följande sätt: 1 liter till yoghurt 2 liter till tofu 2 liter till bakning / morgongröt / béchamel / söt kaka eller salt kaka, etc. 1 liter till soja crottin (äkta kärleksost &lt;3) För ca 4 stora crottins (motsvarande 4 bakverkskretsar 8 cm breda och 4,5 cm höga) -&gt; Sojaokara har mycket lite smak, så du kan gärna insistera på att smaksätta ungefär 800 g okara (rester av 500 g bönor som blötläggs och sedan blandas med 6 liter vatten). Det spelar egentligen ingen roll om det finns mer eller mindre... Perfume per crottin (de på bilden) : 2 matskedar sesamolja och 2 msk sesamfrön + 1 tesked fint salt 2 teskedar rökt paprikapulver och 2 kanderade vitlöksklyftor + 2 matskedar olivolja + 1 tesked fint salt 2 matskedar maltjäst och 1 tesked miso + 2 matskedar olja + 1 tesked fint salt 2 matskedar hackad färsk basilika + 2 finhackade schalottenlökar + 2 matskedar olja + 1 tesked fint salt Nästa gång kommer jag att tillsätta en sked mandel- eller cashewpuré för ett krämigare resultat. - Förvärm ugnen till 180 °C. - Så snart som</w:t>
      </w:r>
    </w:p>
    <w:p>
      <w:r>
        <w:rPr>
          <w:b/>
          <w:color w:val="FF0000"/>
        </w:rPr>
        <w:t xml:space="preserve">id 123</w:t>
      </w:r>
    </w:p>
    <w:p>
      <w:r>
        <w:rPr>
          <w:b w:val="0"/>
        </w:rPr>
        <w:t xml:space="preserve">Rediff'Hou'sion N° 74 Postat den 14 april 2011 i Billets d'HOU. Comments Off Några Rediff'Hou'sions, eftersom det är semestertid igen... Lite som liljekonvaljtid, förutom att det är semester istället för liljekonvalj! Vi ville inte tro det, men vi såg att det hade blivit bra! 06/01/2010 ou, jag vet inte, men jag vet. Ah, men jag älskar den här perioden när den hårt arbetande kolumnisten försöker hålla sig till de bästa av de resolutioner som tagits inför det nya året. Som en utmaning, som en utmaning, vad ska jag säga, som ett nytt prästerskap, känner sig denna kolumnist, som fortfarande får er att förlora lite av er dyrbara tid, benägen att sluta håna, håna och håna sina favoritturkar. Och det är helt normalt! O goda resolutioner, hur jag älskar dig! För att bevisa denna kärlek till ett beslut som är både bra och definitivt antaget, och för att med ett ord dela med mig av denna nya godhet som har fallit över mig, vill jag skicka följande e-post till er. Ni kanske har gissat att detta e-postmeddelande skickades till mig av en aktivist från det radikala partiet i Seine-et-Marnais, i hopp om att dess innehåll (e-postmeddelandet, inte aktivisten från Seine-et-Marnais, ni flambergianer med ett tydligt förvridet sinne!) skulle få mig att avsäga mig mina helt nya och ännu oåterkalleliga goda föresatser! Det var att inte känna mig väl! För mig är ett bra föresatsarbete ett bra föresatsarbete! Men nu är det dags för denna post: söndagen den 10 januari 2009 kl. 10.30 välkomnar Radikalerna i Ile-de-France Valérie PECRESSE i samband med deras första "idébrunch". Brunchen kommer att äga rum på pråmen "Les Calanques" på 52 Quai du Point du Jour i Boulogne-Billancourt och syftet är att under en trevlig stund samla alla krafter kring de värderingar som ligger det radikala partiet varmt om hjärtat, framför allt humanism, solidaritet och sekularism. Brunchen kommer att avbrytas av ett rundabordssamtal med Yves JEGO som moderator med alla ordföranden för förbund i Ile-de-France. Valérie PECRESSE, som det radikala partiet har gett sitt stöd till sedan UMP:s primärval, kommer i slutet av förmiddagen att utbyta information med de radikala om teman för den regionala kampanjen. Kontakt: James Chéron Ordförande för kommunfullmäktige PR77 i Moret-sur-Loing Om vi hade stannat kvar 2009 kan ni förstås föreställa er hur mycket jag skulle ha roat mig över den politiska djärvheten hos James Chéron att bjuda in sin chef, vice borgmästaren-UMP-PR-346-1, till en humanistisk brunch i solidaritet och sekularism. Men 2010 kommer jag naturligtvis inte ens att nämna det. Precis som jag i dag inte kommer att fråga mig om det under denna brunch, där sekularismen säkert kommer att ha en stor plats, kommer att serveras nunnor, Saint-Honorés och farts-de-nonnes! Har du läst en sådan girig antydan om denna sekulära brunch? Självklart inte! Om vi inte hade gått över tröskeln till det nya året skulle jag dessutom förmodligen ha roat mig över att UMP och PR tyckte om att samlas på båtar! (Mme Pécresses högkvarter flyter faktiskt på Seine, och denna brunch kommer också att äga rum på vågorna!) Jag skulle ha visat hur mycket UMP och PR älskade pråmar! Men ärligt talat, med alla mina goda föresatser, har jag ens nämnt den fjärdedel av året som jag kommer att tillbringa vid Seine?</w:t>
      </w:r>
    </w:p>
    <w:p>
      <w:r>
        <w:rPr>
          <w:b/>
          <w:color w:val="FF0000"/>
        </w:rPr>
        <w:t xml:space="preserve">id 124</w:t>
      </w:r>
    </w:p>
    <w:p>
      <w:r>
        <w:rPr>
          <w:b w:val="0"/>
        </w:rPr>
        <w:t xml:space="preserve">De resultat som visas är jobbannonser som matchar din sökning. Indeed kan få ersättning från dessa arbetsgivare, vilket gör att webbplatsen är gratis för arbetssökande. Annonserna rankas baserat på arbetsgivarens bud och relevans, som bestäms av dina söktermer och aktivitet på Indeed. Mer information finns i Indeeds användarvillkor.</w:t>
      </w:r>
    </w:p>
    <w:p>
      <w:r>
        <w:rPr>
          <w:b/>
          <w:color w:val="FF0000"/>
        </w:rPr>
        <w:t xml:space="preserve">id 125</w:t>
      </w:r>
    </w:p>
    <w:p>
      <w:r>
        <w:rPr>
          <w:b w:val="0"/>
        </w:rPr>
        <w:t xml:space="preserve">Njut av en trevlig vistelse i våra rymliga och bekväma rum. L'Auberge Normande är ett charmigt hotell-restaurang som kombinerar tradition och modernitet och har fått betyget "3 chimneys" och "2 cocottes" Logis-kvalitet. Vi ligger i Carentan och erbjuder 15 rum, varav 2 är handikappanpassade. Vi är certifierade av Tourisme Handicap och har fått rekommendationer från Petit Futé och Guide du Routard. I 13 år har ett ungt och dynamiskt team stått till din tjänst för att göra din vistelse trevlig. Restaurangen har plats för 80 personer (plus ett trettiotal på terrassen när det är fint väder) och erbjuder lokala rätter som tillagas av vår kock. Bor du med din familj eller är du på affärsresa? Auberge Normande erbjuder dig ett charmigt hotell nära D-Day-stränderna. Här finns rymliga och bekväma rum för en vilsam natt på ett lugnt hotell. Affärsmän, vi erbjuder även kvällsstopp för dina affärsresor. Ett dynamiskt och leende team står till ditt förfogande för att tillgodose dina behov. Behöver du en cateringfirma för att organisera dina evenemang och mottagningar? L'Auberge Normande erbjuder dig en nyckelfärdig service med professionell, leende och tillgänglig personal. För dina måltidsleveranser levererar vårt team inom en radie av 20 kilometer runt Carentan, till ditt hem eller din arbetsplats (kontor, fabriker etc.). Upptäck ett uppfinningsrikt och färgstarkt hemlagat kök. Tack vare vårt fotogalleri kan du se hur det ser ut under din framtida vistelse hos oss. Vänta inte med att kontakta oss och boka nu!</w:t>
      </w:r>
    </w:p>
    <w:p>
      <w:r>
        <w:rPr>
          <w:b/>
          <w:color w:val="FF0000"/>
        </w:rPr>
        <w:t xml:space="preserve">id 126</w:t>
      </w:r>
    </w:p>
    <w:p>
      <w:r>
        <w:rPr>
          <w:b w:val="0"/>
        </w:rPr>
        <w:t xml:space="preserve">Marc Fumarolis tal till mottagaren i samband med att Jean-François Revel blev invald i Académie française i juni 1998. Som svar på Jean-François Revel's mottagningstal, som finns på Académie française:s webbplats. Det är inte ofta, sir, att en ung man som är så glad som ni redan har publicerat sina memoarer strax innan han blev invald i akademin. Det är första gången, om jag inte misstar mig, som ett sådant fall har inträffat. Ni har alltså gjort det mycket svårt att välkomna er. Jag hade inte insett hindret den dag då jag i ett utbrott av vänskap och uppskattning accepterade den ära ni gav mig genom att be mig svara [...]. Men du har tagit täten: du har visat dig så bra i dina memoarer att mottagningstalets tal redan är färdigt. Den är bara lite lång. Om du sammanfattar mig, kommer du att berätta det för mig. Det är här som svårigheten ligger: hur kan man till ett akademiskt porträtt reducera den stridbara, krigiska och pikareska hjälten i den äventyrs- och actionwestern som du gav titeln Tjuven i det tomma huset? Du hade en pennkamera och jag har bara en pensel. Detta projekt med ett ceremoniellt porträtt, den enda chans du gav mig att representera dig efter att du hade gjort dig själv, måste ha utvecklats mycket snabbt till ett gruppporträtt. I dina memoarer har du gett dig själv fördelen av att berätta, och dessutom av att berätta i första person. Dessa två tekniker ger ett starkt intryck av enhetlighet. Utan tvekan är det Revel som berättar för Ricard, Ricard som dömer Revel, och i berättarmontagen blandas platser och tider, men vi hör alltid samma röst som har förändrats i det förflutna och mognat sedan dess. Detta är den litterära framgången för din bok. Men jag har varit tvungen att inse det uppenbara genom att läsa dina verk på nytt, genom att höra dina så olika vänner tala om dig, genom att låta dig ställa dig vid ett utmärkt bord på rue du Cardinal-Lemoine, halvvägs mellan mitt kontor på Collège och île Saint-Louis där du bor: I dag välkomnar jag i vårt företags namn, på en och samma stol, inte bara en person, författare till många och berömda böcker, särskilt memoarer, utan flera akademiker under en identitet och en grönbroderad kostym [...]. Detta samhälle med olika åldrar, aktiviteter och hobbies, och du själv, skulle jag vilja representera runt ett mycket väl serverat bord, eftersom en Revel-fest inte bara består av ord, som vi vet. Bredvid glasen, bland flaskor och tallrikar, finns en hög med dina böcker som vittnar om dina många avatarers fruktbarhet. I den nedre delen av tabellen visar jag först en ung Massilien från 1938-1941. Han kunde ha varit en elev till Quintilian på 300-talet eller en tonåring till vår mycket beklagade kollega Marcel Pagnol på andra sidan detta århundrade [...]. Denna unga, ljusa latinare föddes i Provence 1924, av en far från Lyon och en mor med rötter i det tidigare spanska Franche-Comté. Sedan hans föräldrar återvände från Moçambique 1929 växte han upp i en vacker gammal provencalskt villa, "La Pinède", mitt i en park i stadsdelen Sainte-Marguerite i Marseille [...]. Den unge pojken studerade latinska och grekiska författare, historia och filosofi som dagstudent vid jesuitskolan i Provence. Synden oroar inte hans tidiga temperament: hans kusiner i "La Pinède" och badgästerna på Corniche är inte, enligt hans egen utsago, hårda mot honom.</w:t>
      </w:r>
    </w:p>
    <w:p>
      <w:r>
        <w:rPr>
          <w:b/>
          <w:color w:val="FF0000"/>
        </w:rPr>
        <w:t xml:space="preserve">id 127</w:t>
      </w:r>
    </w:p>
    <w:p>
      <w:r>
        <w:rPr>
          <w:b w:val="0"/>
        </w:rPr>
        <w:t xml:space="preserve">Rörborttagning i Saint Martin de Crau Rörborttagning i Saint Martin de Crau är enkelt med Compagnie des Déboucheurs. Med ett enkelt samtal till 06 18 52 15 13 kommer din kvalificerade avblockerare för att befria dig från alla dina blockerade rör. Avloppsrensning 24 timmar om dygnet, 7 dagar i veckan Begäran om ingripande GRATIS OCH OMEDELBART PÅMINNERING Lionel, din avloppsrensare, flyttar till Saint MArtin de Crau: Halvvägs mellan Salon-de-Provence och Arles har du fördelen av att befinna dig i hjärtat av din professionella avloppsrensares område. Utan resekostnader, utan tilläggsavgifter på kvällar, helger eller helgdagar kommer Lionel från Compagnie des Déboucheurs att ingripa akut: - i La Dynamite - i St Martin de Crau. Avstängning av rören 3 Enkla priser All inclusive och utan överraskningar! Manuell avstängning - För detta paket använder vi, beroende på din installation, en lågtrycksrevolveravstängare eller en mekanisk (professionell) iller. - Inspektion av sanitära avlopp - Detta ingrepp består av en endoskopisk kamera med en längd på 30 meter med möjlighet till videoinspelning. Systemet är godkänt av försäkringsbolagen. Hydrocleaning - Rengöring av avlopp - Avstängning - Avkalkning - Rengöring - Tack vare vårt 4X4-fordon kan vi komma in på platser som är otillgängliga för renhållningsbilar. Vi har en 100 meter lång iller med en effekt på 350 bar. Ta reda på mer om våra tjänster för att lösa upp avlopp. Du behöver inte ringa en rörmokare för att lösa upp dina rörledningar: ring en specialist på att lösa upp avlopp! Det är lika enkelt som att ringa ett samtal till Compagnie des Déboucheurs för att avstänga toaletter i Saint Martin de Crau med omnejd. Du behöver inte längre stressa över en diskbänk som inte rinner ordentligt, ett badkar som rinner för långsamt eller en toalett som är igensatt och luktar illa. Ter-Mi-Né allt detta. Ring bara 06 18 52 15 13 så kommer Lionel till din stad för en snabb och effektiv reparation. När en sanitär installation är blockerad tänker vi ofta på att ringa vår rörmokare, han är visserligen specialiserad på rörinstallationer, men han måste också veta hur man underhåller dem. Ingenting är mindre säkert, han kanske vet hur man installerar en varmvattenbehållare eller ett värmesystem, men när det gäller ett blockerat rör är det en annan typ av arbete! Vi är specialister på att avstänga avlopp, det är allt vi gör: avstänga avlopp, rengöra igensatta rör... Lämna rörmokeriet till rörmokaren och lita på att en avblockerare avblockerar dem! Visste du det? Vi är utrustade med en endoskopisk kamera som gör det möjligt för oss att exakt lokalisera stoppet, se var vattnet är blockerat och till och med leta efter en läcka. Detta är till hjälp när vi måste kontrollera nätverk som t.ex. septiktankar. Notera det här numret: 06 18 52 15 13, det kommer att rädda dig från ... problem! Vi gör inga tömningar, även om vi är ett avloppsföretag har vi valt att specialisera oss enbart på att avlägsna stopp - vi är oslagbara på detta område. Vårt 4X4-servicefordon är allsidigt och stoppas inte av en blockering i källaren, på en gågata eller om vi måste arbeta på landsbygden. Den här superbilen är utrustad med en endoskopisk kamera, en högtryckspump med titanmunstycken och är inte bara färgstark utan också formidabel mot alla typer av trafikstockningar. För att göra</w:t>
      </w:r>
    </w:p>
    <w:p>
      <w:r>
        <w:rPr>
          <w:b/>
          <w:color w:val="FF0000"/>
        </w:rPr>
        <w:t xml:space="preserve">id 128</w:t>
      </w:r>
    </w:p>
    <w:p>
      <w:r>
        <w:rPr>
          <w:b w:val="0"/>
        </w:rPr>
        <w:t xml:space="preserve">De bästa lavinhundarna tävlar i Adelboden De 25 bästa lavinhundarna i landet visade vad de kan göra i helgen i Bernese Oberland. Vid de schweiziska mästerskapen i lavinhundar i Adelboden tävlade de bästa hundarna mot varandra. Ismir vom Kistenstein, en åttaårig belgisk herdehund, vann. Han och hans handledare Stefan Steiner kommer från Graubünden. Alla tävlande var tysktalande. Hundarna från den fransktalande delen av Schweiz, som fortfarande är mycket unga och oerfarna, hade inte tillgång till finalen i den här upplagan, säger Anita Rossel, talesperson för evenemanget, till Le Matin Dimanche. Endast en tredjedel av hundarna är aktiva Endast en dryg tredjedel av de tävlande hundarna är verkligen aktiva i en nödsituation, berättade Anita Rossel för Keystone-ATS. I händelse av en lavin kan endast hundar som befinner sig tillräckligt nära flygas till platsen tillräckligt snabbt. Hundförare måste kunna tillhandahålla beredskapstjänster - vilket inte är en självklarhet. En del av deltagarna i de schweiziska mästerskapen konfronteras aldrig riktigt med terrängen. De är helt enkelt hundsportentusiaster. De gillar att träna med sina djur i snön och förbereda dem därefter", förklarar Rossel. Syftet är att träna hundarna att hitta begravda människor och föremål så snabbt och säkert som möjligt och att signalera detta genom att ständigt klia sig. Föraren måste vara bekväm på skidor och ha en god förståelse för söktaktik. Två tester För att vinna titeln bästa lavinhund i år tävlade hundförarna i två tester: grundsökning och grundlig sökning. I den grundläggande sökningen måste föraren utveckla en söktaktik och använda hunden för att hitta två figuranter begravda i snön på mindre än 20 minuter i ett område på 7 000-9 000 kvadratmeter. Vid det grundliga sökandet har hundföraren och hunden 10 minuter på sig att hitta en ryggsäck som är nedgrävd i ett område som är 50 meter brett och 30-50 meter långt. /ATS Nästa nyhet</w:t>
      </w:r>
    </w:p>
    <w:p>
      <w:r>
        <w:rPr>
          <w:b/>
          <w:color w:val="FF0000"/>
        </w:rPr>
        <w:t xml:space="preserve">id 129</w:t>
      </w:r>
    </w:p>
    <w:p>
      <w:r>
        <w:rPr>
          <w:b w:val="0"/>
        </w:rPr>
        <w:t xml:space="preserve">28 januari 2008 Den här bloggen är inte död än, men nej, det är inte på ett tag som du kommer att ha rätt till en riktigt intressant artikel... För att inte göra det här inlägget till ett tomt skal, kommer du att kunna se en video av en sista (den sista?) reklamkampanj för Jumpman-märket, ett derivat av Nike och som i själva verket representerar Jordan-märket... Jag tyckte att reklamen var fantastisk, lika mycket för musiken som för de minnen den väcker... (För dem som inte känner till Jordan visar videon de mest kända och legendariska rörelserna och tics av mästaren) Njut av den, och jag lovar att ge liv åt den här bloggen igen! Spotta ut det 😉 November 12, 2007 Nytt i bloggosfären: http://www.suchasport.com/ som, som de som känner till det, har skapats av stamgäster på suchablog. Syftet är givetvis att tala om idrott genom nyheter eller mer välgrundade och personliga artiklar. Varför annonsera det? Eftersom det, såvitt jag vet, inte finns någon blogg som handlar om idrott för närvarande. Eftersom jag kommer att delta och skriva (regelbundet hoppas jag) artiklar om idrott. Gozzzzzz läs mig, det kommer att göra mig glad =) PS: Jag meddelar detta dagen efter OM:s storslagna seger mot Lyon! Vilket spel! Det är roligt att se! 5 juli 2007 Som ni alla säkert vet är det snart ett stort evenemang i Frankrike: Rugby World Cup från den 7 september till den 20 oktober 2007. Tyvärr kommer de som är allergiska mot sport/rugby att ha mycket svårt att ta sig igenom det här evenemanget och framför allt det franska laget, vilket är helt normalt. Som vid varje VM är den stora favoriten Nya Zeeland med sitt lag med världens bästa spelare, men jag tror att det franska laget har en verklig chans med ett välbalanserat lag och framför allt med en karaktär som inte lämnar någon oberörd: Sebastien Chabal, 3:e rad i yrket, med flera smeknamn som narkosläkaren, hannibal lecter, grottmänniskan eller grottmannen. Varför all hype om denna spelare i en grupp på 30 spelare? Helt enkelt för att han verkligen sticker ut. Genom sitt utseende (1,91 m, 108 kg, skägg och grottmännisko) och framför allt genom sitt spel och sin enorma styrka. En tackling som utförs av en sådan kille måste ha samma effekt som en twingo i 20 km/h, tror jag åtminstone. En "lätt" styrkedemonstration och en annan kanske ännu mer imponerande. Naturligtvis missade inte guignolerna tillfället att göra honom till sin nya "älskling" med sketcher som fick mig att gråta av skratt! Även om guignolerna ibland gör mycket tvivelaktig humor, har riktigt svaga faser, så lyckas de alltid komma med utmärkta saker (Ministeriet för förräderi fick mig att skratta nyligen, förresten). Jag älskar diskrepansen med bilden av karaktären 🙂 Du kommer att se, vi kommer att prata mycket om honom under de kommande månaderna! Förhoppningsvis kan han bryta några motståndare för att vinna VM 😀 7 maj 2007 Trots att produkten redan har funnits ute i en månad är reklamen verkligen aktiv sedan en och en halv vecka tillbaka. Vad är då denna produkt som är resultatet av samarbetet mellan två giganter inom sina respektive sektorer? Nike +! Läs resten av detta inlägg " 6 maj 2007 Lördagskvällen var det en viktig sporthändelse, en boxningsmatch som av alla anses vara årets match och av många som decenniets match: Oscar De La Hoya Vs Floyd Mayweather jr! Läs</w:t>
      </w:r>
    </w:p>
    <w:p>
      <w:r>
        <w:rPr>
          <w:b/>
          <w:color w:val="FF0000"/>
        </w:rPr>
        <w:t xml:space="preserve">id 130</w:t>
      </w:r>
    </w:p>
    <w:p>
      <w:r>
        <w:rPr>
          <w:b w:val="0"/>
        </w:rPr>
        <w:t xml:space="preserve">#1 On 04/18/2009, at 20:15 - Grunt Posting the link to a Flash video Efter många diskussioner på forumet bestämdes det att skapa det här ämnet, som är tänkt att förklara hur man får fram den direkta länken som leder till en video som sänds via en Flash-applikation på en webbplats. Innan du lägger upp en länk till en webbplats som sänder en video via Flash bör du ta en titt på det här ämnet för att kontrollera om du inte kan få en länk som leder direkt till videon. Om du inte kan göra det, skicka gärna länken till den problematiska webbsidan här, så hjälper vi dig gärna och uppdaterar den här guiden. När du väl har länken, som kan vara ganska lång, kan du använda [url=http://[Läs om reglerna]]TinyURL[/url] för att få en förkortad version. Få den direkta länken till videon Första metoden: webbplatsen föreslår länken! Det enklaste fallet är att webbplatsen där du har sett en video erbjuder en direktlänk för att ladda ner den. Detta är fallet med "Google Video" som visar "Download iPod/PSP" till höger om videon, eller "blip.tv" som erbjuder "Download Playing" längst ner till höger. Du kan kopiera länken och lägga upp den under länken till sidan, men det är lite meningslöst: när du kommer till sidan kan du mycket väl göra det också Automatiska verktyg Du kan försöka använda ett verktyg som ger dig en direktlänk till videon. KeepVid erbjuder den här tjänsten: du ger dem länken till sidan och de skickar en direktlänk till den nedladdningsbara filen. Det fungerar särskilt med Youtube och Dailymotion. /!\ Försiktighet /!\ När det gäller Youtube och Dailymotion är den direkta länken som Keepvid erbjuder tillfällig. Eftersom videorna på dessa två värdar är tillgängliga via fri programvara är det bättre att lägga upp en länk till Youtube- eller Dailymotion-sidan som innehåller videon. Det finns också TinyVid, mycket effektivt! En utmärkt webbplats: Strimoo Denna webbplats innehåller Flash-videor från många webbplatser och gör det möjligt att ladda ner dem. Innan du lägger upp en länk till en video, titta systematiskt om Strimoo inte föreslår det, och om det föreslår det, lägg upp Strimoo-länken i stället! (Att komplettera med andra webbplatser som erbjuder samma tjänst, eller Firefox-tillägg?) Webbplatsen använder videon på en annan webbplats Om webbplatsen inte föreslår en direktlänk, och om de automatiska verktygen inte fungerar, är det nödvändigt att sätta (lite) händerna i smeten, genom att läsa källkoden för den sida som sprider videon. För att komma åt källkoden med Firefox och Epiphany använder du tangentkombinationen "Ctrl+U". I Konqueror finns den i "Visa/Display Type/Integrated Advanced Text Editor". Leta sedan efter &lt;OBJECT&gt;-taggen, som i nio fall av tio innehåller Flash-programmet som spelar upp videon, som här: http://www.numerama.com/magazine/12654-Video-L-apocalypse-selon-Saint-Luc-Besson.html &lt;object height="385" width="640"&gt; &lt;param name="movie" value="http://www.youtube.com/v/2F1PpCUHzcs&amp;amp;hl=en&amp;amp;fs=1&amp;amp;rel=0&amp;amp;color1=0x3a3a3a&amp;amp;color2=0x99999999" /&gt; Överraskande nog kommer videon från Youtube. Allt du behöver göra är att ge länken till Youtube till Keepvid eller ett annat verktyg som nämns ovan. Många webbplatser inkluderar videor från en annan webbplats, vilket framgår av källkoden. I det här exemplet har du redan sett spelaren och Youtube-logotypen om du använder Flash, men det är inte alltid uppenbart. Webbplatsen har sin egen video. Det första du ska göra är att titta på källkoden för att se om en direktlänk till videon skickas som en parameter till Flash-pluginet. Länken kommer att vara något i stil med "http://serveur.tld/chemin/video.f".</w:t>
      </w:r>
    </w:p>
    <w:p>
      <w:r>
        <w:rPr>
          <w:b/>
          <w:color w:val="FF0000"/>
        </w:rPr>
        <w:t xml:space="preserve">id 131</w:t>
      </w:r>
    </w:p>
    <w:p>
      <w:r>
        <w:rPr>
          <w:b w:val="0"/>
        </w:rPr>
        <w:t xml:space="preserve">Vår planet är hemvist för en mängd underbara platser som aldrig upphör att fascinera med sin skönhet. Vissa av dessa platser är så överdådiga att du skulle ge vad som helst för att lämna vykorten bakom dig och få chansen att uppskatta dem med egna ögon. Maritime News tar dig med på en rundtur till 100 surrealistiskt vackra platser som du måste besöka minst en gång i ditt liv. 1. En naturlig bassäng i byn Lotofaga, Samoa 2. Mount Romaima, Venezuela 3. Amalfi, Italien 4. Petra, Jordanien 5. Whitehaven Beach, Australien 6. Vulkanen Aogashima, Japan 7. Ön Santorini, Grekland 8. Den förtrollade brunnen i Chapada Diamantina, Brasilien 9. Stigen till paradiset, Island 10. Grottan Son Doong, Vietnam 11. Antelope Canyon i Arizona, USA 12. Cliff of Moher, Irland 13. Bambuskogen i Kyoto, Japan 14. Kelimutu Crater Lake på ön Flores, Indonesien 15. Gaiola-bron, Italien 16. Marmorgrottorna vid General Carrera-sjön i Patagonien, Argentina och Chile 17. Te Whanganui-A-Hei, Nya Zeeland 18. Shifen Falls, Taiwan 19. Cape Béveziers i Sussex, England 20. Gropar på Kaliforniens kust, USA 21. Fingal Caves, Skottland 22. Athabasca Falls i Alberta, Kanada 23. Atlantvägen som förbinder städerna Eide och Averøy, Norge 24. Hitachi Seaside Park, Japan 25. Tulpanfält i blom, Nederländerna 26. Chittorgarh Fort, Indien 27. Byn Riomaggiore i Cinque Terre, Italien 28. De himmelska stränderna på ön La Digue, Seychellerna 29. De förtrollade poolerna på Isle of Skye, Skottland 30. De heliga ruinerna på Yucatanhalvön, Mexiko 31. Dubrovnik, Kroatien 32. Dunottar Castle, Storbritannien 33. Mount Nimbus Suspension Passage, Kanada 34. Jacob's Well, Texas, USA 35. Victoria Falls, Zimbabwe 36. Grottglödmaskar, Nya Zeeland 37. Hotell "La Montagna Magica", Chile 38. Kärlekstunneln i Klevan, Ukraina 39. Det överdådiga landskapet i Zhangye Danxia i provinsen Gansu i Kina 40. Juneau Ice Caves i Alaska, USA 41. Grand Canyon, Arizona, USA 42. Trolltunga, Norge 43. Den antika regionen Anatolien, Kappadokien, Turkiet 44. Vulkanen Kamčatka, Ryssland 45. Gungan "Vid världens ände" i Banos, Ecuador 46. Uyuni saltöken, Bolivia 47. Klipporna i Etretat i Normandie, Frankrike 48. Giant's Causeway, Nordirland 49. Glasstranden i Kalifornien, USA 50. Trapporna i Oahu på Hawaii, USA 51. Halongbukten, Vietnam 52. Vattenfall i Yosemite Park, Kalifornien, USA 53. Hvitserkur, Island 54. Gyokusendo grottor, Japan 55. Galapagosöarna, Stilla havet 56. Det stora blå hålet, Belize 57. Den magiska skogen i Shanghai, Kina 58. Mingus Mill, North Carolina 59. Musha Cay Beach, Bahamas 60. Slottet Neuschwanstein i Bayern, Tyskland 61. Nottingham Castle, Storbritannien 62. Pamukkale, Turkiet 63. Panjin Red Beach, Kina 64. Peles slott, Rumänien 65. A</w:t>
      </w:r>
    </w:p>
    <w:p>
      <w:r>
        <w:rPr>
          <w:b/>
          <w:color w:val="FF0000"/>
        </w:rPr>
        <w:t xml:space="preserve">id 132</w:t>
      </w:r>
    </w:p>
    <w:p>
      <w:r>
        <w:rPr>
          <w:b w:val="0"/>
        </w:rPr>
        <w:t xml:space="preserve">SLK-klassen är en coupé-cabriolet som kom 1996. Mercedes-Benz var en av de första som bröt mot de konformistiska reglerna i mitten av 1990-talet och återupplivade konceptet med en cabriolet med utdragbar hardtop. 1995 och 1996 salufördes Mitsubishi 3000 GT Spyder, trots sin begränsade distribution, i USA och Japan med ett fast tak. Det finns tre versioner av SLK: R170, R171 och R172 (äldsta till nyaste) 2.1 SLK 200 K, 280 och 350 (modellerna kom 2004 och 2005, modifierade 2008) 5-växlad manuell eller 5-växlad Speedshift-automatik. modifierade Modellerna 200 och 230 K tillverkades från 1996 till 2004. Fronten omformades år 2000 och gjorde det möjligt att lansera två nya modeller utrustade med den sexcylindriga 3,2-litersmotorn: 320 och 32 AMG SLK 200 K: 4-cylindrig radmotor (längs fram), 16 ventiler med variabel ventilstyrning, utrustad med kompressor, 1 998 cm3, 163 hk (122 kW) Prestanda (hastighet, acceleration från 0 till 100 km/tim)</w:t>
      </w:r>
    </w:p>
    <w:p>
      <w:r>
        <w:rPr>
          <w:b/>
          <w:color w:val="FF0000"/>
        </w:rPr>
        <w:t xml:space="preserve">id 133</w:t>
      </w:r>
    </w:p>
    <w:p>
      <w:r>
        <w:rPr>
          <w:b w:val="0"/>
        </w:rPr>
        <w:t xml:space="preserve">Även om du besöker Sherman Oaks för första gången är det troligt att du redan har sett Los Angeles-förorten som har varit bakgrund för hundratals filmer och tv-program. Medan du njuter av den fantastiska utsikten över San Fernando Valley kan du ta en promenad längs Ventura Boulevard och kanske bli statist i en av dina favoritserier! Våra hotell i Sherman Oaks har ett bekvämt läge nära korsningen mellan I-405 och US 101 och ligger bara ett kvarter från det berömda affärscentret Sherman Oaks Galleria, där det finns inte mindre än tolv högt rankade restauranger, en Arclight-biograf och ett antal eklektiska boutiquer och affärer. Westfield Fashion Square är den perfekta platsen att tillbringa eftermiddagen på. Sherman Oaks ligger nära Universal Studios Hollywood Park, Skirball Cultural Center och J. Paul Getty Museum och är ett idealiskt alternativ till de trånga, dyra och fotgängarintensiva områdena i Los Angeles. Om du är här för att se en stor match eller för att besöka de många skolor och universitet som finns i området är våra hotell i Sherman Oaks perfekta för din vistelse: du har en kort bilresa till California State University, Northridge, University of California, Los Angeles (UCLA), American Jewish University, Pierce College och Los Angeles City College.</w:t>
      </w:r>
    </w:p>
    <w:p>
      <w:r>
        <w:rPr>
          <w:b/>
          <w:color w:val="FF0000"/>
        </w:rPr>
        <w:t xml:space="preserve">id 134</w:t>
      </w:r>
    </w:p>
    <w:p>
      <w:r>
        <w:rPr>
          <w:b w:val="0"/>
        </w:rPr>
        <w:t xml:space="preserve">32 år på dagen efter jordbävningen 1985, som dödade mer än 10 000 människor i Mexiko, drabbade en jordbävning med en styrka på 7,1 på Richterskalan landets centrum och huvudstad med full kraft den 19 september. 366 människor dog, de flesta i Mexico City, och hundratusentals drabbades. De materiella skadorna är betydande. 11 000 bostäder, varav cirka 1 500 måste rivas. Internationellt bistånd har organiserats och där nödhjälp behövs har erfarenheten visat att långsiktigt stöd är lika nödvändigt. Aviation Sans Frontières, Airbus Foundation och den mexikanska icke-statliga organisationen "Un Kilo de Ayuda" har mobiliserat sig för att transportera nästan 3 ton av grundläggande förnödenheter, främst kläder, filtar, tält, täcken och facklor. Stödet avgick den 6 och 12 oktober med två nya A320-flygplan som levererats av det mexikanska företaget Volaris, som omedelbart gick med på att ställa flygplanen till förfogande. Delegationen från Occitanie-Toulouse för Aviation Sans Frontières reste sedan till Mexico City den 14-17 november för att se till att donationerna fördelades på rätt sätt och för att stödja arbetet för "UN Kilo de Ayula". Stödjare av uppdraget: Banque du Pallet i Nantes, Röda korset i Cazères, Restos du Coeur i Cazères, den mexikanska föreningen "Veronica" i Colomiers, Decathlon (butiker i Villeneuve d'Ascq och Blagnac).</w:t>
      </w:r>
    </w:p>
    <w:p>
      <w:r>
        <w:rPr>
          <w:b/>
          <w:color w:val="FF0000"/>
        </w:rPr>
        <w:t xml:space="preserve">id 135</w:t>
      </w:r>
    </w:p>
    <w:p>
      <w:r>
        <w:rPr>
          <w:b w:val="0"/>
        </w:rPr>
        <w:t xml:space="preserve">Upptäck C++ AMP - Del 1 Visual Studio 2012 har ett nytt bibliotek som heter C++ Accelerated Massive Parallelism (C++ AMP). Det här biblioteket gör det enkelt att utnyttja de många kärnorna i grafikprocessorerna (GPU) för att uppnå extrem prestanda. Precis som de parallella biblioteken som ingår i Visual Studio 2010 levereras C++ AMP-biblioteket med ett ekosystem som underlättar livscykeln för en applikation som använder C++ AMP-kod. Oavsett om du är en C++- eller C#-utvecklare utan kunskap om GPU-programmering kommer den här artikeln att hjälpa dig att förstå både de inneboende begreppen i GPU-programmering och deras respektive implementeringar via C++ AMP-biblioteket. Om du däremot redan är bekant med tekniker som CUDA eller OpenCL kommer du med den här artikeln att kunna uppskatta uttrycksfullheten i C++ AMP på ett enkelt och effektivt sätt. Introduktion Introduktion Demonstration Obs: I den här artikeln är alla demonstrationer utförda med Visual Studio 2012 på Windows 8 x64 och körs på en bärbar dator Lenovo W520 med en Intel i72820QM-processor på 2,6 GHz och ett NVIDIA Quadro M2000-grafikkort. Om du är helt nybörjare på parallellprogrammering på GPU:er föreslår jag en demonstration från Kate Gregorys och Ade Millers första bok om C++ AMP: http://www.gregcons.com/cppamp/ , vars källkoder kan laddas ner från http://ampbook.codeplex.com/releases/view/93158. Demonstrationen baseras på en av de tre fallstudierna i boken. Denna demonstration kallas Cartoonizer. Den används ibland av Microsoft för att demonstrera C++ AMP. Syftet med programmet är att ändra färgerna på konturerna i ett eller flera foton på disketten eller som tagits med datorns webbkamera till en tecknad bild. När du startar programmet får du bilden nedan om du laddar den första bilden som standard. Programmet samlar information om bildbehandling under flera teman. Om du klickar på knappen "Start" kommer alla bilder i standardmappen att bearbetas, men vi kommer inte att använda detta bearbetningsläge i den här demonstrationen. Vi kommer främst att använda knapparna som är grupperade under namnet "Single Image" för att bearbeta en bild i taget. Syftet med den här första demonstrationen är att göra dig medveten om GPU:ns kraft, inte att studera koden för det här programmet. I listan "Frame Processor" väljer du parallelliseringsteknik och i listan "Image Source" väljer du bildhämtningsläge. Du måste klicka på "Load" (ladda) för att ladda den första bilden som standard. För vårt första test väljer vi läget "Bild från mapp" och "CPU Single Core" i listan "Frame processor". Sedan klickar du på knappen Cartoonize (teckning). Du bör få ett liknande resultat och i mitt fall tog den första bearbetningen med en enda CPU cirka 72 sekunder. Vi går vidare till den andra processen och väljer denna gång "CPU Multi-core" från listan "Frame processor". Ladda sedan den första bilden igen och starta bearbetningen genom att trycka på "Cartoonize". Behandlingen baseras internt på det parallella C++ PPL-biblioteket som finns tillgängligt sedan Visual Studio 2010.</w:t>
      </w:r>
    </w:p>
    <w:p>
      <w:r>
        <w:rPr>
          <w:b/>
          <w:color w:val="FF0000"/>
        </w:rPr>
        <w:t xml:space="preserve">id 136</w:t>
      </w:r>
    </w:p>
    <w:p>
      <w:r>
        <w:rPr>
          <w:b w:val="0"/>
        </w:rPr>
        <w:t xml:space="preserve">En konstnär skapar konstverk med... en skrivmaskin! Keira Rathbone är en skotsk konstnär som använder en gammal skrivmaskin för att skapa grafiska och känsliga porträtt! Konstnären har vid flera tillfällen på konferenser berättat om den glädje hon känner när hon skapar sina bilder. Hon erkänner att hon ofta vandrar runt i London och sätter sig i ett hörn för att rita med sin skrivmaskin och avbilda det hon ser eller göra porträtt. Vissa av verken tar ibland över 90 timmar att färdigställa för att försöka återge verkligheten på ett korrekt sätt. Med hjälp av sin gamla skrivmaskin visar hon kompositioner vars detaljer visar sig vara siffror, bokstäver, interpunktion och symboler. En gåtfull komposition av verklig skönhet.</w:t>
      </w:r>
    </w:p>
    <w:p>
      <w:r>
        <w:rPr>
          <w:b/>
          <w:color w:val="FF0000"/>
        </w:rPr>
        <w:t xml:space="preserve">id 137</w:t>
      </w:r>
    </w:p>
    <w:p>
      <w:r>
        <w:rPr>
          <w:b w:val="0"/>
        </w:rPr>
        <w:t xml:space="preserve">Lärlingsutbildningen, som börjar i augusti, kan avslutas i profilerna B, E eller M. Utbildningen är utformad så att du kan uppfylla alla dina skyldigheter i skolan, på företaget och inom idrotten. Under den tvååriga lärlingsutbildningen på företaget får du lära dig i detalj om en specialiserad avdelning inom en försäkringstyp (t.ex. motorförsäkring, egendoms- och förmögenhetsförsäkring eller försäkringsredovisning). För att fördjupa dina teoretiska kunskaper kommer du att komplettera din lärlingstid med utbildning på yrkeshögskolan och företagsövergripande kurser som anordnas i kantonen. Under de två första åren av din lärlingstid får du en grundutbildning i skolan och kompletterar den utanför Helvetia. Grundutbildningen förbereder dig för de praktiska uppgifter som du kommer att utföra i företaget. Under det andra året av grundutbildningen kan du ansöka om de idrottsutbildningar som vi erbjuder för att arbeta på Helvetia under det tredje och fjärde året av din lärlingsutbildning. Olika evenemang som StartCamp, deltagande i generalförsamlingen och olika workshops ger dig variation i ditt dagliga arbete på Helvetia. Om du är duktig på idrott, har goda betyg och gillar att umgås med människor är du väl lämpad att börja din lärlingsutbildning hos oss. tel. +41 58 280 59 84</w:t>
      </w:r>
    </w:p>
    <w:p>
      <w:r>
        <w:rPr>
          <w:b/>
          <w:color w:val="FF0000"/>
        </w:rPr>
        <w:t xml:space="preserve">id 138</w:t>
      </w:r>
    </w:p>
    <w:p>
      <w:r>
        <w:rPr>
          <w:b w:val="0"/>
        </w:rPr>
        <w:t xml:space="preserve">Axel den 8 januari kl. 15:31 Test Zero Motorcycles SR/F: den bästa elmotorcykeln Sedan testet av Harley-Davidson LiveWire vet vi att det är möjligt att bygga en riktig motorcykel utan förbränningsmotor... Jag var därför ivrig att åka den nya Zero. När det kommer till kritan är SR/F förmodligen den bästa elmotorcykeln för tillfället. Även de mest motsträviga kommer att övertygas. FRED den 15 januari kl. 01:54 Zero Motorcycles SR F test: den bästa elcykeln någonsin. Du måste erkänna att det är en konst att skriva så många anries som motsägs av fakta på så få rader... ludo51 den 13 januari kl. 16:37 Test Zero Motorcycles SR F : den bästa elektriska motorcykeln Här kommer elektronens troll tillbaka för att ge oss sitt lilla proselytande tal ..... Gott nytt år! Electropaul på 13 Januari på 15:43 Test Zero Motorcycles SR F: den bästa elektriska motorcykel Bravo för denna artikel, som uppenbarligen ger sin ström av klassiska reaktioner av "på 20 000 bollar jag låter dig ..."'. På bilsajter ser jag sällan sådana kommentarer om Porsche, Ferrari eller Tesla-tester. Alla spenderar sina pengar som de vill, så länge de har några. Eller sätta in dem i en pensionsplan... "för senare".... Jag har kört en Zero sedan 2010 - inte utan problem i början - och jag använder den nästan uteslutande för stadskörning. Då och då åker jag 120 km med min DS i Vosgesbergen. Jag har andra motorcyklar, gamla och nya. Amerikanska, italienska, japanska... Jag hade nästan en Voxan, men jag skrev under bdc:n för sent... Ja, ja... det finns också en Magnat Debon från 1958 i mitt garage. Mycket fransk, den där. Jag beklagar bara att motorcykelindustrin i Frankrike ännu en gång inte klarar av att möta utmaningen med elbilar. Det är en stor utmaning för resor i städer och förorter. Och kom inte med argumentet om "batterier" som slits ut, förorenar, måste återvinnas osv. osv. Jag slår vad om att den här artikeln skulle ha setts mer på Samsung- eller iPhone-mobiler som drivs av samma batterier, som vi märkligt nog inte bryr oss om eftersom vi litar på tekniken. Det finns uppenbarligen lobbygrupper som är negativt inställda till utvecklingen av fordon som inte förbrukar bensin eller olja. Och jag kan inte föreställa mig att Tesla inte öppnar sitt nätverk av Superchargers vid Zero. Vi känner alltför väl till USA:s filosofi om ekonomisk opportunism. Den dagen Paris Nice samtidigt som en termisk motorcykel inte längre kommer att vara ett problem. Anonymt den 12 januari kl 12:18 test Zero Motorcycles SR F: den bästa elmotorcykeln Hej, I allmänhet klarar den här typen av batteri 2000 laddnings- och urladdningscykler. Men allt beror på hur laddningen sker, full laddning (från 20 till 100 %) eller flaskladdning (så ofullständig). Personligen kommer jag att bli mycket frustrerad om jag får 20 000 euro per styck och inte kan göra en 300 km lång resa. Jag får vänta på att andra batteritekniker eller väte ska övertyga mig. Anonymt den 10 januari kl 15:49 Test Zero Motorcycles SR F: den bästa elektriska motorcykeln Eric Terme, när mätningarna gjordes stod det "verifierad"! ERIC TERME on January 9th at 05:52 am Test Zero Motorcycles SR/F: den bästa elektriska motorcykeln Jag har provat och blivit frestad av en Zero många gånger, men den viktiga fråga som artikeln inte besvarar är batteriets hållbarhet. Hur många laddningscykler klarar den av? Det är detta svar som skulle sätta cykelns pris i perspektiv. Autonomi: Är det dina mätningar Axel eller tillverkarens? Även här är det nödvändigt att höja</w:t>
      </w:r>
    </w:p>
    <w:p>
      <w:r>
        <w:rPr>
          <w:b/>
          <w:color w:val="FF0000"/>
        </w:rPr>
        <w:t xml:space="preserve">id 139</w:t>
      </w:r>
    </w:p>
    <w:p>
      <w:r>
        <w:rPr>
          <w:b w:val="0"/>
        </w:rPr>
        <w:t xml:space="preserve">Denna text återger Patrice Gueniffeys föreläsning i samband med tioårsdagen av François Furets död. Vid sin död höll François Furet på att förbereda en bok om Napoleon. Jag vet ingenting om hur projektet fortskred, förutom att han redan hade läst mycket, att han hade varit i Ajaccio där äventyret hade börjat och på ön Aix där det hade slutat. Det är inte mycket, men att veta mer skulle inte förändra något: vi kommer tyvärr aldrig att få veta hur François Furets Napoleon skulle ha varit. Det är till och med omöjligt att förutse resultatet utifrån de texter som han hade ägnat Bonaparte vid tvåhundraårsjubileet, tio år tidigare: ett porträtt och en studie om den 18:e brumaire i Dictionnaire critique de la Révolution française, ett långt kapitel i Révolution de Turgot à Jules Ferry. Men vi måste nöja oss med detta, inte föreställa oss ankomstpunkten utan bara frammana utgångspunkten. Han formulerar sin tes i inledningen till avsnittet "Bonaparte" i Critical Dictionary: den franska revolutionen "hade under några år sin Washington i Bonaparte. Tio år senare var han kung ... Så snart han blev ärftlig, gav hans makt upp sin princip och han inledde en annan väg än revolutionen, där krigets tillfälligheter hade återfått alla sina rättigheter: genom att vilja fastställa sitt styre i kungamaktens lag tog kejsaren bort det som gjorde det både charmigt och nödvändigt". Detta är den liberala tes som sedan Benjamin Constant och Chateaubriand har ställt förste konsul Bonaparte mot kejsaren Napoleon, nödvändighetens tid mot äventyrets tid, erövringskriget mot statens uppbyggnad ... Jag anklagar inte Furet för bristande originalitet, för Napoleons historia är ett slagfält som är så plöjt och genomkorsat av så många arméer att man alltid är ättling till någon. Det är alltså en fråga om dosering, och varje historia om Napoleon är en sammansättning av de tre stora tolkningssystem som uppstod under 1800-talet och som jag ska presentera kortfattat. Taine var den djupaste representanten för tolkningen av Napoleons historia som ett äventyr. Hans tolkning är ordnad kring hjältefiguren, vars vilja dominerar alla former av nödvändighet till den grad att den smälter samman med periodens övergripande historia: den senare är en individs historia, nästan den yttre manifestationen av hans karaktär. Historien reduceras till psykologi. Taine såg Napoleontiden som ett avbrott i historiens gång, en anakronism utan mening: utan ursprung, utan arv. Han såg Napoleon som en reinkarnation av kondottieri, som ett rovdjur som utnyttjade ett Frankrike som var utmattat av tio års revolution och som utnyttjade sitt byte för att förverkliga sina ambitioner: den "universella monarkin". Napoleons historia är inget annat än historien om Napoleons (överdrivna) ego och dess yttre utbredning. Liksom alla tolkningar av karaktären har den här ett korn av sanning: det är ett försök att tänka på karaktärens uppenbara överdrifter och konstigheter i förhållande till det postrevolutionära franska samhället. Taine förnekar inte heller att det finns ett arv: Napoleon gav Frankrike en administration, en valuta och institutioner som skulle komma att prägla dess ansikte i över ett sekel. Men denna användbara, positiva del, som är inskriven i nödvändigheten, är just det som enligt Taine är det som minst bär hans personliga prägel. Det han gjorde som var användbart skulle andra ha gjort, inte så snabbt, inte så bra, med en</w:t>
      </w:r>
    </w:p>
    <w:p>
      <w:r>
        <w:rPr>
          <w:b/>
          <w:color w:val="FF0000"/>
        </w:rPr>
        <w:t xml:space="preserve">id 140</w:t>
      </w:r>
    </w:p>
    <w:p>
      <w:r>
        <w:rPr>
          <w:b w:val="0"/>
        </w:rPr>
        <w:t xml:space="preserve">Vårt land Togo är fortfarande en ö av terror i den västafrikanska underregionen. Togo förblir århundradets politiska anomali i Afrika, det enda landet på den svarta kontinenten där ledarna är medvetna om den ondska de utgör för sitt folk och gör allt för att upprätthålla denna ondska. Sådana så kallade ledare kan inte finnas där för sitt folk och det vet de. Det är därför som allt görs för att trivialisera laglöshet, våld och brottslighet, och i ett sådant ondskefullt landskap är premiärministern, regeringsmedlemmarna, statisterna i nationalförsamlingen och alla institutioner, som normalt sett är republikanska, bara hantlangare. O republik! Vilka brott de begår i ditt namn! När vi talar om vårt lands olyckor tenderar vi ofta att glömma att vi praktiskt taget är det enda folket i Västafrika, för att inte gå längre, som har lidit av en diktaturregim i ett halvt sekel, praktiskt taget sedan efterdyningarna av vår teoretiska självständighet. Éyadéma Gnassingbé, som betraktade Togo som sin privategendom, förstod inte redan på kvällen att hans folk skulle våga utmana hans makt, ett lèse-majesté- brott som han inte kommer att förlåta togoleserna innan han försvinner i historiens fälla. Vem har glömt hans legendariska hot mot sina medborgare en eftermiddag i juni 1991 på Lomé-Tokoin-flygplatsen, när han återvände från Abuja, till en viss Kofi Panous mikrofon? Budskapet i det vittnesmål som gavs till hans son Faure Gnassingbé efter hans död var att få togoleserna att se alla möjliga färger och påskynda deras nedstigning i helvetet. Och den avlidne diktatorns avkomma visade när han tog makten 2005 att han inte alls är ett barn i hjärtat när det gäller kränkningar av de mänskliga rättigheterna. Utan straffrihet! Denna straffrihet är i dag den grund på vilken Gnassingbé-regimen stöder sig för att begå brott av alla slag mot det togolesiska folket som längtar efter frihet och demokrati. Det är i själva verket på detta sätt som makten i Lomé skapar en legitimitet som den i verkligheten inte har i valurnorna. Och det är denna rädsla för att bli överrumplad under verkligt fria och öppna val mot seriösa motståndare som förklarar dagens totala förföljelse av ledare och aktivister från Panafrican National Party (PNP). För denna folkfientliga regim är den bästa oppositionen, den trevligaste oppositionen, den som vet hur man smeker den i riktning mot håret och som följer den i valurnorna trots att den vägrar att genomföra reformer som skulle främja val som är värd namnet. När en politisk grupp med en ledare dyker upp på den politiska scenen och håller ett modigt och direkt tal som går utanför de upptrampade spåren, vilket är fallet med PNP, visar regimen, som förkroppsligas av Faure Gnassingbé, sitt rätta ansikte genom att återuppta sina gamla kriminella metoder med polis- och militärförtryck med följder som allvarliga skador, summariska avrättningar och framför allt godtyckliga arresteringar eller kidnappningar av oskyldiga medborgare. Regimens obevekliga förföljelse av PNP-ledarna är en del av denna logik för att tysta denna del av oppositionen som inte tänker låta sig luras för alltid av en regim vars viktigaste punkt förblir dålig tro. Faure Gnassingbés makt är inte rädd för att utrota en opposition som verkligen motsätter sig diktatoriska metoder. Militärens avrättning av den unga Ouro-Sama Zeynidine i Bafilo den 13 april, tortyren av PNP-aktivister vid SRI, deras upprätthållande och upprätthållandet av ledarna för denna politiska formation.</w:t>
      </w:r>
    </w:p>
    <w:p>
      <w:r>
        <w:rPr>
          <w:b/>
          <w:color w:val="FF0000"/>
        </w:rPr>
        <w:t xml:space="preserve">id 141</w:t>
      </w:r>
    </w:p>
    <w:p>
      <w:r>
        <w:rPr>
          <w:b w:val="0"/>
        </w:rPr>
        <w:t xml:space="preserve">Jag skulle vilja veta hur man daterar en boks pergamentbindning? Vet du när denna metod kom fram och när den försvann? Läs resten av artikeln "Datumet för påsken varierar. Kan du förklara detta för mig på ett praktiskt, astronomiskt, astrologiskt och religiöst sätt? Enligt min erfarenhet har vi dåligt väder fram till påsk, och sedan är det varmt och skönt. Läs resten av denna artikel "Omkring temat mässan och eukaristin finns här några bokreferenser där du hittar texter och bilder Läs resten av denna artikel "Mycket fin katalog över en utställning om Félix Vallotton som hölls i Genève i höstas.  Den visar konstnärens kreativa process och den betydelse som hans erfarenhet av gravyr och teckning hade för utformningen av hans målade verk.  Han skulle också påverka många av sina samtida... Läs resten av artikeln "</w:t>
      </w:r>
    </w:p>
    <w:p>
      <w:r>
        <w:rPr>
          <w:b/>
          <w:color w:val="FF0000"/>
        </w:rPr>
        <w:t xml:space="preserve">id 142</w:t>
      </w:r>
    </w:p>
    <w:p>
      <w:r>
        <w:rPr>
          <w:b w:val="0"/>
        </w:rPr>
        <w:t xml:space="preserve">*Communauté des IntérÃªts des Facteurs dâInstruments de Musique Medlemskap i ASFP är öppet för pianomakare som har ett CAP (yrkesutbildningsbevis) efter en fyraårig lärlingsutbildning. Utbildningen omfattar teoretiska och praktiska kurser vid CFP och i företag. Vår förening, som grundades 1947, har för närvarande 228 kvalificerade pianomakare. Fråga din pianobyggare om hans eller hennes utbildning och om innebörden av medlemskap i ASFP. Detta ger dig en garanti för att ditt instrument är i goda händer. Din pianobyggare vet av erfarenhet hur man kan förbättra ljudet, tonen och beröringen på ditt instrument. Han eller hon känner till alla funktioner i ditt instrument och vet vilka lösningar som är lämpliga att erbjuda dig.</w:t>
      </w:r>
    </w:p>
    <w:p>
      <w:r>
        <w:rPr>
          <w:b/>
          <w:color w:val="FF0000"/>
        </w:rPr>
        <w:t xml:space="preserve">id 143</w:t>
      </w:r>
    </w:p>
    <w:p>
      <w:r>
        <w:rPr>
          <w:b w:val="0"/>
        </w:rPr>
        <w:t xml:space="preserve">#1 Den 15/06/2014, klockan 16:22 - NrBxKayDen Problem med Garry's Mod: Keyboard Hej hej, jag köpte Garry's Mod igår och jag skulle verkligen vilja spela det. Spelet startar perfekt, jag kan gå in i flerspelarspelare eller singelspelare, men när jag trycker på någon tangent på tangentbordet kraschar spelet och jag återgår till skrivbordet. Obs: Jag kör Ubuntu 12.10 LTS. Jag hoppas verkligen att någon vet hur man gör detta. #2 2014-06-15, kl. 18:35 - abelthorne Re: Problem med Garry's Mod: Keyboard Prova att starta Steam från en terminal (steam command) för att få lite mer information när GMod kraschar. Ange också vilken typ av grafikkrets du har (och med vilken drivrutin). Har du tittat på Steam-forumet om någon har haft samma problem? Eller på spelforumet (se där)? #3 Den 16/06/2014, kl. 07:35 - NrBxKayDen Re: Problem med Garry's Mod: Keyboard Hej, mitt grafikkort är ett Intel® Sandybridge Mobile, som är uppdaterat. Jag har sökt i alla forum och inte hittat något. Jag är inte säker på om det finns en patch för att tangentbordet ska fungera i spelet (jag kan inte starta steam från terminalen: steam command not found). PS: Jag glömde nämna att Ubuntu inte är min starka sida. #4 Den 16/06/2014, kl. 09:02 - abelthorne Re: Problem med Garry's Mod: Keyboard Ah nej, ingen patch för tangentbordet, det är meningen att det ska fungera från början (tack och lov, det skulle vara galet annars). För Steam är det konstigt och inte normalt. Du skriver kommandot så här, eller hur? steam Utan stor bokstavsbeteckning eller något annat speciellt. #5 On 06/16/2014, at 15:04 - NrBxKayDen Re: Problem med Garry's Mod: Keyboard Jag skrev kommandot rätt, men jag tror att det beror på att jag kör Steam med Wine och inte har laddat ner paketet för Linux #6 On 06/16/2014, at 17:20 - corrigo Re: Problem med Garry's Mod: Keyboard Men du måste installera Steam i dess Linux-version: http://media.steampowered.com/client/in ... /steam.deb Garry's Mod är kompatibel med pingvin OS. Varför installerade du Windows-versionen av Steam för det här spelet? Det skulle vara kompatibelt endast med Windows, säger jag inte, men här... Har du version 12.10? Det är inte en LTS (5 year long term support), den har inte underhållits sedan maj 2014, menade du inte 12.04 istället? Vad returnerar kommandot? lsb_release -a Senast ändrad av corrigo (Den 16/06/2014, kl. 17:20) #7 Den 16/06/2014, kl. 17:35 - abelthorne Re: Problem med Garry's Mod: Keyboard Ah ja, det är inte århundradets idé att installera Steam Windows via Wine för att spela ett spel som finns tillgängligt på Linux... #8 On 06/17/2014, at 11:48 AM - NrBxKayDen Re: Problem med Garry's Mod: Keyboard Hej, Först och främst tack för era snabba svar. Jag laddar ner Linux-versionen och skriver sedan in kommandot. Jag använder LTS 12.10, inte 12.04 EDIT: Här är resultatet av kommandot: LSB Version: core-2.0-amd64:core-2.0-noarch:core-3.0-amd64:core-3.0-noarch:core-3.1-amd64:core-3.1-noarch:core-3.2-amd64:core-3.2-noarch:core-4.0-amd64:core-4.0-noarch Distributor ID: Ubuntu Beskrivning: Ubuntu 12.04.4 LTS Release: 12.04 Codename: precise Jag laddar ner spelet på nytt med steam för Linux, jag meddelar dig resultatet när jag kommer tillbaka från lektionen. Senast ändrad av NrBxKayDen (Den 17/06/2014, kl 12:16) #9</w:t>
      </w:r>
    </w:p>
    <w:p>
      <w:r>
        <w:rPr>
          <w:b/>
          <w:color w:val="FF0000"/>
        </w:rPr>
        <w:t xml:space="preserve">id 144</w:t>
      </w:r>
    </w:p>
    <w:p>
      <w:r>
        <w:rPr>
          <w:b w:val="0"/>
        </w:rPr>
        <w:t xml:space="preserve">Att sitta i gungan och läsa en bok i skuggan under trädgården. Titta på fjärilarna som samlar blommor i trädgården. Nöja dig i en dubbel hängmatta.... Gungor, gungor och gungor är romantiska trädgårdsmöbler som är viktiga för att skapa en lugn och fridfull atmosfär. De ger en lekfull touch och är en glädje för både unga och gamla. En gungstol i teak blir snabbt en fåtölj där du gärna läser dina spänningsböcker medan dina barn sover i skuggan av träden och vaggas av ljudet av cikador. Utomhusdesign är på modet, så för att dekorera din trädgård erbjuder balancelles.net ett urval av hängmattor och gungor, för en estetisk och vilsam tupplur utomhus... Njut av det, för det sägs att det förlänger livet, för att inte tala om dem som sägs vara stygga. För dem verkar gungbädden vara den mest lämpliga. Den billigare hängmattan är också ett alternativ. Med lite övning kan du enkelt klättra in. Hängmattan är perfekt för en tupplur mitt på dagen. Det finns numera många modeller på stativ, men det är också möjligt att hänga den mellan två träd med krokar. Teak är en av de stora klassikerna bland trädgårdsmöblerna, men tillverkarna erbjuder även möbler i korg, rotting eller konstfiber. Trädgårdsmöbler, bord och stolar är rustika eller sobra och eleganta, så att du kan dra full nytta av trädgården som är ett rum i ständig förändring. Under ett parasoll eller i ljusets sken är terrassen ett vardagsrum som bör inredas med smak. Så lev utomhus med utemöbler. Om du vill köpa din gunga online kan du följa denna länk &gt;&gt;</w:t>
      </w:r>
    </w:p>
    <w:p>
      <w:r>
        <w:rPr>
          <w:b/>
          <w:color w:val="FF0000"/>
        </w:rPr>
        <w:t xml:space="preserve">id 145</w:t>
      </w:r>
    </w:p>
    <w:p>
      <w:r>
        <w:rPr>
          <w:b w:val="0"/>
        </w:rPr>
        <w:t xml:space="preserve">Koronarsinus som har överdilaterats av vaxet. E, den högra lungvenen bakom den vänstra säcken. F, den nedre vena cava som hade bundits och vars öppning verkar mindre än i naturligt tillstånd. G G G G G, som lutar på säckarna som är sammanlänkade genom ett yttre plan av fibrer som är gemensamma för den ena och den andra. H, koronarsinusens mynning i höger förmak. I, innominatvenen med grenar o, o, o, o, o, o.  f, f, f, f, f, f, arteriella extremiteter som löper tvärs över. g, g, venösa grenar som en arteriell gren a passerar över i form av en ring. h, h, h, h, h, h, vener som breder ut sig över säcken. i, i, i, i, i, i, i, i, i, artärer som kryper över säcken. o, o, o, o, o, o, grenar till venen i. I denna figur kan vi se om kranskärlen vid sina ändar förenas och bildar en ring, som Ruisch hävdar; här är de mycket långt ifrån varandra. Fig. 3: Hjärtats muskelfibrer och deras konturer; för detta ändamål har ett hjärta härdats genom sammanpressning, och dess håligheter har tidigare fyllts med ludd. A, lungartären som verkar upphöjd vid roten, eftersom den högra ventrikeln är fylld. B, aorta. C, vänster kammares spets med fibrerna i en virvel: men denna virvel kan inte återges på ett bra sätt här, eftersom spetsen är så liten och inskränkt av koalitionen: det är ett slags stjärna med böjda strålar som utgår från centrum eller går dit. D, den högra kammarens spets; den är i allmänhet kortare än den vänstra kammarens spets. E, den högra ventrikeln sedd från den konvexa eller övre sidan. F, den vänstra kammaren sedd på samma sätt. g g g g, den ränna som avslutar eller förenar de två kamrarna. De yttre fibrerna reser sig här i små knölar nära spåret, eftersom ventriklarna är fyllda och skiljeväggen inte har lutat sig lika mycket som fibrerna: detta är anledningen till att den skenbara kontinuiteten mellan de högra och vänstra ventrikelns fibrer inte syns så bra; men denna kontinuitet är inte tveksam; vi behöver bara ta bort små blad, och vi kommer att se att de utgår från kanten av den högra ventrikeln för att sträcka sig till vänster. Det är på denna sida som de högra fibrerna eller de som närmar sig höger, om det finns några i hjärtat, finns. Fibrerna bildar ett så tunt lager att de lätt kan föras bort när membranet som täcker dem höjs upp.4. Hjärtats platta eller nedre sida. A, A, de fibrer som ligger vid roten av förmaken. B, förmakens septum. C, vänster kammare. D, den högra kammaren. e, den vänstra kammarens spets. f, den högra kammarens spets. g, g, g, g, den ränna som avslutar de två kamrarna. Fig. 5 Den vänstra ventrikelns inre. För detta ändamål har ett snitt gjorts genom aorta och den har skjutits längs septum: endast detta snitt kan visa den stora klaffen och lämna pili</w:t>
      </w:r>
    </w:p>
    <w:p>
      <w:r>
        <w:rPr>
          <w:b/>
          <w:color w:val="FF0000"/>
        </w:rPr>
        <w:t xml:space="preserve">id 146</w:t>
      </w:r>
    </w:p>
    <w:p>
      <w:r>
        <w:rPr>
          <w:b w:val="0"/>
        </w:rPr>
        <w:t xml:space="preserve">Publicerad den 19 november 2012 - av Adèle Blanchard Dela Jag är feminist och islamofob, och jag har svårt att konkretisera mina strider, som på vissa punkter är oskiljaktiga: var ska man kämpa? Var kan man höras? Var kan man bli lyssnad på? Var ska man ha inflytande? I franska feministiska föreningar? Traditionella feministiska rörelser är tysta när det gäller islam. De flesta av dem försvarar rättfärdiga mål: kampen mot våld mot kvinnor, lika löner etc. Andra blir skyltfönster för att främja andra kamper, t.ex. homosexuellas och transsexuellas kamp. Vissa är slutligen särskilt intresserade av situationen för kvinnor i Afrika, Maghreb eller franska kvinnor från dessa regioner i världen som bor i bostadsområden. Detta är en värdig kamp, men den belyser inte de religiösa extremisternas perversa önskan att stänga dörren för dessa kvinnors frigörelse. I de traditionella politiska partierna? Sedan några år tillbaka har jämställdhetsfrågan lyfts fram av företrädare för de traditionella politiska partierna, vare sig de står till vänster eller till höger, vare sig de är offentliga eller privata. Situationen försämras dock för kvinnorna: antalet mer eller mindre allvarliga våldshandlingar ökar: 75 000 våldtäkter per år ... endast 10 procent av kvinnorna har lämnat in en anmälan. Ingenting görs på djupet för att skydda kvinnorna, för att hjälpa dem i dessa smärtsamma stunder (ingen anpassad utbildning för poliser, läkare, domare), utan en del av dem förstörs i sitt inre till slutet av sitt liv. Dessutom har vi sett hur konstitutionsrådet upphävt lagen om sexuella trakasserier, vilket har lett till att hundratals kvinnor har hamnat mitt i förhandlingarna. Traditionella politiker tar inte frågan på allvar och kommer aldrig att göra kopplingen till islams framväxt, som kommer att intensifiera våldet. I de rörelser som kämpar mot islams perversa effekter, som har en högerextremistisk innebörd, tycks kvinnorna vara frånvarande i debatten. Synen på kvinnor är ofta katolsk och är fortfarande begränsad till huvudrollen som mor. Naturalismen är förankrad: kvinnor är gjorda för att få barn, för att ta hand om dem mer än män, med tanke på deras förmodade anlag. Deras åtgärder, som de som Bloc Identitaire har vidtagit, är dock slående och gör det möjligt att föra debatten till alla. De förespråkar fransk och europeisk kultur och respekt för våra kristna rötter. Det varnar för en situation som innebär att vårt land inom mindre än 30 år kommer att vanställas, invaderas och besättas av extremister som är farliga för demokratin. De kämpar och trotsar detta franska rättssystem som bara är rättvist till namnet. De har ett brett stöd: europeiska politiker, oberoende journalister, olika grupper som Riposte Laïque. Den feministiska kampen ses inte som en extra sten i kampen mot islams och högerns framväxt. Det största felet ligger säkert hos feministerna själva, och få av dem utövar sitt inflytande på samma sätt som Anne Zelensky. Vi kan vara feminister, islamofober, kristna och europeiska kulturer ... det finns ingen oförenlighet mellan alla dessa kvaliteter. Det är upp till oss att göra oss hörda, att sprida våra idéer så att feminismen i allas medvetande inte längre bara uppfattas som en vänsterboborörelse, som en aggressiv rörelse mot män, som en pacifistisk rörelse i idéerna... Vi måste delta i denna kamp på ett aktivt sätt och agera för att vara en del av dessa demonstranter som skyddar vårt vackra land. </w:t>
      </w:r>
    </w:p>
    <w:p>
      <w:r>
        <w:rPr>
          <w:b/>
          <w:color w:val="FF0000"/>
        </w:rPr>
        <w:t xml:space="preserve">id 147</w:t>
      </w:r>
    </w:p>
    <w:p>
      <w:r>
        <w:rPr>
          <w:b w:val="0"/>
        </w:rPr>
        <w:t xml:space="preserve">THE MAGIC MANOR är en belgisk animerad film, och det platta landet har lagt en riktigt god överraskning under julgranen! Det är berättelsen om Thunder, en liten övergiven katt, snäll och storhjärtad, som får en tillflykt till en herrgård som tillhör en pensionerad trollkarl. Det stora huset är fullt av märkliga och roliga små figurer, med undantag för kaninen och musen, som inte tycker om den nya invånaren. Men när de ställs inför risken att se herrgården säljas och förstöras av brorsonen, en tuff fastighetsmäklare, håller kamraterna ihop och använder sin uppfinningsrikedom för att skrämma bort potentiella köpare. Humor, skämt och magi är ingredienserna i MAGIC MANOR. Tryck på dörren, så tar vi dig dit! LE MANOIR MAGIQUE är långt ifrån de stora animationsstudior vi alla känner till och har inget att skämmas för, tvärtom! Först och främst är arbetet med animationen och grafiken mycket lyckat. Karaktärerna är förtjusande och gulliga, och karaktärsdragen hos varje djur har utformats på ett bra sätt för att ge varje litet djur personlighet. Miljöerna, särskilt herrgården, som bygger på temat magi, förtrollar skärmen med tusen färger och erbjuder verkligt vackra och visuellt tilltalande bilder. Förutom det älskvärda visuella universumet är THE MAGIC MANOR också en vacker underhållning full av humor och äventyr. Det är mycket action, med mycket lite stillestånd. Gagarna följer på varandra, särskilt de som den lilla gruppen gör för att hindra besök av potentiella köpare av herrgården. Det är roligt, och de många karaktärerna ger också möjlighet till fler och mer varierade interaktioner. Värderingarna i filmen är uppenbart positiva, aldrig naiva, perfekt för en barnfilm. Både unga och gamla kommer utan tvekan att njuta av att följa Thunder's äventyr, med all den spänning och spänning de behöver. THE MAGIC MANOR innehåller också några mycket trevliga små sånger som bidrar till den allmänna goda stämningen och är fulla av poesi som är inneboende i den magiska värld som herrgården är nedsänkt i. Observera att 3D inte försämrar färgerna, och även om det inte är nödvändigt är det av god kvalitet. I slutändan är THE MAGIC MANOR både förtrollande och underhållande och tar oss med in i en färgstark estetisk atmosfär, och det fängslande scenariot kommer att glädja barnen under julhelgen. En animerad film som vi gillar dem, där ingenting är slarvigt och där vi lämnar rummet med känslan av att ha tillbringat en trevlig stund på bio. Vi rekommenderar också att du besöker den exklusiva webbplatsen för filmen: www.lemanoirmagique.fr, som har vunnit priser för sin design och sitt innehåll, som är roligt och underhållande! THE MAGIC MANOR, släpps i Frankrike den 25 december 2013. Artikeln är skriven av Lui. 3 Responses to "THE MAGIC MANOR: ett dunder av applåder!" Mycket bra underhållning med ett bra soundtrack! Förresten tyckte jag att jag kände igen en låt från "The Cure" i början av filmen när katten klättrar upp i trädet, men jag vet inte vilken? Kan du hjälpa mig? Tack och grattis till denna blogg! Hej Vincent, Det är sant att soundtracket är trevligt och väldigt modernt! Du har ett bra öra eftersom det faktiskt finns ett spår av The Cure, det är Lovecats vilket är ganska logiskt 😉 Vem skrev/komponerade den lilla musiken som börjar med pianot i början?</w:t>
      </w:r>
    </w:p>
    <w:p>
      <w:r>
        <w:rPr>
          <w:b/>
          <w:color w:val="FF0000"/>
        </w:rPr>
        <w:t xml:space="preserve">id 148</w:t>
      </w:r>
    </w:p>
    <w:p>
      <w:r>
        <w:rPr>
          <w:b w:val="0"/>
        </w:rPr>
        <w:t xml:space="preserve">Trots två lopp utan poäng ger Daniel Ricciardo inte upp och kommer att kämpa till årets sista lopp. Daniel Ricciardo är frustrerad efter ett avbrutet lopp i Sotji på första varvet och vill lägga den ryska episoden bakom sig. Australiensaren ser Japan som en ny möjlighet att ta poäng för Renault-teamet. "Det var en besvikelse att inte få några poäng från dessa två lopp och vi förtjänade det nog inte. Vi såg snabba ut och vi borde ha tagit mycket mer poäng än vad vi gjorde", förklarade Daniel Ricciardo. "Vi kan inte uppehålla oss för mycket vid det som hände och vi kan bara fokusera på Japan där vi måste se till att göra ett bra jobb. Det kommer att vara viktigt att hålla sig kvar i spelet om fjärdeplatsen. Vi vet att det kommer att bli svårt, men vi ger inte upp. "Det finns inget som liknar Japan. Kulturen är helt otrolig och unik och utgör ramen för en mycket intressant upplevelse." "Maten är fantastisk och människorna är galna, på ett bra sätt. Fansen är mycket entusiastiska, men också lojala, respektfulla och kommer med fina presenter och bilder. Det är roligt att uppleva." "Suzuka har en del av egenskaperna hos de gamla banorna och jag älskar det. Den är snabb och flytande men ändå ganska grov och ojämn. Jag älskar sekvenserna på Suzuka. Det är en av de bästa banorna eftersom den innehåller lite av allt och det är det vi gillar." "Den första sektorn går uppåt och vindar lite till vänster, höger, vänster... Den andra är mer teknisk och den sista har 130R där du måste vara modig. Det är nästan som en berg- och dalbana: fram och tillbaka, upp och ner... Jag älskar känslan!"</w:t>
      </w:r>
    </w:p>
    <w:p>
      <w:r>
        <w:rPr>
          <w:b/>
          <w:color w:val="FF0000"/>
        </w:rPr>
        <w:t xml:space="preserve">id 149</w:t>
      </w:r>
    </w:p>
    <w:p>
      <w:r>
        <w:rPr>
          <w:b w:val="0"/>
        </w:rPr>
        <w:t xml:space="preserve">Han hade aldrig kunnat föreställa sig att han skulle få en adress på denna ganska borgerliga shoppinggata i Paris 15:e arrondissement. Gérard (förnamn ändrat) är 41 år gammal och kan inte fatta att han nyligen fick sitt "hem" i en lägenhet "så stor att den ser ut som ett loft". Efter elva månader på gatan och åtta månader på en madrass i en lokal religiös församlings gemensamma rum har den före detta brevbäraren just flyttat in på ett sällsynt ställe som fortfarande håller på att renoveras. Savoyarden, som flyttade till Paris för femton år sedan, har lagt ner sina ägodelar, böcker och några kläder, i ett 10 kvadratmeter stort rum som är möblerat med en garderob, en säng och ett ojämnt skrivbord. Resten av den labyrintiska lägenheten - vardagsrum, matsal, kök och badrum - kommer att delas med sex andra män som han inte känner. Hälften av hans nya rumskamrater är unga chefer som har börjat arbeta. Andra, som Ludovic, 35 år gammal, har just gått igenom månader eller till och med år av svårigheter. Sex kvinnor med lika olika profiler kommer att bo på en annan våning. Experimentet, som startades i början av december i detta före detta vandrarhem för unga arbetare som drivs av den religiösa orden Saint-Vincent-de-Paul, har utformats av unga katoliker och är tänkt att vara ett "evangeliskt svar på problemen med otrygghet", förklarar Etienne Villemain, en av de militanta katoliker som grundade Lazare, den organisation som driver dessa särskilda delade boenden i Paris, Lyon och Nantes. På pappret är idén enkel: att ta över tomma eller underutnyttjade lokaler och låta ensamstående personer mellan 25 och 35 år, ofta troende från medel- och överklassen, bo där tillsammans med hemlösa, varav en del befinner sig i stora psykologiska och sociala svårigheter. "Vi vill bygga en bro mellan dem som inte känner till gatans värld och de hemlösa. Många människor är fulla av god vilja men tvekar när de möter en hemlös person", förklarar Villemain, 35 år gammal, varav sex år i en lägenhet med gatubarn, vars turbulenta historia har "förvandlat" honom. Äventyret, som startade med iver men som amatör, vill expandera och kan involvera 160 personer under det kommande året. Det är ett svar på bostadsministern Cécile Duflots uttalande den 3 december om de "nästan tomma" byggnaderna i den katolska kyrkan och att de eventuellt skulle kunna "tas i anspråk" för att hysa hemlösa. "Jag hade verkligen problem med den här termen", säger Villemain, som säger att han regelbundet ber biskopar och församlingar att starta nya projekt. Den unge mannen erkänner dock att hans status som troende inte alltid räcker för att övertyga åldrande samhällen om att avstå från sin egendom. I 15:e arrondissementet var det Saint-Vincent-de-Paul-religiösa, sex män i åldrarna 40-90 år, som kontaktade föreningen för att ställa denna fyravåningsbyggnad till förfogande. Vi hade inte längre råd att göra byggnaden modern, men vi ville inte sälja den", förklarar Gilles Pelletier, provinsiell överordnad. Vårt uppdrag är inte att tjäna pengar utan att hjälpa de fattiga. Församlingen ber föreningen om ett ekonomiskt bidrag till kostnaderna. Varje lägenhetskamrat betalar 150 euro i månaden. Arbetet, 600 000 euro i Paris, finansieras "av donatorer". Gilles Pelletier anser att Duflot förmodligen har "talat för snabbt". De förslag som lades fram för att bemöta "nödsituationen" irriterade också Lazare-medlemmarna. "Vi försöker arbeta långsiktigt för att se till att människor på gatan inte går från ett centrum till ett annat. "När man arbetar i nödsituationer gör man inte</w:t>
      </w:r>
    </w:p>
    <w:p>
      <w:r>
        <w:rPr>
          <w:b/>
          <w:color w:val="FF0000"/>
        </w:rPr>
        <w:t xml:space="preserve">id 150</w:t>
      </w:r>
    </w:p>
    <w:p>
      <w:r>
        <w:rPr>
          <w:b w:val="0"/>
        </w:rPr>
        <w:t xml:space="preserve">- December 01, 2019false false false Bidrag till studien av ett nytt paradigm, Sophie Garnier Den första delen av studien med titeln "Prevention i arbetsrätten" gör det möjligt att mäta betydelsen av prevention i arbetsrätten, som kännetecknas av att den oundvikligen expanderar. Den utforskar de två viktigaste områdena inom arbetsrätten - säkerhet för personer på arbetsplatsen och ekonomisk trygghet för individer - där en förebyggande logik successivt och på olika sätt, men obönhörligt, har utvecklats och bekräftats. Förebyggande åtgärder, som är djupt rotade i arbetsrätten, tenderar nu att konsolideras genom försiktighetsåtgärder och välbefinnande i arbetet. Den andra delen av studien, "lagen om förebyggande arbete", syftar till att visa att fenomenet också får sin paradigmiska kraft från förekomsten av en lag om förebyggande arbete som organiserar, formar och förändrar rollen för aktörerna i anställningsförhållandet, både individuellt och kollektivt, för att säkerställa dess effektivitet. Arbetsgivarens ansvar och arbetstagarens medverkan, personalrepresentanternas växande roll och den ökade användningen av förhandlade normer beaktas. Detta är en utveckling av arbetsrätten som är meningsfull ur ett förebyggande perspektiv. Sophie Garnier Förord: Franck Héas Förlag: LGDJ</w:t>
      </w:r>
    </w:p>
    <w:p>
      <w:r>
        <w:rPr>
          <w:b/>
          <w:color w:val="FF0000"/>
        </w:rPr>
        <w:t xml:space="preserve">id 151</w:t>
      </w:r>
    </w:p>
    <w:p>
      <w:r>
        <w:rPr>
          <w:b w:val="0"/>
        </w:rPr>
        <w:t xml:space="preserve">Vilket fordon som helst, om det uppfyller dessa villkor: Publiceringen av en annons är helt gratis. Hyresgästerna kan se annonserna och kontrollera om husbilen är tillgänglig. Om hyresgästen hittar den husbil han/hon vill ha måste han/hon betala hyran på Hapee.co.uk. I detta belopp ingår försäkringen, hyresavgiften och en provision på 12 % som baseras på ägarens hyresintäkter. Denna provision används för att täcka kostnaderna för uthyrningen och för att hålla webbplatsen levande och känd. Om ägaren däremot har validerat tjänster på Hapee Market, kommer en provision att behållas på de hyresintäkter som ursprungligen tillfaller ägaren. Till exempel: ägaren vill ha en hyresintäkt på 100 euro per dag och ägaren har valt Hapees administrativa förvaltningstjänst (upprättande av kontrakt, hantering av deposition och hantering av krav). I detta fall drar Hapee av 3 euro från hyresintäkterna. QP3: Vilken information krävs för att publicera en annons? Ägaren måste meddela sitt bankkontonummer så att det belopp som ska betalas till honom kan betalas ut. Betalningen sker på tisdagen efter avresedagen. Om hyresintäkten är högre än 1000 euro betalas den i två delbetalningar: 75 % på tisdagen efter avresedagen och resterande 25 % på tisdagen efter återkomstdagen. Du kan lägga in en annons på webbplatsen, per telefon eller hos en hapee-representant i en av koncernens återförsäljare. För att publicera en annons behöver du fordonets registreringsbevis och fylla i ett enkelt formulär för att beskriva husbilen: fordonstyp, märke, registreringsnummer, datum för första registrering. Utskicket bekräftas av Hapees centrala bokningsrådgivare. Ägaren informeras via e-post om att hans annons har lagts ut på nätet. Minst ett foto krävs för att annonsen ska kunna visas på nätet. Du kan när som helst ändra uppgifterna i annonsen genom att logga in på medlemsområdet, genom att ringa eller genom att besöka en av koncernens koncessioner. För att fastställa ett bra pris måste du ta hänsyn till husbilens ålder, typ och antal platser. Uthyrning mellan privatpersoner är en win-win-situation! Hapee rekommenderar billigare priser än de som tas ut av professionella uthyrningsföretag. Ägaren är helt fri att välja sina egna priser. Hapee erbjuder möjligheten att fastställa flera priser (18) som kombinerar säsong, hyrans längd och det inkluderade milpaketet. Säsongens datum fastställs av Hapee: Högsäsong: juli och augusti (skolavslutning / 1 vecka före skolstart) Mellansäsong: april, maj, juni, september, Lågsäsong: november, december (utom julhelger), januari, februari (utom vinterhelger), mars Det fastställda priset är ett pris per hyresdag med ett fast pris på 100 km/dag, 200 eller 400 km/dag för en hyresresa. Om det fasta priset överskrids måste hyresgästen betala ytterligare kilometer. Ägaren kan därför fastställa ett pris per extra kilometer. Hapee lägger till en provision på 12 % på det bokförda priset. Om ägaren har svårt att välja ett pris kan han kontakta Hapee för att få råd. Hapee ser till att titta på prispolitiken hos andra ägare med liknande erbjudanden i deras geografiska område (husbilens ålder, antal bäddar, läge osv.). Systemet gör det möjligt att skapa upp till 18 olika taxor. Om de inte fylls i kommer inte hela informationen att förmedlas till hyresgästen under sökningen. Bokningscentralen ser till att priserna fylls i innan de läggs ut på nätet. Priserna skapas i samband med att annonsen skapas. Efteråt kan ägaren dock ändra sina priser genom att ansluta till sitt säkra medlemsutrymme, menyn, mina priser. Denna ändring ändrar inte priset på de aktuella reservationerna. Beskrivningen av husbilen är mycket viktig, eftersom den ger ett första intryck på</w:t>
      </w:r>
    </w:p>
    <w:p>
      <w:r>
        <w:rPr>
          <w:b/>
          <w:color w:val="FF0000"/>
        </w:rPr>
        <w:t xml:space="preserve">id 152</w:t>
      </w:r>
    </w:p>
    <w:p>
      <w:r>
        <w:rPr>
          <w:b w:val="0"/>
        </w:rPr>
        <w:t xml:space="preserve">Hej, ladda ner hijack.this från länken nedan http://www.spychecker.com/program/hijackthis.html 1- Öppna hijack.this 2- tryck på scan 3- tryck på save log och kopiera texten från loggfilen och klistra in den i nästa meddelande.En specialist måste sedan analysera din rapport... För att bli av med din söksida som kraschar vid start, ta bort allt: R1 - HKCU\Software\Microsoft\Internet Explorer,Search = c:\searchpage.html R1 - HKCU\Software\Microsoft\Internet Explorer,SearchURL = c:\searchpage.html R1 - HKLM\Software\Microsoft\Internet Explorer,Search = c:\searchpage.html R1 - HKCUU\Software\MicrosoftInternet Explorer,Default_Page_URL = c:\searchpage.html R1 - HKCUU\Software\MicrosoftInternet Explorer,Default_Search_URL = c:\searchpage.html R1 - HKCU\Software\MicrosoftInternet Explorer\Main,Search Bar = c:\searchpage.html R1 - HKCU\Software\MicrosoftInternet Explorer\Main,Search Page = c:\searchpage.html R0 - HKCU\Software\MicrosoftInternet Explorer\Main,Start Page = c:\searchpage.html R1 - HKLM\Software\MicrosoftInternet Explorer\Main,Default_Search_URL = c:\searchpage.html R1 - HKLM\Software\MicrosoftInternet Explorer\Main,Search Bar = http://www.motor-search.info/ R1 - HKLM\Software\MicrosoftInternet Explorer\Main,Söksida = c:\searchpage.html R0 - HKLM\Software\MicrosoftInternet Explorer\Main,Startsida = c:\searchpage.html R1 - HKCUU\Software\MicrosoftInternet ExplorerSearch,Default_Search_URL = http://www.motor-search.info/ R1 - HKCUU\Software\MicrosoftInternet ExplorerSearch,SearchAssistant = c:\searchpage.R1 - HKCU\Software\MicrosoftInternet ExplorerSearch,CustomizeSearch = c:\searchpage.html R0 - HKLM\Software\MicrosoftInternet ExplorerSearch,SearchAssistant = c:\searchpage.R0 - HKLM\SoftwareMicrosoftInternet ExplorerSearch,CustomizeSearch = c:\searchpage.html Tar också bort: O2 - BHO: OsbornTech Popup Blocker - {FF1BF4C7-4E08-4A28-A43F-9D60A9F7A880} - (ingen fil) trots att den heter Cool Web Search! O3 - Verktygsfält: TopText - {55910916-8B4E-4C1E-9253-CCE296EA71EB} - C:\PROGRA~1\eZula\eabh.dll (spionprogram) O4 - HKLM\..\Run: [CMESys] "C:\Program Files\Run: [NsUpdate] C:\WINDOWS\NsUpdate.exe UPDATE (dialer) O4 - HKLM\..Run: [system32.dll] C:\WINDOWS\Nsystemsystemsysteminit.exe (spionprogram CoolWebSearch) O4 - HKLM\..\Run: [New.net Startup] rundll32 C:\PROGRA~1\NEWDOT~1\NEWDOT~2.DLL,NewDotNetStartup -s (spionprogram, var försiktig, det finns ett särskilt förfarande för att avinstallera det, det räcker inte med att kryssa i rutan "fix it" för denna startgrupppost; du måste göra ctrl alt delete och stoppa den aktuella uppgiften i listan och ta bort den från de processer som ingår i MsConfig-startgruppen (fliken längst till höger: anpassad start av program; ! Var försiktig så att du inte rör något annat!) O4 - HKCU\..\Run: [eZmmod] C:\PROGRA~1ezula\mmod.exe</w:t>
      </w:r>
    </w:p>
    <w:p>
      <w:r>
        <w:rPr>
          <w:b/>
          <w:color w:val="FF0000"/>
        </w:rPr>
        <w:t xml:space="preserve">id 153</w:t>
      </w:r>
    </w:p>
    <w:p>
      <w:r>
        <w:rPr>
          <w:b w:val="0"/>
        </w:rPr>
        <w:t xml:space="preserve">Allt står i titeln: Är det bättre att duscha varmt eller kallt efter ett bra idrottspass? Varför är det så? Jag har fått höra att en varm dusch slappnar av i musklerna men inte är bra för hjärtat. Om du känner för att träna, sätt dig ner och vänta på att det ska gå över. Enligt min åsikt är 10 minuters mycket lätt jogging i slutet av träningspasset med 15 minuters stretching för att eliminera mjölksyran (se nästa dag) och efter stretching en varm dusch (men inte för varm) för att få musklerna att vila upp sig igen. Jag är inte säker på om det är en bra idé att duscha kallt efter idrotten eftersom det samtidigt stramar upp musklerna, och den varma duschen efter ansträngningen får mig att svettas lite mer, så jag tycker att det är mindre hygieniskt.| Jag är av samma åsikt som du! kall dusch men inte iskall medan du inte är på gymmet, någon tränar hårdare än du bspp85 skrev: Jag tar alltid en kall dusch efter idrotten eftersom det spänner musklerna samtidigt, och sedan den varma duschen efter ansträngningen det får mig fortfarande att svettas lite så jag tycker det är mindre hygieniskt.| Det är bra att vänta 10 minuter med att duscha efter att ha sprungit, annars är det normalt att svettas under duschen. Jag har alltid fått rådet att duscha ljummet, dvs. varken för varmt eller för kallt. Och ja, varför ställa frågan när man kan ta båda. Efteråt, för dem som inte är rädda, är en kall dusch efter sport det bästa du kan göra. Men vi får inte glömma att stretcha ordentligt efter en ansträngning. God kväll till alla och lycka till för alla våra sportvänner. Lol, det går inte så bra, jag har kallt, varmt, varmt, om du tar en skotsk dusch så här har du inte fel! Allt beror på vilken typ av sport du utövar. Efter en rugby- eller amerikansk fotbollsmatch är det raka vägen in i en stor behållare med kallt vatten med is följt av en varm dusch. Efter en handbollsmatch är det en ljummen dusch. Personligen föredrar jag en varm dusch följt av en kall sköljning. Du bör inte duscha direkt efter idrotten, utan låta kroppens värmereglering verka och sedan duscha ljummet. Okej, tack, ljummen dusch då. Traylokiavijaya skrev: Det värsta är att det finns så många som gör det! Rominou18 skrev: Jag har alltid fått rådet att duscha ljummet, det vill säga varken för varmt eller för kallt. Och ja, varför ställa frågan när man kan ta båda. Efteråt, för dem som inte är rädda, är en kall dusch efter sport det bästa du kan göra. Men vi får inte glömma att stretcha ordentligt efter en ansträngning. På denna goda kväll till alla och lycka till alla våra sportvänner. början av OFF TOPIC: mycket vacker ditt personliga foto! slutet av OFF TOPIC här är bye bye jackass skrev: Traylokiavijaya skrev: det värsta är att det finns så många som gör det!</w:t>
      </w:r>
    </w:p>
    <w:p>
      <w:r>
        <w:rPr>
          <w:b/>
          <w:color w:val="FF0000"/>
        </w:rPr>
        <w:t xml:space="preserve">id 154</w:t>
      </w:r>
    </w:p>
    <w:p>
      <w:r>
        <w:rPr>
          <w:b w:val="0"/>
        </w:rPr>
        <w:t xml:space="preserve">_sue_richi skrev en recension (maj 2018) Min man och jag åkte till Dourodalen med Francisco och hade en fantastisk tid. Francisco är intelligent, kunnig och en mycket bra guide. Han tog oss till två exceptionella quintas, inte de vanliga. Han hade ordnat allt i förväg och de... Cloak291 skrev en recension (Apr 2018) Jag gjorde en dagsutflykt med Francisco och det var definitivt värt det. 2 vingårdar (Vallado och Panascal) och en båttur plus en fantastisk lunch där menyn var handskriven i en anteckningsbok! Francisco förklarade mig perfekt historien,... Kära Abbas, tack för din recension! Det gläder mig att du hade en trevlig dag med Francisco. Till nästa gång! Utmärkt dag Miguel var fantastisk! Han såg till att vi hade en fantastisk dag. Han var mycket kunnig. Jag rekommenderar starkt den privata rundturen. Tack för de vänliga orden Alap! Jag är glad att du uppskattade den privata rundturen. Till nästa gång! Francisco transporterade oss direkt från lägenheten där vi bodde, redo med paraplyer eftersom det regnade hela dagen. Mycket bra företag att spendera en dag med, Francisco känner till området mycket väl och den viktigaste aktiviteten som är naturligtvis, hamnen och... Kära Shirley, tack för din recension. Jag är glad att du njöt av din dag i Dourodalen! Hope to see you again soon! ladybugkdk skrev en recension (Apr 2018) Fantastiskt sätt att tillbringa en dag! Fantastisk rundtur! Min man och jag tog en privat tur i Dourodalen med Miguel. Allt var perfekt från början till slut! Jag kontaktade 4-5 resebyråer och valde Lab Portugal baserat på flexibilitet, recensioner och priser. Jag gillade också det faktum att de... Kära Kristin, tack för recensionen. Jag är glad att du njöt av din dag i Dourodalen! Till nästa gång!</w:t>
      </w:r>
    </w:p>
    <w:p>
      <w:r>
        <w:rPr>
          <w:b/>
          <w:color w:val="FF0000"/>
        </w:rPr>
        <w:t xml:space="preserve">id 155</w:t>
      </w:r>
    </w:p>
    <w:p>
      <w:r>
        <w:rPr>
          <w:b w:val="0"/>
        </w:rPr>
        <w:t xml:space="preserve">Hej,Ubuntu 13.10 fungerar bra efter installation på 13.04Men Tweak körs sedan idag vid 12:00 på analysen av föråldrade data för onödiga paket på rengöring lanseras efter installationen.1475 cache apt 34 konfiguration av paket Vad ska man göra?</w:t>
      </w:r>
    </w:p>
    <w:p>
      <w:r>
        <w:rPr>
          <w:b/>
          <w:color w:val="FF0000"/>
        </w:rPr>
        <w:t xml:space="preserve">id 156</w:t>
      </w:r>
    </w:p>
    <w:p>
      <w:r>
        <w:rPr>
          <w:b w:val="0"/>
        </w:rPr>
        <w:t xml:space="preserve">Flera kommuner i regionen Ile-de-France har beslutat att ta ut avgifter för parkering av tvåhjuliga motorfordon. Från och med den 2 april 2018 kommer detta att vara fallet: Det franska förbundet för arga motorcyklister (FFMC, Paris Petite Couronne) motsätter sig denna åtgärd. * Tvåhjuliga motorfordon är ett av de transportmedel som gör stadstrafiken smidigare genom att de tar liten plats, både när det gäller trafik och parkering. * Parkeringen av tvåhjuliga motorfordon bidrar till säkerheten i farliga korsningar, vid övergångsställen för fotgängare, vid utfarter till parkeringshus osv. genom att bredda synfältet för andra trafikanter (medan en skåpbil eller minivan döljer fotgängare eller fordon). 1) Rådhusen säger att de vill behandla 2WD:s och bilister lika. Vår åsikt: FFMC gör inte anspråk på någon särskild rättighet jämfört med bilister eller andra användare. Motorcyklister har dock kunnat organisera sig sedan slutet av 1970-talet för att försvara användningen av sitt transportmedel och de rättigheter som är knutna till detta, medan bilisternas försvarsorganisationer bara har funnits i några år. I andra frågor har vi samma problem. 2) Stadsfullmäktige säger att de vill bekämpa anarkisk parkering av tvåhjuliga motorfordon på trottoarer genom att ta ut parkeringsavgifter. Vi anser att detta argument inte är meningsfullt. Tvärtom, om man betalar för parkering kommer man att avskräcka motorcykelscootrarna från att använda de reserverade parkeringsplatserna, som har blivit betalande! FFMC förespråkar ömsesidig respekt för alla trafikanter (fotgängare, cyklister, motorcyklister, mopedister, bilister osv.) och delad trafik. År 2007 bidrog vi tillsammans med Paris stadsfullmäktige till att publicera och distribuera en guide för att "leva väl tillsammans" när det gäller motorcyklar. 3) Stadsfullmäktige säger att de vill uppmuntra till fordonsrotation genom att betala för parkering och undvika "sugbilar". Vår åsikt: Vi förstår tillvägagångssättet. Vi föreslår ett alternativ: uppmuntra korttidsparkering (2 timmar) genom att göra den gratis. 4) Rådhusen insisterar på den låga kostnaden för parkering för motorfordon. Vår åsikt: vi låter oss inte luras. Dessa "samtalspriser" bör bidra till att "skicka ut pillret". Om åtgärden godkänns kommer tullarna att höjas. Vi motsätter oss principen om avgiftsbelagd parkering, av alla de skäl som nämns ovan. Framför allt arbetar FFMC på grundval av samråd. FFMC är närvarande i många nationella och lokala organ (Nationella trafiksäkerhetskommittén, motorcykelkommittén i Paris, etc.). Flera möten och utbyten har till exempel ägt rum med Christophe Boissière, biträdande transportminister i staden Vincennes, om frågan om avgiftsbelagd motorcykelparkering. Det är bara när våra argument inte beaktas som FFMC kallar till demonstrationer, vilket var fallet den 24 februari 2018 i Vincennes centrum. Den franska federationen för motorcyklister är en nationell förening enligt lagen från 1901, som består av 87 kvasiavdelningar. FFMC bildades 1980 och har nu nästan 10 000 medlemmar. Det är "Motards en Colère" (arga motorcyklister) som ligger till grund för skapandet av FFMC: Du kan läsa mer om vår historia här. Klicka här för att ansluta dig. Du kan följa våra nyheter i Paris-92-93-94 här.</w:t>
      </w:r>
    </w:p>
    <w:p>
      <w:r>
        <w:rPr>
          <w:b/>
          <w:color w:val="FF0000"/>
        </w:rPr>
        <w:t xml:space="preserve">id 157</w:t>
      </w:r>
    </w:p>
    <w:p>
      <w:r>
        <w:rPr>
          <w:b w:val="0"/>
        </w:rPr>
        <w:t xml:space="preserve">Loic.M Öppnande av ett kreativt utrymme för hår i en verkstadsanda. Frisöryrket genomgår en revolution, en ny dynamik med utbildning från världens bästa färgare förändrar vårt yrke. till exempel @guytang, @alenmj, @hairerik. I Frankrike, närmare bestämt i Paris, finns en liten handfull inspirerade färgare som erbjuder avancerade tjänster som inspirerats och utbildats av de bästa. Precis som @l.atypique @elodieeuston @Carli.paris @first_ritual vill jag vara en del av denna grupp konstnärer, men i 95. Jag vill fortsätta att erbjuda kvalitetstjänster: frisör och frisör för män och en expert på färgning och frisör för kvinnor. https://www.instagram.com/tv/B4g9t8ni0Ii/?igshid=bsqmzzrnga88 Att öppna ett företag är ganska långvarigt och komplicerat på administrativ nivå i Frankrike, det kan ta fyra månader eller mer, jag håller på att skaffa ett lån för att finansiera arbetet. Arbetet kommer att pågå i en månad. Jag har börjat betala hyran för lokalerna sedan den 1 november 2019. Jag måste klara av att hålla igång tills lokalerna öppnas och verksamheten flyttar. Jag är Loïc Michel, självföretagare sedan 2010 under namnet Loïc coiffeur privat. Nästa logiska steg är att utveckla min frisörsalong. Jag brinner för mitt arbete som frisör och färgare. Manuela Duhamel Manuela är en expert frisör och färgsättare med en passion för sitt yrke. Parallellt med sitt arbete i en frisörsalong har Manuela gått in i den mycket slutna världen av studiofrisörer. Vi hoppas att vi inom en snar framtid kommer att kunna uppskatta hennes arbete lika mycket när vi bläddrar i modetidningar som när vi går in genom dörren till vår frisörstudio. - Betalning av den första en och en halv månads hyra - Betalning av cirka tre månaders hyra - Betalning av fem månaders hyra - Betalning av sex månaders hyra och... - Stor fest för alla tillsammans för öppnandet av projektet ;) Januari 2020 04 Januari 2020 Victory ni var fantastiska! 196 donationer. 8678 euro insamlade av ett mål på 8500 euro. Problemen med d... Läs mer December 2019 December 27, 2019 Sista delen, bara en vecka kvar för att samla in de medel som behövs för att framgångsrikt öppna projektet, tack vare er alla är vi på rätt väg. Läs mer December 16, 2019 80% av målet! Ett stort tack till alla Vi är nästan framme! Tack vare era generösa donationer och den kollektiva styrkan kring min verksamhet är vi nästan framme! Läs mer 01 december 2019 på väg mot öppningen #50% På åtta dagar har vi tack vare era generösa donationer samlat in 50 % av målet. Redan nu ett mycket stort tack till alla. I... Läs mer ni har varit fantastiska! 196 personer donerade. 8678 euro samlades in av ett mål på 8500 euro. Problemen med administrativa förseningar håller på att bli minimala. Verksamheten kommer att fortsätta och kommer snart att kunna utvecklas i Montmorency på 35 rue du marché. Tack vare dig. Tack så mycket. Loïc har bara en vecka kvar för att samla in de medel som behövs för att lyckas öppna projektet, tack vare er alla är vi nästan där! Ta en titt på nästa facebookinlägg! Jag kommer att lägga in bilder av motparterna, det vore bra att dela med sig av dem i nästa facebook- eller Instagram-inlägg. Även tote-bag! För tröjorna behöver jag dina storlekar! Ett stort tack till alla Vi är nästan framme! Tack vare era generösa donationer och denna kollektiva styrka kring min verksamhet har vi nått 80 procent av målet. Detta är redan en stor lättnad. De stora riskerna i samband med webbplatsens öppettider har minimerats tack vare dig! För de återstående 20 % finns det bara en lösning: prata om det i din omgivning.</w:t>
      </w:r>
    </w:p>
    <w:p>
      <w:r>
        <w:rPr>
          <w:b/>
          <w:color w:val="FF0000"/>
        </w:rPr>
        <w:t xml:space="preserve">id 158</w:t>
      </w:r>
    </w:p>
    <w:p>
      <w:r>
        <w:rPr>
          <w:b w:val="0"/>
        </w:rPr>
        <w:t xml:space="preserve">Efter mer än ett år av inaktivitet håller vår webbplats på att byggas om, så allt är lite chamboulé, det finns många saker som saknas. Men tveka inte att ta en titt, du kan se hur vår ombyggnad fortskrider på hemsidan. All hjälp är välkommen! Vi ses snart! Crystalight</w:t>
      </w:r>
    </w:p>
    <w:p>
      <w:r>
        <w:rPr>
          <w:b/>
          <w:color w:val="FF0000"/>
        </w:rPr>
        <w:t xml:space="preserve">id 159</w:t>
      </w:r>
    </w:p>
    <w:p>
      <w:r>
        <w:rPr>
          <w:b w:val="0"/>
        </w:rPr>
        <w:t xml:space="preserve">Utdrag ur "Anita" Anita Gravitation som böjer ljusstrålen mot näthinnan, Anitas bilder är mycket täta. De är mineraliska och har bildats genom utspädning och långsam ackumulation. De dyker upp och lockar läsaren (en djupt dement läsare), som sedan blir nedsänkt, sugen in. Därav hans ramar, som vi klamrar oss fast vid, och det är kanske därifrån som det kommer att bli en hängning. För när bilderna finns på ett sådant sätt reagerar det vita på mellanlådan, tavlan och bubblorna på olika sätt. Den bryter fram och bländar som en solstråle som plötsligt reflekteras i en spegel eller ett fönster. Ricci försöker minska den vita närvaron i sina tallrikarkompositioner. Med högst en, två eller tre rutor ger dessa regelbundna strukturer (som fönster) en rytm genom sitt utseende (som är slumpmässigt slumpmässigt) och sitt inbördes förhållande (diptych) [1] . Denna rytm moduleras av de recitativ som dyker upp och som är inbäddade i bildramarnas utdragningar. De tycks uppstå med ett klick på musen, både upptill och nedtill (vilket är lite överraskande, ganska trevligt). Allt detta arbete visar/bekräftar Riccis stora plastiska intelligens. Men avsaknaden kommer att finnas kvar, liten som det utrymme som finns mellan bilderna. Kanske är detta den enda bristen (liten jag upprepar) på detta album. Det hade varit bra om den hade haft en svart bakgrund. Typografin borde också ha behållit en handskriven spårverkan, den av blyertspennan på ett grovkornigt papper (eftersom man gissar på tjockleken på underlaget bakom färgerna (lika tjockt (applicerat med vax (?))) som absorberar som det som är avsett för akvarell. Den homogenitet i stödet som McKean vet så väl hur man spelar, (stor skapare av gravitationsbilden), försvinner något i den här boken. Berättelsen kompenserar inte för den lilla brist som nämns ovan. I själva verket rättfärdigar den det (kanske?), och ser det som en brist i Anitas liv. En (oändligt) liten brist (med kaotiska konsekvenser?), obeskrivbar, outsäglig och som måste antydas i detta förhållande mellan ord och bild och mer än ord och bild (stängning). Det är (skulle det vara?) en osynlighet som bilderna föreslår i förhållande till Riccis synliga närvaro. Så ja, Anita är en stor osynlig konst. Noter - Det finns även spel med överlagring, t.ex. platta 12 och 16. - Spoerri limmar till exempel fast matrester (tallrikar, glas, bestick, servetter osv.) på en duk och hänger sedan upp den. På så sätt tar han till sig begreppet stilleben och skapar en slags arkeologisk logi. Det ser väldigt trevligt ut</w:t>
      </w:r>
    </w:p>
    <w:p>
      <w:r>
        <w:rPr>
          <w:b/>
          <w:color w:val="FF0000"/>
        </w:rPr>
        <w:t xml:space="preserve">id 160</w:t>
      </w:r>
    </w:p>
    <w:p>
      <w:r>
        <w:rPr>
          <w:b w:val="0"/>
        </w:rPr>
        <w:t xml:space="preserve">Koh-Lanta, TF1:s dokusåpa, håller på att förvandlas till en svart serie. I går tog den franska läkaren i Kambodja, som ansvarade för att övervaka kandidaterna under spelet, sitt eget liv. Hans självmord inträffar tio dagar efter att en kandidat dog under den första inspelningsdagen på ön Koh Rong i Kambodja. Och det var uppenbarligen ingen slump: "De senaste dagarna har mitt namn smutsats ner i media. Det har gjorts orättvisa anklagelser och antaganden mot mig", säger 38-årige Thierry Costa i ett handskrivet postumt brev som hittades på hans hotellrum och som autentiserats av produktionsbolaget Adventure Lines Productions (ALP), som tillkännagav självmordet. 25-årige Gérald Babin dog av en hjärtattack. Enligt produktionsbolaget drabbades kandidaten av kramper under den första matchen efter att deltagarna anlänt till platsen. Showens akutläkare gav honom första hjälpen innan han evakuerades till sjukhus där han dog. De kambodjanska myndigheterna avslutade fallet som en naturlig död. Men i Frankrike tog dödsfallet en rättslig vändning genom att en utredning inleddes för "ofrivilligt dråp" och ett klagomål om förtal från ALP som var inblandad i ett anonymt vittnesmål från en av sina medlemmar. Den har fått stor uppmärksamhet på webbplatsen Arrêt sur Images och "ifrågasätter tydligt produktionens och läkarens inställning".</w:t>
      </w:r>
    </w:p>
    <w:p>
      <w:r>
        <w:rPr>
          <w:b/>
          <w:color w:val="FF0000"/>
        </w:rPr>
        <w:t xml:space="preserve">id 161</w:t>
      </w:r>
    </w:p>
    <w:p>
      <w:r>
        <w:rPr>
          <w:b w:val="0"/>
        </w:rPr>
        <w:t xml:space="preserve">Fullständiga regler för det kostnadsfria spelet utan skyldighet att köpa " #noelchezwestwing Photo Contest " som anordnas av WESTWING COMPANY från den 6 december 2016 till den 27 december 2016. Artikel 1 - SYFTE Företaget WW-E SERVICES FRANCE, ett förenklat aktiebolag med ett kapital på 1 000 euro, registrerat hos R.C.S of Paris med nummer 538 289 018, vars säte är 198 bis rue Lafayette - 75010 Paris (nedan kallat "det organiserande företaget"), organiserar från och med den 10 december 2016 kl. 10.00 till och med den 27 december 2016 kl. 23.00 och 59 minuter ett gratis spel utan köpskyldighet med titeln "#noelchezwestwing Photo Contest" (nedan kallat "spelet"), som endast är tillgängligt på det organiserande företagets "INSTAGRAM"-fansida (registrerat varumärke för företaget INSTAGRAM) https://www.instagram.com/westwingfr/ (nedan kallad "INSTAGRAM-fansidan"). Artikel 2 - DELTAGANDE 2.1. Tillträde till tävlingen Tävlingen är öppen för alla myndiga fysiska personer som är bosatta i Frankrike (nedan kallad "deltagare"), med undantag för personalen i de organ som anordnar tävlingen och alla personer som direkt eller indirekt har deltagit i dess organisation eller genomförande, samt deras make/maka och familjemedlemmar: släktingar och ättlingar. Deltagandet i tävlingen är begränsat till ett bidrag per hushåll (samma namn, samma adress). Deltagandet är strikt nominellt och deltagaren får under inga omständigheter spela under flera pseudonymer eller för andra deltagares räkning. När det organiserande företaget utser vinnarna förbehåller sig rätten att be varje deltagare att bevisa dessa villkor. En person som inte uppfyller dessa villkor eller som vägrar att lämna bevis för detta ska uteslutas från tävlingen och har inte rätt till priset om han eller hon vinner. På samma sätt kommer varje falsk deklaration, identitets- eller adressangivelse att leda till att deltagaren omedelbart utesluts och, i förekommande fall, till att det pris som redan skickats ut återbetalas. Deltagande i spelet innebär att du accepterar dessa regler fullt ut. 2.2. Hur man deltar För att delta i tävlingen via INSTAGRAM-sidan krävs tillgång till Internet, en giltig e-postadress och ett INSTAGRAM-konto. Deltagaren i spelet måste mellan torsdagen den 10 december 2016 kl. 10.00 och söndagen den 27 december 2016 kl. 23.59 på det organiserande företagets INSTAGRAM-sida som finns tillgänglig på https://www.instagram.com/westwingfr/ (nedan kallad "INSTAGRAM-fansidan"): - Vara prenumerant på kontot "INSTAGRAM". Lägg till ett foto av dina julförberedelser, - Beskriv ditt foto med hashtaggen #noelchezwestwing och tagga en vän. Deltagandet i spelet sker uteslutande på elektronisk väg via de webbsidor som tillhandahålls för detta ändamål. Registrering via telefon, fax, post eller e-post kommer inte att beaktas. 2.3. Deltagarens information och kontaktuppgifter måste vara giltiga och uppriktiga, annars utesluts han/hon från spelet och förlorar i förekommande fall sin status som vinnare. Det är strängt förbjudet att på något sätt ändra eller försöka ändra tävlingens funktioner i syfte att ändra resultaten eller att på något automatiserat eller orättvist sätt påverka dragningens giltighet eller utse vinnaren. Anmälningar till spelet kommer att vara ogiltiga.</w:t>
      </w:r>
    </w:p>
    <w:p>
      <w:r>
        <w:rPr>
          <w:b/>
          <w:color w:val="FF0000"/>
        </w:rPr>
        <w:t xml:space="preserve">id 162</w:t>
      </w:r>
    </w:p>
    <w:p>
      <w:r>
        <w:rPr>
          <w:b w:val="0"/>
        </w:rPr>
        <w:t xml:space="preserve">Hej alla! Jag hoppas att ni alla mår bra! Jag är tillbaka idag för att berätta mer om innehållet i månadens BIOTYfull Beauty Box. Som du kan se av titeln är temat "100 % solidt 100 % återvinningsbart". Låt oss nu ta en närmare titt på vad denna BIOTYfull Box har att erbjuda oss. BIOTYfull Box 100 % solid 100 % återvinningsbar - oktober 2019 Om föregående månads box inte övertygade alla, tror jag att alla kommer att bli nöjda med det här temat och urvalet. Jag är för min del helt förtrollad av detta tema och de produkter som ingår i boxen. För att vara helt ärlig har jag inte testat produkterna ännu, så det är lite lätt att säga att jag gillar dem alla! Vid en första anblick ser de dock alla mycket fina ut. Och jag gillar också förpackningen mycket. Den här månadens urval har utformats för att göra oss bekanta med Zero Waste-trenden. Precis som varje månad erbjuds vi en skönhetsrutin enligt ett tema. I oktober är det en rutin med 100 % återvinningsbara produkter och 100 % fasta produkter. Jag tycker att detta är en bra idé. Jag har ännu inte valt den här typen av rutin på daglig basis, även om jag beundrar alla som redan har tillämpat den under lång tid. Jag använder fasta produkter, men detta är fortfarande för sporadiskt. Med BIOTYfull-boxen kommer jag äntligen att kunna införa denna rutin och vem vet, kanske göra några fina upptäckter och ändra mitt konsumtionsmönster. I paketet hittar du 6 exklusiva produkter i full storlek, värda 83 €. Rutinen består av 6 steg. Låt oss upptäcka dem tillsammans. Steg 1: Rengör ansiktet med tvålen "Coup d'éclat visage aux 3 actifs" La Kaz Naturelle Denna tvål är framtagen för alla hudtyper. Den lovar att göra huden mjuk och strålande och ge en hälsosam lyster. Den här tvålen är tillverkad av morot, gurka och aloe och luktar utsökt; du kan nästan äta den. Pris: 7 € Steg 2: Hårvård med Cocoriz solid hair mask - La Savonnerie du nouveau monde Denna fasta mask kommer i form av små stenar som kan användas en gång. Lös upp dem i en kopp varmt vatten och applicera dem i 10 minuter, från rötterna till topparna. Blandningen gelerar efter cirka 15 minuter och används före schamponering. Det är en certifierad Slow Cosmetic och Vegan behandling.Pris: 15 € Steg 3 Tvätta håret med Secret de Provence fast schampo Detta fasta schampo motsvarar två 250 ml flaskor flytande schampo. Formulerad för normalt hår och lovar att lämna håret mjukt och glansigt. Det är ett certifierat ekologiskt schampo. Pris: 6€ Steg nr 4: vi duschade och tog en fast deodorant: Velvet från Pachamamaï Denna deodorant, som är certifierad crueltyfree och slow cosmetic, är anpassad för alla hudtyper och innehåller inte bikarbonat. Den består dock av pilbots pulver som är känt för sina absorberande egenskaper, brasiliansk lera för dess antibakteriella egenskaper, eterisk olja av petit grain bigaradier för dess mjukhet och antimikrobiella egenskaper, candelillavax och kokosnötsolja. Pris: 15 € Steg 5: Fortsätt med sminket med en "Rayon de soleil"-ljusgivare från märket Mat. Mat är ett helt nytt franskt företag. Vi upptäcker det med den här fasta illuminatorn som består av kokosolja, carnaubavax och risolja. Pris: 22 € Steg nr 6: avsluta rutinen genom att</w:t>
      </w:r>
    </w:p>
    <w:p>
      <w:r>
        <w:rPr>
          <w:b/>
          <w:color w:val="FF0000"/>
        </w:rPr>
        <w:t xml:space="preserve">id 163</w:t>
      </w:r>
    </w:p>
    <w:p>
      <w:r>
        <w:rPr>
          <w:b w:val="0"/>
        </w:rPr>
        <w:t xml:space="preserve">Misär i islamisk publicering Edition. Den islamiska publiceringen i Frankrike är sjuk. Sjukt av sina förläggare och bokhandlare. Bristande innehåll, brist på professionalism, okunskap om bokhandeln och kommersialism är alla problem som hindrar utvecklingen av islamisk kvalitetslitteratur. Publicering. Den islamiska publiceringen i Frankrike är sjuk. Sjukt av sina förläggare och bokhandlare. Bristande innehåll, brist på professionalism, okunskap om bokhandeln och kommersialism är alla problem som hindrar utvecklingen av islamisk kvalitetslitteratur. Naturligtvis, och det är bara rättvist och rättvist att påpeka detta, är inte alla förläggare och bokhandlare bokhandlare, må Allah vara tacksam för detta. Detta är dock verkligheten för många förlag och bokhandlar. Alla som har haft möjlighet att arbeta med förläggare eller som har försökt erbjuda sina böcker till bokhandlare - som ofta också är förläggare, åtminstone i Couronnes, det islamiska bokcentrumet i Paris - vet hur sklerotisk sektorn är på grund av metoder som är ovärdiga det uttalade målet: da'wah. Marwan Muhammad, som just har publicerat Foul Express, berättar om sina egna erfarenheter: "Boken är bara ett föremål bland andra föremål i deras butiker: parfymer, halsdukar, kläder, plastleksaker tillverkade i Kina, klockor med integrerade bönetider, etc. Det är riktiga basarer där de som köper böcker inte får köpa dem. Det är riktiga basarer vi har att göra med och boken verkar bara vara ytterligare ett försäljningsargument, som en skuldfri garanti för en desperat konsumtionsimpuls. Säljarna vet inte vad som finns i de böcker de säljer. Om du frågar dem om råd är det svårt att veta om de hänvisar dig till den bok som har den högsta marginalen eller till den som de tycker är mest iögonfallande, baserat på omslaget och titeln. Av det tjugotal butiker som finns i grannskapet blir resultatet en heterogen fördelning av bokhandlar med variationer i professionalism, säljarnas vänlighet, hyllornas enhetlighet, det geografiska läget etc. Kort sagt, en rad enkla parametrar som kan användas för att avgöra vilka böcker som är de mest attraktiva. Kort sagt, en rad enkla parametrar som gör att man i samma kvarter som sträcker sig från Boulevard de Belleville till Rue Jean-Pierre-Timbaud, om man vill köpa en bok, kan hitta allt och dess motsats. Klicka på följande länk för att läsa hela artikeln: Foul Express: 24 timmar i en säljares skinn. Det handlar om "elände", ingen intellektuell integritet, alltid på jakt efter mer lönsamma utgåvor, mer affärsmässiga. Jag är inte säker på att det är en bra idé, men jag är säker på att det är en bra idé att titta på några av de böcker som har publicerats tidigare och se om de har publicerats i framtiden. Listan är mycket lång och ömklig När det gäller de arabiska verken, i klassikerna, referenserna, överlappar fler och fler egyptiska utgåvor av låg kvalitet (det finns förresten några mycket bra utgåvor ..) de seriösa utgåvorna. Det är bra att bokhandlarna inte är de enda som har ett gott rykte, utan de är också de enda som har ett gott rykte på marknaden. Det finns dock fortfarande bokhandlare som är engagerade och intresserade av böckernas kvalitet, de mer varierade och aktuella ämnena, såsom äktenskapsreglerna, rokyadjins värld, drömtolkning ... som salâmu 3alaykum, De är inte bokhandlare utan livsmedelsbutiker (och de är långt ifrån bra livsmedelsbutiker). Som salam alaykum, Bara för att säga Baraka'Llâhu fik till vår bror Marwan</w:t>
      </w:r>
    </w:p>
    <w:p>
      <w:r>
        <w:rPr>
          <w:b/>
          <w:color w:val="FF0000"/>
        </w:rPr>
        <w:t xml:space="preserve">id 164</w:t>
      </w:r>
    </w:p>
    <w:p>
      <w:r>
        <w:rPr>
          <w:b w:val="0"/>
        </w:rPr>
        <w:t xml:space="preserve">Och jag är särskilt stolt över den eftersom den är ett samarbete med Malabrigo garner! För det här projektet valde jag deras Rios-garn, ett av deras mest kända. Den är rund, mjuk, mycket behaglig att sticka och perfekt för ett projekt med vridningar. Och jag var på humör för vändningar! Jag har inte så många i mina mönster och ändå älskar jag vridningar... Så jag satte dem runt hela kragen och ovanpå vantarna. Det här är vridningar som rör sig runt stickningen, som går iväg och sedan samlas igen, vilket skapar en rörelseeffekt eller en serie små speglar. Men var inte rädd, dessa vändningar är inte särskilt svåra och går lätt att memorera. Det andra särdraget med den här modellen är naturligtvis knapparna: fem för att stänga kragen och en på handleden på varje vante. För att skapa en mycket chic outfit! För att sticka det här setet, som består av en krage och ett par vantar, behöver du bara två ringar Rios eller 380 meter DK/worsted ull. Färgen jag valde är Pines, en vacker skogsgrön färg som inte är så lätt att fotografera. För att fira lanseringen av denna modell erbjuder jag dig en rabatt på 20 % fram till den 20 januari! För några dagar sedan släpptes vantarna och i dag är Tartanesque-kragen klar. Som namnet antyder är de en del av de andra tartanesiska modellerna, nämligen herrvästen, barnvästen och strumporna. Liksom dessa modeller har kragen och vantarna ett Tartanesque-motiv. När det gäller kragen finns mönstret till och med i två versioner: den vänstra är mönstret för västarna och den högra är mönstret för strumporna och vantarna. Vantar och krage är stickade i DK-ull. Jag använde tre olika (Vi)ullgarner till mina prototyper: Tordues DK till vantarna, i färgen "La mère déchaînée", Faces Bleues DK till kragen till höger, också i färgen "La mère déchaînée", och Starlettes &amp; soie DK till kragen till vänster, i färgen "Trouver l'écharpe du rouge-gorge". Det sistnämnda garnet är mycket mjukt tack vare det silke som det innehåller, och den vackra färgen framhävs ytterligare av stellina-garnetets briljans. Vantarna finns i tre storlekar: S, M och L. Storlek S är lämplig för barn. Halsbandet finns i två storlekar: barn och vuxen. Dessa modeller är blandade och passar både män och kvinnor. Kragens nederkant har ökningar på varje sida för att kunna svepas runt axlarna, vilket ger en riktigt varm hals! Den är mycket bekväm att ha på sig. Vilken version föredrar du? Jag gillar det här "Tartan"-mönstret så mycket att jag redan har andra modeller i testfasen där jag kan använda det. Och du, vad skulle du vilja se det på? I väntan på dessa framtida mönster är alla Tartanesque-mönster som redan släppts 20 % rabatterade fram till den 10 november i min Ravelry-butik! Idag är det inte en modell, utan fyra som kommer ut samtidigt! Eller snarare fyra varianter av samma modell, Aiguebrun bolero. Aiguebrun är en liten kort kofta, eller bolero, som finns i barn- och vuxenstorlekar och i två olika garnstorlekar. Här är barnversionen i Bulky-ull: Den är gjord i (Vi)laines Bulky Intrepids i färgen "Cetacean", en vacker gråblå färg med inslag av blått och brunt. Jag har gjort Bulky-versionen för vuxna i samma ull och färg: Om Bulky är för stor för dig finns det också versioner i Aranull: Den här är gjord i</w:t>
      </w:r>
    </w:p>
    <w:p>
      <w:r>
        <w:rPr>
          <w:b/>
          <w:color w:val="FF0000"/>
        </w:rPr>
        <w:t xml:space="preserve">id 165</w:t>
      </w:r>
    </w:p>
    <w:p>
      <w:r>
        <w:rPr>
          <w:b w:val="0"/>
        </w:rPr>
        <w:t xml:space="preserve">HiSense har lanserat en ny smartphone med dubbla skärmar och eInk-skärm på baksidan, precis som efterföljaren HiSense A6 eller Yota Yotaphone 3+. HiSense A6L har en 6,53-tums FHD LCD-skärm på framsidan och dessutom en 5,84-tums monokrom E-Ink Carta HD-skärm på baksidan för att optimera batteritiden eller för att använda Android-telefonen som e-bokläsare. Smartphonen med dubbla skärmar drivs av en 64-bitars Snapdragon 660-processor med 6 GB RAM. Det inbyggda lagret kan utökas med ett microSD-minneskort på upp till 256 GB. Den dubbelsidiga mobiltelefonen har ett stort batteri med en kapacitet på 3 800 mAh. På HiSense A6L finns två skärmar. På framsidan finns en klassisk IPS LCD-skärm med en droppformad skåra som gör det bekvämt att använda telefonen för att spela spel eller titta på film. På baksidan har A6L en 5,84-tums svartvit HD-skärm med ögonskydd, perfekt för att läsa e-böcker eller använda HiSense A6L i direkt solljus. A6L drivs av ett Qualcomm Snapdragon 660 octa-core-chipset med en klockfrekvens på upp till 2,2 GHz, 6 GB minne och 64 GB eller 128 GB Micro SD-utökningsbart lagringsutrymme. Ovanför den bakre E-Ink-skärmen finns två kamerasensorer och ytterligare en selfiefotograf på framsidan. Den dubbla bakre kameran tar bilder med en primär sensor på 24 megapixel och en sekundär kameralins på 8 megapixel. På framsidan används 20-megapixelkameran för att ta selfies, använda A6L för videosamtal eller för att låsa upp smarttelefonen på ett säkert sätt. En traditionell fingeravtrycksläsare finns på sidan av metallramen. HiSense A6L har ett stort batteri på 3800 mAh med stöd för Qualcomm Quick Charge 3.0 med 5V/3A. Telefonen med dubbla SIM-kort har stöd för alla bekvämligheter i en smartphone, inklusive dubbla 4G LTE-anslutningar, USB Type-C-port, GPS, Bluetooth och Wi-Fi. HiSense-smarttelefonen med dubbla skärmar kör användargränssnittet Vision 7 baserat på Android 9 Pie OS. 6 GB + 128 GB version 4 GB + 64 GB version Beskrivningar Hisense A6L Viktiga funktioner: ● Dubbel främre och bakre skärm, dubbel uppgift, dubbel vy, 6,53-tums FHD frontskärm + 2340×1080 pixel teardrop-skärm, 5,84-tums HD bakre skärm + 1440×720 pixel bläckskärm ● Fokusera på läsning, nyckelläsning, ingen läsningsstörning, stor mängd läsning ● Professionell ögonskydd lysande bläckskärm, inget blått ljus, ju starkare solljus, desto tydligare skärm, njut av en pappersliknande läsupplevelse ● Bakre kamera med 24 miljoner pixlar + 800 megapixlar ultravidvinkelobjektiv, dubbel AI-kamera. Frontkamera med 20 miljoner pixlar ● Bläckskärmen visas under lång tid och när den är statisk utan strömförbrukning. ● 3800mAh stort batteri, lång batteritid, stöder omvänd laddning Specifikationer Hisense A6L |Batteri||Batterikapacitet (mAh): 3800mAh (typiskt)| Tjänsteleverantör: olåst SIM-kortplats: dubbelt SIM, dubbelt SIM i standby Typ: dubbelt Nano SIM Typ: 4G-smartphone Kärnor: 1,8 GHz, 2,2 GHz, Octa Core Externt minne: TF-kort upp till 256 GB (ingår inte) GPU: Adreno 512 RAM: 4 GB</w:t>
      </w:r>
    </w:p>
    <w:p>
      <w:r>
        <w:rPr>
          <w:b/>
          <w:color w:val="FF0000"/>
        </w:rPr>
        <w:t xml:space="preserve">id 166</w:t>
      </w:r>
    </w:p>
    <w:p>
      <w:r>
        <w:rPr>
          <w:b w:val="0"/>
        </w:rPr>
        <w:t xml:space="preserve">Sylvaner, som har sitt ursprung i Transsylvanien på 1700-talet, var en gång i tiden den mest planterade druvsorten i Alsace. Dess produktion utgör för närvarande endast 9 %. Det är en intressant druvsort tack vare sin avkastning och sin regelbundna produktion. Sylvaner är ett enkelt och lätt vin som används mycket i matlagning, särskilt i såser och marinader. Det kallas för ett "törstsläckande vin" och är mycket trevligt att dricka på sommaren när det är varmt, tack vare sin lätthet och låga alkoholhalt. Det kan också serveras som aperitif med en likör eller till rätter som skaldjur och fisk, kallt kött eller till och med som ett bordsvin för din vardagliga matlagning!</w:t>
      </w:r>
    </w:p>
    <w:p>
      <w:r>
        <w:rPr>
          <w:b/>
          <w:color w:val="FF0000"/>
        </w:rPr>
        <w:t xml:space="preserve">id 167</w:t>
      </w:r>
    </w:p>
    <w:p>
      <w:r>
        <w:rPr>
          <w:b w:val="0"/>
        </w:rPr>
        <w:t xml:space="preserve">2004 kom han till Paris förort, Noisy-le-Sec, där klubben Olympique Noisy-le-Sec Banlieue 93 spelar i CFA. Han anlände som fjärde målvakt och avslutade säsongen som startspelare tack vare sin otroliga flexibilitet. Stade Rennais värvade honom eftersom Florent Chaigneau, deras vikarierande målvakt, hade lånats ut till Brighton and Hove Albion FC i England. Cheick N'Diaye är uttagen till det senegalesiska landslaget. I Rennes kämpade han om andraplatsen med Simon Pouplin, men den senare blev förstavalet inför säsongen 2006-2007. Han spelade endast en match med proffslaget i ligacupen (Montpellier-Rennes 1-0). Han lånades ut till Créteil för säsongen 2007-2008 i det franska landslaget för att få speltid och fortsätta sin utveckling. Han kommer att konkurrera med Thomas Levaux om startplatsen som målvakt. N'Diaye kallades in som vikarierande målvakt för Senegal bakom Tony Sylva under CAN 2008. Under säsongen 2008-2009 återvände han till semifinalen i franska cupen som halvtidsersättare för Nicolas Douchez och vann med 1-0 mot Grenoble. Han spelade sedan sin första match i Ligue 1 den 29 april 2009 mot Girondins de Bordeaux, som fick en 2-3-nederlag på hemmaplan. Den 17 augusti 2010 lånades han återigen ut av Stade Rennais, denna gång till Paris Football Club i National1. Han återvände sedan till Rennes för säsongen 2011-2012 i Stade Rennais färger som tredje målvakt bakom Benoit Costil och Abdoulaye Diallo. I slutet av säsongen var han i slutet av sitt kontrakt, fri att hitta en ny klubb2 , men efter att ha deltagit i några dagar i den utbildning som UNFP anordnade för spelare som letade efter en klubb förlängde han till slut sitt kontrakt med Rennes med ytterligare en säsong.</w:t>
      </w:r>
    </w:p>
    <w:p>
      <w:r>
        <w:rPr>
          <w:b/>
          <w:color w:val="FF0000"/>
        </w:rPr>
        <w:t xml:space="preserve">id 168</w:t>
      </w:r>
    </w:p>
    <w:p>
      <w:r>
        <w:rPr>
          <w:b w:val="0"/>
        </w:rPr>
        <w:t xml:space="preserve">Medlem Super VIP Africa twin 1996 - CRF1000 ADV SPORT MOTORCYCLES : Ar: Mitas E09 - Av: MT21 Fram-/bakdäck : 1255 Meddelanden : 02/10/2011 Registreringsdatum : 48 Ålder : I Corbières (Aude - 11) Stad eller region : Ämne: ULTIMATE OFF-ROAD RIDE 2018 Mar 27 Mar 2018 - 23:32 || Hej alla ;) I år är det femte upplagan av den ultimata terrängkörningen. Det är en raid som inte är professionellt organiserad men som har börjat få mycket uppmärksamhet sedan fem år tillbaka i trailäventyrsgemenskapen... Nyckelorden i denna razzia är: Äventyr, uthållighet, vänskap, landskap, frihet. UOR 2018 äger rum från tisdagen den 22 maj kl. 19.00 till lördagen den 26 maj kl. 12.00. Starten sker vid viadukten i Millau den 23 maj vid soluppgången för att nå målet i Collioure genom att korsa den spanska gränsen på smugglarnas stigar... - 1100 km+ under 3,5 dagar - 3 bivacks mitt ute i ingenstans - Fullständigt självstyre för varje deltagare - 1 GPS-spår - 80 % spår, 20 % getvägar - 300 km mini/dag - 100 km sista dagen Denna raid är öppen för stora spår. Svårigheten ligger i uthålligheten, ryttaren måste klara sig fysiskt, hantera sin häst och sin last för bivackerna och även tillgången på vatten, mat och bensin. Ingen rytm är påtvingad, varje ryttare rider i sin egen takt och grupper bildas naturligt. Det finns inga öppnare eller avslutare och alla följer GPS-spåret. Det finns ingen logistik, så varje förare måste kunna reparera en punktering eller annat haveri på banan. Deltagarna kommer att ha mycket roligt att rida genom det vackra landskapet. Alltid med respekt för naturen och människorna som lever där och för att bivacken ska vara en bra stund för utbyte och gott humör. Deltagandet sker muntligt för att undvika för många deltagare. I år gör jag det här inlägget för de T&amp;B-medlemmar som vill vara med. Jag reserverar 4 eller 5 platser för Terbit... :roll: Endast campingen på mötesplatsen med middag och samma sak den sista kvällen måste betalas. Om du är intresserad, lista dig själv här, och skicka mig din e-post genom MP för att svara _________________ The making of The True Adventure Honda (Youtube) Om du tycker att äventyret är farligt, Ämne: Re: ULTIMATE OFF-ROAD RIDE 2018 Wed 28 Mar 2018 - 4:45 || Hej Bouste, det här är en resa som verkligen skulle göra mitt öga, men jag antar att GPS är absolut nödvändigt individuellt? Finns det ingen möjlighet att arbeta i par, team, med bara en GPS som på HAT till exempel?.... Elefthería í thánatos (Ελευθερία ή θάνατος, "Frihet eller död") Super VIP Member XT660Z / WR250X/R BIKES: xt:Tourance Nästa wr: Mountain/Extrem Hybrid FWD/REV däck : 1144 Inlägg: 27/02/2016 Registreringsdatum: 39 Ålder: Marseille Stad eller region: Ämne: Re: ULTIMATE OFF-ROAD RIDE 2018 ons 28 mar 2018 - 8:06 || Mycket intresserad. Jag har lite ledigt från jobbet och datumen är ok... jag måste kolla familjens schema men det borde gå bra. Jag skickar ett PM till dig Mycket aktiv medlem BMW R1200GSA LC BIKES : TKC80 + Pilot Road 4 Trail Fram-/bakdäck : 156 Meddelanden : 02/10/2014 Registreringsdatum : 41 Ålder : Douvaine 74 Stad eller region : Ämne: Re: ULTIMATE OFF-ROAD RIDE 2018 Wed 28 Mar 2018 - 9:13 || Svårt för i år, men att se nästa år! Idén är fantastisk! Ämne: Re: ULTIMATE OFF-ROAD RIDE 2018 ons 28 mar 2018 - 10:24 |</w:t>
      </w:r>
    </w:p>
    <w:p>
      <w:r>
        <w:rPr>
          <w:b/>
          <w:color w:val="FF0000"/>
        </w:rPr>
        <w:t xml:space="preserve">id 169</w:t>
      </w:r>
    </w:p>
    <w:p>
      <w:r>
        <w:rPr>
          <w:b w:val="0"/>
        </w:rPr>
        <w:t xml:space="preserve">Ett bröllop, en förlovning, ett frieri, ett par som vill tillkännage sin förening... det finns så många anledningar att föreviga dessa unika ögonblick i livet. Under åren har vår erfarenhet vuxit och gör att vi idag har en fullständig kunskap om bröllopsbranschen och bröllopsvärlden, men också för att förutse dina behov och förverkliga dina önskemål. Från förberedelserna till mottagningen, inklusive ceremonin där ni säger "ja" för livet, är vi närvarande med vår diskreta utrustning för att fånga de viktiga ögonblicken under denna vackra dag. Vi försöker alltid skapa en trevlig atmosfär under parfotograferingen så att ni känner er bekväma och naturliga, vi föreslår ibland poser, men tvingar aldrig fram dem. Vi begränsar oss naturligtvis inte till bröllop, utan vi kan också föreviga ditt bröllopsförslag eller tillsammans med dig göra en originell "Save the Date" eller en "Trash the dress" utöver det vanliga. Oavsett om det är i Martinique, Guadeloupe, Guyana eller ännu längre bort, är vi redo att följa dig med samma mål i åtanke, nämligen att tillfredsställa dig. Så vad är du redo att anförtro oss för ett projekt? Formler för dina önskemål, din budget och dina behov Din bröllopsdag är inte en dag som alla andra, utan kulmen på en vacker historia, er kärlekshistoria. Din video ska inte vara lång och tråkig, den ska vara en reflektion av dagen: en sammanfattning av känslor och lycka. Vi arbetar alltid i par för att garantera effektivitet och en mångfald av åsikter. För både män och kvinnor är förberedelserna heltäckande och alla de stunder som spenderas med familjen blir förevigade! Varje paket är annorlunda och skräddarsytt för dina behov. Våra bröllopspaket börjar från 640€ och vissa av våra tjänster är à la carte, så tveka inte att be oss om vår prislista eller en offert om du inte hittar ditt drömpaket, vi kommer att se till att hitta en lösning som tillfredsställer dig! Platinum-paket med fotosession och</w:t>
      </w:r>
    </w:p>
    <w:p>
      <w:r>
        <w:rPr>
          <w:b/>
          <w:color w:val="FF0000"/>
        </w:rPr>
        <w:t xml:space="preserve">id 170</w:t>
      </w:r>
    </w:p>
    <w:p>
      <w:r>
        <w:rPr>
          <w:b w:val="0"/>
        </w:rPr>
        <w:t xml:space="preserve">Vad innebär ditt arbete? Jag utvecklar innovativa material med hjälp av mjuka kemiska processer. Detta gör det möjligt för oss att till exempel skapa nya material för tillverkning av explosiva sensorer som används i kampen mot terrorism. Vi utvecklar också deras genomförandeprocesser, vilket har gjort det möjligt för oss att föreslå specifika antireflexbehandlingar för optiken i effektlasrar. Vad motiverar dig? Ända sedan ett besök på Palais de la découverte i min barndom har jag alltid varit attraherad av vetenskapen och dess experimentella komponenter. Dessutom är naturresurser värdefulla, och vår kompetens gör det möjligt för oss att skapa allt effektivare material och därmed föreslå lösningar för att spara denna resurs. Det är spännande!</w:t>
      </w:r>
    </w:p>
    <w:p>
      <w:r>
        <w:rPr>
          <w:b/>
          <w:color w:val="FF0000"/>
        </w:rPr>
        <w:t xml:space="preserve">id 171</w:t>
      </w:r>
    </w:p>
    <w:p>
      <w:r>
        <w:rPr>
          <w:b w:val="0"/>
        </w:rPr>
        <w:t xml:space="preserve">Den exceptionella och oumbärliga nationen! För vem? Frankrike vid Djävulens vägskäl. Låt oss inte följa Förenta staternas hänsynslösa väg i det ändlösa kriget. Sedan en tid tillbaka har många av oss slagit larm i ett vakuum. Många, många framstående personer blir alltmer kritiska mot sitt eget land. ~~~~▼~~~~ "Dark Forebodings": Amerika vid vägskälet." Av Norman Pollack - 11/12/2015 Källa Counter Punch | URL till översättning av artikel från Le Saker Francophone ► http://lesakerfrancophone.sv/sombres-pressentiments-lamerique-a-la-croisee-des-chemins Nej, varken den hebreiska profeten Amos eller Kassandra, Priams dotter, har inspirerat mig till dessa tankar, utan det verkliga, ideologiska och psykologiska tillståndet för den samtida amerikanska mentaliteten, dess materiella grundvalar; ett alltför förfallet stadium av kapitalistisk utveckling som kräver ständig maktprojektion utomlands och begränsad inhemsk säkerhet för att upprätthålla en acceptabel ekonomisk tillväxttakt, och slutligen tron på att militärt våld är tillräckligt skrämmande och ett godtagbart bevis för rätten att ensidigt forma världsstrukturen i enlighet med sina egna önskemål och visioner. Men inget av detta räcker ännu, det krävs också en nation som sjunker ner i moralisk tomhet och drivs till rädslans ytterligheter; förnekande av existerande realiteter genom oansvarighet för sina egna handlingar: En historisk-politisk dynamik som är beroende av varandra, delvis som svar på aggression, delvis som svar på de oberoende industriella, tekniska och vetenskapliga krafter som oemotståndligt utvecklats av tidigare underutvecklade och exploaterade länder som blivit medvetna om sin egen potential och agerat i enlighet med detta för att kräva en plats för sig själva och sina folk på den globala festplatsen. Förenta staterna är inte längre den enda modellen för mänskligt öde - om den någonsin har varit det - om man beaktar uttrycket för den spirande frihetsbegäret bland de förföljda och förtryckta. Tiden är inte - och får inte vara - på USA:s sida, som skakar om allt i sin väg, medan det internationella systemet uppvisar permanenta och nu drastiska gradvisa förändringar. Den anmärkningsvärda förändringen är en ökad decentralisering av den globala makten, vilket har lett till åtgärder för att upprätthålla USA:s makt genom kontrarevolutionär politik som har kränkt tredje världens autonomi och främjat den globala kapprustningen, åtgärder som är avsedda att hålla dess faktiska och potentiella rivaler i schack. Detta verkar inte längre fungera. Det är uppenbart att kejsaren är naken, eller snarare omgärdad av en Maginotlinje som den som byggts upp genom att sprida en utbredd rädsla för utlänningar (i veckan försökte guvernören och justitieministern i Texas att hindra en syrisk flyktingfamilj, inklusive sex barn, från att bosätta sig med motiveringen att de och andra skulle kunna misstänkas för terrorism, vilket är en följd av den utbredda invandrarfientligheten). Trump förespråkar som bekant att alla muslimer ska förbjudas, och trots protester från alla håll står det klart att han har slagit an ett ackord av sympatisk auktoritär auktoritet i det amerikanska medvetandet, oskiljaktigt från nationens försvar av den så kallade rätten att bära vapen, en sammanslagning för att stelna ideologin som syntetiserar etnocentrism och evigt våld.</w:t>
      </w:r>
    </w:p>
    <w:p>
      <w:r>
        <w:rPr>
          <w:b/>
          <w:color w:val="FF0000"/>
        </w:rPr>
        <w:t xml:space="preserve">id 172</w:t>
      </w:r>
    </w:p>
    <w:p>
      <w:r>
        <w:rPr>
          <w:b w:val="0"/>
        </w:rPr>
        <w:t xml:space="preserve">Engelska och spanska i solen... Olé ! Välkommen till den engelska familjen Christine och Harry (16). En flerspråkig familj som bor i ett casa "Mamma Mia" på landsbygden, vid foten av berget Galatzo, i Sierra Tramontana, ett område som har förklarats som världsarv av Unesco. Huset ligger i en vacker, säker och promenadvänlig park. Familjen tar gärna emot ungdomar under alla skollov för att dela oförglömliga stunder med barn och tonåringar. För den här familjen är det en verklig kallelse att välkomna och dela med sig av engelska och spanska språk och kulturer. De är en kreativ och dynamisk familj som har tagit emot ungdomar och vuxna med stor framgång i över fem år. Christine, mamman och läraren Christine är TEFL-lärare, författare och konstnär som älskar att använda kreativitet för att hjälpa tonåringar i alla åldrar att göra framsteg i engelska. Hon erbjuder en mängd olika kurser som är skräddarsydda för varje elev. Utanför semestern undervisar Christine spanska barn i byn i engelska. Hon är en varm mamma och en mycket tillgänglig lärare. Hon är dynamisk, älskar att laga mat och har varit värd för många studenter i flera år, varav en del återkommer regelbundet. Fader James bor i ett hus i närheten av Christine och Harrys och hjälper ofta till med studenterna, med grillkvällar, poolaktiviteter och golflektioner. Barnen Harry, 16 Harry talar engelska hemma och talar flytande spanska och katalanska. Han har ett fantastiskt sinne för humor (typiskt engelskt!) och älskar att få nya vänner på engelska. Han har många goda vänner i byn och älskar att presentera dem för eleverna, vilket möjliggör flerspråkiga utbyten! Manon Manon, den äldsta dottern, bor i en lägenhet i närheten av huset. Hon har en examen i pedagogik och arbetar på universitetet och för Erasmus. På sommaren kommer Manon ofta för att hjälpa Christine med att sköta vistelsen eller för att äta middag med familjen. Djur En liten hund, två katter och en kanin Boendet Familjen tar emot högst 3 studenter i samma ålder tillsammans. Ett bekvämt hus med tillgång till 2 utomhuspooler. Trädgård med bordtennisbord och grill. Direktflyg till Mallorca från : Paris, Lyon, Bordeaux, Nantes, Rennes, Marseille, Toulouse, Lille, Brest. Aktiviteter och utflykter erbjuds varje eftermiddag Speciell ridning och engelska under vissa skollov med 4 eftermiddagar ridning (kontakta oss för datum: supp 100 €) - Accrobranche - Jungle Park Mallorca - Val av 2 stora vattenparker (med de största rutschkanorna i Europa) Aqualand och Western Waterpark (öppet i juni, juli och augusti) - Besök Marineland, akvarium och delfinshow. - Filmer i VO, Netflix, (möjlighet till ljud på engelska och undertexter på spanska!) Fördelarna med vistelsen : Två språk och två kulturer. Många möjligheter till kontakt med andra spanska och engelska ungdomar. Ett vackert och mysigt hus! EN FAMILJ TILLGÄNGLIG OCH GENUIN - Mallorca februari 2020 Capuccine D 14 år gammal var med Christine och Harrys familj och tyckte att vistelsen var UTMÄRKLIG. Hon gjorde framsteg i engelska och älskade Christines tillgänglighet och vänlighet, aktiviteterna, engelsklektionerna och solen! Andra vistelsen, hennes storasyster har redan gjort en vistelse hos Daily English 2 mars 2020 Mrs D mum Mina döttrar kom tillbaka förtjusta, vi kommer att skicka dem till Christine och Harry: 25 mars 2019 mamma till Ainhoa 14 och Marine 14 De kom tillbaka förtjusta, återigen ett stort tack. Mycket säkrare på engelska och glada över att ha sett andra teckningstekniker, trampolin, museer, kaninen och mycket uppskattade (mänskliga) utbyten. Vi kommer gärna att skicka dem så snart de är klara.</w:t>
      </w:r>
    </w:p>
    <w:p>
      <w:r>
        <w:rPr>
          <w:b/>
          <w:color w:val="FF0000"/>
        </w:rPr>
        <w:t xml:space="preserve">id 173</w:t>
      </w:r>
    </w:p>
    <w:p>
      <w:r>
        <w:rPr>
          <w:b w:val="0"/>
        </w:rPr>
        <w:t xml:space="preserve">2 - Teater är det starkaste sättet att vara och älska. 3 - Teater är en obegriplig reinkarnation. 4 - Teater är likt uppfinningsrikedom, skapande, men det är bara återskapande. 5 - Teater låter oss andas dubbelt så mycket. 6 - Teater är en omöjlighet som görs önskvärd. 7 - Teater tillåter voyeurism och gör oss medvetna om vår attraktion till andra. 8 - Teater sätter månen bakom solen. 9 - Teater delas inte, den är bunden. 10 - Teatern har inget stöd, förutom andningens andetag. 11 - Teater som rullar samlar inte mossa. 12 - Teater finns för att vi ibland vägrar släppa vår barnsliga själ. 13 - Teater är ett skratt mellan två tonåringar som bråkar. 14 - Teatern tillåter en intellektualisering av livet. 15 - Men till skillnad från filosofin är teatern på en scen, inte i huvudet. 16 - Teatern är en kemisk process som stör livets mjuka balans. 17 - Teater är samtida dans med ett frö av galenskap. 18 - Teater är det omärkliga ljudet av själen som lämnar sin kropp. 19 - Teater syr gamla kläder och lämnar dem på en stol, redo att bäras. 20 - Teatern vägrar att betrakta världen, ibland får den den att betrakta sig själv. 21 - Teater kan vara ett sätt att skilja mellan tal och språk. 22 - Teater stryker mot en gran när den flyger. 23 - Teater är tre ben på en stol och ett vacklande fjärde. 24 - Teater pendlar mellan liv och död och låter sig själv gå från den ena sidan till den andra. 25 - Teater är en öppning till vårt inre. 26 - Teatern är ett träd mitt i en apokalyptisk scen. 27 - Teatern är de försvunnas osynliga närvaro. 28 - Teatern är en metafor för demokratin. 29 - Teatern är en burk med mångfärgade fiskar. 30 - Teatern är lösryckt från de personliga förslagen. 31 - En ung pojke ljög för sin mamma en dag, gick ut på en promenad vid en sjö, träffade en främling och de lekte en hel natt. Så föddes teatern. 32 - Teater är den ljuva musiken som hindrar dörrarna från att smälla igen. 33 - Teatern återhämtar sig som efter regnet. 34 - Teatern får blixten att slå ner i hjärtan. 35 - Teatern lyssnar aldrig på sin far. 36 - Teatern gör historien slutgiltig. 37 - Maktens teater avslöjas av teaterns makt. 38 - Teatern förstorar, förlöjligar, trakasserar, ljuger och ruttnar. 39 - Denna definition av teater gäller endast karaktären. 40 - Teatern slutar att ge svar utan att ställa frågor. 41 - Teatern säger nya saker genom att förlita sig på det förflutnas stång. 42 - Teatern vilar på en gåta som aldrig löses. 43 - Teatern förbjuder få saker, ofta ingenting. 44 - Teatern fungerar som en ventil för det omedvetna. 45 - Teatern är det första steget till kunskap om världen. 46 - Teatern är dörrhandtaget till den dörr som öppnar sig mot det imaginära. 47 - Teatern lyfter fram orden i luften. 48 - Teatern idealiserar sinnena. 49 - Teatern föreställer en sol som går ner upp och ner. 50 - Teatern stoppar ibland tiden. 51 - Teatern sover bara på ett öra. 52 - Teatern dömer barn som hoppar ner i en pöl i converse-skor. 53 - Teatern tittar på mode och sublimerar det. 54 - Teatern ler och upptäcker sina tänder med pelletshål. 55 - Teatern gör balanser utan att ta stöd.</w:t>
      </w:r>
    </w:p>
    <w:p>
      <w:r>
        <w:rPr>
          <w:b/>
          <w:color w:val="FF0000"/>
        </w:rPr>
        <w:t xml:space="preserve">id 174</w:t>
      </w:r>
    </w:p>
    <w:p>
      <w:r>
        <w:rPr>
          <w:b w:val="0"/>
        </w:rPr>
        <w:t xml:space="preserve">E-postadresser som lämnas in kommer inte att användas för framtida kommunikation av Sierra Flower Finder och kommer inte att säljas eller på annat sätt göras tillgängliga för tredje part. Sierra Flower Finder är tillägnad den professionella blomsterbranschen genom Sierra Flower Distribution. Genom denna gemensamma webbplats ger vi uppfödare, odlare, grossister och florister möjlighet att dela med sig av sina kunskaper och sin passion för den otroliga mångfald av blommor som gör vår bransch så unik.</w:t>
      </w:r>
    </w:p>
    <w:p>
      <w:r>
        <w:rPr>
          <w:b/>
          <w:color w:val="FF0000"/>
        </w:rPr>
        <w:t xml:space="preserve">id 175</w:t>
      </w:r>
    </w:p>
    <w:p>
      <w:r>
        <w:rPr>
          <w:b w:val="0"/>
        </w:rPr>
        <w:t xml:space="preserve">Genève "Det finns ingen respekt för människor längre" Trots stora störningar på tisdagsmorgonen uttryckte de flesta av de invånare jag träffade sympati för strejken. - de - mpo/dra Lite stressade och ofta sena till jobbet tog sig Genèves invånare över Mont Blanc-bron, som på tisdagsmorgonen blockerades av strejkande byggnadsarbetare. Trots allting råder god vilja. Det är bra att de höjer rösten", uppmuntrar en förbipasserande. Deras löner räcker inte till. För den här cyklande kvinnan är det så att "om de demonstrerar så är det för att de har goda skäl! Men en man i oklanderlig kostym är mycket arg och fördömer blockeringen av bron: "Alla har bekymmer, det är lågkonjunkturen! Bara för att de har problem betyder det inte att de måste skapa problem för andra! En elegant ung kvinna var oenig: "Jag förstår att de kämpar för sina rättigheter. Det är bara en annan dag. Det regnar åtminstone inte, det snöar inte", ler hon. Detta är en mycket godmodig demonstration. "Cirka 1 800 byggnadsarbetare demonstrerade på tisdagsmorgonen och ockuperade Mont Blanc-bron under större delen av förmiddagen. På plats talade de om sina känslor. Låt oss bara säga att vi är väl utnyttjade, jag skulle inte säga utnyttjade ännu, men det kommer att ske snart", suckar Philippe Michel, som har varit murare i Genève i 14 år. Det finns inte längre någon respekt för människor. Det är ett verkligt steg bakåt. Det fanns en tid då man kunde säga vad som helst, men nu är det bättre att hålla tyst för att undvika olyckliga återverkningar. Enligt Alessandro Pelizzari, Unias fackliga sekreterare, skulle demonstranterna få sällskap av arbetare på olika strejkvakter framför byggarbetsplatserna. "Vi har fått mycket uppmuntran, det finns sympatier bland befolkningen för byggnadsarbetarna", sade han. I talarna betonade de "hot, påtryckningar och våldsamma attacker från arbetsgivarna" mot byggnadsarbetarna (pensioner, tillfälliga arbeten eller till och med den utbredda tillfälliga anställningen av byggnadsarbetare). "Vi ger vårt svar i dag på gatan genom att mobilisera", sa en fackföreningsmedlem som satt på en skåpbil mitt på Mont Blanc-bron. Mont Blanc-bron är öppen Strejken och byggnadsarbetarnas demonstrationer kommer att störa trafiken kraftigt hela dagen. Läs mer här.</w:t>
      </w:r>
    </w:p>
    <w:p>
      <w:r>
        <w:rPr>
          <w:b/>
          <w:color w:val="FF0000"/>
        </w:rPr>
        <w:t xml:space="preserve">id 176</w:t>
      </w:r>
    </w:p>
    <w:p>
      <w:r>
        <w:rPr>
          <w:b w:val="0"/>
        </w:rPr>
        <w:t xml:space="preserve">Sex stora bröst - Free xxx porn storbröstad slampa knullad hårt Min kontorskamrat har ett stort bröst och ser ut som ett litet helgon. Men en dag på en födelsedagsmiddag på en restaurang... Tycker du om tjejer med lite omslag eller om feta tjejer? Det är en riktig höjdare som väntar dig. Dessa slampor har inga tabun när det gäller sex. Slampor... Vackra horor med stora bröst är populära, deras stora bröst används för att göra spanska handjobb och för att excitera män som älskar att ha... Gratis porrfilm med stora bröst! Gratis porrfilm med stora bröst! Paradiset för missbrukare av kvinnor med stora bröst - det är här det händer! Hitta... Gratis videor med stora bröst! Sexbomber med skal i stället för bröst. Om du gillar stora bröst är den här webbplatsen för dig och erbjuder hundratals gratis videor med stora bröst! En otrolig databas med porrvideor från alla kvinnor i världen... Feta kvinnor med stora bröst mycket slampiga De starkaste kvinnorna med stora bröst är ofta de slampigaste av alla. Du kommer att kunna kolla in det i dessa massor av... Stora bröst får alla killar hårda. ett bra par stora bröst mellan din kuk för en underbar spansk handjobb, vi är inte... Stora bröst: bröst i överflöd! Big Tits.fr, en ny video med stora bröst varje dag: det är en riktig Ali Babas grotta för älskare av stora bröst. De... De här heta tjejerna har så stora bröst att de skulle kunna kväva en upprätt kuk. De har inte bara generösa former som passar över en kuk, utan de har också stora bröst för att runka... När en kvinna har stora bröst måste killen som knullar henne veta vad han ska göra med dem för att kunna njuta av hela deras överflöd! Det finns inget som är bättre än en bra... Letar du fortfarande efter gratis xxx-videor med horor med stora bröst? Slösa inte bort din tid längre och kom och fundera så mycket tid... För bra för att knulla med en hora med stora bröst. Att se dem röra sig i alla riktningar när du slår henne på pungen med din kuk... Äntligen en lista över porrfilmer med kvinnor med stora bröst. Det är säkert en ägares vilja att lista så många... Big Tits: tuttar i överflöd! </w:t>
      </w:r>
    </w:p>
    <w:p>
      <w:r>
        <w:rPr>
          <w:b/>
          <w:color w:val="FF0000"/>
        </w:rPr>
        <w:t xml:space="preserve">id 177</w:t>
      </w:r>
    </w:p>
    <w:p>
      <w:r>
        <w:rPr>
          <w:b w:val="0"/>
        </w:rPr>
        <w:t xml:space="preserve">Vad sägs om att leka med små hästar? 26/05/2013 | De små hästarna i salongen kommer direkt från Bretagne och kan, om du vill, följa med dig till din egen salong. För dig som ännu inte har hittat en fin present till din älskade mamma, ingen panik, Salon de l'agriculture avslutas bara ikväll och som tur är finns det några bra presentidéer. Även om de är svåra att slå in är det säkert att en av dem kommer att göra mamma galen av glädje. Den lilla hästen är mjuk, gosig, lekfull, inte rädd för kyla eller regn och kräver lite underhåll - den verkar vara en idealisk gåva för denna festliga söndag för att hedra mödrar. En häst är trevlig, den är vacker... men den är stor, för stor för att gå hem och mysa med sin herre i soffan under de långa vinterkvällarna, om du inte har ett mycket stort hus, en mycket stor soffa och är en mycket stor herre. För dem som har ett relativt klassiskt hus, en soffa med ett mänskligt ansikte och som är av normal storlek erbjuder Salon de l'agriculture en lösning med EARL Smallequin som säljer sina små hästar från Janzé i Bretagne och levererar dem i hela Frankrike. De är en miniatyrversion av den klassiska hästen och är lika stora som en labrador på höga klackar eller en tax på styltor och kan därför följa med dig i ditt dagliga liv utan att du behöver oroa dig. Han sitter vid foten av sängen på natten, skämtar med dina vänner, är medskyldig framför tv:n eller njuter av solen på den gröna gräsmattan, han kommer att göra dina grannar avundsjuka och bli din bästa vän. De är lika lekfulla som de är tillgivna och väntar bara på dig. Resultatet av selektiv korsning är att dessa söta minibarn är en naturlig ras utan någon genetisk manipulation. De har alla morfologiska egenskaper hos de större hästarna, de är intelligenta och mycket lätta att träna. Den här lilla hästen är idealisk för en första introduktion och kan ridas av barn och selas för promenader. Om det är nödvändigt att lägga till starka punkter till den här gåvoidén kan vi påminna dig om att vår inte särskilt långa hingst inte är rädd för regn eller kyla, vilket gör att du, när vintern är hård och hästen har varit envis som en björnbär på väg tillbaka från promenaden, kan låta honom tänka på sitt roliga beteende under sitt lilla skydd (där du har lämnat en enkel filt i förväg). När det gäller mat är den här galna hästen nöjd med 250 gram pellets på morgonen och kvällen, gräs eller gräsmatta, hö på vintern och några ruskor och morötter när han har varit oklanderlig (riktigt bröd är naturligtvis välkommet på födelsedagen och vid årsskiftet). När det gäller skönhet och välbefinnande räcker det med lite borstning på morgonen för att din skatt ska få en bra dag, och som en liten extrainsats behövs en influensavaccination och en avmaskning före vinterkylan. Din mamma kommer att bli glad. Dina kommentarer (4) Detta är en riktig skam! Men vilken fantastisk humor från er journalist! En del människor kommer att läsa din artikel för vad den är värd och Gud vet vad konsekvenserna blir... Det är verkligen trevligt! En häst, ja, för även en liten häst är fortfarande en häst med sina egna behov och är inte alls jämförbar med en hund! Du kommer inte att få vänner... Miniatyrhästar ... hästar som andra hästar Efter en artikel som publicerades den 26 maj i samband med den regionala jordbruksutställningen fick vi en begäran om förtydligande från föreningen mot misshandel av hästar, "Darwyn Refuge" i Genève i Schweiz. I egenskap av sin grundare och ordförande Anouk Thibaud, som var upprörd över vad hon ansåg vara "en ohederlig artikel", bad föreningen den franska regeringen att vidta åtgärder.</w:t>
      </w:r>
    </w:p>
    <w:p>
      <w:r>
        <w:rPr>
          <w:b/>
          <w:color w:val="FF0000"/>
        </w:rPr>
        <w:t xml:space="preserve">id 178</w:t>
      </w:r>
    </w:p>
    <w:p>
      <w:r>
        <w:rPr>
          <w:b w:val="0"/>
        </w:rPr>
        <w:t xml:space="preserve">Vilken styler® ska du välja? 2001 revolutionerade ghd frisörvärlden med lanseringen av sin första styler®. Det blev en omedelbar succé och en revolution tack vare den keramiska uppvärmningstekniken som skapar mjuka, glänsande frisyrer som håller länge. Sedan den första professionella styler® skapades har varumärket fortsatt att förnya sig i nära samarbete med ghd-forskare och frisörer för att utveckla allt mer avancerad teknik. Oavsett om du väljer vår ghd gold®-styler, våra expertstylers ghd max™ eller ghd mini™, eller den nya ghd platinum+ och dess ultraförutsägande zonteknik, kom ihåg att de alla värms upp till 185 °C, den optimala stylingtemperaturen för spektakulära, professionella och långvariga resultat. När du väljer din ghd styler® är det viktigt att tänka på din hårtyp och hårlängd. Tänk också på vilket utseende du vill skapa och vilken finish du vill uppnå. Oavsett vilken styler® du väljer kommer ghd att erbjuda dig det bästa för alla dina stylingönskemål. styler® ghd mini™/max™ professional styler® med högpresterande keramisk uppvärmning 2 storlekar för expertstyling: från rakt till lockigt, allt är möjligt 200 € mini: alla hårtyper idealisk för: kort hår max: alla hårtyper idealisk för: långhårsstyler® ghd gold® styler professional med dual-zone-teknik mjukare, mjukare och friskare hår* €200 idealisk för alla hårtyper och längder everyday styler® ghd platinum+ styler® professional med förutsägande ultra-zone-teknik spektakulär styling utan att kompromissa med hårets hälsa* €265 alla hårtyper, längder och naturtyper. färgat och känsligt hår. svårt att styla hår. ofta/dagligen styling. Avancerad keramik (1 sensor) 185°C temperatur för total respekt för håret Dubbelzonsteknik (2 nya generationens sensorer) Optimal stylingtemperatur på 185°C konstant och regelbundet Ultra-zon prediktiv teknik 70 % mindre brott* 2x mer färgbevarande* 20 % mer glans** Optimal stylingtemperatur på 185°C konstant och regelbundet används inte på 30 minuter) 3D-formade plattor och rundad kropp Lackerad beläggning för perfekt glidning 1,2 cm 4,1 cm Extra glans och frissfri styling 2,5 cm Rundad kropp för snabba och enkla lockar och vågor Förbättrad ergonomi för ett bättre grepp med två zoner Ultralätta plattor med hög precision för enkel styling och ett mjukt, glänsande resultat Ultraljus finish 2,5 cm Rundad kropp för perfekta lockar Förbättrad ergonomi för ett lättare grepp Svart eller vit, metallisk finish För perfekt justering av plattorna och total kontroll över ultrazonstyling Extra lång sladd på 2,7 m 3 års garanti *Enligt ett test med 128 konsumenter bekräftade de allra flesta att ghd gold överträffade ghd V styler® för mjukare, mjukare och friskare hår. ghd platinum+: * Tyvärr vill {0} inte ta emot e-post från ghd. Vi kan inte skicka dem ditt tips. Men oroa dig inte, det finns många andra sätt att få din drömgåva: - Gå till salongen och leta efter ghd-ryktekort: en samling ledtrådar. - Placera en öppen tidning strategiskt på en ghd-annonseringssida.</w:t>
      </w:r>
    </w:p>
    <w:p>
      <w:r>
        <w:rPr>
          <w:b/>
          <w:color w:val="FF0000"/>
        </w:rPr>
        <w:t xml:space="preserve">id 179</w:t>
      </w:r>
    </w:p>
    <w:p>
      <w:r>
        <w:rPr>
          <w:b w:val="0"/>
        </w:rPr>
        <w:t xml:space="preserve">A/RES/54/281 15 augusti 2000 RESOLUTION ANTAGEN AV FÖRSAMLINGEN [utan hänvisning till ett huvudutskott (A/54/L.87)] 54/281. Organisation av millennietoppmötet Generalförsamlingen, som erinrar om sin resolution 53/202 av den 17 december 1998, i vilken den bland annat beslutade att kalla sitt femtiofemte möte för "millennieförsamlingen" och att sammankalla ett millennietoppmöte som en integrerad del av millennieförsamlingen, som också erinrar om sin resolution 54/254 av den 15 mars 2000, i vilken den beslutade att (a) Det beslutade att millennietoppmötet skulle hållas den 6-8 september 2000. (b) Det beslutade också att millennietoppmötet skulle bestå av plenarmöten och fyra rundabordssamtal, varav vart och ett skulle hållas i samband med ett plenarmöte. (d) Den uppmanade generalförsamlingens ordförande att hålla så omfattande samråd som möjligt med alla medlemsstater för att vidta lämpliga åtgärder i de frågor som ännu inte lösts i samband med millennietoppmötet, inklusive dess resultat. (a) Det beslutade att millennietoppmötet skulle hållas i sex möten, med två möten per dag. b) Det beslutade också att millennietoppmötet skulle bestå av fyra rundabordssamtal, vars organisatoriska arrangemang skulle fastställas i enlighet med följande förfarande (ii) Ordförandena för tre av rundabordssamtalen skulle hämtas från de tre regioner som inte företräds av de två medordförandena vid millennietoppmötet och skulle väljas av sina respektive regionala grupper, i samråd med generalförsamlingens ordförande. Valet av ordförande för det fjärde rundabordssamtalet kommer att bli föremål för ytterligare samråd. iii) När ordförandena för rundabordssamtalen har valts ut kommer varje regional grupp att utse sina medlemmar som ska delta i varje rundabordssamtal, vilket garanterar en rättvis geografisk fördelning och ger utrymme för flexibilitet. Ordförandena för de regionala grupperna ska till generalförsamlingens ordförande överlämna en förteckning över de länder från sina respektive regioner som kommer att delta i rundabordssamtalen. Medlemsstaterna uppmuntras att låta sig representeras vid rundabordssamtalen på stats- eller regeringschefsnivå. iv) De fyra rundabordssamtalen kommer att behandla samma huvudtema och samma underteman. iv) Med tanke på att förteckningen över talare till plenarmötena har upprättats i enlighet med bestämmelserna i resolution 54/261, beslutar vi att millennietoppmötet kommer att organiseras i enlighet med det förfarande som anges i bilagan till denna resolution. 99:e plenarsammanträdet 11 augusti 2000 BILAGA Organisation av millennietoppmötet 1. Med tanke på millennietoppmötets utomordentliga symboliska betydelse kommer de två medordförandena, statschefen för det land där ordföranden för generalförsamlingens 54:e session är bosatt (Namibia) och statschefen för det land där ordföranden för generalförsamlingens 55:e session är bosatt (Finland), att tillsammans leda toppmötet. Podiet i generalförsamlingssalen kommer att ha tre platser för de två medordförandena och generalsekreteraren. Om någon av dessa länders statschefer inte är närvarande kommer platsen att tas över av den högsta tjänstemannen i det landets delegation. 2. Huvudtemat för millennietoppmötet, "FN:s roll på 2000-talet", kommer också att vara temat för rundabordssamtalens arbetsprogram. Stats- och regeringscheferna</w:t>
      </w:r>
    </w:p>
    <w:p>
      <w:r>
        <w:rPr>
          <w:b/>
          <w:color w:val="FF0000"/>
        </w:rPr>
        <w:t xml:space="preserve">id 180</w:t>
      </w:r>
    </w:p>
    <w:p>
      <w:r>
        <w:rPr>
          <w:b w:val="0"/>
        </w:rPr>
        <w:t xml:space="preserve">Som varje år samlade Padre Cup ett femtiotal präster från hela Frankrike för en broderlig dag. Vi tävlade i en kartingtävling på Trappes-banan (Yvelines). Vi avslutade dagen med att fira mässa tillsammans i en kyrka i närheten. Saint John Baptist de La Salle är stolt över resultaten...... Publicering av nr 270 av PASTEUR AU REVOIR PERE LOUIS Fader Louis Mbazumutima kommer att lämna oss i slutet av augusti. Vi kommer att kunna ta farväl av honom under en aperitif som kommer att bjudas på efter 11:00-mässan söndagen den 14 juni. Om du vill bidra till den gåva som kommer att erbjudas henne kan du lämna ett kuvert i receptionen eller på sekretariatet. Checken ska ställas ut till "Paroisse Saint Jean-Baptiste de La Salle" och nämna: "för fader Louis' gåva". L'Esperluette, en välgörenhetsstafett, föreslår att vi lever gåvan genom att dela med oss av våra talanger och ta emot gåvan genom att ta emot en hjälpande hand. Den sammanför människor som står församlingen nära för att utbyta tjänster och kontakter. SCOUTS AND GUIDES OF EUROPE Du drömmer om äventyr och vänskap, du är mellan 8 och 17 år gammal, så kommer du att bli välkommen till den 16:e Paris-utbildningen för scouter och guider i Europa. Från 18 år kan du bli ledare och delta i vår masterutbildning. Om du vill veta mer om vår grupp, som firar sitt 40-årsjubileum den 10 oktober, kan du besöka vår webbplats: http://www.agse16emeparis.ga/Renseignements eller registrera dig: Véronique DUCRET Fäders pilgrimsfärd till Vézelay 3-5 juli På magnifika stigar, några dagar i den vackraste enkelhet. Mer än 1 500 fäder kommer att träffas i Vézelay på temat "Den som följer mig... kommer att få livets ljus". Församlingsgruppen kommer att åtföljas av fader Comte. Berätta om det för dina vänner. Avresa den 2 juli kl. 19.30 och återkomst på söndag eftermiddag. Anmäl dig snabbt [ Varje torsdag från 8.30 till 22.00 i kyrkan leder Betlehemsgruppen en tid av bön och lovsång under tillbedjan av det heliga sakramentet. Barn eller unga vuxna ber regelbundet om dop. För att följa dem till detta sakrament söker katekesen och kaplanet konfirmerade vuxna som kan komma en timme på lördagsmorgnarna för att förbereda dessa katekumener. För närvarande hoppas två ungdomar och ett barn på att förbereda sig för dopet. Kontakta Ségolène de Longraye eller 01.47.34.52.01 Hiver Solidaire Hiver Solidaire är en mottagning under den kalla årstiden för en grupp på 5-10 personer som bor på gatorna i vårt område. För kampanjen 2014-2015 söker vi: tillfälliga konsulter (församlingsmedlemmar, läkare, sociala specialister osv.).) hjälp med att organisera kvällarna (städning, inköp, matlagning) hjälp med administrativt stöd till de personer som vi tar emot (personer som är tillgängliga under dagen för att boka tid hos läkare, kontakta socialtjänsten osv.) Volontärer som äter middag och/eller sover med människorna på härbärget. Relais Frémicourt söker volontärer 2 personer för att sköta matförsörjningen (måndag-fredag förmiddagar) 6 personer, varav 3 bilförare, för att försörja härbärget (tisdag förmiddagar) 5 distributörer för att betjäna härbärget (1 eftermiddag i veckan från måndag till fredag).</w:t>
      </w:r>
    </w:p>
    <w:p>
      <w:r>
        <w:rPr>
          <w:b/>
          <w:color w:val="FF0000"/>
        </w:rPr>
        <w:t xml:space="preserve">id 181</w:t>
      </w:r>
    </w:p>
    <w:p>
      <w:r>
        <w:rPr>
          <w:b w:val="0"/>
        </w:rPr>
        <w:t xml:space="preserve">Han gick för att sjunga en sista serenad för henne. Alain Barrière, som blev änkling för bara några dagar sedan, har gått till sin fru Anièce i en annan värld. Sångaren avled onsdagen den 18 december 2019 i Carnac i Morbihan, meddelade hans agent Fabien Lecoeuvre till AFP. Vid 84 års ålder dog han av hjärtstillestånd. Tolken av Ma vie hade länge kämpat mot ett hälsotillstånd som spelade honom ett spratt. Han hade varit borta från scenen sedan 2011, hade drabbats av tre stroke, suttit i rullstol i flera år och hade återvänt till en medicinsk institution i november efter en fjärde stroke ALAIN BARRIÈRE: VARFÖR HENNES DÖDSDOTTER INTE INKALLADE HENNES DOTTER OM ANIÈCES DÖD De dåliga nyheterna är de ena efter de andra för deras dotter Guénaëlle. För att skydda sin far hade hon beslutat att inte berätta för honom om Anièce's död. Advokaten, som är medlem av advokatsamfundet i Paris, förklarade att hon fruktade för Alain Barrières liv om han skulle få reda på denna tragiska förlust. År 1975 lovade paret att älska varandra tills döden skiljer dem åt, vilket hon aldrig riktigt lyckades göra. "När du är framgångsrik är det lättare att förföra kvinnor. Jag har haft en hel del erfarenheter, men när jag var 38 år gammal sa jag till mig själv: 'Nu räcker det, nu väntar du, hon kommer att bli kvinnan i ditt liv'", sa sångaren. berättade sångerskan. Tålamodet belönade honom till slut...</w:t>
      </w:r>
    </w:p>
    <w:p>
      <w:r>
        <w:rPr>
          <w:b/>
          <w:color w:val="FF0000"/>
        </w:rPr>
        <w:t xml:space="preserve">id 182</w:t>
      </w:r>
    </w:p>
    <w:p>
      <w:r>
        <w:rPr>
          <w:b w:val="0"/>
        </w:rPr>
        <w:t xml:space="preserve">Vuxen (19+)||NA||2017-06-16T04:00:00Z|||9.00000000000000|||61.00000000000000000||1137.00000000000|||Hälsa (A-Z) - Förfarande||||Hälsa A-Z||&lt;p&gt; Hur du kan samarbeta med ditt barns skola med ADHD.&lt;/p&gt;||&lt;p&gt; &lt;a href="/Article?contentid=1922&amp;language=English"&gt;ADHD&lt;/a&gt; påverkar barn både hemma och i skolan. För att se till att han klarar sig bra måste du bygga upp en stark relation med hans lärare. För att göra detta måste du kommunicera tydligt och regelbundet med dem.&lt;/p&gt;&lt;p&gt;Om du kommunicerar på detta sätt kan du:&lt;br&gt;&lt;/p&gt;&lt;ul&gt;&lt;li&gt;diskutera dina första farhågor om &lt;a href="/Artikel?contentid=1923&amp;language=English"&gt;symptom på ADHD&lt;/a&gt; hos ditt barn; &lt;/li&gt;&lt;li&gt;utveckla strategier för intervention i skolan;&lt;/li&gt;&lt;li&gt;övervaka ditt barns framsteg;&lt;/li&gt;&lt;li&gt;se till att du och läraren använder samma strategier;&lt;/li&gt;&lt;li&gt;utbyta information om &lt;li&gt;En stark relation baserad på tydlig och regelbunden kommunikation med läraren hjälper ditt barn att lyckas i skolan.&lt;/li&gt; &lt;li&gt;För att kunna stödja ditt barn så tidigt som möjligt bör läraren informeras om att han eller hon är under utredning för ADHD.&lt;/li&gt; &lt;li&gt;Om en ADHD-diagnos ställs ska du träffa läraren så snart som möjligt för att diskutera en behandlingsplan och ett samarbete mellan dig och skolan.&lt;/li&gt; &lt;li&gt;Om du behöver förespråka ditt barns behov ska du lära dig mer om skolsystemet, ha en positiv ton och betrakta skolan och dig som partners i ditt barns vård.&lt;/li&gt; &lt;/ul&gt;||&lt;h2&gt;Hur man förespråkar barnets behov&lt;/h2&gt; &lt;p&gt;Att förespråka barnets behov innebär att man förespråkar dem. Du kommer förmodligen att behöva förespråka ditt barns behov:&lt;/p&gt; &lt;li&gt;med utbildningsavdelningen;&lt;/li&gt; &lt;li&gt;vid varje möte med Identification and Placement Committee (det team som träffas för att diskutera utbildningsmål och anpassningar för ett barn).&lt;/li&gt; &lt;p&gt;Ingen känner ditt barn bättre än du själv, men fundera noga på vad utbildningsexperter berättar om barn med ADHD och hur de lär sig.&lt;/p&gt; &lt;h3&gt;Anta en positiv ton&lt;/h3&gt; &lt;p&gt;En positiv ton är den bästa argumentationen. Ha rimliga förväntningar på den hjälp som skolan kan ge. Det gör upplevelsen roligare.&lt;/p&gt; &lt;p&gt;Trots detta kan du ibland behöva be skolan om mer personal eller mer utrymme (t.ex. utrustning eller ett större klassrum). Lärare och skolpersonal kanske inte känner till den senaste forskningen om barn med ADHD. Du kan behöva utbilda dem i ämnet. Säg bara: "Känner du till det här programmet? Kan jag ge dig detaljerna?" På webbplatsen &lt;a href="http://www.teachadhd.ca/Pages/default.aspx" target="_blank"&gt;TeachADHD&lt;/a&gt; finns till exempel många riktlinjer som hjälper lärare att bättre hantera ADHD i klassrummet.&lt;/p&gt; &lt;h3&gt;Förstå systemet&lt;/h3&gt; &lt;p&gt;Föräldrar känner sig ofta skrämda eller frustrerade över att undervisningssystemet är för komplext. Du bör därför vara medveten om att du snabbt kommer att veta vem du ska prata med när du väl förstår vilken roll de har. För att få en</w:t>
      </w:r>
    </w:p>
    <w:p>
      <w:r>
        <w:rPr>
          <w:b/>
          <w:color w:val="FF0000"/>
        </w:rPr>
        <w:t xml:space="preserve">id 183</w:t>
      </w:r>
    </w:p>
    <w:p>
      <w:r>
        <w:rPr>
          <w:b w:val="0"/>
        </w:rPr>
        <w:t xml:space="preserve">Jag shoppar allt mindre i verkligheten nu... E-butiker gör mig glad och sparar tid... Så en riktig shoppingrunda då och då är verkligen trevligt! Och London är den perfekta staden för detta .... - På Goodhood hittade jag stickade tröjor som helt enkelt är PERFEKTA! Varumärket är "Maiami". Så perfekt att jag planerar att skapa en samling av dessa stora tröjor i alla färger. - At &amp; Other stories : Wow, så många saker ... Jag satte frivilligt stopp för mitt shoppingrus, annars hade jag nog tagit 3/4 av butiken! Det var en trevlig överraskning! Jag hade varit i butiken i Paris för några veckor sedan, och jag var mycket besviken, förmodligen för att det var slutet av försäljningen och det fanns ingenting... Jag tror att det är början på en stor kärlekshistoria med det här varumärket... - Dessa Lindt-choklad med likör, läckra choklad som har försvunnit från hyllorna i Frankrike och som jag inte har ätit på minst 15 år... Men varför finns de inte längre?? - Ett fint litet paket väntade på mig på mitt hotellrum, en gåva från L'Artisan Parfumeur ... Jag var redan ett fan av Mure&amp;Musc och Bois Farine, och nu är det "La chasse aux papillons" som jag har nöjet att upptäcka! Tack för detta!</w:t>
      </w:r>
    </w:p>
    <w:p>
      <w:r>
        <w:rPr>
          <w:b/>
          <w:color w:val="FF0000"/>
        </w:rPr>
        <w:t xml:space="preserve">id 184</w:t>
      </w:r>
    </w:p>
    <w:p>
      <w:r>
        <w:rPr>
          <w:b w:val="0"/>
        </w:rPr>
        <w:t xml:space="preserve">Jesu födelse och ungdom Författarens syfte 1 Många har åtagit sig att skriva en redogörelse för de händelser som har ägt rum bland oss, 2 i enlighet med vad som har överlämnats till oss av dem som har varit ögonvittnen från början och som har blivit ordets tjänare, 3 och det har också förefallit mig lämpligt att, efter att ha gjort noggranna undersökningar av alla dessa saker från deras ursprung, skriva ner dem till dig på ett kontinuerligt sätt, du utmärktaste Teofilus, 4 så att du kan inse att de läror du har fått är säkra. Förkunnelse om Johannes döparens födelse 5 På Herodes', Judéens konungs, tid fanns det en präst vid namn Sakarias, av Abias släkt, och hans hustru hette Elisabet, en av Arons döttrar. 6 De var båda rättfärdiga inför Gud och höll alla Herrens bud och föreskrifter på ett ostraffligt sätt. 7 De hade inga barn, eftersom Elisabet var ofruktsam, och de var båda två i hög ålder. 8 Medan han nu fullgjorde sina plikter inför Gud, i enlighet med vad som gällde för hans klass, kallades han genom lottning, 9 enligt prästerskapets regler, att gå in i Herrens tempel för att offra rökelse. 10 Och hela folket var ute och badade vid tiden för rökelsen. 11 Då uppenbarade sig en Herrens ängel för Sakarias och ställde sig till höger om rökelsealtaret. 12 Sakarias blev förskräckt när han såg honom, och fruktan kom över honom. 13 Men ängeln sade till honom: "Var inte rädd, Sakarias, för din bön har blivit besvarad. Din hustru Elisabet ska föda dig en son, och du ska kalla honom Johannes. 14 Han skall bli en glädje och ett glädjeämne för er, och många skall glädjas över hans födelse. 15 Ty han skall vara stor inför HERREN. Han skall inte dricka vin eller berusande dryck, och han skall vara fylld av den helige Ande redan från sin moders liv. 16 Han skall föra många av Israels barn tillbaka till Herren, deras Gud. 17 Han skall vandra inför Gud med Elias' ande och kraft för att vända fädernas hjärtan till barnen och de upproriska till de rättfärdigas vishet, så att han kan bereda Herren ett folk av god vilja. 18 Och Sakarias sade till ängeln: "Vad skall jag få veta om detta? 19 Ängeln sade till honom: "Jag är Gabriel, och jag står inför Gud och är sänd för att tala till dig och för att ge dig detta glada budskap. 20 Och se, du skall bliva stum och icke kunna tala förrän på den dag då detta skall ske, därför att du icke har trott på mina ord, som skola gå i uppfyllelse på sin tid. 21 Men folket väntade på Sakarias och undrade varför han stannade så länge i templet. 22 När han kom ut kunde han inte tala med dem, och de förstod att han hade haft en syn i templet; han visade dem tecken, men han var stum. 23 När hans tjänstgöring var över gick han hem. 24 En tid senare blev hans hustru Elisabet gravid. Hon gömde sig i fem månader och sade: "Detta är HERRENS barmhärtighet, att han har sett på mig för att ta bort min smälek bland människorna. Meddelande om Jesu födelse 26 I den sjätte månaden sände Gud ängeln Gabriel till en stad i Galiléen som hette Nasaret, 27 till en jungfru som var trolovad med en man av Davids hus som hette Josef. Jungfrun hette Maria. 28 Ängeln gick in till henne och sade: "Var hälsad, du som har fått nåd;</w:t>
      </w:r>
    </w:p>
    <w:p>
      <w:r>
        <w:rPr>
          <w:b/>
          <w:color w:val="FF0000"/>
        </w:rPr>
        <w:t xml:space="preserve">id 185</w:t>
      </w:r>
    </w:p>
    <w:p>
      <w:r>
        <w:rPr>
          <w:b w:val="0"/>
        </w:rPr>
        <w:t xml:space="preserve">Kad et Olivier Kad et Olivier, eller Kad et O (KDO), är en fransk komikerduo bestående av Kad Merad och Olivier Baroux, som också är skådespelare och manusförfattare, och Olivier Baroux är regissör. De blev kända under detta namn på kanalen Comédie! när de presenterade La Grosse Émission[1]. Innehåll - 1 Kad Merad - 2 Olivier Baroux - 3 Duon - 4 Föreställningar - 5 Gemensam filmografi - 5.1 Skådespelare - 5.2 Manusförfattare - 5.3 Regissörer - 5.4 DVD - 6 Externa länkar - 7 Anteckningar och referenser Kad Merad[redigera | redigera wikitext ] Född i Sidi-Bel-Abbès (Algeriet) av en algerisk far och en mor från Berry. Hans riktiga namn är Kaddour Merad och han började sin karriär som konstnär vid mycket tidig ålder. Han var bara tio år gammal när han bildade sitt första rockband. Han var då sångare, men också trummis. Efter flera små jobb blev han känd på Club Med i bröderna Gigolos komeditrupp och började sedan arbeta på teatern där han spelade den klassiska repertoaren (Andromaque, Le Misanthrope...) under ledning av Jacqueline Duc. 1991 blev han programledare på den parisiska radiostationen Ouï FM. År 2008 spelade han i filmen Bienvenue chez les Ch'tis (Välkommen till pinnarna) regisserad av Dany Boon, där han spelar en postchef som förflyttas till norr vid namn Philippe Abrams; filmen blev en stor kommersiell framgång. Olivier Baroux[redigera | redigera wikitext] Född i Caen, följer han en mer klassisk väg och efter fem år av bevakning av stora händelser för radiostationen RVS i Normandie blir han programledare på en fri radiostation i Caen. 1991 började han på OÜI FM, där han träffade Kad. Duon[redigera redigera | redigera wikitext ] Det var 1991 som två män träffades på OUI FM. Kaddour Merad och Olivier Baroux bestämde sig sedan för att arbeta tillsammans med Ziggy Show och rockbandet Ziggy Buddy Band. Deras föreställning Rock'n Roll Circus blev en succé och Jean-Luc Delarue bad dem att samarbeta med honom i flera föreställningar, bland annat Déjà Dimanche, där de parodierade politiker med små figurer. Allmänheten upptäckte dem sedan på TV. År 1998 sändes en egen serie, Les 30 sista minuter, varje vecka (och mycket sent) på France 2. Mellan 1999 och 2001 presenterade Kad och O La Grosse Émission på kanalen Comédie! och 2000 var de tillsammans med Thierry Ardisson medarrangörer i programmet Tout le monde en parle på France 2. Från och med 2002 arbetade Kad och Olivier på Europe 2 och producerade L'autoroute de la fortune, en timme med mycket udda komiska sketcher. Därefter arbetade de på Canal+ där de gjorde La minute de Kad et Olivier i Hypershow och 22 minutes chrono och presenterade 2003 och 2004 programmet Samedi soir en direct (fransk version av Saturday Night Live som sänds på NBC). Duon medverkade också i flera filmer som La Beuze och Rien que du bonheur. De säger att de är olika och kompletterar varandra, och trots de hundratals sketcher de har skrivit tillsammans, inklusive den berömda Kamoulox-serien, har de aldrig tänkt på att separera. År 2003 medverkade de i filmen Mais qui a tué Pamela Rose? en pastisch på en deckare som kombinerar sketcher som de improviserade för tio år sedan, när de fortfarande var med i radion. De spelar de inkompetenta poliserna Bullit och Riper som utreder mordet på strippan Pamela Rose. 2005 spelade Kad och Olivier två genier i komedin Iznogoud av Patrick Braoudé. Filmen Un ticket pour l'espace, där de båda spelar huvudrollen och skriver tillsammans, liksom i Mais qui a tué Pamela Rose? släpptes. Olivier regisserade sin första film 2007: Ce soir je dors chez toi, där Kad spelar en viktig roll. De möts igen i</w:t>
      </w:r>
    </w:p>
    <w:p>
      <w:r>
        <w:rPr>
          <w:b/>
          <w:color w:val="FF0000"/>
        </w:rPr>
        <w:t xml:space="preserve">id 186</w:t>
      </w:r>
    </w:p>
    <w:p>
      <w:r>
        <w:rPr>
          <w:b w:val="0"/>
        </w:rPr>
        <w:t xml:space="preserve">Försäljningsvillkor Allmänna försäljningsvillkor Preambel Dessa villkor har ingåtts mellan å ena sidan företaget som publicerar webbplatsen, nedan kallat "Etui-ipod.com" Telefon: 08.92.43.22.22 (0,34€/mn, vägledande taxa från fast telefon, kan komma att ändras beroende på operatör) och å andra sidan personer som vill göra ett köp via webbplatsen Etui-ipod.com, nedan kallad "användaren". Parterna är överens om att de nuvarande försäljningsvillkoren, som är tillgängliga på köpdagen, är de enda som styr deras förhållande. Om ett villkor skulle saknas, skulle det anses vara reglerat av den praxis som gäller inom distansförsäljningssektorn vars företag är etablerade i Frankrike. Uncle Web Sarl förbinder sig att följa alla bestämmelser i den franska konsumentlagen om distansförsäljning. Varje beställning av en produkt som finns i webbshopen på webbplatsen förutsätter att du i förväg har tagit del av dessa allmänna villkor. Följaktligen bekräftar konsumenten att han/hon är fullt medveten om att hans/hennes samtycke till innehållet i dessa allmänna villkor inte kräver att han/hon undertecknar detta dokument för hand, om han/hon vill beställa produkter som presenteras i webbsidans butik på nätet. Konsumenten har möjlighet att spara eller redigera dessa allmänna villkor, men det är konsumentens eget ansvar att spara och redigera dokumentet. Tillämpningsområde Dessa allmänna försäljningsvillkor gäller för alla beställningar som tas emot av Etui-ipod.com och är giltiga vid tidpunkten för beställningen. Konsumenten förklarar sig ha full rättslig kapacitet att åta sig dessa allmänna villkor. Dessa allmänna villkor uttrycker parternas samtliga skyldigheter. I denna mening anses konsumenten acceptera alla bestämmelser i dessa allmänna villkor utan förbehåll. Inga allmänna eller särskilda villkor som finns i de handlingar som konsumenten skickar eller lämnar kommer att kunna integreras i detta avtal, eftersom dessa handlingar skulle vara oförenliga med dessa allmänna villkor. Produktinformation Etui-ipod.com presenterar de produkter som säljs med de egenskaper som krävs för att följa artikel L 111-1 i konsumentlagen, som ger den potentiella konsumenten möjlighet att känna till de viktigaste egenskaperna hos de produkter som han eller hon vill köpa innan han eller hon gör en slutlig beställning. Bilderna och fotografierna i de artiklar som finns i databaserna på webbplatsen www.Etui-ipod.com är inte avtalsenliga. Säljaren kan inte hållas ansvarig för eventuella fel som kan ha införts. Etui-ipod.com är ett registrerat varumärke. Koden för immateriella rättigheter tillåter endast kopior eller reproduktioner som är strikt reserverade för privat bruk och som inte är avsedda för kollektiv eller kommersiell användning utan föregående distributionsavtal. All reproduktion av hela eller delar av våra sidor utan vårt skriftliga samtycke är olaglig (artikel L.122-4) och straffas enligt artikel L.335-2 och följande i Code. De varumärken som nämns och representeras är registrerade varumärken och tillhör respektive tillverkare. Tillgänglighet av artiklar Våra artiklar erbjuds i mån av tillgång på lager. Även om våra databaser uppdateras regelbundet kan det hända att vissa artiklar tillfälligt eller permanent inte är tillgängliga från våra leverantörer. En eller flera artiklar kan bli otillgängliga efter det att beställningen har gjorts. I händelse av otillgänglighet utanför vår kontroll kommer Etui-ipod.com att personligen meddela kunden så snart som möjligt antingen via e-post, post eller telefon. Om den produkt du beställer endast är tillgänglig med en fördröjning och inom en gräns på 30 dagar från det att beställningen mottagits av våra tjänster, förbinder vi oss att omedelbart informera dig om den extra leveranstiden. Konsumenten kan då välja att antingen begära återbetalning av det betalda beloppet senast inom 30 dagar efter betalningen eller att byta ut produkten. För alla frågor som rör</w:t>
      </w:r>
    </w:p>
    <w:p>
      <w:r>
        <w:rPr>
          <w:b/>
          <w:color w:val="FF0000"/>
        </w:rPr>
        <w:t xml:space="preserve">id 187</w:t>
      </w:r>
    </w:p>
    <w:p>
      <w:r>
        <w:rPr>
          <w:b w:val="0"/>
        </w:rPr>
        <w:t xml:space="preserve">Hur många misstag! Så många ångrar sig! PERPIGNAN Plaine des Jeux André Sanac, lördag 1 mars 2014 kl. 16.00. Poäng : U.S.A. PERPIGNAN 18 - 12 MONTPELLIER R.C. Nederlag med den defensiva bonuspoängen: 18 / 12, Lördag, mars 1, Montpellier kom till katalanska landet utan den kämpaglöd som krävs för att slå laget i Perpignan. Montpellier-laget, som gjorde sig skyldiga till otaliga handfel, fick utstå upprepade attacker från Perpignan-motståndaren, som var hungrig och hämndlysten. Katalanerna, som var starka och aggressiva i rucks, utnyttjade Montpelliers passivitet för att vinna. Montpellierborna behåller sin plats som ledare men är bara en poäng bakom tvåan NARBONNE.</w:t>
      </w:r>
    </w:p>
    <w:p>
      <w:r>
        <w:rPr>
          <w:b/>
          <w:color w:val="FF0000"/>
        </w:rPr>
        <w:t xml:space="preserve">id 188</w:t>
      </w:r>
    </w:p>
    <w:p>
      <w:r>
        <w:rPr>
          <w:b w:val="0"/>
        </w:rPr>
        <w:t xml:space="preserve">Jag är inte säker på vad jag ska göra åt det, men jag ska säga dig en sak, jag är inte säker på att jag kommer att göra något åt det, jag kommer inte att göra något åt det. Du ser 1000 gånger bättre ut med kort hår, för först såg du ut som en fripassagerare! Eller en luffare... Jag är säker på att du kommer att kunna nå toppen av ditt spel, men jag är inte säker på hur jag ska nå toppen av mitt spel. Jag är säker på att du kommer att kunna nå toppen av ditt spel, men jag är säker på att du kommer att kunna nå toppen av ditt spel, men jag är säker på att du kommer att kunna nå toppen av ditt spel, men jag är säker på att du kommer att kunna nå toppen av ditt spel....||01-02-04, 01:47| Det är dödligt, det får vi aldrig från dig YusukeTeam |Re: p'tit roman...||01-02-04, 09:22| Tack för att vi fick ta del av din resa och länge leve snön! |Re: p'tit roman...|Re: p'tit roman...||01-02-04, 10:03| Åtminstone slåss inte Evas som Colargol, i F i G, som de där bögarna i Rahxephon. |Re: p'tit roman...||01-02-04, 12:35| Det är säkert att gå ut i -20 grader, så dröm inte om att göra det i Paris, du skulle hamna i skiten....||01-02-04, 13:04| du kommer att bli förvånad... i biathlon när -10 -15 kommer har du svårt att prata. vid -20 ger jag upp tanken att det är för trött och vid -40... http://www.saniainen.com/spider/ Programmerare: person som på ett obegripligt sätt löser ett problem som du inte visste att du hade. Hårdvara: den del av datorn som drabbas när programvaran kraschar. http://www.saniainen.com/spider/ Programmerare: en person som på ett obegripligt sätt löser ett problem som du inte visste att du hade. framtida tränare :p |Re: p'tit roman...||01-02-04, 14:10| Jag tror inte att Montreal kan jämföras med Grenoble-området, vare sig det gäller biathlon eller inte "Me and you, pig, we'll be esteamed only after we're dead." Jag vet inte om jag kommer att kunna göra det, men jag är säker på att jag kommer att kunna göra det. Jag är säker på att jag kommer att kunna göra det. Jag är säker på att jag kommer att kunna göra det. Jag är säker på att jag kommer att kunna göra det. Det är inte lika illa som i Kanada. Och de saktar åtminstone inte ner när det ligger lite snö på vägen ^^ Snygg roman Joe. Synd att vi inte kan se flickan. Jag är inte den du skulle se med en hårklyvare, synd att vi inte fick träffas, du kunde ha skryttat om att ha träffat den enda Quebecer -Mahoro</w:t>
      </w:r>
    </w:p>
    <w:p>
      <w:r>
        <w:rPr>
          <w:b/>
          <w:color w:val="FF0000"/>
        </w:rPr>
        <w:t xml:space="preserve">id 189</w:t>
      </w:r>
    </w:p>
    <w:p>
      <w:r>
        <w:rPr>
          <w:b w:val="0"/>
        </w:rPr>
        <w:t xml:space="preserve">Monique Cerisier-ben Guiga (Franska medborgare som bor utanför Frankrike - SOC), publicerad i JO Sénat den 28 april 2005 - s. 1185 Monique Cerisier-ben Guiga uppmärksammar justitieministern på situationen för före detta naturaliserade algerier och deras ättlingar när det gäller det franska medborgarskapet. Det franska medborgarskapet för dessa personer fastställs genom släktskap med deras uppstigare som har fått en dom om att bli fransk medborgare. De står dock inför en oöverstiglig svårighet när de inte kan producera denna dom. Ändå finns dessa domar med i marginalen på födelsebevisen. Även om civilståndsregistren upprättades av den franska administrationen före självständigheten, anser den rättsliga institutionen att deras bevisvärde är ogiltigt. Dessutom har dessa domar, som ofta är mycket gamla och i allmänhet utfärdades på 1920- eller 1930-talet, inte alltid bevarats av de berörda familjerna. Dessutom förvaras inte de rättsliga arkiven i Frankrike, vilket framgår av de negativa svar som ges till dem som fått franskt medborgarskap genom en dom från förstainstansrätten i Tlemcen, till exempel. Hon begär att domstolarna ska ta hänsyn till att dessa domar nämns i marginalen i folkbokföringsregistret när de berörda personernas situation med avseende på det franska medborgarskapet prövas. Svar från justitieministeriet offentliggjort i EUT Senate av den 09/03/2006 - s. 723 Justitieministern informerar parlamentsledamoten om att enligt artikel 30 i civillagen är det den person vars nationalitet ifrågasätts som har bevisbördan i frågor som rör fransk nationalitet. Det åligger alltså de algeriska medborgare som åberopar civilrättslig status enligt common law att motivera denna status, som gjorde det möjligt för dem att behålla det franska medborgarskapet vid tidpunkten för landets självständighet. Bevis på att man har anslutit sig till civilstånd enligt allmän lag före lagen av den 4 februari 1919 om algeriska medborgares politiska rättigheter kan uppvisas genom att man uppvisar ett dekret som utfärdats med tillämpning av senatus-consult av den 14 juli 1865, och ett intyg om detta kan utfärdas av det ministerium som ansvarar för naturaliseringar. Anslutningen till den gemensamma rättsliga status som följer av lagen av den 4 februari 1919 bevisas genom att en dom om att bli fransk medborgare uppvisas. Det är viktigt att denna handling uppvisas, och en kopia av civilståndsregistret som nämns i marginalen kan inte ersätta den. För att skapa flexibilitet och för att ta hänsyn till särskilda situationer anges dock i artikel 32-2 i civillagen att det franska medborgarskapet för personer med civilrättslig status som är födda i Algeriet före den 3 juli 1962 ska anses vara fastställt, om dessa personer ständigt har haft fransk status. Det finns alltså redan en subsidiär metod för att bevisa det franska medborgarskapet för algeriska medborgare med vanlig civilstånd, utan att någon annan mekanism behöver planeras.</w:t>
      </w:r>
    </w:p>
    <w:p>
      <w:r>
        <w:rPr>
          <w:b/>
          <w:color w:val="FF0000"/>
        </w:rPr>
        <w:t xml:space="preserve">id 190</w:t>
      </w:r>
    </w:p>
    <w:p>
      <w:r>
        <w:rPr>
          <w:b w:val="0"/>
        </w:rPr>
        <w:t xml:space="preserve">Proveniens: Med tillstånd av Wikimedia CommonsARNAUD, CHARLES, präst, Oblat av Maria obefläckad och missionär, född 3 februari 1826 i Visan, Frankrike, son till Vincent Arnaud, jordbrukare, och Thérèse Lurie, död 3 juni 1914 i Pointe-Bleue, Quebec. Charles Arnaud studerade vid det lilla seminariet Sainte-Garde i Saint-Didier les Bains i Frankrike 1837-1842 och gick sedan in i Oblatjunioratet Notre-Dame de Lumières. Han blev novis i Notre-Dame-de-l'Osier 1845 och gjorde sin eviga profession 1846. Efter ett år i teologi vid det stora seminariet i Marseille skickades han till Nedre Kanada, där han avslutade sina studier i Longueuil. Han prästvigdes i Bytown (Ottawa) av biskop Joseph-Bruno Guigues* den 1 april 1849. Fader Arnaud började sedan sin karriär som missionär bland indianerna, en karriär som han hade önskat sig under sina studier. Oblaterna, som hade kommit till Montreal 1841 [V. Jean-Baptiste Honorat*], tog 1844 på begäran av biskop Joseph Signay* i Quebec på sig att evangelisera indianerna i Quebecs stift på tre fronter samtidigt: montagnais i Saguenay och på nordkusten, algonquiner i Temiscamingue och Têtes-de-Boules (Attikameks) i Saint-Maurice. Efter att jesuiterna och rekollekterna lämnade landet på 1760-talet förblev dessa missioner utan fastboende präster, och endast några få präster åkte dit på sommaren. Efter en resa till Fort Albany (Fort Albany, Ontario) vid James Bay med fader Nicolas Laverlochère 1849 skickades fader Arnaud till Grande-Baie i Saguenay för att arbeta för Montagnais-missionerna i Saguenay och på norra stranden av Saint Lawrence. Eftersom Grande-Baie låg för långt från Montagnais befolkningens centrum bosatte sig fader Arnaud 1852 i Les Escoumins, 24 mil nordost om Tadoussac. Fader Louis Babel anslöt sig till honom året därpå. Varje år besökte missionärerna huvudcentra och mellanliggande stationer. År 1862 lämnade fader Arnaud Les Escoumins för Betsiamites, där provinsen Kanadas regering året innan hade inrättat ett reservat för Montagnais. Montagnais insisterade på att kommissionären för kronans landområden skulle be fader Arnaud att komma och bosätta sig bland dem. Betsiamites, som kallas "de vildas huvudstad", var sommarmötesplats för indianerna och besöktes sällan av de vita. Fader Arnaud hade redan byggt ett kapell där och han åtog sig att bygga ett prästgård. Kapellet, som är ett av de största och vackraste på North Shore, är dekorerat med oljemålningar som imponerar på de infödda. Betsiamites var fader Arnauds hem fram till 1911, och det var därifrån som han försökte få kontakt med så många indianer som möjligt, eftersom missionärerna från North Shore ville nå Labradors yttersta gräns och bosätta sig där permanent. Fader Arnaud hade redan flera gånger försökt nå Naskapi. Hans försök 1853, 1855 och 1858 att etablera ett uppdrag i Eskimo Bay (Hamilton Inlet) misslyckades: han lyckades inte ta sig dit bland annat på grund av att han led skeppsbrott, att han förlorade proviant i forsarna eller att hans guider påstod att de inte kände till vägen. På 1870-talet funderade Oblaterna på att åka till Ungava Bay för att träffa inuiterna. Fader Arnaud gjorde en första</w:t>
      </w:r>
    </w:p>
    <w:p>
      <w:r>
        <w:rPr>
          <w:b/>
          <w:color w:val="FF0000"/>
        </w:rPr>
        <w:t xml:space="preserve">id 191</w:t>
      </w:r>
    </w:p>
    <w:p>
      <w:r>
        <w:rPr>
          <w:b w:val="0"/>
        </w:rPr>
        <w:t xml:space="preserve">En sallad som är alltför elegant och som jag föreslår dig i 2 versioner: - en lat och sista minuten-version - en "jag har tid" och "jag gillar inte burkar! Låt oss börja med den lata och sista minuten-versionen: hemma hittar vi inte många konserver utom skalade tomater och gröna bönor och ärtor när det är ont om burkar och frysta livsmedel från mina föräldrars trädgård. Jag måste dock erkänna att jag har två favoritkonserver: cannelloni som souvenirer och kokta linser av ett visst märke R et R. Det är dessa linser som jag använde i den lata versionen av salladen. Ingredienser för 6 personer: - 250 g couscous med milda kryddor - 200 g R et R. linser - 250 till 300 g ärter (beroende på storleken på din burk) - 3 till 4 skivor rökt lax - 4 matskedar olivolja - 1 citron - persilja eller koriander - SP Förbered couscousen enligt anvisningarna på förpackningen. Öppna burken med kokta linser och häll dem i en sil medan de svalnar. Skölj dem under vatten för att ta bort såsen. Ställ åt sidan Öppna burken med ärtor och gör likadant. Avlopp. Skär laxen i små skivor. Blanda frön, linser och avrunna ärtor med laxen. Blanda olivoljan med citronsaften. Smaka av med salt, peppar och koriander. Häll över couscousen. Blanda försiktigt. Och det var allt! Snabbt, eller hur? Nu kommer versionen: Jag har tid att laga mat och jag gillar inte burkar! Vi tar bort burken med kokta linser och ersätter den med "riktiga" linser. Tillaga dem enligt anvisningarna på förpackningen. Ta ut burken med ärtor och ersätt dem med färska eller frysta ärtor, beroende på säsong. Koka dem bara i vatten med en kub vatten för att ge dem en god liten smak. Så ja, det tar drygt 20 minuter att tillaga den andra versionen. Men ärtorna har inget med det att göra. Det är upp till dig nu, beroende på din tid, din önskan och ditt skåp. I vilket fall som helst är denna sallad uppfriskande och mycket god. Didine. Baserat på ett recept från boken Prenez-en de la graine av Valérie Duclos (Editions Toquades).</w:t>
      </w:r>
    </w:p>
    <w:p>
      <w:r>
        <w:rPr>
          <w:b/>
          <w:color w:val="FF0000"/>
        </w:rPr>
        <w:t xml:space="preserve">id 192</w:t>
      </w:r>
    </w:p>
    <w:p>
      <w:r>
        <w:rPr>
          <w:b w:val="0"/>
        </w:rPr>
        <w:t xml:space="preserve">SM Caens professionella trupp, kompletterad med några CFA-spelare, tränade på onsdagsmorgonen i Venoixområdet. För utespelarna (här Naguy BOURAS, Mathieu DUHAMEL och Jean CALVE) bestod passet framför allt av atletiskt arbete i form av workshop och bollhållning. De tre målvakterna (PERQUIS, BOSMEL, REULET) arbetade särskilt. Kandia TRAORE som inte hittade någon klubb under mercato återvände, som överenskommet, till den professionella gruppen på onsdagsmorgonen. Aurélien MONTAROUP, som är tillbaka efter en muskelskada, deltog i särskilda idrottsövningar.</w:t>
      </w:r>
    </w:p>
    <w:p>
      <w:r>
        <w:rPr>
          <w:b/>
          <w:color w:val="FF0000"/>
        </w:rPr>
        <w:t xml:space="preserve">id 193</w:t>
      </w:r>
    </w:p>
    <w:p>
      <w:r>
        <w:rPr>
          <w:b w:val="0"/>
        </w:rPr>
        <w:t xml:space="preserve">Näst sista artikeln i serien "Detaljerade steg för att skapa en webbplats som kan övertyga och konvertera besökare". Personligen anser jag att användbarhet är: - "Den" bästa prestandaväxeln - och en viktig differentieringsfaktor för din webbplats. Referenstidningen Ecommerce mag har tagit del av en undersökning som genomförts av Benchmark Group: - 75 % av Internetanvändarna har "ofta" svårt att hitta det de söker på webbplatser - 66 % anser att innehållet på webbplatserna "ofta är dåligt presenterat" - 58 % har "ofta" problem med navigeringen Upptäck 3 viktiga principer som gäller för alla webbprojekt och som man alltid måste ha i åtanke för att utforma grunden för en "ergonomiskt" effektiv webbplats. 1 - Internetanvändare läser inte, de söker efter nyckelord Visste du att Internetanvändare söker information på webben som människor söker mat? Människor är programmerade på ett sådant sätt att de aldrig kommer att spendera mer kalorier på att leta efter mat än det energivärde de får genom att äta maten. Du kan tillämpa denna princip på Internet. Han letar efter något som uppfyller hans besöksmål, och han kommer aldrig att anstränga sig mer än vad han lägger vikt vid att hitta den information han behöver. Internetanvändaren läser därför inte: han söker och söker efter information. De letar efter nyckelord som är relevanta för deras besök. Enligt Jakob Nielsen läser 79 % av internetanvändarna alltid diagonalt, medan endast 16 % läser ord för ord! Följande tre diagram ger dig en uppfattning om vad användaren "ser" och hur han eller hon läser en webbsida. Du kan gå vidare med dessa begrepp om användarens blick med Gutenbergdiagrammet. 2 - Vad besökaren ser under de första 10 sekunderna av sitt besök på din webbplats Som ett resultat av det som förklarats ovan förstår vi att det första målet för en Internetanvändare som kommer till din webbplats är att avgöra hur relevanta dina sidor är i förhållande till hans "avsikt att besöka". Se till att du inte gör några misstag på dina landningssidor! Under de första 10 sekunderna när användaren kommer in på din webbplats har han eller hon ungefär samma blick: Logotyp &gt;&gt; Horisontellt navigationssystem (primärt) &gt;&gt; Sidans titel &gt;&gt; Handlingsknappar &gt;&gt; Första textraden &gt;&gt; Vertikalt navigationssystem (sekundärt) Självklart måste din webbplats reagera så snabbt som möjligt på användarens behov för att tillfredsställa honom eller henne helt och hållet. Se till att du använder tydliga och koncisa nyckelord för att underlätta användarens sökning. Annars ska du se upp för din avvisningsfrekvens! Visa användaren med en blick att han eller hon har kommit till rätt plats! Markera sedan dina texter med - rubriker, - underrubriker, - feta ord, - och använd punktlistor när det är möjligt. Dina sidor måste kunna "skannas" i tre olika hastigheter: - På 2 sekunder, för att fastställa webbplatsens huvudbudskap - På 10 sekunder, så att besökaren kan hitta "ingången" till den väg som motsvarar hans eller hennes intentioner - I detalj, för besökaren som vill utforska alla "upplösningspunkter" För att göra det ännu mer intuitivt att surfa på din webbplats och för att tillfredsställa besökarna bättre, erbjud en högpresterande intern sökmotor. Dessutom kan den här motorn ge dig värdefull information om besökarnas förväntningar om du kopplar den till din webbanalyslösning. Om du vill veta mer om hur du anpassar ditt skrivande till webben kan du läsa denna mycket bra presentation av Luc Legay 3 - Samla så mycket information som möjligt som uppfyller samma mål på samma ställe Det är just därför att</w:t>
      </w:r>
    </w:p>
    <w:p>
      <w:r>
        <w:rPr>
          <w:b/>
          <w:color w:val="FF0000"/>
        </w:rPr>
        <w:t xml:space="preserve">id 194</w:t>
      </w:r>
    </w:p>
    <w:p>
      <w:r>
        <w:rPr>
          <w:b w:val="0"/>
        </w:rPr>
        <w:t xml:space="preserve">- Code de l'environnement - Lagstiftningsdel (artiklarna L110-1 till L713-9)Bok V: Förebyggande av föroreningar, risker och olägenheter (artiklarna L511-1 till L597-46) Avdelning V: Särskilda bestämmelser för vissa arbeten eller anläggningar (artiklarna L551-1 till L557-61) Artikel L551-1 Ändrad genom förordning nr 2012-351 av den 12 mars 2012 - art. 3 (V) Projekt för skapande av en anläggning eller struktur för vilken en särskild interventionsplan måste upprättas enligt artikel L. 741-6 i lagen om inre säkerhet och som kräver ett beslut om tillstånd eller godkännande, måste omfatta en riskstudie. Genom ett dekret i statsrådet skall man vid behov fastställa villkoren för tillämpningen av denna artikel. VersionerRelaterade länkar Artikel L551-2 Ändrad genom LOI nr 2010-788 av den 12 juli 2010 - artikel 218 Om driften av ett infrastrukturarbete på en väg, en järnväg, en hamn, en inre vattenväg eller en multimodal anläggning på grund av parkering, lastning eller lossning av fordon eller transportutrustning som innehåller farliga ämnen kan medföra allvarliga risker för befolkningens säkerhet, folkhälsa och säkerhet, antingen direkt eller genom miljöförorening, ska en riskstudie genomföras och överlämnas till den behöriga administrativa myndigheten. I ett dekret från statsrådet anges, beroende på infrastrukturarbetena, om studien ska utföras av projektägaren, infrastrukturförvaltaren, ägaren, operatören eller operatören när dessa är olika. Studien uppdateras minst vart femte år. Om det rör sig om en konstruktion eller anläggning som är föremål för en säkerhetsrapport eller diagnos enligt artiklarna L. 118-1 och följande i väglagen, 13-1 och 13-2 i lag nr 82-1153 av den 30 december 1982 om inriktning av intern transport, 30 i lagen om allmän floddomän och inlandssjöfart eller L. 155-1 i lagen om kusthamnar, ska denna riskstudie integreras i denna rapport eller diagnos. För byggnadsverk och anläggningar som är i drift den dag då lag nr 2003-699 av den 30 juli 2003 om förebyggande av tekniska och naturliga risker och reparation av skador offentliggörs, ska denna undersökning göras senast tre år efter det att lagen trätt i kraft. Tillämpningsvillkoren för denna artikel, särskilt de berörda kategorierna av arbeten, skall för varje transportsätt fastställas genom ett dekret från statsrådet. VersionerRelaterade länkar Artikel L551-3 Skapande LOI nr 2010-788 av den 12 juli 2010 - artikel 218 Statens företrädare i departementet får genom dekret fastställa krav för utveckling och drift av infrastrukturarbeten som anses nödvändiga för att bevara befolkningens säkerhet, folkhälsan och säkerheten direkt eller indirekt genom miljöföroreningar. Beroende på deras karaktär kan dessa krav gälla för projektägaren, infrastrukturförvaltaren, ägaren, operatören eller operatören.VersionerRelaterade länkar Artikel L551-4 Ändrad genom förordning nr 2012-34 av den 11 januari 2012 - art. 17 Förutom de tjänstemän och agenter inom rättspolisen och de miljöinspektörer som nämns i artikel L. 172-1 har följande personer rätt att utreda och registrera överträdelser av bestämmelserna i detta kapitel: 1° De agenter som nämns i artikel L. 1252-2 i transportlagen. 2° De agenter som nämns i artikel L. 5336-3 i transportlagen. VersionerRelaterade länkar Artikel L551-5 Upprättande LOI nr 2010-788 av den 12 juli 2010 - artikel 218 För järnvägsarbeten ska de beställningar som nämns i</w:t>
      </w:r>
    </w:p>
    <w:p>
      <w:r>
        <w:rPr>
          <w:b/>
          <w:color w:val="FF0000"/>
        </w:rPr>
        <w:t xml:space="preserve">id 195</w:t>
      </w:r>
    </w:p>
    <w:p>
      <w:r>
        <w:rPr>
          <w:b w:val="0"/>
        </w:rPr>
        <w:t xml:space="preserve">Om du inte vill att dina texter ska redigeras och spridas efter eget gottfinnande, skicka inte in dem här.</w:t>
      </w:r>
    </w:p>
    <w:p>
      <w:r>
        <w:rPr>
          <w:b/>
          <w:color w:val="FF0000"/>
        </w:rPr>
        <w:t xml:space="preserve">id 196</w:t>
      </w:r>
    </w:p>
    <w:p>
      <w:r>
        <w:rPr>
          <w:b w:val="0"/>
        </w:rPr>
        <w:t xml:space="preserve">Välkommen till vår SUPER GUIDE till de bästa billiga elektrostimulatorerna för tillfället! En bra elektrostimulator behöver inte vara i strid med priset. Faktum är att det är mer möjligt än vad de flesta tror att vi kan få de bästa elektrostimulatorerna i våra hem och till ett riktigt överkomligt pris. Det finns märken som har ett brett sortiment av denna typ av produkter, och även om de har dyra apparater för mer specifika kunder har de också billiga sortiment där de också sätter sin kvalitetsstämpel. Elektrostimulatorerna kommer att hjälpa oss att uppnå våra mål att få en frisk och sportig kropp mycket snabbare, eftersom de är det perfekta komplementet till våra träningspass, oavsett om det är med vikter eller aerobiska aktiviteter på gymmet eller i poolen. Faktum är att vilken sport du än utövar kan den senaste generationens maskiner komplettera elektrodetekniken och reduktionsförmågan. Även om du återhämtar dig från en skada kan du använda en elektrostimulator för att börja komma i form och röra på dig innan du börjar med själva den fysiska aktiviteten. Oavsett om du vill förbättra cirkulationen, förnya din hud eller få bättre dränering i dina trötta ben hjälper dessa apparater dig som ingen annan. Av alla dessa skäl är elektrostimulatorer nödvändiga och oumbärliga produkter. Många varumärken har tagit hänsyn till detta när de har utformat ett så komplett sortiment som möjligt för att nå alla målgrupper. På detta sätt presenterar vi en lista över de bästa billiga elektrostimulatorer. I samtliga fall är det produkter av högsta kvalitet och till ett mycket överkomligt och ekonomiskt pris, så att du inte går miste om möjligheten att ha en sådan hemma. Beurer EM-35 - Lätt att använda - Märkbar skillnad på kort tid - Flexibelt bälte med kardborreknäppning 30-55 (75 till 140 cm) - Elektroder med vattenkontakt (inga geler, inga reservdelar) - LCD-display med symboler - Justerbar pulsfrekvens - Med hög och låg frekvens - 9 automatiska behandlingsprogram - 4 olika behandlingszoner, med "Region"-knappen kan du välja specifika områden på kroppen som du vill arbeta med (t.ex. axlar, fotsulor, tvillingar eller ländkotor).</w:t>
      </w:r>
    </w:p>
    <w:p>
      <w:r>
        <w:rPr>
          <w:b/>
          <w:color w:val="FF0000"/>
        </w:rPr>
        <w:t xml:space="preserve">id 197</w:t>
      </w:r>
    </w:p>
    <w:p>
      <w:r>
        <w:rPr>
          <w:b w:val="0"/>
        </w:rPr>
        <w:t xml:space="preserve">François Rebsamen "smakar". Det har gått en vecka. I och med detta historiska byte av högförsamling vet PS-senatorn från Côte d'Or att senaten kommer att förändras. Men hur? "Jean-Pierre Bel kommer inte att gå till Elyséepalatset varje tisdagsmorgon för att ta emot sina order"... Och det var slutet för Gérard Larcher. François Hollandes nära vän syftar på majoritetens frukostar där UMP-ledarna samlas varje tisdagsmorgon runt Nicolas Sarkozy. Kommer Jean-Pierre Bel att åka till Solferino för att "ta emot order" från honom? Jag är inte säker. Relationerna mellan Jean-Pierre Bel, som stöder François Hollande, och Martine Aubry har inte alltid varit goda...</w:t>
      </w:r>
    </w:p>
    <w:p>
      <w:r>
        <w:rPr>
          <w:b/>
          <w:color w:val="FF0000"/>
        </w:rPr>
        <w:t xml:space="preserve">id 198</w:t>
      </w:r>
    </w:p>
    <w:p>
      <w:r>
        <w:rPr>
          <w:b w:val="0"/>
        </w:rPr>
        <w:t xml:space="preserve">Ämne: 2008 Mustang GT modell (Läs 5921 gånger) Här är min senaste r�realisering, den har precis blivit klar ikväll! Bra jobbat. Gjorde du målningen eller var den färdigmålad? Jag hade försökt göra en modell för att måla, men vilket blodbad det hade blivit. IP archiv�e Nej, nej, jag målar alltid själv! Ja, det är klart i början att det är lite gal�re, men � genom att göra det �avient! Min nästa modell blir nog en modell av en motor, en V8 Ford förstås! Jag har sett många Revell Mustang-modeller som shelby GT350 H och GT500 från 2008. Thierry, har du några bilder? IP archiv�e För Shelby hittade jag bara detta:För de andra Mustangs finns det för många och det bästa är att gå till revell.com IP archiv�e Nej, jag hade målat den med en pensel med oljefärg för canvas m�lang�e med alchool och naturligtvis hade det smält plasten vid synen och modellen hamnade i soporna. Jag blev också erbjuden en T-Bird-modell men vågade aldrig göra om den och den ligger fortfarande i sin låda. IP archiv�e a ja jag förstår varför du inte vill röra T-Bird IP archiv�e du var inte medveten om att det fanns bomber expr�s.??? IP archiv�e Si men jag hade ingen till hands vid den tidpunkten och jag trodde att jag kunde släta ut färgen med sandpapper efteråt. IP archiv�e fråga för modellerna.Är det nödvändigt att måla bitarna innan de limmas fast på apres.merci. Citat från: FAMOR 88 den 21 december 2009, 11:55:01 amquestion for the models.faut il peintre les pièces avant de les coller au apres.merci. Cela d�pend, il y a des pi�ces, surtout les plus petites, qui sont plus facile � peindre lorsqu�elles sont encore sur leurs support, d�autres une fois les assemblages a �t� effectué� et d�autres avant l�assemblage. Men inget slår övning, du måste göra flera gånger innan du får ett nästan perfekt resultat! Detta kallas l�p�rience! IP archiv�e Framför allt ska du inte ha bråttom, vänta tills bitarna är väl limmade och ha tålamod med målningen också! Glöm inte att det inte är lim i sig, det smälter plasten för att göra en "svets" så att färgen smälter i följd! Nice, vilken stor patient och framför allt tid jag pr�sume . Jag kan inte vänta tills jag går i pension så att jag kan komma igång, för jag älskar modeller även om min syn sviktar, återigen f�licitationer IP arkiverad Citat från: gucci22 den 21 december 2009, 13:06:36 pmSkynda inte på, vänta tills delarna är väl limmade och för färgen ha tålamod också! Jag är inte säker på att det är en bra idé att ha lite mer tid att göra det, men jag är säker på att det är en bra idé att ha lite mer tid att göra det, för det är en bra idé att ha lite mer tid att göra det, för det är en bra idé att ha lite mer tid att göra det, för det är en bra idé att ha lite mer tid att göra det. Jag vet inte om jag kommer att kunna göra det, men jag är säker på att jag kommer att kunna göra det igen, och jag är säker på att jag kommer att kunna göra det igen. 2 poss�de färre delar och är i teorin enklare! Men på nivå 3 finns det fler bitar men de är lättare att sätta ihop, så det är upp till dig! men om du bara vill öva finns det mycket arbete på nivå 2. 10 januari 2014, 00:31:58 am</w:t>
      </w:r>
    </w:p>
    <w:p>
      <w:r>
        <w:rPr>
          <w:b/>
          <w:color w:val="FF0000"/>
        </w:rPr>
        <w:t xml:space="preserve">id 199</w:t>
      </w:r>
    </w:p>
    <w:p>
      <w:r>
        <w:rPr>
          <w:b w:val="0"/>
        </w:rPr>
        <w:t xml:space="preserve">Litet rum, 1 Queen-säng Frukost ingår när du bokar direkt med hotellet och bor mellan 24 juni och 26 oktober.Reserv Dessa charmiga rum är små men mycket bekväma. De är idealiska för gäster som söker ett rum i hjärtat av Old Quebec som kombinerar komfort med ett konkurrenskraftigt pris. - Område på 18 m2 / 192 kvm</w:t>
      </w:r>
    </w:p>
    <w:p>
      <w:r>
        <w:rPr>
          <w:b/>
          <w:color w:val="FF0000"/>
        </w:rPr>
        <w:t xml:space="preserve">id 200</w:t>
      </w:r>
    </w:p>
    <w:p>
      <w:r>
        <w:rPr>
          <w:b w:val="0"/>
        </w:rPr>
        <w:t xml:space="preserve">Adobe är ett rått tegel av jord som formas till en mjuk massa och sedan lufttorkas. De adobes som tillverkas av Alliance 4 innehåller lera, sand och hampfibrer. När adobe används kombineras den med ett lermörtel och erbjuder en mängd olika användningsområden: - Restaurering av väggar av råjord, särskilt adobe - Byggande av skiljeväggar, väggar och avskiljningar. - Skapande av värmelagringselement: värmevägg, massugn.</w:t>
      </w:r>
    </w:p>
    <w:p>
      <w:r>
        <w:rPr>
          <w:b/>
          <w:color w:val="FF0000"/>
        </w:rPr>
        <w:t xml:space="preserve">id 201</w:t>
      </w:r>
    </w:p>
    <w:p>
      <w:r>
        <w:rPr>
          <w:b w:val="0"/>
        </w:rPr>
        <w:t xml:space="preserve">Overcooked! 2 får en uppdatering i julens anda Det kooperativa matlagningsspelet Overcooked! 2 är tillbaka i nyheterna med en ny uppdatering. I slutet av året får många spel ett nytt utseende inför julen. En tradition som inte undkommer det kooperativa matlagningsarbetet och som kanske gör att du kan förvandla dina familjemåltider. Gör julfesterna lite roligare med den här kostnadsfria uppdateringen till Overcooked! 2. Team17 och Ghost Town Games ger dig den här kostnadsfria uppdateringen som heter Winter Wonderland. Den innehåller nya nivåer, 4 säsongsrecept, 2 nya kockar och nya fiender för Horde-läget. Den här kostnadsfria uppdateringen för Overcooked! 2 finns nu tillgänglig på alla plattformar. Om du inte känner till titeln kan du läsa vår recension. Det är fortfarande några dagar kvar till julhelgen, så du kan fundera på hur du ska få in spelet i julmaten... - greenmangaming 11,72 € - dlgamer 13,1 € - gamesrocket 18,74 € - gamesplanet 20,69 € - twogame 21,94 € - gamesload 22,99 € - humblebundle 24,99 € - gog 25,14 €</w:t>
      </w:r>
    </w:p>
    <w:p>
      <w:r>
        <w:rPr>
          <w:b/>
          <w:color w:val="FF0000"/>
        </w:rPr>
        <w:t xml:space="preserve">id 202</w:t>
      </w:r>
    </w:p>
    <w:p>
      <w:r>
        <w:rPr>
          <w:b w:val="0"/>
        </w:rPr>
        <w:t xml:space="preserve">Använder bekämpningsmedel som dödar bin Vill du agera och delta i förändringen av jordbruksmodellen? Uppmana de märken som inte garanterar att deras produkter inte innehåller några genetiskt modifierade organismer eller bekämpningsmedel som dödar bin. Låt dem veta att du håller koll på dem ...</w:t>
      </w:r>
    </w:p>
    <w:p>
      <w:r>
        <w:rPr>
          <w:b/>
          <w:color w:val="FF0000"/>
        </w:rPr>
        <w:t xml:space="preserve">id 203</w:t>
      </w:r>
    </w:p>
    <w:p>
      <w:r>
        <w:rPr>
          <w:b w:val="0"/>
        </w:rPr>
        <w:t xml:space="preserve">Com3F har specialiserat sig på audiovisuell kommunikation sedan 2005 i Lorraine. Från företagsfilmer till bröllopsfilmer, från rapportering av evenemang till tryckning - vi erbjuder originella lösningar som är anpassade till dina behov. Vår professionella utrustning (Full HD-kameror, Final Cut Pro-redigeringsstation, överförings- och kopieringsstation) gör att vi effektivt kan uppfylla dina förväntningar när det gäller kvalitet och tidsfrister. Vi samarbetar alltid med våra kunder för att slutföra deras projekt inom budget och inom de fastställda begränsningarna.</w:t>
      </w:r>
    </w:p>
    <w:p>
      <w:r>
        <w:rPr>
          <w:b/>
          <w:color w:val="FF0000"/>
        </w:rPr>
        <w:t xml:space="preserve">id 204</w:t>
      </w:r>
    </w:p>
    <w:p>
      <w:r>
        <w:rPr>
          <w:b w:val="0"/>
        </w:rPr>
        <w:t xml:space="preserve">3 november, jag tänker lokalt (2018 års version) För att uppmuntra till lokala inköp är 3 november, jag tänker lokalt återigen tillbaka i år. Det är ett perfekt tillfälle att börja handla lokala julklappar eller att skämma bort sig själv lite. Du hittar alla deltagande företag i Facebook-albumet. I samband med detta har jag återigen beslutat att ge dig en snabb introduktion till några av mina favoritföretag som deltar i dagen. Omaïki Jag älskar det här företaget som erbjuder nollspill och babyprodukter. Jag har talat om detta företag flera gånger här, här och här. De erbjuder 10 % rabatt på hela sin webbshop med koden THINKLOCAL. My Imaginary Friends Jag älskar komforten i M.a.i:s leggings, jag skrev om företaget här. Rabatten är ganska galen, så det är värt att kolla in den. Planette Planettes rengöringsprodukter är de produkter som jag använder dagligen. Idag erbjuder de en återanvändbar väska och en bit Marseille-tvål vid varje köp online. Jag skrev om dessa produkter här och här under vårstädningen. Lily och co. Ett unisexföretag för barnkläder som jag verkligen gillar och som erbjuder 20 % rabatt på varor till ordinarie pris med koden THINKLOCAL. Pois et moi Pois et moi's bitleksaker är populära hos oss. Med koden PURCHASELOCAL får du 30 % rabatt idag. Ska du göra ett lokalt inköp i dag? Om så är fallet, tala om var. Det behöver inte vara ett företag som erbjuder rabatt, det lokala bageriet är också ett bra alternativ. Poängen i dag är att tänka mer lokalt när du handlar, så köp det du behöver.</w:t>
      </w:r>
    </w:p>
    <w:p>
      <w:r>
        <w:rPr>
          <w:b/>
          <w:color w:val="FF0000"/>
        </w:rPr>
        <w:t xml:space="preserve">id 205</w:t>
      </w:r>
    </w:p>
    <w:p>
      <w:r>
        <w:rPr>
          <w:b w:val="0"/>
        </w:rPr>
        <w:t xml:space="preserve">Detta är en av de största hängmattorna i världen. Ingen människa är för stor eller för tung för den här hängmattan! Om du gillar utrymme, eller om du behöver utrymme, ska du välja familjehängmattan.</w:t>
      </w:r>
    </w:p>
    <w:p>
      <w:r>
        <w:rPr>
          <w:b/>
          <w:color w:val="FF0000"/>
        </w:rPr>
        <w:t xml:space="preserve">id 206</w:t>
      </w:r>
    </w:p>
    <w:p>
      <w:r>
        <w:rPr>
          <w:b w:val="0"/>
        </w:rPr>
        <w:t xml:space="preserve">Undertexter är inte användbara när det synkroniserade mediet i sig självt är en alternativ presentation av den information som också presenteras i text på en webbsida. Om t.ex. informationen på sidan åtföljs av en presentation i form av synkroniserade medier som inte ger mer information än vad som finns i texten, men som är lättare att förstå för personer med kognitiva, språkliga eller inlärningssvårigheter, krävs det inga undertexter eftersom informationen redan finns på sidan i texten eller i en alternativ version av texten (t.ex. för bilder).</w:t>
      </w:r>
    </w:p>
    <w:p>
      <w:r>
        <w:rPr>
          <w:b/>
          <w:color w:val="FF0000"/>
        </w:rPr>
        <w:t xml:space="preserve">id 207</w:t>
      </w:r>
    </w:p>
    <w:p>
      <w:r>
        <w:rPr>
          <w:b w:val="0"/>
        </w:rPr>
        <w:t xml:space="preserve">DupliTop 8: versionsanvisningar - Minsta version krävs för att spela Duplicate e-scrabble Championship - Typ av spel visas nu i fönstret för val av spel online - Replay är också tillgängligt i Training. - I jokerspel dras jokern automatiskt när dragningen avvisas manuellt. - Vissa buggar har rättats. Uppdatering onsdag 21 oktober 2020 - Dragnummer och totalsumma visas nu till vänster i dragningen, och spelarens poäng och negativa poäng visas till höger. - TeamViewer kan nu startas från huvudmenyn vid felsökning via hotline. Uppdatering måndag 5 oktober 2020 - Det är nu möjligt att använda DupliTop 8-aktiveringsnyckeln i stället för dongeln. Observera att DupliTop 8 måste installeras och att nyckeln måste aktiveras (om)från DupliTop 8. För ägare av donglar fortsätter DupliTop 7 ODS 8 att känna igen dongeln. - Turneringar kan hämtas direkt från DupliGame - Uppspelningen är också tillgänglig i Training - Ordet posed är inringat i orange (istället för gult) för att vara mer synligt - I jokerspel dras jokern automatiskt när dragningen avvisas manuellt - Vissa buggar har lösts - Ändrad : Fönstret "Spel &gt; Starta ett nytt spel" har förenklats. Till en början kan du bara skapa ett träningsspel eller ett klubbspel. - Ändrad: Blockeringen av de olika modulerna i DupliTop 7 ODS 8 den 31 augusti 2020 har tagits bort. Alla moduler kommer att fortsätta att fungera efter detta datum. - Ett fel som kunde förvränga den totala tiden i Simultan/Onlinespel har åtgärdats. - Några små förbättringar har gjorts. - Med mellanslagstangenten ändras nu ordets startfältets orientering. I "Practice Game" används nu enter-tangenten (tidigare mellanslagstangenten) för att spara ordet, istället för att validera vändningen; om du trycker på enter-tangenten när inget ord är placerat avslutas vändningen. - Information om tangentbordsgenvägar har lagts till i menyn. - Vissa buggar har rättats (problem med fönsterstorleken på vissa datorer, fel på visningen i vissa Topping-situationer...) - Spelare utan licens kan nu spela 10 gratisspel. - Bokstäverna i resten är nu sorterade i alfabetisk ordning. - Ordplacering och isotopval vid det första draget har förbättrats. - Genvägen Shift+F12 (för att starta ett nytt spel) har ersatts av Ctrl+N. - Scrabbles visas nu i rött i färdplanen. Uppdatering måndagen den 4 maj 2020 - Det är nu möjligt att spela om ett spel från en textfil (i DupliGame-format). - Felet som ibland visade en negativ tid (i turneringar/online-spel) har åtgärdats. - Några andra buggar har rättats (modifierats). Uppdatering torsdagen den 23 april 2020 - Det är nu möjligt att pausa spelet och hoppa över rundan i söndagsturneringar. - Fönstret för ordverifiering kan nu öppnas med F7-tangenten under ett spel (utom i turneringar/online-spel). Uppdatering tisdag 14 april 2020 - Framtida versioner av DupliGame kommer nu att kunna laddas ner direkt från DupliGame. - Turneringar/Onlinespel: Speltypen visas nu i knappen för att börja spela.Processen för att spela ett annat spel online när ett spel just har avslutats har förenklats.Knappen "Visa resultat" har lagts till i menyn när du spelar online.Ljudvarningar är nu aktiva i turneringsspel. - Timern i Topping Classic-träningen är nu aktiv.</w:t>
      </w:r>
    </w:p>
    <w:p>
      <w:r>
        <w:rPr>
          <w:b/>
          <w:color w:val="FF0000"/>
        </w:rPr>
        <w:t xml:space="preserve">id 208</w:t>
      </w:r>
    </w:p>
    <w:p>
      <w:r>
        <w:rPr>
          <w:b w:val="0"/>
        </w:rPr>
        <w:t xml:space="preserve">Skaffa väder widget för Eupen för din webbplats! Vill du veta hur vädret är i Eupen eller någon annan stad i Belgien? På vår webbplats kan du få information om vädret i vilken stad som helst i världen genom att skapa eller lägga till en GRATIS klockwidget på din webbplats eller blogg.</w:t>
      </w:r>
    </w:p>
    <w:p>
      <w:r>
        <w:rPr>
          <w:b/>
          <w:color w:val="FF0000"/>
        </w:rPr>
        <w:t xml:space="preserve">id 209</w:t>
      </w:r>
    </w:p>
    <w:p>
      <w:r>
        <w:rPr>
          <w:b w:val="0"/>
        </w:rPr>
        <w:t xml:space="preserve">Ingen vet om dessa böcker verkligen gör läsarna lyckliga. Förläggarna däremot verkar nöjda. Alla broschyrer om personlig utveckling, till och med förklädda till romaner, kan nu hittas i bokhandeln, mellan Coué-metoden och Coelho-metoden. Denna kommersiella alkemi lönar sig. "Positiva" böcker som blandar sunt förnuft, optimism, visdom och coachning sprider sig på hyllorna - och lyser upp på bästsäljarlistorna. Le Sel de la Vie, en (trevlig) liten text av François Héritier, var den fjärde mest sålda "essän" under 2012. Mediter, jour après jour, det femtielfte häftet av psykiatern Christophe André, kom på femte plats med 100 000 sålda exemplar (på plats 47 i Livres Hebdo finns också Les Joyeux guérissent toujours, av Patrick Sébastien!). Den positiva psykologin, som undervisades i femton år på Harvard, populariseras i all oändlighet, med sina eviga botemedel (notera trevliga tankar, idrotta, tacka folk, stäng av mobiltelefonen...) och frossar glatt i krisens baksida. Amerikanen Martin Seligman (S'épanouir, Belfond), som är mästare i denna disciplin, lovar att hans arbete kommer att göra det möjligt för "51 procent av mänskligheten" att få ett "fulländat liv" år 2050! Han tror på det som luften (för tillfället). Förläggarna gläds åt att Frankrike har fått sina egna gurus mot morositet: Christophe André - L'Estime de soi (Odile Jacob) har sålt mer än 400 000 exemplar sedan 1999 - och Jacques Salomé, vars böcker nästan alltid säljer mer än 200 000 exemplar. Dessa siffror har gjort förläggarna så upphetsade att de publicerar allting. 2011 lanserade Marabout "spelboxar för personlig utveckling". Hachette har skämt bort oss med en ny samling (Hachette Happiness Library) och till och med en Power Box (med de oumbärliga bläckkuddarna "Jag är bäst" och "Tänk positivt"!). I samma anda finns också La Boîte à kifs (liksom den numera berömda Trois kifs par jours, en osannolik bästsäljare av Florence Servan-Schreiber, utgiven av Marabout). Det finns också Le Bonheur pour les nuls (First) och Petit Cahier d'exercices d'émerveillement (Jouvence)... Lyckan gläder också romanförfattarna, som hyllar enkla glädjeämnen och flätar in sina sidor med (alltför) många goda känslor. Vi talar numera om romaner som känns bra som vi gör om filmer som känns bra. De är lätta att läsa och ger lite hopp i dessa svåra tider. Tröstromaner. Laurent Gounelle, som är specialist på personlig utveckling, har sålt 470 000 exemplar av L'Homme qui voulait être heureux (Plon), som finns i bokhandeln, men också... på Nature et découvertes, bredvid solningslamporna och ingefära-rökelsepinnarna! Hans senaste roman, Filosofen som inte var klok - du kan se författarens känsla i den här formuleringen av titlarna, du kan redan se det arbete som kommer! - gjorde honom till den sjunde största boksäljaren 2012 (Le Figaro/GFK-listan). På nionde plats kommer Grégoire Delacourt och hans sirapsliknande La Liste de mes envies (Lattès). Löften om lycka är helt klart en succé. Så mycket att det är deprimerande.</w:t>
      </w:r>
    </w:p>
    <w:p>
      <w:r>
        <w:rPr>
          <w:b/>
          <w:color w:val="FF0000"/>
        </w:rPr>
        <w:t xml:space="preserve">id 210</w:t>
      </w:r>
    </w:p>
    <w:p>
      <w:r>
        <w:rPr>
          <w:b w:val="0"/>
        </w:rPr>
        <w:t xml:space="preserve">Det var i november 1990 (dag okänd) som Silver Surfer släpptes för N.E.S.. Det här spelet utvecklades av Software Creations och publicerades av Arcadia Systems. Marvel har introducerat oss för en mängd superhjältar, vare sig det handlar om Spiderman, Iron Man, Hulk, Thor, X-Men, Fantastic Four eller, i det här fallet, Silver Surfer. Den senare skapades av Jack Kirby och vi såg honom för första gången i det fyrtioåttonde numret av Fantastic Four 1966. Silver Surfer reser på sin surfbräda och har en metallisk hud. Han kommer från planeten Zenn-La och var en gång en astronom vid namn Norrin Radd. Han fick sina krafter när han räddade sin planet från den planetätande Galactus genom att bli hans budbärare och leta efter planeter som han kunde sluka för hans räkning. När han anländer till jorden möter han Fantastic Four som påminner honom om vad det innebär att vara ädel. När han vänder Galactus ryggen för att rädda jorden straffas han genom att förvisas till den här planeten. När det gäller spelet är det en blandning av horisontella nivåer och nivåer i fågelperspektiv (sex stycken vardera). Silver Surfer reser från planet till planet för att hitta några för Galactus. Men Galactus stoppar honom mitt i hans uppdrag eftersom varelser från Magick-dimensionen försöker ta sig in i universum, vilket skulle leda till slutet för allt känt liv. Silver Surfer måste skynda sig att samla ihop bitarna till en kosmisk apparat för att avvärja dem. Han kan bara få dem genom att konfrontera och vinna mot Reptyl, Mephisto, Skrull Emperor, Possessor och Firelord. För att hjälpa honom att nå sitt mål kan han använda power-ups som kan öka antalet och styrkan hos projektiler eller bomber som förstör allt som syns på skärmen. Varje nivå är uppdelad i sektioner och i slutet av varje sektion finns en miniboss som du måste bekämpa samtidigt som du fortsätter att möta de vanliga fienderna. Dessa strider är den enda gången som skärmen förblir stabil utan att fortsätta att avancera. Det tredje avsnittet kommer att vara mot en av de karaktärer som nämns i slutet av föregående stycke. Ett lösenord kan användas för att ge oss extra hjälp och vi har också möjlighet att, som i Mega Man, välja vilken nivå vi vill göra. Du kan få tillgång till två ytterligare uppdrag, det ena genom att använda ett lösenord och det andra genom att slutföra huvuduppdraget. Släpptes också under november utan särskilt datum: Commando (1986, NES) BreakThru (1987, NES) Cobra Command (1988, NES) Pink goes to Hollywood (1993, SNES) WWF King of the Ring (1993, NES) Mountain Bike Rally (1994, SNES) Speed Racer: Most Dangerous Adventures (1994, SNES)</w:t>
      </w:r>
    </w:p>
    <w:p>
      <w:r>
        <w:rPr>
          <w:b/>
          <w:color w:val="FF0000"/>
        </w:rPr>
        <w:t xml:space="preserve">id 211</w:t>
      </w:r>
    </w:p>
    <w:p>
      <w:r>
        <w:rPr>
          <w:b w:val="0"/>
        </w:rPr>
        <w:t xml:space="preserve">Tio år efter Ljudet av iskuber har Bertrand Blier tagit upp pennan och kameran för att bjuda på en satirisk komedi där Gérard Depardieu och Christian Clavier samsas i en värld där ingenting går framåt utan manus. För sin åttonde långfilm tillsammans ville André Téchiné skriva en karaktär för Catherine Deneuve, hans favoritskådespelerska, som en "jordnära" kvinna. Elva kanadensiska organisationer med anknytning till den audiovisuella industrin har gått samman för att bilda en arbetsgrupp som ska bedöma hur situationen påverkar deras industri. Under pandemin erbjuder vår journalist dig tre repertoarfilmer att (åter)upptäcka varje vecka. Filmvärlden har misstänkt det i flera veckor nu, men nyheten kom officiellt sent på torsdagen. Den 73:e filmfestivalen i Cannes kommer inte att äga rum på de datum som ursprungligen planerats, dvs. den 12-23 maj. Ledningen talar dock ännu inte om en ren och skär uppsägning. I det korta meddelande som skickats till media och publicerats på sociala nätverk lämnas dörren öppen för ett uppskjutande under sommaren. I kören av erbjudanden om hjälp i hopp om att övervinna pandemin av coronavirus har den franske skådespelaren Pierre Deladonchamps erbjudande inte gått obemärkt förbi. Trots COVID-19-pandemin fortsätter överläggningarna och omröstningen för att utse finalisterna till Iris Awards for Quebec Cinema. Kristen Bell skrev under en check och hennes två döttrar tömde sina spargrisar och donerade 150 007,96 dollar till No Kid Hungry i kölvattnet av COVID-19-krisen. Medan biograferna i Nordamerika och Europa är stängda på obestämd tid börjar biograferna i Kina långsamt öppna igen. För att stödja svenska biografer har Göteborgs filmfestival meddelat att den kommer att visa flera internationella filmer, däribland Monia Chokris La femme de mon frère, på sin video-on-demand-plattform (VOD) Draken Films. Till skillnad från många andra evenemang har filmfestivalen i Cannes ännu inte meddelat att den ställs in på grund av coronaviruset. (New York) Den misslyckade producenten Harvey Weinstein, som dömts till 23 års fängelse för sexuella övergrepp och våldtäkt, skulle enligt planerna förflyttas till ett fängelse i norra New York på onsdagen. Utan att nämna den aktuella pandemin ville den brittiska skådespelerskan Judi Dench skicka ett budskap om hopp till sina fans via sin dotter Finty Williams Twitterkonto. Det Montreal-baserade produktions- och distributionsbolaget Datsit Sphère har just meddelat att man har förvärvat det Toronto-baserade företaget Sienna Films, som producerade serien Cardinal med bland annat Karine Vanasse i huvudrollen. Medan filmindustrin upplever en aldrig tidigare skådad kris när det gäller biografföreställningar, anpassar sig de produktioner som för närvarande pågår en inspelning till den nya verkligheten. Yrkesföreningarna uppmanar också Quebecs premiärminister att ingripa och avbryta alla filmningar. Journées internationales du cinéma francophone, som skulle äga rum den 18-20 mars 2020 på Maison de la littérature och Auberge Saint-Antoine i Quebec City, har ställts in. Nästa film i Marvel-serien, Black Widow, kommer inte att släppas på vita duken den 1 maj som planerat. Utbudet av filmer att se online fortsätter att öka. Uppföljaren till James Camerons Avatar får vänta ännu längre än väntat.</w:t>
      </w:r>
    </w:p>
    <w:p>
      <w:r>
        <w:rPr>
          <w:b/>
          <w:color w:val="FF0000"/>
        </w:rPr>
        <w:t xml:space="preserve">id 212</w:t>
      </w:r>
    </w:p>
    <w:p>
      <w:r>
        <w:rPr>
          <w:b w:val="0"/>
        </w:rPr>
        <w:t xml:space="preserve">Vår frisörsalong Idée en tête välkomnar dig i en varm och vänlig atmosfär. Våra frisörer tar sig tid att lära känna din smak för att kunna ge dig en makeover och ger dig råd om klippning och färg ... Normal drift Har du funderat på dina föresatser för 2021? Vi har en idé till dig... 😁 🤩 Ta bättre hand om dig själv! Ge dig själv små stunder av njutning, du förtjänar det! Låt oss skämma bort dig med våra professionella händer, som också lever av sin passion 😍 Vi ses snart ❤️ Vi väntar på dig Tack för ditt förtroende 🙏 Och du, till jul kommer det att vara ganska vilken stil? 🤩 [12/18/20] "Hon klipper bara hår." 🤷🏽♀️ Hon använder trigonometri för att hitta den exakta vinkeln, för att klippa ditt hår så att det "faller" perfekt. Hon använder saxar som är vassare än knivar och hon klipper tum för tum med en sådan hastighet att ögonen knappt kan följa med. Hon ställer sin kropp i konstiga positioner för att vara säker på att hon är i nivå och kan se varje hårstrå hon rör sig, vilket orsakar stora skador på hennes kropp när hon står och böjer sig i över 12 timmar i sträck. "Allt hon gör är att färga håret." Hon använder sig av kemi för att skapa en speciell formel som fungerar på ditt hår och som förmodligen inte ens någon annan kommer att ha. Hon kämpar mot tiden, eftersom två minuter för sent skadar hårets nagelband och/eller steker det. Hon placerar strategiskt blandningar för att blanda färgerna och skapa en subtil blandning och/eller dimension för att få din drömfärg. Hon ändrar formeln för varje kund, beroende på mineraluppbyggnad/vattenförorening/miljö/ eftersom produkten reagerar olika beroende på flera faktorer som hon alltid måste ta hänsyn till. Hon tillbringar många timmar med att röra armarna och böja kroppen i ibland konstiga och ibland obekväma positioner för att se till att det blir perfekt. Hon replikerar en bild från internet... vilket var en 12 timmars session som krävde 5 hårtekniker, av sig själv på 3 timmar. "Hon leker bara med håret." Hon tillbringar 50 % av sin arbetsdag med verktyg som är lika heta som din ugn. Hon stylar ditt hår precis som på det här Pinterest-fotot, som faktiskt är en peruk. Hon luktar ständigt hårprodukter och kemikalier och kan inte berätta när hon senast tog sig tid att ta hand om sitt eget hår. Hon hittar ett hål i schemat för en klippning i sista minuten trots att hon redan har arbetat på fötterna i tio timmar i sträck, med armarna över ditt huvud och gjort samma sak om och om igen, och jämnat ut ditt hår med en borste i en timme för att få det platt och glänsande. "Hon gör bara hår." Hon ägnar en timme åt att fixa håret på dina små barn på din bröllopsdag. Du är fylld av känslor när hon är klar eftersom du tycker att du är vacker och att dina barn är underbara. Hon tillbringar tre timmar med en blond tonåring som ber henne att återgå till att bli brun, hennes naturliga färg. Plötsligt är brunt inte hennes färg, hon vill vara blond igen nästa vecka. Hon rullar en 80-årig kvinna i en timme för att se till att hon ser bra ut inför hennes mans begravning. Hennes dotter ringer en vecka senare och tackar henne för att hon gjort sin mamma vacker. Hon arbetar när hon är sjuk eftersom hon inte kan göra något annat. För att hennes lön är beroende av det, för att ingen kan ersätta henne och för att hon inte har mer tid att ta tillbaka dig i tid.</w:t>
      </w:r>
    </w:p>
    <w:p>
      <w:r>
        <w:rPr>
          <w:b/>
          <w:color w:val="FF0000"/>
        </w:rPr>
        <w:t xml:space="preserve">id 213</w:t>
      </w:r>
    </w:p>
    <w:p>
      <w:r>
        <w:rPr>
          <w:b w:val="0"/>
        </w:rPr>
        <w:t xml:space="preserve">Den 21 september är den internationella fredsdagen. Arbeta med fredsvokabuläret och upptäck idiomatiska uttryck. Bonjour de France ger dig möjlighet att bredda ditt ordförråd genom att upptäcka nya ord, nya betydelser och lära dig nya idiomatiska uttryck. Du kommer att kunna använda dem i olika situationer, på olika områden och på olika nivåer. På era platser... kom igen! Nybörjare - A1 Medelnivå - A2 Självständig - B1 Avancerad - B2 Expert - C1 Militära operationer har alltid haft en inverkan på mänsklighetens sociala, politiska, ekonomiska och kulturella utveckling. Att lära sig språket är en viktig del av... Orkaner, laviner, jordbävningar... Känner du till dessa ord? Inte ännu? Oroa dig inte! Med Bonjour de France lär du dig ordförrådet i Frankrike... Ett landskap, ett porträtt, ett stilleben... Hur talar man om konst och målning på franska? Den här övningen ger dig de lexikala verktygen för att göra det. Är du redo att upptäcka teaterns ord och uttryck? Kom igen, skynda dig! Ridån har gått upp! Fransmännen använder ofta frukt och grönsaker i sina uttryck? Tack vare BDF:s övningar kommer du aldrig att misstas för ett päron! Den här aktiviteten fokuserar på verb som ger en förklaring eller ett tal en vetenskaplig "ton". Den här aktiviteten består av fyra övningar som hjälper dig att berika ditt lexikala område för musik och yrken samtidigt. BDF är en...</w:t>
      </w:r>
    </w:p>
    <w:p>
      <w:r>
        <w:rPr>
          <w:b/>
          <w:color w:val="FF0000"/>
        </w:rPr>
        <w:t xml:space="preserve">id 214</w:t>
      </w:r>
    </w:p>
    <w:p>
      <w:r>
        <w:rPr>
          <w:b w:val="0"/>
        </w:rPr>
        <w:t xml:space="preserve">vecka 12-18 augusti THE CALL OF THE FOREST av Chris Sanders Äventyr USA. 2020 - 1h40 VOST/VF. Med Harrison Ford, Omar Sy, Dan Stevens Livet för Buck, en hund med ett stort hjärta, vänds upp och ner när han plötsligt slits från sitt hem i Kalifornien och blir rekryterad som slädhund i Yukon under guldrushen. Ciné-gourmand ONSDAG 12 - 16:00 MADRE av Rodrigo Sorogoyen Drama, thriller Sp. 2020 - 2t09 VOST Med Marta Nieto, Anne Consigny, Alex Brendemühl Officiellt urval, Venedigs filmfestival 2019. Tio år har gått sedan Elenas son försvann, sedan det telefonsamtal då han ensam och vilse på en strand i Landes berättade att han inte kunde hitta sin far. I dag bor och arbetar Elena på en restaurang vid havet. Hon är förkrossad efter den tragiska händelsen och fortsätter sitt liv så gott hon kan. Tills hon en dag möter en tonåring som påminner henne ilsket om hennes försvunna son... ONSDAG 12 - 18.00 TORSDAG 13 - 16.00 LÖRDAG 15 - 18.00 TISDAG 18 - 20.30 ALL SIMPLY BLACK av Jean-Pascal Zadi, John Wax Komedi Fr. 2020 - 1h30. Med Jean-Pascal Zadi, Fary, Caroline Anglade JP, en 40-årig misslyckad skådespelare, bestämmer sig för att organisera den första stora svarta protestmarschen i Frankrike, men hans ofta burleska möten med inflytelserika personligheter i samhället och det intresserade stöd han får av Fary får honom att pendla mellan önskan att stå i rampljuset och ett verkligt militant engagemang... En politisk film, fin, rörande och otroligt rolig. VED 12 - 20.30 FREDAG 14 - 14.00 LÖR 15 - 21.00 SÖ 16 - 16.30 TISDAG 18 - 18.30 ARIZONA JUNIOR av Joel Coen, Ethan Coen Amerikansk komedi. 1987 res. 2020 - 1h34 VOST Med Nicolas Cage, Holly Hunter, Trey Wilson Officiellt urval, Cannes 1986. Hi, som är en obotlig inbrottstjuv från en stormarknad, tillbringar mycket tid i Tempe-fängelset i Arizona. Där träffar han Ed, en charmig poliskvinna, som han blir galet förälskad i och gifter sig med. Paret vill ha ett barn men Ed är steril. När femlingarna får uppmärksamhet i lokalpressen bestämmer sig Hi och Ed för att stjäla en. Av fem är det inte alltför märkbart... TORS 13 - 18:30 SUN 16 - 21:00 SHOT BY Rian Johnson Amerikansk thriller. 2019 - 2h11 VOST. Med Daniel Craig, Chris Evans, Ana de Armas Den berömda kriminalförfattaren Harlan hittas död i sin överdådiga egendom. Detektiv White anlitas för att lösa fallet. Men mellan Harlans familj, som är i luven på varandra, och hans personal, som förblir hängiven honom, kastar sig Blanc in i en händelserik utredning med många vändningar. TORSDAG 13 - 20:30 SAM'S DREAM Kollektiv animation 2019 - 41 min. Från 3 år Fyra kortfilmer. Lära sig flyga, leva under havet, resa till världens ände, träffa en val? Från dröm till äventyr finns det ibland bara ett steg... Och våra små hjältar är redo att ta det! Ciné-gourmand FREDAG 14 - 16H MISSISSIPPI BURNING av Alan Parker Drama, thriller US. 1989 res. 2020 - 2h08 VOST. Med Willem Dafoe, Gene Hackman, Frances McDormand Silverbjörn för Gene Hackman, Berlinale 1989. Oscar för bästa filmfotografi. 1964. Tre medborgarrättsaktivister försvinner på ett mystiskt sätt i Mississippi. Två FBI-agenter får ansvaret för utredningen. Deras undersökningar blir snart störande och rasistiskt våld bryter ut i området.</w:t>
      </w:r>
    </w:p>
    <w:p>
      <w:r>
        <w:rPr>
          <w:b/>
          <w:color w:val="FF0000"/>
        </w:rPr>
        <w:t xml:space="preserve">id 215</w:t>
      </w:r>
    </w:p>
    <w:p>
      <w:r>
        <w:rPr>
          <w:b w:val="0"/>
        </w:rPr>
        <w:t xml:space="preserve">Inom ramen för ett flertal projekt (modellering, utveckling, byggande av strukturer, egenkontroll etc.) behöver Greater Lyon Water Department veta hur de strukturer, vattendrag och vattenförekomster som det ansvarar för fungerar. Mätningar av flöden och föroreningar ger en bättre förståelse för hur dessa strukturer beter sig. Därför har vattenmyndigheten sedan 1997 gett hydratec i uppdrag att genomföra kvantitativa och kvalitativa mätningar av näten och den naturliga miljön i Lyon stadsområde. Många kampanjer har genomförts sedan början av detta samarbete, bland annat den som ledde till att ett permanent system för självövervakning av de viktigaste dagvattenöverloppen i Lyon infördes. Genomförandet av egenkontroll har också varit föremål för särskilda genomförbarhetsstudier. Den stora variationen av uppsamlare, både när det gäller storlek och typer av avloppsvatten, gör det möjligt för oss att behärska ett stort antal mätmetoder som kan användas i nätet eller i den naturliga miljön.</w:t>
      </w:r>
    </w:p>
    <w:p>
      <w:r>
        <w:rPr>
          <w:b/>
          <w:color w:val="FF0000"/>
        </w:rPr>
        <w:t xml:space="preserve">id 216</w:t>
      </w:r>
    </w:p>
    <w:p>
      <w:r>
        <w:rPr>
          <w:b w:val="0"/>
        </w:rPr>
        <w:t xml:space="preserve">68 Haut-Rhin Förädling av jordbruksprodukter och direktförsäljning: de vet vad de talar om! På sju år började Elise och Jérôme från nästan ingenting och gjorde allt för att bygga upp sin gård som de ville ha den. De kompletterar varandra på ett utmärkt sätt och leder nu en get- och grisgård med mjölk- och köttförädling och en 100 m² stor butik, delvis för inköp och försäljning. De är stolta över sitt arbete med produktion och urval och kommer att föra vidare sin passion för bra produkter, sitt kunnande och sin etik. Mjölkboskap Grisar Getter Landskapsvård Miljö- och resursförvaltning Ras- och artbevarande Växtvård av växter Skadedjursbekämpning Markliv Transhumans Herdhundar Dressing Skogsbruk Försäljning på gården Marknad Producentbutik Depotförsäljning Mejeriprodukter Köttprodukter Alternativ vård Parasithantering Djurskydd Relation människa-djur Tidshantering Arbeta med andra Familjeliv Multiaktivitet Planering av arbetsutrymme Skydd mot rovdjur 67 Bas-Rhin Möte med en ung bageriarbetare som odlar sitt oberoende François är bageriarbetare i Alsace, med sin partner Madeleine. Tillsammans odlar de spannmål (gammalt vete, dinkel, råg osv.) och frukt som de bearbetar och säljer direkt. Arboriculture Cereals Landscape conservation Environmental and resource management Breed and species conservation Crop association Organic farming Farm gate sales AMAP market Producer shop Flour Setting up Working with others Family life Conversion to organic Processing laboratory Mechanical weeding 67 Bas-Rhin From seed to bread, from the farmer to the consumer Daniel är en ekologisk jordbrukare-bager. Han har tagit över gården och familjens brödtillverkningsteknik och odlar gamla sorter. Han har olika marknadsföringsmetoder: producentbutik, MarchéBus och AMAP. 52 Haute-Marne Skapande av en bigård och AB-certifiering Nicolas var passionerad av bin. Han producerade ekologisk honung för att han brydde sig om miljön. Hans kvalitetsbinavel består av rustika och produktiva raser. Biodling Skydd av raser och arter Ekologiskt jordbruk Engagemang i fackföreningar och sammanslutningar Annan bearbetning Animalisk produktion</w:t>
      </w:r>
    </w:p>
    <w:p>
      <w:r>
        <w:rPr>
          <w:b/>
          <w:color w:val="FF0000"/>
        </w:rPr>
        <w:t xml:space="preserve">id 217</w:t>
      </w:r>
    </w:p>
    <w:p>
      <w:r>
        <w:rPr>
          <w:b w:val="0"/>
        </w:rPr>
        <w:t xml:space="preserve">Om du, som vi, ofta tittar på militärtidningar och särskilt på de centrala bilderna som visar stridsvagnar i lasciva poser, så kanske du vill ta en titt på TANK! TANK! TANK! Namco Bandais spel, som är avsett att följa med Wii U:s första steg in i våra vardagsrum, är inte i samma kategori som World of Tanks. Nej, här är målet att erbjuda spelarna en galen upplevelse som de kan njuta av utan att behöva gå igenom en handledning. Ett perspektiv som delvis kan förklaras av dess mycket speciella ursprung. Denna TANK! TANK! TANK! är i själva verket en konsolanpassning av ett arkadspel som släpptes 2009 i japanska spelhallar och på nordamerikanska biografer. Om vi gräver lite djupare kan vi till och med se Tokyo Wars - ett annat arkadspel - som den andliga fadern till denna "nya" produkt. Hur som helst har programvaran alltid haft som mål att spelas snabbt och erbjuda välspelade spel där du kopplar bort hjärnan för att låta dig slås av explosionerna. TANK ! TANK! TANK! är också tänkt att vara användarvänligt och erbjuder fyra spellägen med en stark betoning på flerspelarlägen i delad skärm. boss. Det är faktiskt detta sista sätt som var föremål för all uppmärksamhet under den presentation som vi kunde närvara vid. Det här läget var ganska roligt, eftersom spelaren med Wii U GamePad spelade rollen som boss, medan de tre andra, alla utrustade med bra gamla Wiimotes, tog kontroll över de berömda stridsvagnarna och försökte döda sin kamrat innan tidsgränsen gick ut. Ett bra sätt att framhäva det berömda asymmetriska spelkonceptet som Nintendo är så förtjust i. Chefen hade roligt att jaga dem med enorma attacker: gigantiska språng, enorma slag, destruktiva hopp... Men vi kan inte säga att stridsvagnspiloterna var obeväpnade, eftersom de under spelets gång kunde hitta färgade block i landskapet (som till stor del kunde förstöras) som innehöll specialvapen. En del av dessa kan bara användas en gång, till exempel gigantiska missiler eller lasrar. Andra kan dock användas under längre perioder. Ett exempel är den klassiska Gatlingkanonen, som inte var särskilt effektiv mot bossen. Wiimotes fick nöja sig med att röra sig med riktningskorset och skjuta med A, och siktet var mer eller mindre automatiserat. Tyvärr fick vi inte se hur chefen hanteras, men med tanke på mjukvarans karaktär misstänker vi att kontrollerna inte kommer att vara särskilt komplicerade att förstå. Slutligen, för att avsluta denna lilla översikt över TANK! TANK! TANK! utvecklarna (med enorma hjälmar i form av stridsvagnar eller missiler) ville gärna visa oss att Wii U GamePads interna kamera skulle göra det möjligt för spelaren att ta bilder på sig själv och sedan klistra in ansiktet på stridsvagnsförarna eller till och med chefen, vilket ger ett ganska... hm... intressant resultat. vad i helvete är det här spelet? finns det på Wii U? de kunde ha släppt det på Wii ! sedan betala 50 till 60 e för det !... nej men det finns ett visst sjukhus som är galen i .... vi förstod ! roligt, färgglada och jag passerar online av ouf spel att äga brådskande !!!! av + 40 € spelet är det inte mamma att dricka Ha ha det ser bra ut XD Info Preco Wii U och spel : http://joueur-malin.fr/wi i/preco- la-console-wii-u-blanche-299e/ Ginggernaut</w:t>
      </w:r>
    </w:p>
    <w:p>
      <w:r>
        <w:rPr>
          <w:b/>
          <w:color w:val="FF0000"/>
        </w:rPr>
        <w:t xml:space="preserve">id 218</w:t>
      </w:r>
    </w:p>
    <w:p>
      <w:r>
        <w:rPr>
          <w:b w:val="0"/>
        </w:rPr>
        <w:t xml:space="preserve">Senaste tillägg�s La Rage au ventre Världsmästaren Billy Hope lever en överdådig tillvaro med sin vackra fru och dotter som han älskar mer än något annat. När hans fru mördas�� rasar hans värld samman, tills�� han förlorar sitt hem och sin förmögenhet. Ännu värre är att han fråntas vårdnaden om sin dotter, eftersom domstolarna anser att hans beteende är oförenligt med hans roll som far. När han är på botten finner han pr�cieux hjälp i form av Tick Willis, en före detta boxare som han återupptar l�entträningen med. Billy måste kämpa för att hitta vägen till r�demption och på så sätt återfå vårdnaden om sin dotter. Ett rebellförband� känt som � War Pigs � måste korsa fiendens linjer för att utrota nazister och fånga ett hemligt vapen från d�Hitler med alla möjliga medel� Cathy, en gymnasietjej av gyllene ungdom�, får sitt liv upp och ner när hennes mamma tar livet av sig. Till råga på allt blir hon isolerad efter att ha träffat sin väns pojkvän. Kort därefter tar Cathys p�re emot Heath, sonen till en kvinnlig anställd. Ett passionerat förhållande uppstår mellan de två ungdomarna. Gisela Werler är i trettioårsåldern och sliter ut sig dag efter dag i en tapetfabrik i Hamburg. Hon är ensam och drömmer om att bli som � sin chef Fanny, �l�gante och s�re av sig själv. Hennes beundrare Uwe presenterar henne för Hermann Wittdorf, en skum bon levnadsmänniska. Gisela upptäcker snart att de två männen rånar banker. När Uwe vägrar att fortsätta med sina uppdrag erbjuder hon sig omedelbart att ersätta honom och m� utföra �rsta uppgift som anförtros henne. �Banklady är född�e�. Polisen, som är d�contenc�ed av denna gangster med en helt in�dit profil, anförtror utredningen åt den unga och ambitiösa kommissarien Fischer... I North Dakota tar Alex, en före detta soldat, en DJ vid namn Josh under sina vingar. Deras vänskap� kommer att flyga in i �kluster den dag då� den senare gör en olycklig upptäckt om Alex...</w:t>
      </w:r>
    </w:p>
    <w:p>
      <w:r>
        <w:rPr>
          <w:b/>
          <w:color w:val="FF0000"/>
        </w:rPr>
        <w:t xml:space="preserve">id 219</w:t>
      </w:r>
    </w:p>
    <w:p>
      <w:r>
        <w:rPr>
          <w:b w:val="0"/>
        </w:rPr>
        <w:t xml:space="preserve">Google Adwords och Google Analytics Användare kan inaktivera Google Analytics för displayannonsering och anpassa de annonser som visas i Google Display Network via sidan Annonsinställningar. Användarna kan blockera användningen av deras uppgifter i Google Analytics JavaScript-filer. Mer information om webbläsartillägget Google Analytics Opt-out.</w:t>
      </w:r>
    </w:p>
    <w:p>
      <w:r>
        <w:rPr>
          <w:b/>
          <w:color w:val="FF0000"/>
        </w:rPr>
        <w:t xml:space="preserve">id 220</w:t>
      </w:r>
    </w:p>
    <w:p>
      <w:r>
        <w:rPr>
          <w:b w:val="0"/>
        </w:rPr>
        <w:t xml:space="preserve">Speechi på Bett (London) från 12 till 14 januari Kategorier : Bett / Infocomm / utställningar... Vi kommer att presentera våra mobila lösningar för första gången på Bett Show i London med start på onsdag. Bett, som jag har skrivit en hel del om i den här bloggen under de senaste fyra åren, är Europas största mässa för utbildningsteknik. Vi har tagit en liten monter i sista minuten eftersom en partner inte kom, och även om deltagandet är mycket internationellt är alla franska besökare välkomna till monter F116 (bottenvåningen).</w:t>
      </w:r>
    </w:p>
    <w:p>
      <w:r>
        <w:rPr>
          <w:b/>
          <w:color w:val="FF0000"/>
        </w:rPr>
        <w:t xml:space="preserve">id 221</w:t>
      </w:r>
    </w:p>
    <w:p>
      <w:r>
        <w:rPr>
          <w:b w:val="0"/>
        </w:rPr>
        <w:t xml:space="preserve">Den diplomatiska krisen mellan Schweiz och Libyen är en följd av att Hannibal Gaddafi greps i Genève den 15 juli 2008 för misshandel. Hannibal Kadhafi, son till Libyens ledare Muammar Gaddafi, anlände till Schweiz under sommaren för att följa med sin fru som skulle föda på en privat klinik på Rivieran i Genève. Paret bodde på Hotel Président Wilson. Hotellanställda larmade sedan polisen efter att ha bevittnat misshandeln och paret greps den 16 juli 2008[1]. Muammar Gaddafi, 2009 under en resa till Syrien Paret anklagades sedan av undersökningsdomaren Michel-Alexandre Graber för "enkel kroppsskada, hot och tvång" mot sina tjänare. Två livvakter åtalades också för att ha försökt göra motstånd mot polisen. Under gripandet kollapsade Hannibal Gaddafis fru, som var gravid i nionde månaden, och fördes till universitetssjukhusen i Genève, medan Hannibal Gaddafi tillbringade två nätter i häktet. Gaddafis släpptes två dagar senare efter att ha betalat en borgen på 500 000 schweiziska franc[2]. Statsvetaren Riadh Sidaoui sade att de hade rört vid det oberörbara genom att arrestera Hannibal Gaddafi och förklarade att de hade tillfogat familjen Gaddafi ett stort sår[3],[4]. Det stod snart klart att myndigheterna i Libyens arabiska Jamahiriya, i synnerhet Muammar Gaddafi, betraktade gripandet som en förödmjukelse. Den 18 juli 2008 åkte Aisha Gaddafi, Hannibals syster, till Genève för att fördöma "Schweiz rasistiska beteende" och för att meddela att man skulle reagera. Libyen inledde sedan en rad repressalier mot Schweiz. Två schweiziska medborgare, Max Göldi, direktör för ABB-koncernen i Tripoli, och en tunisisk-schweizisk man vid namn Rachid Hamdani, agent för ett schweiziskt byggföretag, arresterades av Libyen under förevändning att de saknade giltigt visum[5]. Samtidigt förbjöd Libyen utfärdandet av visum till schweiziska medborgare, meddelade att libyska tillgångar i stor skala skulle dras tillbaka från schweiziska banker och stoppade oljeleveranserna[6],[7]. Dessutom arresterades brodern till en av de klagande tjänstemännen i Libyen och släpptes först i augusti 2009 efter påtryckningar från FN[8]. Den 23 december 2008 ställde Libyen slutligen in de flyglinjer som trafikeras av flygbolaget Swiss. Den libyske ledaren kräver faktiskt en ursäkt och sanktioner mot de poliser från Genève som arresterade Hannibal Gaddafi och hans fru[9]. De första schweiziska reaktionerna[redigera | redigera wikitext] Till en början reagerar inte den schweiziska regeringen med motiveringen att rättvisa och polis är kantonernas ansvar. Den federala regeringen, som attackerades av den libyska diplomatin, försökte förgäves förklara att den inte kunde överträda maktdelningen och ta ställning i en fråga som inte faller inom dess behörighet[10]. Den 3 september 2008 drog Gaddafis två före detta anställda tillbaka sina klagomål, vilket innebar att den pågående utredningen avslutades och att paret kunde få tillbaka den handpenning som de hade betalat[11]. Från och med då försökte Schweiz lugna ner saker och ting, och affären skulle komma att bli en långdragen historia i nästan sex månader, som understöddes av regelbundna ifrågasättanden av arresteringens laglighet, både till form och innehåll[12], kritik som inte accepterades av Genève, som också fördömde bristen på stöd från Bern[13]. Vid Davosforumet i slutet av januari inledde Schweiz förhandlingar.</w:t>
      </w:r>
    </w:p>
    <w:p>
      <w:r>
        <w:rPr>
          <w:b/>
          <w:color w:val="FF0000"/>
        </w:rPr>
        <w:t xml:space="preserve">id 222</w:t>
      </w:r>
    </w:p>
    <w:p>
      <w:r>
        <w:rPr>
          <w:b w:val="0"/>
        </w:rPr>
        <w:t xml:space="preserve">Rudolf Simek (född 21 februari 1954 i Eisenstadt, Burgenland) är en österrikisk filolog som studerar germansk litteratur. Simek studerade germansk litteratur, filosofi och katolsk teologi vid universitetet i Wien. Han blev bibliotekarie och doktorand där. Sedan 1995 är han professor i germanska studier vid universitetet i Bonn. Han studerar också nordisk mytologi. Rudolf Simek har översatt fem volymer av de nordiska sagorna till tyska och skrivit ett antal böcker om fornnordiskan.</w:t>
      </w:r>
    </w:p>
    <w:p>
      <w:r>
        <w:rPr>
          <w:b/>
          <w:color w:val="FF0000"/>
        </w:rPr>
        <w:t xml:space="preserve">id 223</w:t>
      </w:r>
    </w:p>
    <w:p>
      <w:r>
        <w:rPr>
          <w:b w:val="0"/>
        </w:rPr>
        <w:t xml:space="preserve">Hej, detta är ett litet meddelande till mammor eller någon annan som kan ha några råd... När jag kom hem från skolan i dag hittade jag några föremål på min säng när de vanligtvis är gömda i en låda.Jag frågade min mamma om en förklaring och hon sa att hon hade lagt undan dem... Jag trodde inte på henne, särskilt som den här lådan inte behövde städas och jag har städat mitt rum själv länge. Sedan under måltiden antydde hon olika ämnen ... det var när jag gick tillbaka till mitt rum som jag fann mina "hemliga saker" inte på plats, så jag förstod att hon hade tillbringat sin eftermiddag med att rota i mitt rum för att leta efter vad, jag vet inte, men i vilket fall som helst verkade hon inte ha något emot att läsa brev, titta på saker som för mig var privata. Jag är arg på min mamma... äcklad, besviken... Jag är besviken eftersom en mamma för mig är den person som man bör lita mest på. Hon har snokat i mitt privatliv, och nu vill jag inte längre anförtro mig åt henne, berätta för henne vid vilka tillfällen i mitt liv som sådana och sådana saker har hänt eller inte. Jag är besviken och jag har bara en rädsla: när hon är ensam kommer hon att börja igen .... Jag vill inte dölja allt - även om det är vad jag har gjort för tillfället - men jag vill vara hemma i mitt rum - ha mitt privatliv och inte behöva dölja allt hela tiden. Varför gör hon detta? Vad ska jag göra? Tack för att ni läser det här... och hjälp mig... det är väldigt viktigt för mig ps: Jag ville bara berätta att jag inte är ensambarn och att hon bara gör det här mot mig. Jag vet inte vad jag ska säga till dig! Jag har två döttrar, den ena är bara 10 år gammal och har få hemligheter. Den andra är 13 år och jag tror inte heller hon har några hemligheter. Men jag respekterar hennes privatliv. Jag öppnar till exempel aldrig hennes post (men jag frågar henne ibland vem som skrivit till henne), jag ber henne inte att låta mig läsa de brev hon får och jag läser dem inte heller bakom hennes rygg. Ibland går jag upp för att städa hennes rum, men jag rör inte lådorna om de inte är överfulla, jag lägger bara undan kläderna och dammsuger. Kanske är din mamma orolig för att du håller på att växa upp?Hon känner att du håller på att bli vuxen, att du kommer att fly från henne, och hon vill veta om du döljer saker för henne? Har du försökt prata med henne om det, berätta hur mycket hennes agerande har sårat dig? Jag tycker att du borde göra det, hon tror förmodligen att eftersom du är hennes dotter har hon rätt att veta allt om dig. Säg till henne att även om du älskar henne väldigt mycket vill du ha ditt privatliv och känna dig fri och inte spionerad. Be henne respektera dig, precis som du respekterar henne. Det är förmodligen bara ett misstag som din mamma har gjort, och du borde kunna "göra upp" mycket snabbt. Låt mig höra av dig när du har löst detta. Pussar. montferrand. Hon kanske helt enkelt är orolig; även jag har genomsökt min sons rum (flera gånger); jag gömde mig aldrig för honom; jag fruktade det värsta; han var 14 år vid den tiden, jag hade faktiskt inget annat sätt att veta att "allt" gick bra, hans skolresultat var dåliga, han var alltid på dåligt humör, lögner var vardagsmat, jag litade inte längre på honom;Det blev mycket hetsigt och jag tror att våra förtydliganden var bra, för i år behövde jag inte gräva runt och självförtroendet kom tillbaka.Tror du inte att hon är rädd för något? för föräldrar och barn</w:t>
      </w:r>
    </w:p>
    <w:p>
      <w:r>
        <w:rPr>
          <w:b/>
          <w:color w:val="FF0000"/>
        </w:rPr>
        <w:t xml:space="preserve">id 224</w:t>
      </w:r>
    </w:p>
    <w:p>
      <w:r>
        <w:rPr>
          <w:b w:val="0"/>
        </w:rPr>
        <w:t xml:space="preserve">Lektion 14 3l mars l965 * THEOKRIT: Cyklopen PASCAL: Brev till Fermat SIGNORELLI: Fresker från Orvietto MÜNCH: Enhörningens dams rop" 1 Noam Chomsky, Syntaktisk struktur "Dröm, dröm Kefisos, om den grymma natt som var en evig natt för ett folk" 2 Jean Racine, Andromache Om jag inte stod inför en fransktalande publik, skulle jag genast kunna säga: "Det där kallar jag att tala! Men jag måste anta att trots det uppenbara behovet av tvåspråkighet i vår kultur finns det en del människor här som inte hindrar engelska. Jag ska ge en ordagrann motsvarighet. Det första ordet [ Colorless ] betyder färglös, det andra ordet [ green ] betyder grönt, det tredje ordet [ ideas ] betyder idéer (plural), det fjärde ordet [ sleep ] kan betyda "sova", kan betyda "sova", förutsatt att man sätter [to sleep] framför det, och kan betyda "sova", i tredje personens plural i presens indikativ. Du kommer att förstå varför vi kommer att fokusera på denna innebörd. Eftersom det obestämda i engelskan inte uttrycks, kan vi översätta ord för ord: "colourless green ideas sleep...", till vilket man lägger till ett adverb som uppenbarligen är ett adverbium [furiously] på grund av ändelsen: furiously. Jag sa: "Det kallas för att prata". Är detta verkligen "prat"? Hur kan vi veta det? Det är just för att kunna veta detta som denna signifikativa kedja, jag vågar knappast säga "mening", har skapats. Den bildades av en lingvist vid namn Noam CHOMSKY. Detta exempel finns citerat i en liten bok med titeln Syntactic structures som ges ut av MOUTON i Haag. Vad handlar den om? Strukturalism, tro mig, och syntaktisk struktur, syntax. Detta skulle genast kräva mer precisa kommentarer, jag anger det bara. Syntaxen, i ett strukturalistiskt perspektiv, ska ligga på en exakt nivå: å ena sidan syntaktiska strukturer som vi kommer att kalla "formalisering", och å andra sidan syntagmen: syntagmen är den teckenkedja som betraktas som en sammanlänkning av dessa element. Är alla länkar mellan dessa element likvärdiga? Med andra ord, kan något element vara omedelbart angränsande till någon signifierare? Det är uppenbart att svaret är ganska negativt, åtminstone när det gäller en viss användning av denna teckenkedja, dess användning, låt oss säga i diskursen. Detta exempel finns i början av boken i fråga. Den introducerar något som måste särskiljas från slutet av detta arbete, nämligen konstitutionen, början eller skissen till ett resonemang om syntaktisk struktur, den introducerar ett begrepp som måste särskiljas från det, nämligen grammatik. Han inleder sitt ämne, Syntaktisk struktur, genom att ange att det har ett mål: hur man skall kunna skapa den formalisering, de algebraiska tecknen, ska vi säga, för att omedelbart illustrera vad det handlar om, som gör det möjligt att i det engelska språket producera allt som är grammatiskt och att förhindra produktionen av en kedja som inte är det. Jag vågar inte bedöma vad författaren till ett sådant företag har åstadkommit. Vad jag kan säga är att under de särskilda förutsättningar som detta positiva språk, det engelska språket - jag menar språket som det talas - erbjuder, handlar det inte om att frigöra det engelska språkets logik, utan det handlar så att säga om något som kan sättas ihop - nuförtiden...</w:t>
      </w:r>
    </w:p>
    <w:p>
      <w:r>
        <w:rPr>
          <w:b/>
          <w:color w:val="FF0000"/>
        </w:rPr>
        <w:t xml:space="preserve">id 225</w:t>
      </w:r>
    </w:p>
    <w:p>
      <w:r>
        <w:rPr>
          <w:b w:val="0"/>
        </w:rPr>
        <w:t xml:space="preserve">The Walking Dead Zombieviruset har just skapats och släppts ut i staden, om en timme kan konsekvenserna bli dramatiska eftersom viruset kommer att vara utom kontroll! Detta är den tid du har på dig att rädda mänskligheten. Det råder ingen tvekan om att kärleken till rymningsspel börjar ta fart. Det är dags för oss att fortsätta att presentera dem för våra vänner. Eftersom du måste vara expert för att få skriva nästa artikel på Happy Hour ska vi träna på andra märken som anses enklare. Så det är på Team Break som vi lägger ner våra väskor för ett scenario med titeln Walking Dead, vilket är lovande! Vårt välkomnande går bra även om spelmästaren inte är särskilt intresserad av de spelare vi är. Det är bra, vi var bara där för att spela... Potes nederlag Det var en ganska svår flyktmatch för oss. Halvvägs mellan obegriplighet och nyhet som vi inte lyckades tämja: - Upptäckten av de riktade hänglåsen. Vi missade inte bara den tillhörande gåtan helt och hållet, utan hanteringen av detta lås var helt enkelt hemsk. Vi noterar att i alla de rymningsspel som vi har haft möjlighet att göra sedan dess, varje gång vi har stött på den här typen av lås, har spelmästaren gjort sig besväret att förklara hur det fungerar! - Vi var ganska skeptiska till pusslen. Även om den handlar om det vetenskapliga universumet söker vi fortfarande efter kopplingen till Walking Dead och den idé vi kunde ha haft om den. Utöver dessa punkter kommer vi att förbli helt mållösa när det gäller orsaken till vårt misslyckande: ett skelett! Vi saknade en kod med många siffror för att öppna ett kassaskåp. Och där, på ett skelett som höll ihop med kassaskåpet, kunde vi se en massa siffror på UV-skalan. Allt vi behövde göra var att ta reda på vilka... Potes frustration Tyvärr var tiden knapp och vi hittade inte den berömda koden. Förutom att skelettet egentligen inte avslöjade något. Vi fick reda på att siffrorna måste ha använts på ett annat sätt tidigare, för ett annat spel som skelettet hade dekorerat med sin närvaro. Hur dumt är inte det? Att misslyckas med ett pussel som inte hör till rymningsspelet. Kort sagt, vi kommer ut ur licensen lite frustrerade över spelmästarens vaga förklaring. Kunde vi ha hoppats att vår spelmästare - som nödvändigtvis är uppmärksam på sina spelare - skulle reda ut vårt missförstånd? I slutändan var det ett rymningsspel som var långt ifrån det utannonserade temat, med gåtor som var mycket fokuserade på vetenskap och mycket kodkaddar som inte tog oss med in i dess universum mer än så. Uppmärksamhet: Rummet har flyttats till andra städer i Frankrike men finns inte längre i Paris. Historien berättar inte vilket nytt rymningsspel vår vän skelettet gick för att lysa upp med sin närvaro.</w:t>
      </w:r>
    </w:p>
    <w:p>
      <w:r>
        <w:rPr>
          <w:b/>
          <w:color w:val="FF0000"/>
        </w:rPr>
        <w:t xml:space="preserve">id 226</w:t>
      </w:r>
    </w:p>
    <w:p>
      <w:r>
        <w:rPr>
          <w:b w:val="0"/>
        </w:rPr>
        <w:t xml:space="preserve">1982 undertecknade utbildnings- och försvarsministrarna ett protokoll där det i ingressen står: "Begreppet säkerhet är i Frankrike oskiljaktigt från existensen av en nationell gemenskap som är präglad av historien, besjälad av en sann försvarsanda ...". Den nationella utbildningens uppgift är att tillhandahålla en omfattande utbildning som syftar till att utbilda framtida ansvarsfulla medborgare." Försvarsandan är oskiljaktig från medborgarnas allmänna samhällsutbildning och 1988, i enlighet med protokollet från 1982, utformades en ny organisation som decentraliserades till akademierna och som lyder under rektorn, som bistås av den territoriella militära myndigheten och ordföranden för den regionala sammanslutningen av revisorer vid Institut des Hautes Études de Défense Nationale. Deras representanter utgör den akademiska treenigheten. Denna organisation bekräftades av protokollet om nationell utbildning och försvar från 1989, sedan av protokollet från 1995 och slutligen av ett nytt protokoll från 2007. Det sistnämnda är föremål för ett ansökningscirkulär från undervisningsministeriet. Dessa två nya dokument stärker trinomialernas uppdrag och den roll som reläerna för försvar och utbildning spelar. Syfte Trinomialerna har till uppgift att ge alla ansvariga för utbildningssystemet, främst lärare, försvarsutbildning i form av konferenser, seminarier, debatter, besök på militära anläggningar eller hos personer som arbetar för försvaret. I och med att värnplikten avskaffats har de akademiska treklöverns verksamhet blivit alltmer nödvändig, eftersom det är genom lärarnas utbildning i försvarsfrågor som försvarsandan kommer att utvecklas hos unga franska pojkar och flickor, framtida vuxna och därmed framtida medborgare. Huvudlinjerna för Trinôme vid akademin i Besançon Utbildning: Ett visst antal kurser ingår i den akademiska utbildningsplanen (PAF). De gör det möjligt för deltagarna att träffa tjänstemän från de förvaltningar som ingår i försvarssystemet samt ekonomiska och sociala aktörer som arbetar med försvaret. Vissa kurser är disciplinära och riktar sig främst till lärare i historia och geografi, medan andra är avsedda för skolledare, lärare i grundläggande utbildning och lärare i alla ämnen. Trinôme deltar i IUFM i Franche-Comté för grundutbildningen av lärarutbildade gymnasielärare (inom ramen för ett forum med olika partner är Trinôme till exempel närvarande om övergripande ämnen som utbildning för hållbar utveckling, hälsa och yrkesetik). De konferenser som erbjuds av IHEDEN i Franche-Comté är öppna för lärare. De finns på agendan på den akademiska webbplatsen. Informations- och undervisningsresurser: Ett antal resurser som kan användas av lärare på gymnasienivå (referensdokument, juridiska dokument, konferensrapporter etc.) finns förtecknade på den akademiska webbplatsen.) finns på den akademiska webbplatsen historia-geografi (under rubriken "Educational resources", mappen "Defence education") Ytterligare information Partnerlänkar Försvarsministeriet Institut des Hautes Études de Défense Nationale Ministeriet för nationell utbildning Eduscol - utbildning i försvaret Akademiska företrädare Försvaret: LCL Michel MAUFRAIS DMD Adjoint du Doubs 64 rue Bersot 25 000 Besançon Tel. 03 81 87 26 70 IHEDN: Éric Ronzani 9, rue de la Suisse 90200 AUXELLES HAUT Tel. 03 84 29 55 10 Nationell utbildning: Françoise Claus IA-IPR historia-geografi Rectorat de Besançon Philippe Girard Rektor för gymnasiet i Villersexel Uppdrag att hjälpa till med dokumentation och pedagogisk reflektion om ämnen med anknytning till försvaret med fru Claus. Tjugo lärare i gymnasieskolor</w:t>
      </w:r>
    </w:p>
    <w:p>
      <w:r>
        <w:rPr>
          <w:b/>
          <w:color w:val="FF0000"/>
        </w:rPr>
        <w:t xml:space="preserve">id 227</w:t>
      </w:r>
    </w:p>
    <w:p>
      <w:r>
        <w:rPr>
          <w:b w:val="0"/>
        </w:rPr>
        <w:t xml:space="preserve">PAUL VI GENERALAUDENSIA Onsdagen den 24 maj 1978 Det är en stor glädje och ära för oss att vid denna veckovisa generalaudiens välkomna hela gruppen av deltagare i plenarförsamlingen för konferensen för det italienska biskopsämbetet, kardinaler, ärkebiskopar och biskopar och alla dem som är knutna till dem, under ordförandeskap av kardinal Anthony Poma, ärkebiskop av Bologna. Till honom och till alla dem som omger honom sänder vi en hjärtlig och vördnadsfull hälsning. Vi uttrycker också vår tillfredsställelse över den kyrkliga gemenskap som här är officiellt och andligt representerad och som ger oss ett gynnsamt tillfälle att beundra den i sin numeriska och moraliska fullhet, vid den årliga manifestationen av dess verksamhet. Vi har själva glädjen att delta inte bara som pastor i den universella kyrkan utan också i en särskild egenskap som biskop i Romkyrkan. Vi anser att denna närvaro, som sticker ut från mängden av besökare vid denna allmänna audiens, kan vara föremål för vår vanliga diskurs, även om vi bara tar upp den mycket kortfattat. Framför allt på grund av det unika och magnifika faktum att det italienska biskopsförsamlingen illustrerar den kanoniska föreningen av kyrkan i Italien. Vi minns fortfarande den stora historiska och moraliska betydelse som kardinal Giovanni Mercati, alltid beklagad och väl värd att minnas, tillskrev en sådan kanonisk förening. Den hade aldrig funnits tidigare, och nu var den ett nästan oväntat resultat av växlingar i detta lands civila historia, som mognat i sitt ödesbestämda öde. Det är en plikt och en tröst för oss att konstatera att den italienska biskopskonferensen, även innan den hade officiella stadgar, kunde bygga upp lyckliga strukturer fulla av löften, särskilt efter andra Vatikankonciliet. Den har således tydliga och kvalificerade studie- och arbetsorgan, med konkreta och väldefinierade program, som undviker så många kostsamma och speciella initiativ till förmån för framför allt enklare och mer omfattande enhetliga planer. De som har lett och organiserat den italienska biskopskonferensens centrala arbete är vi skyldiga en tacksam applåd, och vi hoppas att de kommer att fortsätta denna intensiva, organiska och effektiva verksamhet med oavbrutna framsteg. Till kardinal Pomas och hans medarbetares tålmodiga och disciplinerade talang uttrycker vi i allas namn vår broderliga tacksamhet. Diagnosen av det italienska folkets religiösa förhållanden, som ärvde en utmärkt religiös bildning, men som nu kanske är lite för rutinmässig, ledde till en översyn av metoderna och instrumenten för folklig religiositet. Denna revidering är ganska känslig och svår och har ännu inte slutförts, eftersom vi till exempel väntar på "Liber pastoralis" som ingår i konferensens förberedelser och i de kristna folkens förväntningar. Faktumet förtjänar dock beröm och uppmärksamhet. Religionsundervisningen, som är trogen traditionen men förnyad i en anda av kärlek till uppenbarelsens ovärderliga gåva och i den outtömliga förmågan att uttrycka sig didaktiskt, öppnar vägen för en ny utveckling i kyrkan. Även här känner vi oss skyldiga att tacka för det arbete som utförts och uttrycka våra önskemål om vad som återstår att göra. Vi kommer inte att gå längre i vår apologetiska diskussion om pastorernas uppgifter i den italienska kyrkan. De känner till dem: på området för religionsundervisning, den första skyldigheten; på området för religionsutövning, särskilt liturgisk utbildning och därmed kollektiv sakrala sång; sedan på området för stöd till social främjande; på området för katolsk utbildning: den</w:t>
      </w:r>
    </w:p>
    <w:p>
      <w:r>
        <w:rPr>
          <w:b/>
          <w:color w:val="FF0000"/>
        </w:rPr>
        <w:t xml:space="preserve">id 228</w:t>
      </w:r>
    </w:p>
    <w:p>
      <w:r>
        <w:rPr>
          <w:b w:val="0"/>
        </w:rPr>
        <w:t xml:space="preserve">Ett nöje för två men inte bara ... Fiorenta svart bodysuit Löfte om en mycket varm natt? Fiorenta-björnen! Ett mjukt blommönster blandat med en öppning i skrevet och på baksidan, 100% feminin! Tillgänglig i: S/M och L/XL. Frestande bodysuit med blommigt mönster. Kuporna framhäver brösten. Nedre delen av byxan betonar midjan. De justerbara banden går över på ryggen för en perfekt passform. Fin öppning precis ovanför rumpan - ger charm. Med de exponerade skinkorna och det öppna steget visar den upp din sex appeal! De spetsiga kanterna är en perfekt detalj! Sammansättning: 90 % polyamid och 10 % elastan Teknisk data - Sammansättning - 90 % polyamid 10 % elastan Specifika referenser - ean13 Laurienne body - Svart </w:t>
      </w:r>
    </w:p>
    <w:p>
      <w:r>
        <w:rPr>
          <w:b/>
          <w:color w:val="FF0000"/>
        </w:rPr>
        <w:t xml:space="preserve">id 229</w:t>
      </w:r>
    </w:p>
    <w:p>
      <w:r>
        <w:rPr>
          <w:b w:val="0"/>
        </w:rPr>
        <w:t xml:space="preserve">Härliga stunder, härliga upptäckter.... Postat av Belette marmotte, 04 augusti 2013 på 15:04 | Svara Mmmmh färska och söta björnbär i naturen, en riktig glädje! Skriven av Lulu La Lucette, 04 augusti 2013 at 15:59 | Svara very nice set of pictures... Inlagd av sweetmillie, 04 augusti 2013 på 22:32 | | Svara Inlagd av emilie, 05 augusti 2013 på 04:18 | | | Svara Ah Jag älskar denna serie av bilder, mycket trevlig sommar lycka! Skriven av charlotte, 05 augusti 2013 at 08:21 | Svara De är vackra! Den första har sublima färger, wahou ! Skriven av Petits D'om, 05 augusti 2013 at 09:08 | Svara Dina bilder är vackra, vi skulle vilja vara där. Det är svalt där, de förmedlar inte värmen från platsen. Skriven av annacarambole, 05 augusti 2013 at 11:52 | Svara och jag väntar desperat på björnbären för syltning... Skriven av maison_rouge, 08 augusti 2013 at 10:03 | Svara Det här är en fantastisk plats. Det är en fantastisk plats att vara på. Vi hade en trevlig vandring där förra året med C. och J. Skriven av marmotte007, 08 September 2013 at 22:06 | Reply</w:t>
      </w:r>
    </w:p>
    <w:p>
      <w:r>
        <w:rPr>
          <w:b/>
          <w:color w:val="FF0000"/>
        </w:rPr>
        <w:t xml:space="preserve">id 230</w:t>
      </w:r>
    </w:p>
    <w:p>
      <w:r>
        <w:rPr>
          <w:b w:val="0"/>
        </w:rPr>
        <w:t xml:space="preserve">Villkor 17 juni 2020 Version Inledning Följande villkor ("Villkor") utgör ett juridiskt avtal mellan dig ("du", "din", "ditt", "dina", "dina") och SumUp Payments Limited ("SumUp", "vi", "oss", "vår", "våra") som reglerar din användning av vår betalningsprocess och andra tjänster, vår mobilapplikation ("App" eller "Programvara") och alla versioner av våra kortläsare ("Kortläsare") (tillsammans "Tjänsterna").) SumUp är ett fullständigt licensierat betalningsinstitut som regleras av Financial Conduct Authority i Storbritannien och är ett aktiebolag registrerat i England och Wales med säte på 32 - 34 Great Marlborough St, London W1F 7JB, Storbritannien. Detta avtal är uppdelat i tre delar: Del 1 beskriver alla villkor som reglerar din användning av tjänsterna. I den andra delen beskrivs alla villkor som specifikt reglerar behandlingen av betalningar som en del av tjänsterna. Den tredje delen innehåller ytterligare rättsliga villkor som bestämmer det rättsliga förhållandet mellan dig och oss. För att kunna använda våra tjänster måste du acceptera dessa villkor i sin helhet tillsammans med vår sekretesspolicy ("sekretesspolicy") och när du accepterar dessa villkor bekräftar du att du har läst, förstått och accepterat vår sekretesspolicy. DEL ETT - Tjänsterna 1. Allmänt 1.1. Våra tjänster gör det möjligt för dig att acceptera betalkortstransaktioner ("transaktioner") från dina kunder ("kortinnehavare") med hjälp av din kompatibla mobila enhet, vårt program och en kortläsare (som inte krävs för manuellt inmatade transaktioner). Du hittar en aktuell lista över alla kompatibla mobila enheter och accepterade betalkort på vår webbplats. 1.2. Du kan använda tjänsterna antingen genom att använda en kortläsare som tillhandahålls av oss eller genom att manuellt ange betalkortsuppgifter. När du accepterar transaktioner med en av våra kortläsare kommer läsaren att användas för att genomföra och godkänna transaktioner mellan betalkortet och våra servrar. 1.3 Vi kan ge dig möjlighet till betaltjänster med kort utan presentkort som gör det möjligt för dig att ta emot e-handelsbetalningar via en tredjepartsapplikation ("partnerapplikation"), t.ex. en mobilapplikation eller webbplats som tillhandahålls av en partner ("partner") och som är föremål för en separat affärsrelation mellan dig och partnern. Om du endast accepterar betalningar via e-handel gäller inte bestämmelserna i detta avtal om kortläsare och förfaranden i samband med kort som presenteras av köparna för dig. Vårt ansvar omfattar endast de betaltjänster som tillhandahålls som en del av partnerns applikation. Vi är inte ansvariga för funktionaliteten hos partnerapplikationen eller någon annan tjänst som tillhandahålls dig eller kortinnehavaren av partnern. Om ett motsvarande avtal har ingåtts mellan dig och partnern kan vi ta ut en avgift som inte bara täcker vår transaktionsavgift utan även en partneravgift för att samla in pengar som du är skyldig en partner på grundval av ett separat avtal mellan dig och partnern ("partneravgift"). 1.4. Eventuella medel från dina transaktioner kommer att krediteras till oss och vi kommer att betala alla belopp som är skyldiga dig och enligt dessa villkor till ditt bankkonto efter att ha tagit emot betalningen ("delbetalning"). Före varje delbetalning kommer vi att dra av den tillämpliga avgiften ("taxa"). Om du väljer en prisplan ("plan") betalar du alla tillämpliga återkommande avgifter baserat på den plan du valt. Våra nuvarande taxor och planer finns på vår webbplats. 1.4.1. Genom att acceptera</w:t>
      </w:r>
    </w:p>
    <w:p>
      <w:r>
        <w:rPr>
          <w:b/>
          <w:color w:val="FF0000"/>
        </w:rPr>
        <w:t xml:space="preserve">id 231</w:t>
      </w:r>
    </w:p>
    <w:p>
      <w:r>
        <w:rPr>
          <w:b w:val="0"/>
        </w:rPr>
        <w:t xml:space="preserve">Chti kyckling (med maroilles) En maträtt från norra Frankrike. Ingredienser / för 6 personer - 6 kycklingkotletter - 1 schalottenlök - 10 cl flytande grädde - 1 stor maroillesost Realisering - Svårighetsgrad - Förberedelse - Tillagning - Tid Totalt - Lätt - 10 mn - 30 mn - 40 mn Förberedelse - 1 Smält lite smör och fräs den hackade schalottenlöken. - 2 Skär upp snitzlarna i bitar. Stek dem i cirka 20 minuter.</w:t>
      </w:r>
    </w:p>
    <w:p>
      <w:r>
        <w:rPr>
          <w:b/>
          <w:color w:val="FF0000"/>
        </w:rPr>
        <w:t xml:space="preserve">id 232</w:t>
      </w:r>
    </w:p>
    <w:p>
      <w:r>
        <w:rPr>
          <w:b w:val="0"/>
        </w:rPr>
        <w:t xml:space="preserve">I enlighet med artikel L. 3342-1 i den franska folkhälsolagen, som föreskriver att det är förbjudet att sälja alkohol till minderåriga, är skapandet av ett konto och beställning på Domaine du Verdoubles webbplats förbehållet vuxna personer som är 18 år eller äldre och som har rättshandlingsförmåga. Man påminner också om att alkoholmissbruk är farligt för hälsan och att vin, även NATURLIGT vin, bör konsumeras med måtta.</w:t>
      </w:r>
    </w:p>
    <w:p>
      <w:r>
        <w:rPr>
          <w:b/>
          <w:color w:val="FF0000"/>
        </w:rPr>
        <w:t xml:space="preserve">id 233</w:t>
      </w:r>
    </w:p>
    <w:p>
      <w:r>
        <w:rPr>
          <w:b w:val="0"/>
        </w:rPr>
        <w:t xml:space="preserve">När man tittar på och samlar in vykort som är tillägnade Le Corbusiers Cité Radieuse och upptäcker hur många kort som producerats, kan man snabbt säga att vykortsförlagen är frikostiga mot denna byggnad eftersom den på sätt och vis är exceptionell och därför förtjänar att finnas med på vykort. Utgivarna svarar i slutändan på önskemålen från kunder som kommer för att se och som vill förmedla detta besök till sina nära och kära. Detta är utan tvekan sant. Men... När det gäller Ryners vykort med namnet Marseille och dess förorter, bostadsområdet Saint Gabriel - "les rosiers", kan vi lika gärna konstatera att La Cité Radieuse finns på vykortet som alla andra sociala bostäder i Marseille och på andra ställen, och att det är mer representativt för ett vykort som tjänar till att lokalisera avsändaren i hans stad och hans livsmiljö än att visa på en arkitektonisk särställning. Som den här bloggen ofta visar är det sociala bostadsbyggandet mellan 1945 och 1980 representerat på ett återkommande sätt och utan någon arkitektonisk värdebedömning, från den hårdaste kranvägen till Le Corbusiers Cités Radieuses (alla representerade), till Jean Renaudies stjärnor (alla representerade) eller till och med Bofills geniala vandringar (alla representerade!).I samma stad, här Marseille, har vykortsutgivarna därför valt att satsa på det exceptionella, det anmärkningsvärda och det medievänliga genom att fotografera Cité Radieuse från alla vinklar, men de har också tagit med sina fotografer till stadsdelar som är mycket mindre kända för allmänheten men som har en mycket större potentiell kundkrets, som i fallet med rosbuskarna i Marseille. Men... (Jag gillar att göra det) Vi upptäcker också äntligen och tack vare Nicolas Mémains arbete att även om detta vykort med rosenbuskarna ger oss en bild av en stor hårdhet som man mycket snabbt skulle kunna klassificera i kategorin "tråkigt vykort", så räcker det med en skarpare blick och en önskan att älska denna plats bortom bilderna, för att förstå att det också är en modern arkitektur värd att intressera sig för. Nicolas Mémain hade gjort oss glada över denna upptäckt genom att publicera en serie vykort som belyser denna plats och dess modernism, en plats som i dag är märkt med Patrimoine du XXe Siècle. Utan honom skulle jag aldrig ha besökt det här distriktet och utan honom skulle jag inte ha kunnat skriva den här artikeln. Den stora redaktionella skillnaden mellan Cité Radieuse och rosenbuskarna beror säkert också på de många vykort som ägnas åt Cité du Fada, medan det så vitt jag vet bara finns vykort av rosenbuskarnas fasader. Som om nyfikenheten på en plats inte behövde utövas på en annan, som om den ena platsen redan hade blivit ett slags ikon så snart byggnaden var färdig, medan den andra, trots ett rikt och intensivt liv, snabbt sjönk in i en likgiltighet av bilder. Lyckligtvis kom en dag en fotograf som skickats av ett vykortsförlag till parkeringsplatsen, valde en synvinkel, ramade in sin bild och gjorde det på så sätt möjligt för oss att bevara Marseille rosenbuskar i sin lysande och vackra arkitektoniska sanning i svartvitt. En detalj som gör det möjligt att bättre förstå förekomsten av öppna våningar, ett slags plattform eller inre gata:</w:t>
      </w:r>
    </w:p>
    <w:p>
      <w:r>
        <w:rPr>
          <w:b/>
          <w:color w:val="FF0000"/>
        </w:rPr>
        <w:t xml:space="preserve">id 234</w:t>
      </w:r>
    </w:p>
    <w:p>
      <w:r>
        <w:rPr>
          <w:b w:val="0"/>
        </w:rPr>
        <w:t xml:space="preserve">NASA (National Aeronautics and Space Administration) var en statlig myndighet i Amerikas förenta stater på jorden som ansvarade för det amerikanska rymdforskningsprogrammet under 1900- och 2000-talen. Historia Redigera - 1958 - USA grundade NASA (verkligheten extrapolerad *) - 1958 - Explorer-programmet inleddes. (Verkligheten extrapolerad *) - 1958 - Start av Pioneer-programmet (Verkligheten extrapolerad *) Pioneer 10-sonden dök upp i "Star Trek V: The Final Frontier". Pioneer 11-sonden (1973) nämns i ett diagram i TNG Remastered-avsnittet "Loud as a Whisper". - 1958 - Start av Mercury-programmet (extrapolerad verklighet *) - 1959 - Start av Ranger-programmet. (Extrapolerad verklighet *) - 1961 - John F. Kennedy, USA:s 35:e president, tillkännagav att ett program för att skicka amerikaner till månen skulle startas. (Extrapolerad verklighet *) - 1961 - Start av Apollo-programmet. (Extrapolerad verklighet *) Flera andra bilder och referenser dök upp i serien, bland annat i TOS Remastered: "The Cage". - 1962 - John Glenn blev den förste amerikanen att kretsa runt jorden (Extrapolerad verklighet *) - 1962 - Uppskjutning av de första satelliterna från Orbiting Solar Observatory (Extrapolerad verklighet *) - 1962 - Första användningen av rymdfarkosten Titan II (Extrapolerad verklighet *) - 1962 - Start av Marinerprogrammet (Extrapolerad verklighet *) (Verkligheten extrapolerad *) - 1963 - Start av Gemini-programmet. (Verkligheten extrapolerad *) - 1964 - Start av Nimbus-programmet. (Verkligheten extrapolerad *) - 1964 - Uppskjutning av de första satelliterna för geofysiska observationer i omloppsbana. (Verkligheten extrapolerad *) - 1966 - Uppskjutning av de första satelliterna för astronomiska observationer i omloppsbana. (Verkligheten extrapolerad *) - 1967 - Uppskjutning av den första Saturn V. (Extrapolerad verklighet *) - 1969 - Apollo 11-uppdraget: Jordskeppet, som sköts upp från Cape Kennedy, landade på månen och markerade mänsklighetens första steg på en annan värld. Den 20 juli blev Neil Armstrong den första personen att gå på månen och uttalade orden "Det är ett litet steg för en människa, ett stort steg för mänskligheten". Han följdes kort därefter av Buzz Aldrin. Evenemanget sändes i tv. (ENT: "Carbon Creek", "First Flight"; TOS: "Tomorrow is Yesterday", "Return to Tomorrow"; TOS Remastered: "The Cage"; VOY: "Threshold", "One Small Step", "Nightingale", "Non Sequitur", "11:59"; "Star Trek: Insurrection") Episoderna TOS: "Tomorrow is Yesterday" (1967) och "Return to Tomorrow" (1968) hänvisade till detta uppdrag. En rapport från detta uppdrag studeras i "Star Trek: Insurrection". Ett certifikat adresserat till kadett Harry Kim år 2369 firade 400-årsdagen av uppdraget i VOY: "Nightingale", "Non Sequitur". I VOY: "11:59" minns Shannon O'Donnel att hon upplevde månlandningen framför sin tv. En bild av Buzz Aldrin (utan namn och i kostym) visas i databasens skanningar av avsnittet TOS Remastered: "The Cage", samt i avsnittet VOY: "11:59" och i "Star Trek (2009 film)". Han nämns av Archer i ENT: "First Flight". Michael Collins, den tredje astronauten, stannade kvar i månomloppsbana i kommandomodulen och nämns inte i Star Trek. - 1969 till 1972 - Uppdragen Apollo 12 till Apollo 17 (Extrapolerad verklighet *) Ett fotografi av Pete Conrad</w:t>
      </w:r>
    </w:p>
    <w:p>
      <w:r>
        <w:rPr>
          <w:b/>
          <w:color w:val="FF0000"/>
        </w:rPr>
        <w:t xml:space="preserve">id 235</w:t>
      </w:r>
    </w:p>
    <w:p>
      <w:r>
        <w:rPr>
          <w:b w:val="0"/>
        </w:rPr>
        <w:t xml:space="preserve">Tyee örhängen med upphöjda cirkulära mönster, guldpläterade. Guldplätering med en tjocklek på 3 mikrometer är den franska standarden för att använda termen "plaqué or". Denna guldplätering är mycket motståndskraftig. För att behålla smyckets glans råder jag dig att ta av den innan du duschar, att undvika omedelbar kontakt med din parfym och att lämna den i sin väska på kvällen innan du går och lägger dig. Sandrine skapar sina smycken för hand i små serier. Det kan hända att juvelerna håller på att färdigställas hos guldsmeden i södra Frankrike. I det här fallet är det nödvändigt att lägga till leveranstiden, en tillverkningstid på cirka 2 till 3 veckor (ett e-postmeddelande skickas till dig efter din beställning för att informera dig). Byten och returer är möjliga inom 14 dagar efter att du har mottagit din beställning. Smyckena får inte vara slitna eller använda och måste returneras i originalförpackningen. Kostnaderna för returfrakt är på kundens bekostnad.</w:t>
      </w:r>
    </w:p>
    <w:p>
      <w:r>
        <w:rPr>
          <w:b/>
          <w:color w:val="FF0000"/>
        </w:rPr>
        <w:t xml:space="preserve">id 236</w:t>
      </w:r>
    </w:p>
    <w:p>
      <w:r>
        <w:rPr>
          <w:b w:val="0"/>
        </w:rPr>
        <w:t xml:space="preserve">Haiti - Återuppbyggnad : Martelly och Joazile i Petite Rivière de l'Artibonite 22/09/2012 12:49:08 I fredags åkte president Michel Martelly till Petite Rivière de l'Artibonite där han deltog i den officiella ceremonin för att överlämna ett parti material och utrustning för byggnadsarbeten (vägar, broar, bevattningskanaler och ett dussin skolor) i detta departement. Denna donation från Ecuador genom den nya ecuadorianska kontingenten av militära ingenjörer som är baserad i denna stad är en del av detta vänskapliga lands stöd till återuppbyggnaden av Haiti. Ett belopp på 15 miljoner US-dollar har öronmärkts för hela projektet. Ceremonin ägde rum i närvaro av Haitis och Ecuadors försvarsministrar Jean Rodolphe Joazile och Miguel Carvajal Aguirre samt Ecuadors ambassadör i Haiti Carlos Lopez. Det var också ett bra tillfälle för statschefen att symboliskt ge tillträde till den ecuadorianska kontingenten i Petite Rivière de l'Artibonite för att stödja de utvecklingsinsatser som pågår i regionen. "Utvecklingen måste fortsätta i detta område", sade president Martelly, som begärde att två sjukhus skulle byggas i Petite Rivière och som på det haitiska folkets vägnar tackade myndigheterna och det ecuadorianska folket och lovade sitt stöd till det ecuadorianska militära ingenjörsbolaget, som hjälper till att bygga infrastruktur i Artibonite. Dessutom undertecknade ministrarna Jean Rodolphe Joazile och Miguel Carvajal Aguirre under denna ceremoni ett bilateralt samarbetsavtal om utbildning av haitiska kadetter och ingenjörer vid Ecuadors militära utbildningscenter. "Detta avtal om samarbete på försvarsområdet kommer att genomföras i slutet av månaden genom att ett trettiotal ingenjörer och kadetter väljs ut i Haiti. Republiken Ecuador kommer att utbilda våra ingenjörer i tio månader i militärteknik för att de ska få de nödvändiga färdigheterna inom byggnation och vattenrening", sade minister Joazile. Åtagandet om ömsesidig respekt för territoriell integritet och okränkbarhet och icke-ingripande i inre angelägenheter nämns tydligt i detta dokument, vilket banar väg för en lovande vänskaplig relation mellan de två länderna. Försvarsminister Jean Rodolphe Joazile, som fäster stor vikt vid civilförsvaret, välkomnade Ecuadors erfarenheter på detta område och tackade regeringen för att den gick med på att dela med sig av sin kunskap till Haiti. HL/ HaitiLibre</w:t>
      </w:r>
    </w:p>
    <w:p>
      <w:r>
        <w:rPr>
          <w:b/>
          <w:color w:val="FF0000"/>
        </w:rPr>
        <w:t xml:space="preserve">id 237</w:t>
      </w:r>
    </w:p>
    <w:p>
      <w:r>
        <w:rPr>
          <w:b w:val="0"/>
        </w:rPr>
        <w:t xml:space="preserve">Quand les oiseaux s'étaient tus En författare från Valdemarna By Alice Dricourt - April 3, 2019 at 10:54 Fred Houel bjöds in till Créteil Mediatheque Literary Festival 2018. Han fick viss framgång med thrillern Quand les oiseaux s'étaient tus. Det är en första roman som vann Prix du Masque 2017. Författaren deltog också i bokmässan för pocketböcker i St Maur des Fossés. Fred Houel har alltid bott i Val-de-Marne och är mycket fäst vid detta departement, men det är till de yttersta delarna av Arktis som han tar oss med denna thriller om snö och is. Författaren tar oss med in i en fantasivärld full av spänningar och uppenbarelser... långt ifrån 94:s mildhet! Omedelbar ombordstigning...</w:t>
      </w:r>
    </w:p>
    <w:p>
      <w:r>
        <w:rPr>
          <w:b/>
          <w:color w:val="FF0000"/>
        </w:rPr>
        <w:t xml:space="preserve">id 238</w:t>
      </w:r>
    </w:p>
    <w:p>
      <w:r>
        <w:rPr>
          <w:b w:val="0"/>
        </w:rPr>
        <w:t xml:space="preserve">Biografisk not av Marc Debrit, publicerad i Foyer Romand 1888. Albert Rilliet de Candolle dog i Genève den 30 oktober 1883, vid sjuttiofyra års ålder, efter en lång sjukdom som inte gav något hopp om att rädda honom. Trots att vi var beredda på det fanns det så mycket liv i honom, så mycket viljestyrka, han var så nödvändig och han hade en sådan plats bland oss att när den sorgliga nyheten spreds i hans hemstad kunde ingen tro det. Alla, även de som aldrig hade sett honom personligen, kände att Genève just hade förlorat en personlighet av sällsynt värde, en medborgare som hade älskat Genève lika mycket och mer än någon annan i sin hängivna och patriotiska generation. De som kände honom närmare sörjde den trogne vännen under goda och dåliga dagar, rådgivaren och stödet i svåra tider. Aldrig, i dessa tunga timmar, när allt verkar oklart, när man frestas att tvivla på det sanna och det goda, på andra och på sig själv, när livet verkar vara en korsning av återvändsgränder, har vi någonsin behövt ångra att vi har använt oss av ljuset från denna ande som såg så rätt, från detta upprätta samvete som inte visste vad det är att vara fördomsfull med en plikt. Vi är därför kanske bättre lämpade än andra att säga vad Albert Rilliet var och vilken moralisk styrka han representerade inom familjen Genève, trots den aktiva och studiemedvetna pensionering han levde i. Hans biografi har ännu inte skrivits. Någon mer kvalificerad än vi kommer säkert att ta sig an denna uppgift en dag, om så bara i form av ett förord till hans verk, som är utspridda i flera samlingar där de knappt återfinns men som ändå förtjänar att samlas. Om dessa få rader skulle kunna påskynda uppförandet av detta anspråkslösa monument till minne av en man som mer än någon annan har hedrat vårt land, skulle vi tacka redaktören för Foyer romand för det tillfälle som han har gett oss att här, i denna familjekrets, påminna om hans meriter till vår tacksamhet. Våra krav är begränsade till detta. Vi kommer att behandla mindre teologen, historikern och tänkaren än mannen, vännen som lämnade oss för fem år sedan och vars vördade drag vi vill försöka fånga, både för att påminna dem som älskade honom och för att ge alla som läser den här artikeln en känsla av sorg över att inte ha känt honom. Albert Rilliet var inte bara en elitintelligens i vars tjänst en lärdom, som det finns få av, hade placerat rikligt med material, inte samlat i en pell-mell, i en pittoresk oordning, utan lämpligt ordnat, alltid närvarande och tillgängligt. Förutom hans minne, som vi gärna skulle jämföra med ett beundransvärt klassificerat och katalogiserat bibliotek, fanns det hos honom en märklig genomträngningsförmåga, ett slags genialisk spådomskonst, som gjorde att han upptäckte det falska under skenet av det sanna. Framför allt fanns det en god tro, en respekt för sanningen som inte tillät honom att dölja den visshet han hade fått, även om den motsade hans egen övertygelse. Han hade också en skräck för alla "arrangörer" som förvandlar historien till en vädjan eller, ännu värre, till en roman. När han stötte på sådana människor, vare sig det var präster eller lekmän, skonade han dem inte. Han vände aldrig bort ögonen för att undvika att se något som kunde misshaga honom; han drog sig aldrig undan ett faktum eller torterade innebörden av en text för att göra den mer behaglig. Hans översättning av evangelierna är ett bevis på detta. Detta verk av en uppriktig och djupt övertygad troende kan samtidigt stå emot den hårdaste kritik.</w:t>
      </w:r>
    </w:p>
    <w:p>
      <w:r>
        <w:rPr>
          <w:b/>
          <w:color w:val="FF0000"/>
        </w:rPr>
        <w:t xml:space="preserve">id 239</w:t>
      </w:r>
    </w:p>
    <w:p>
      <w:r>
        <w:rPr>
          <w:b w:val="0"/>
        </w:rPr>
        <w:t xml:space="preserve">Marilyn Manson - Born Villain - skriven av Lopocomar, 2012-12-05 Tillbaka till nittiotalet! Att lyssna på ett nytt Marilyn Manson-album 2012 är lite som att ta en DeLorean till 1998. Tiden då neo-metal fick oss att bära baggy byxor och Fred Durst, Jonathan Davis och Manson var tidningarnas stjärnor och representerade ett visst sätt att vara en rebell bland miljontals andra fans. I dag är det inte utan en viss oro som man tar sig an bandets åttonde (!) cd. Efter att inte ha gjort något riktigt hörbart sedan Golden Age of Grotesque utnyttjar den före detta provokationskungen sin status för att fylla Zeniths i Frankrike och Navarra med best-of-turnéer och locka till sig några groupies. För att hålla sig i fokus omger Manson sig med artister från både underground och mainstream. Han medverkade i Shia La Beoufs första kortfilm som skådespelare och bjöd in sin kompis Johnny Depp på scen och på skiva. Slutligen kommer han även att vara huvudrollsinnehavare i Quentin Dupieux senaste kortfilm, alias Mr Oizo, som kommer att presenteras vid nästa filmfestival i Cannes. Du kan också justera kontrasten på skärmen med det här fotot. Hype som döljer skogen... En mycket uppmärksammad nyhet om Born Villain och hans skrämmande klassiska singel No Reflection. Sminket har svårt att dölja åren i hans ansikte, men Mansons musik har inte förändrats. Det betyder tyvärr inte att den åldras bra. Skrikande refränger, dåliga kraftökningar som avlöser varandra på ett ständigt martialiskt trumset, samma oändliga effekter på rösten, receptet är känt och sträcker sig till varje spår på över 4 minuter. The Gardener är den enda som verkligen sticker ut trots sina rytmiska antydningar från åttiotalet, liknande Midnight Oil. Born Villain är därför en långsam och långvarig prövning för en artist som inte har rört sig ett jota på tio år. Han samlar fortfarande på sig knull i oändliga titlar och fortsätter att spela "mister Provoc" för tonåringar på jakt efter idoler mot systemet. Tyvärr kommer de att förstå alltför sent att Marilyn Manson inte har något med protester att göra och att han bara fortsätter denna maskerad för att fylla sitt bankkonto. Vi ska hylla ansträngningen och livslängden hos den best som för länge sedan begravde sina konkurrenter från 2000-talet som nämns i början av artikeln och som drömmer om att ha samma aura i dag... Tyvärr, att bjuda in hypeartister och vänner gör inte ett bra album och vi vet att Manson aldrig kommer att ha möjlighet att nå kvaliteten på Antichrist Superstar / Mechanical Animals dyptic. Klippet regisserat av La Beouf : Marilyn Manson - Born villain 01. Hey Cruel World... 02. Ingen reflektion 03. Pistol Whipped 04. Overneath The Path Of Misery 05. Slo Mo Tion 06. Trädgårdsmästaren 07. Ondskans blommor 08. Children Of Cain 09. Urkopplad 10. Lägg ner dina jävla armar 11. Morden blir vackrare för varje dag 12. Född skurk 13. Att bryta mot samma gamla mönster</w:t>
      </w:r>
    </w:p>
    <w:p>
      <w:r>
        <w:rPr>
          <w:b/>
          <w:color w:val="FF0000"/>
        </w:rPr>
        <w:t xml:space="preserve">id 240</w:t>
      </w:r>
    </w:p>
    <w:p>
      <w:r>
        <w:rPr>
          <w:b w:val="0"/>
        </w:rPr>
        <w:t xml:space="preserve">Kommer någon av dina släktingar snart att flytta till ett vårdhem? Du bör veta att han eller hon kommer att ha vissa rättigheter, men också skyldigheter. Det finns två dokument som rör dessa: bostadsavtalet och de interna bestämmelserna. I inkvarteringsavtalet anges de ekonomiska villkoren för vistelsen. Boendetyp (dubbelrum eller enkelrum), priset för boendet, mat och vård omfattas, liksom eventuella tillägg och uppsägningsarrangemang vid avresa eller byte av bostadsort. I husets regler fastställs besökstider och besöksdagar samt hur måltiderna ordnas. De måste också ange att varje person har rätt till besök av eget val och kan åtnjuta full religiös, filosofisk, ideologisk eller kulturell frihet. Dessutom kan de boende via invånarrådet ge sin åsikt om hur vårdhemmet sköts (personal, aktiviteter osv.). Rådet sammanträder minst en gång i kvartalet. En anslagstavla med de olika punkter som diskuterats och beslut som fattats vid fullmäktigemötet görs sedan tillgänglig för invånarna. Det finns andra regler som är specifika för varje anläggning. Tveka inte att ta dig tid att läsa alla dessa dokument innan du ansluter dig till en enhet. Information publicerad den 19 maj 2020 på sidan Rest Homes / Namur.</w:t>
      </w:r>
    </w:p>
    <w:p>
      <w:r>
        <w:rPr>
          <w:b/>
          <w:color w:val="FF0000"/>
        </w:rPr>
        <w:t xml:space="preserve">id 241</w:t>
      </w:r>
    </w:p>
    <w:p>
      <w:r>
        <w:rPr>
          <w:b w:val="0"/>
        </w:rPr>
        <w:t xml:space="preserve">Den allmänna sammankomsten som var planerad till den 28 mars i Bobital har ställts in av stadshuset. Du kommer att hitta olika avsnitt om alla aspekter, tekniska, regulatoriska och andra, av vår passion samt småannonser. Du har ett forum till ditt förfogande där du till exempel kan: - Publicera småannonser för att sälja eller leta efter en sida, en motorcykel eller en korg. - Be om teknisk hjälp. - Föreslå turer eller utflykter. - Diskutera fritt i enlighet med stadgan.</w:t>
      </w:r>
    </w:p>
    <w:p>
      <w:r>
        <w:rPr>
          <w:b/>
          <w:color w:val="FF0000"/>
        </w:rPr>
        <w:t xml:space="preserve">id 242</w:t>
      </w:r>
    </w:p>
    <w:p>
      <w:r>
        <w:rPr>
          <w:b w:val="0"/>
        </w:rPr>
        <w:t xml:space="preserve">TAL AV POPE Benedictus XVI TILL MAKASE NYAPHISI NYA AMBASSADÖR FÖR LESOTHO TILL HELIGA STOLEN* Konsistoriumssalen Torsdagen den 14 december 2006 Herr ambassadör, det är med glädje jag välkomnar er i början av ert uppdrag och tar emot brevet som ackrediterar er som extraordinär och befullmäktigad ambassadör för Konungariket Lesotho vid Heliga stolen. Jag tackar er för era vänliga ord och för de hälsningar som ni framför till mig på kung Letsie III:s vägnar. Vänligen meddela Hans Majestät mina gamla respektfulla hälsningar och försäkran om mina böner för ert lands välfärd. Som ni har noterat börjar ni er mandatperiod strax efter firandet av fyrtioårsdagen av ert lands självständighet. När jag på nytt gratulerar er till denna viktiga milstolpe i Lesothos historia vill jag bekräfta Heliga Stolens stöd och uppmuntran till er regering i dess ansträngningar att stärka demokratins grundvalar och främja fred och stabilitet i hela regionen. I detta avseende är beslutet nyligen att anta en ny flagga som symboliserar en nation "i fred med sig själv och sina grannar" ett uttryck för ett lovvärt engagemang för dessa ädla mål. Dessutom är jag medveten om att Lesothos folk självt har haft mer än ett tillfälle under de senaste fyrtio åren att visa sin motståndskraft och sin beslutsamhet att fortsätta på fredens och demokratins väg, oavsett vilka påtryckningar de har mött för att förhindra detta. Tyvärr utgör de allvarliga utmaningar i form av fattigdom och brist på livsmedel som ert folk för närvarande står inför allvarliga hinder för att uppnå ert lands mål. Ekonomisk verksamhet har en moralisk karaktär och i den mån var och en är ansvarig för den andra har de rikare länderna en skyldighet att solidariskt och rättvist främja allas utveckling (jfr Kompendium för kyrkans sociallära, 333). I en värld där kommunikationer och handel har fått en global dimension är denna plikt desto tydligare eftersom det finns medel för att uppfylla den. Som ni vet har Heliga stolen åtagit sig att stödja det internationella samfundets ansträngningar för att uppnå millennieutvecklingsmålen och på samma sätt alla initiativ som syftar till en mer rättvis fördelning av resurser och möjligheter till ekonomisk tillväxt. Samtidigt fortsätter han att uppmana de regeringar som tar emot bistånd att odla ansvarskänsla, ärlighet och respekt för rättsstaten som nödvändiga villkor för att se till att det bistånd de får används till förmån för de mest behövande (jfr Ecclesia in Africa, nr 113). I detta avseende, ers excellens, gläder det mig att höra era ord om den höga prioritet som kungariket Lesotho ger åt kampen mot korruption, och jag försäkrar er om att jag uppmuntrar er i dessa mycket värdefulla ansträngningar. Aids, som drabbar flera miljoner människor på den afrikanska kontinenten, har orsakat oändligt lidande för folket i ert land. Den katolska kyrkan är djupt angelägen om att göra allt som är möjligt för att lindra lidandet för alla dem som drabbats av denna grymma sjukdom och deras familjer. I de sjukas och dödas ansikten känner kristna igen Kristi ansikte, och det är honom vi tjänar när vi erbjuder hjälp och tröst åt dem som lider (jfr Mt 25:31-40). Samtidigt är det oerhört viktigt att förmedla budskapet att trohet inom äktenskapet och avhållsamhet utanför äktenskapet är det bästa sättet att vara gift.</w:t>
      </w:r>
    </w:p>
    <w:p>
      <w:r>
        <w:rPr>
          <w:b/>
          <w:color w:val="FF0000"/>
        </w:rPr>
        <w:t xml:space="preserve">id 243</w:t>
      </w:r>
    </w:p>
    <w:p>
      <w:r>
        <w:rPr>
          <w:b w:val="0"/>
        </w:rPr>
        <w:t xml:space="preserve">Om produkt och leverantörer: 66779 hartsbräda finns på Alibaba.com. Omkring 4 % av dessa är andra skivor, 2 % är sandwichpaneler och 1 % är isoleringsmaterial och element. Det finns 66611 leverantörer av hartsskivor, främst i Asien. De främsta leverantörsländerna är Kina, Hongkong SAR och Taiwan, Kina, som står för 99 %, 1 % och 1 % av leveranserna av hartsskivor. Välj certifierade produkter genom att köpa från godkända tillverkare, varav 18420 är ISO9001-certifierade, 3863 är ISO14001-certifierade och 3301 är certifierade enligt andra standarder.</w:t>
      </w:r>
    </w:p>
    <w:p>
      <w:r>
        <w:rPr>
          <w:b/>
          <w:color w:val="FF0000"/>
        </w:rPr>
        <w:t xml:space="preserve">id 244</w:t>
      </w:r>
    </w:p>
    <w:p>
      <w:r>
        <w:rPr>
          <w:b w:val="0"/>
        </w:rPr>
        <w:t xml:space="preserve">Jag vill göra ett ljud för miljoner skäl Trött på att ta av mig huvudet, jag sätter detta ljud ner Och jag gör det för miljoner pojkar och flickor Som inte vet hur man säger att jag älskar dig och förlåter dig För miljoner skäl, En natt festar vi och imorgon tar vi av oss huvudet Ett ljud för miljoner Det är alltid samma låt OK det är skiten med din man, Ibland blir vi in i det, Varför står du upp mot honom när han kommer tillbaka till dig Han kommer aldrig till den punkt han drömmer om att du ska sluta Detta är inte en sång utan en instruktionsbok Kvinnor är värdefulla och vackra, De tror att de är drottningar Det fungerar om du fyller honom och gör honom till din kung Men jag pratar till dig, älskling, De är förbannade på att vi klagar Innerst inne tror jag att de gillar det De säger att kvinnor är tråkiga Alltför ofta är de krävande De säger att män är tuffa, Är de skräp? Det sägs att kvinnor är jobbiga och ofta krävande Det sägs att män är tuffa Men vi drömmer alla om att få det att hålla Jag vill göra ett ljud för miljontals skäl Trött på att ta av mig huvudet, så jag har skrivit det här ljudet Och jag gör det för miljontals pojkar och flickor som inte längre vet hur man säger att jag älskar dig och att jag är ledsen För miljontals skäl, En natt festar vi och imorgon tar vi av oss huvudet Ett ljud för miljontals För miljontals Det är alltid samma sång Jag vänder mig till dem som inte svarar När hon ringer 100 gånger, Jag pratar om dem som låtsas fly från komplimanger Men så fort han vänder ryggen till hoppar hon av glädje Och om de frånvarande har fel Jag tror att mannen är stark Och får oss att säga det vi inte ens föreställt oss i slutet Det är så det är, historien förändras inte Och vi blir prinsessor med ett vaktelliknande utseende De säger att kvinnor är tråkiga Alltför ofta krävande De säger att män är hårda, Är de avskum för det? Det sägs att kvinnor är jobbiga och ofta krävande Det sägs att män är tuffa Men vi drömmer alla om att få det att hålla Jag vill göra ett ljud för en miljon skäl Trött på att ta mitt huvud, jag lägger ner det här ljudet Och jag gör det för en miljon pojkar och flickor som inte vet hur man säger att jag älskar dig och förlåter För en miljon skäl, En kväll festar vi och i morgon blir vi arga Ett ljud för miljoner För miljoner Det är alltid samma sång Ooh ooh Till mina systrar som jobbar som män Till dem som vill ha starka kvinnor Inte dem som vill ha eskorter Jag ville göra ett ljud för miljoner Ett ljud för miljoner Vad är nyttan om vi blir arga i morgon Ja Alltid samma sång Jag vill göra ett ljud för miljoner Trött på att bli arga, Jag har skrivit ner det här ljudet Och jag gör det för miljontals pojkar och flickor som inte vet hur man säger att jag älskar dig och att jag är ledsen För miljontals orsaker, en natt festar vi och imorgon blir vi galna Ett ljud för miljontals För miljontals Det är alltid samma låt Asaiah Wala Longanga, Charlotte Gonin, Karine Patient</w:t>
      </w:r>
    </w:p>
    <w:p>
      <w:r>
        <w:rPr>
          <w:b/>
          <w:color w:val="FF0000"/>
        </w:rPr>
        <w:t xml:space="preserve">id 245</w:t>
      </w:r>
    </w:p>
    <w:p>
      <w:r>
        <w:rPr>
          <w:b w:val="0"/>
        </w:rPr>
        <w:t xml:space="preserve">I denna fil samlas alla artiklar som förklarar vårt nuvarande ekonomiska system, i den ordning de har publicerats, för att underlätta läsningen och förståelsen av dem, samt ett förslag till finansiell omorganisation. Låt oss komma ihåg att växelvalutan (pengar) uppfanns för nästan 3 000 år sedan och att alla efterföljande korrigeringar och tillägg under århundradena har gått i samma riktning: att försämra dess användning till förmån för ett fåtal. I flera publikationer från etnologer och historiker sägs det till och med att denna uppfinning, som mycket snabbt följdes av uppfinningen av verklig handel, mycket snabbt ledde till att olika klasser skapades, de flesta av dem dominerade av en enda, svält, slaveri, de första krigen mellan människor och de stora imperierna ... det är dags för mänskligheten att utvecklas i denna fråga, det är brådskande ... Incursion i ett alltför reserverat område: pengar - Del 1 Jag återkommer till en mycket bra studie gjord av den oberoende gruppen ATTAC som inte bara återkommer till den grundläggande historien som ledde oss till den nuvarande ekonomiska situationen för hela planeten, utan som också i stor utsträckning förklarade och förutsåg riskerna som inträffade sedan detta arbete, som är från 2004,... Gruppen fortsätter sina iakttagelser och inlägg, och jag personligen håller med om deras slutsatser, liksom om bakgrunden: Incursion into a overly reserved field: money Förord ATTAC:s huvudteman, vare sig det handlar om skatt på valutatransaktioner, skatteparadis och ekonomisk brottslighet, avskaffande av tredje världens skulder och de internationella finansiella institutionernas (IMF, WTO, Världsbanken) roll, pensioner och pensionsfonder, privatisering av offentliga tjänster och patentering av livet, kretsar alla kring pengar. Men detta centrala tema tas inte upp direkt. Varför skulle inte den medborgare som vägrar att underkasta sig marknadens diktatur ifrågasätta verktyget för denna diktatur? Att överlåta detta område till experterna innebär att man gör det till ett reserverat område som ingen medborgare har kontroll över. Även om de komplexa monetära frågorna är skrämmande och avskräckande ville vi ta itu med dem för att försöka överbrygga klyftan mellan dem som känner till dem och kan dra nytta av dem, och dem som inte gör det och drabbas av konsekvenserna. Vi började med en mycket välbekant idé om pengar: de är det som gör det möjligt för oss att utbyta med våra omgivningskretsar, så de är en social länk. Och vi var beredda att tro att pengar bara är en mellanhand mellan människor, med andra ord att de är politiskt neutrala. Vi visste att dess form hade utvecklats under historiens lopp, men vi var övertygade om att denna utveckling på ett naturligt sätt hade följt teknologins utveckling och att den därför inte hade någon annan betydelse för relationerna mellan människor än att underlätta deras utbyte... Vissa av oss var till och med övertygade om, utan att egentligen ha ställt oss frågan, att ett lands valuta skapades naturligt genom beslut av dess regering! Vi förstod först att "pengar", som vi alltid talar om, inte längre existerar. Vi upptäckte till vår förvåning att skapandet av lagliga betalningsmedel i huvudsak är en fråga om privata intressen. Sedan fick vi bland annat veta att den inte längre garanteras av någon verklig förmögenhet, vilket har öppnat upp den lukrativa riskmarknaden. Och att parallella valutor, som LETS, inte är mer olagliga än lunchkuponger, shoppingkuponger och andra lojalitetskort som handelskedjor erbjuder sina kunder som reklam. Diskussionen ledde till ett antal slutsatser. Diskussionen ledde till några slutsatser och förslag: För det första att det i en demokrati är den politiska debatten som bör fatta de viktigaste besluten om valutan.</w:t>
      </w:r>
    </w:p>
    <w:p>
      <w:r>
        <w:rPr>
          <w:b/>
          <w:color w:val="FF0000"/>
        </w:rPr>
        <w:t xml:space="preserve">id 246</w:t>
      </w:r>
    </w:p>
    <w:p>
      <w:r>
        <w:rPr>
          <w:b w:val="0"/>
        </w:rPr>
        <w:t xml:space="preserve">Beskrivning Livia brick läderbälte i några ord... Livia brick läderbälte är ett originellt plagg som kommer att ge mycket stil till din outfit. Dess ursprung Livia bältet i tegelskinn tillverkades i vår italienska verkstad i en liten stad norr om Turin. Detaljer Livia är ett noggrant tillverkat läderbälte av äkta kohudsläder. Vi gillar de gyllene metallelementen som kontrasterar fint mot lädret. Användning Den kan bäras högt, precis vid midjan eller lågt. På en tröja, en jacka, en klänning, en skjorta.... Du kommer att älska att bära det här vackra bältet varje dag med mycket originalitet och finess!</w:t>
      </w:r>
    </w:p>
    <w:p>
      <w:r>
        <w:rPr>
          <w:b/>
          <w:color w:val="FF0000"/>
        </w:rPr>
        <w:t xml:space="preserve">id 247</w:t>
      </w:r>
    </w:p>
    <w:p>
      <w:r>
        <w:rPr>
          <w:b w:val="0"/>
        </w:rPr>
        <w:t xml:space="preserve">Antagen och öppnad för undertecknande och ratificering genom generalförsamlingens resolution 2106 A(XX) av den 21 december 1965 Ikraftträdande: 4 januari 1969, i enlighet med bestämmelserna i artikel 19 Konventionsstaterna, som är parter i denna konvention, som beaktar att Förenta nationernas stadga bygger på principerna om alla människors värdighet och jämlikhet, och att alla medlemsstater har åtagit sig att vidta gemensamma och separata åtgärder i samarbete med Förenta nationerna för att uppnå ett av Förenta nationernas ändamål, nämligen I den allmänna förklaringen om de mänskliga rättigheterna förklaras att alla människor föds fria och lika i värdighet och rättigheter och att alla har rätt till alla de rättigheter och friheter som anges i denna förklaring. Förenta nationerna har fördömt kolonialismen och alla former av segregation och diskriminering som är förknippade med den, oavsett i vilken form och var de förekommer. FN:s deklaration om avskaffande av alla former av rasdiskriminering av den 20 november 1963 (generalförsamlingens resolution 1904 (XVIII)). övertygade om att varje doktrin om överlägsenhet baserad på rasskillnader är vetenskapligt felaktig, moraliskt förkastlig och socialt orättvis och farlig och att det inte kan finnas något som rättfärdigar rasdiskriminering i någon del av världen som på nytt bekräftar att diskriminering av människor på grund av ras, hudfärg eller etniskt ursprung är ett hinder för vänskapliga och fredliga förbindelser mellan nationer och kan störa folkens fred och säkerhet samt den harmoniska samexistensen mellan personer inom samma stat som är övertygade om att förekomsten av rasbarriärer är oförenlig med idealen för varje mänskligt samhälle, som är oroade över de yttringar av rasdiskriminering som fortfarande förekommer i vissa delar av världen och över regeringspolitik som bygger på rasöverlägsenhet eller hat, såsom apartheid, segregation och separation Fast beslutna att vidta alla nödvändiga åtgärder för att snabbt avskaffa alla former och yttringar av rasdiskriminering och för att förebygga och bekämpa rasistiska doktriner och metoder för att främja god förståelse mellan raserna och för att bygga upp ett internationellt samhälle fritt från alla former av rasistisk segregation och diskriminering. med beaktande av konventionen om diskriminering i fråga om anställning och yrke, som antogs av Internationella arbetsorganisationen 1958, och konventionen mot diskriminering i fråga om utbildning, som antogs av FN:s organisation för utbildning, vetenskap och kultur 1960</w:t>
      </w:r>
    </w:p>
    <w:p>
      <w:r>
        <w:rPr>
          <w:b/>
          <w:color w:val="FF0000"/>
        </w:rPr>
        <w:t xml:space="preserve">id 248</w:t>
      </w:r>
    </w:p>
    <w:p>
      <w:r>
        <w:rPr>
          <w:b w:val="0"/>
        </w:rPr>
        <w:t xml:space="preserve">Vi är mycket stolta över att kunna presentera vår nya identitet som helt och hållet förkroppsligar våra värderingar. Yanomami tëpë, bokstavligen "människor", mer känd som Yanomami, är ett sydamerikanskt folk med en enorm botanisk kunskap. Namnet är ett eko av kärnan i vårt projekt, där vi vill placera människan och naturen i centrum. Den symbol som vi har förknippat namnet Yanomami med är en symbol för tillväxt, vitalitet och öppenhet mot världen. Vi tror på naturens positiva inverkan på människan och vet att dess levande karaktär är en viktig energikälla. Vi anser att människor är företagets viktigaste resurs och att grönare kontor för att odla "välbefinnande på jobbet" är en konkret åtgärd som gör människor gladare och effektivare, det är en positiv cirkel. Vi anser att om du ger dina team befogenheter och engagerar dem är det ett starkt tecken på förtroende. Yanomami omprövar upplevelsen av växter på kontoret genom att ge tillbaka en mänsklig dimension genom samarbete. Yanomami gör företag gröna för att odla "välbefinnande på jobbet", en konkret åtgärd. Yanomamis uppdrag är att göra företag av alla storlekar i hela Frankrike gröna. Yanomami är den stam som återskapar länken mellan människa och natur! 8 rue Berjon 69009 Lyon 04 78 33 21 93 contact@yanomami.fr</w:t>
      </w:r>
    </w:p>
    <w:p>
      <w:r>
        <w:rPr>
          <w:b/>
          <w:color w:val="FF0000"/>
        </w:rPr>
        <w:t xml:space="preserve">id 249</w:t>
      </w:r>
    </w:p>
    <w:p>
      <w:r>
        <w:rPr>
          <w:b w:val="0"/>
        </w:rPr>
        <w:t xml:space="preserve">Den här salladen är mitt dagliga bröd i Japan. Den är utsökt och mycket hälsosam. I den finns kardborre, morötter, kombu och färsk ingefära, som är rika på fibrer, vitaminer och mineraler, lite sötsyrlig sås och lite rödpeppar för att krydda det hela. Klöver är inte den lättaste ingrediensen att hitta i Frankrike, men om du kan, försök, det är ett bra sätt att få tag på den. Den här salladen är en stor japansk klassiker, kinpira gobo, som ofta finns i bento. Den är uppfriskande, kryddig och superhälsosam. Klöver (på japanska gobo eller 牛蒡 / ゴボウ) har en mycket fiberrik konsistens och måste tuggas ordentligt, vilket är en grundläggande rekommendation för alla dieter. Så ja, den ser konstig ut, som en hårig häxpinne, och den är besvärlig "hej, jag går runt med en häxpinne på gatan, la la la la", men den är, trots det märkliga utseendet, mycket lätt att tillaga och smakerna är utsökta. Den är söt och påminner om kronärtskockor, som är en nära släkting till kardborren, och sedan är den krispig. Så här gör du den här japanska salladen. Om du som jag inte har en matberedare rekommenderar jag ett fantastiskt verktyg som finns i många asiatiska butiker, men även på Carrefour (där jag hittade min) och förmodligen på andra ställen: ett julienne-rivjärn. Den ser ut som en skalare men har små tänder. Istället för att skalas, rivs den. Jag använder den varje dag. När du har rivit din kardborre, lägg den i en stekpanna eller wok med en matsked sesamolja och en rejäl skopa vatten och fräs den i 15 minuter på medelvärme, täck om möjligt. Du vill inte att kardemumman ska brännas, utan bara att den ska mjukna när den kokar lite. Du får inte heller överkoka din sesamolja, eftersom den inte tål särskilt höga temperaturer. Under tiden kan du riva morötter och ingefära på samma sätt. Det är bättre att använda färsk ingefära, som är svårare att hitta i Frankrike men som finns i bra asiatiska livsmedelsbutiker. Roten är mycket vit, spetsarna är rosa. Smaken är finare, mildare och framför allt är konsistensen mycket mindre fiberrik. Du kan lägga hela innehållet i pannan i din salladsskål, den är nästan klar. Tillsätt sojasås, mirin och risvinäger (om du har svårt att hitta mirin kan du fuska med sake/torrt vitt vin och lite socker, det är inte samma sak, men det kan ge en illusion av att det är samma sak), några droppar sesamolja, chilipeppar som du har skurit i mycket tunna skivor och sesamfrön - torrostade i en stekpanna, det är bättre - och voila, det är klart.</w:t>
      </w:r>
    </w:p>
    <w:p>
      <w:r>
        <w:rPr>
          <w:b/>
          <w:color w:val="FF0000"/>
        </w:rPr>
        <w:t xml:space="preserve">id 250</w:t>
      </w:r>
    </w:p>
    <w:p>
      <w:r>
        <w:rPr>
          <w:b w:val="0"/>
        </w:rPr>
        <w:t xml:space="preserve">Lägenheterna ligger i Tosmur, Alanya, omgiven av Dim Cay-floden, det röda tornet och Alara-slottet. Lägenheterna ligger nära bekvämligheter som kaféer, restauranger, barer, affärer, marknader, köpcentrum, klinik, apotek, parker och kollektivtrafik. Det närmaste köpcentret ligger 50 meter bort, och lägenheterna ligger på gångavstånd från Obas centrum. Kvalitetslägenheterna ligger 200 meter från sandstranden, 2 km från Alanyas centrum, 37 km från Gazipasa flygplats och 129 km från Antalyas internationella flygplats. Lägenheter i ett komplex på en tomt på 8.632 m² varav 1.554 m² är byggnad och 7.078 m² sociala faciliteter bestående av 4 block med 9 våningar och 16 lägenheter utrustade med en väldesignad trädgård, concierge, pool, barnpool, bastu, fitnesscenter, hiss, cafeteria, grillplats, generator, lekplats, pingisbord, basketplan, volleybollplan, parkeringsplats, spelrum med biljard och bordtennis, säkerhetskamera och bevakning dygnet runt. Lägenheterna 2+1 är 104 m² stora och har ett vardagsrum, ett amerikanskt kök, ett badrum, en toalett, en tvättstuga och 2 balkonger. Duplex 4+1 är 229 m² stora och har ett vardagsrum, ett amerikanskt kök, 2 badrum, en toalett, en tvättstuga, 2 balkonger och en terrass. Lägenheterna är utrustade med köksutrustning, elektrisk varmvattenberedare, telefondörr, hushållsapparater, spotlights, golvvärmesystem, satellit-TV-system och trådlös internetuppkoppling. Kontakta oss för mer information. I ett komplex Beskrivning Apartments ligger i Tosmur, Alanya, omgivet av Dim Cay-floden, det röda tornet och Alara-slottet. Lägenheterna ligger nära bekvämligheter som kaféer, restauranger, barer, affärer, marknader, köpcentrum, klinik, apotek, parker och kollektivtrafik. Det närmaste köpcentret ligger 50 meter bort, och lägenheterna ligger på gångavstånd från Obas centrum. Kvalitetslägenheterna ligger 200 meter från sandstranden, 2 km från Alanyas centrum, 37 km från Gazipasa flygplats och 129 km från Antalyas internationella flygplats. Lägenheter i ett komplex på en tomt på 8.632 m² varav 1.554 m² är byggnad och 7.078 m² sociala faciliteter bestående av 4 block med 9 våningar och 16 lägenheter utrustade med en väldesignad trädgård, concierge, pool, barnpool, bastu, fitnesscenter, hiss, cafeteria, grillplats, generator, lekplats, pingisbord, basketplan, volleybollplan, parkeringsplats, spelrum med biljard och bordtennis, säkerhetskamera och bevakning dygnet runt. Lägenheterna 2+1 är 104 m² stora och har ett vardagsrum, ett amerikanskt kök, ett badrum, en toalett, en tvättstuga och 2 balkonger. Duplex 4+1 är 229 m² stora och har ett vardagsrum, ett amerikanskt kök, 2 badrum, en toalett, en tvättstuga, 2 balkonger och en terrass. Lägenheterna är utrustade med köksutrustning, elektrisk varmvattenberedare, telefondörr, hushållsapparater, spotlights, golvvärmesystem, satellit-TV-system och trådlös internetuppkoppling.</w:t>
      </w:r>
    </w:p>
    <w:p>
      <w:r>
        <w:rPr>
          <w:b/>
          <w:color w:val="FF0000"/>
        </w:rPr>
        <w:t xml:space="preserve">id 251</w:t>
      </w:r>
    </w:p>
    <w:p>
      <w:r>
        <w:rPr>
          <w:b w:val="0"/>
        </w:rPr>
        <w:t xml:space="preserve">✔ För barn från 6 månader till 10 år ✔ Unik ergonomisk design ✔ Tillverkad av bokträ ✔ Kapacitet upp till 90 kg ✔ Justerbar sits och fotstöd ✔ Sits justerbar från 43 cm till 60 cm, i steg om 3,4 cm ✔ Fotstöd justerbar från 14 cm till 38 cm, i steg om 3,4 cm ✔ Höjd på säkerhetsbågen : 72 cm ✔ Ungefärliga mått: 52x45x83cm (LLH) ✔ 2 hjul för enkel förflyttning utan att skrapa golvet ✔ 2 års tillverkargaranti Leveranstid: ca. 1-4 veckor ComfortBaby Vorteile Bequem monatlich finanzieren. Högvärdig massiv Buchenholz. Achtung: Auf alle Stühle sparen Sie 20%. Glöm inte koden 20CHAIR19 i varukorgen eller på hyllan. Jetzt 20% sparen: Auf alle Stühle mit Gutscheincode 20CHAIR19 Achtung: Auf alle Stühle sparen Sie 20%. Glöm inte Gutscheincode 20CHAIR19 i varukorgen eller på kassan. Handpenning från €#,## per månad möjligt ComfortBaby® SmartChair 2in1 - Justerbar barnstol Rätt stol för alla åldrar. SmartChair 2in1 barnstol som växer med ditt barn kombinerar ergonomisk design och högkvalitativa material och är skapad med den senaste träbehandlingstekniken för att ge en solid konstruktion. Barnstolens breda fotavtryck ger ett stabilt stöd för bordet. Den här barnstolen växer med ditt barn och kan användas från 6 månader till 10 år. En hälsosam sittställning i föräldrarnas ögonhöjd stimulerar barnets utveckling. På så sätt kan barnet delta i familjelivet med glädje och observera sin omgivning. Perfekt rundade ytor och fokus på säkerhet gör SmartChair 2in1 till en oumbärlig möbel i en barnvänlig miljö. Ett valfritt 5-punktsinfästningssystem ger extra stöd när ditt barn vill utforska sin omgivning. Den här barnstolen bör ingå i grundutrustningen för barn under 10 år. Sätespositionen, höjden på brickan och fotstödet kan justeras oberoende av varandra. SmartChair 2in1 är tillverkad av björk och bok och blir en långvarig följeslagare i din matsal. Garanterat! Mer information / funktioner : - Uppmuntrar en bra sittställning - utvecklad tillsammans med ortopeder - Stöder och korrigerar ditt barns hållning - Modern, ergonomisk design med stor funktionalitet - Växer med ditt barn på ett smart sätt - kan användas upp till 10 års ålder - Hög säkerhet tack vare den solida konstruktionen. - Hållbar - tillverkad av björk och bok - Avtagbar bricka och fotstöd - Lätt att montera - Lätt att flytta tack vare hjulen - Lätt montering av brickan tack vare ett snäppsystem Tillgängliga alternativ : - Bekväma, avtagbara och tvättbara sittdynor - 5-punktssele (för säkerhet utan att begränsa rörligheten) - Bordsskiva (för din egen sele) Grundmått: Längd: 52 cm Bredd: 45 cm Höjd: 82,6 cm Sätesmått: Längd: 40 cm Bredd: 24,7 cm Höjd: 1,2 cm Fotstödsmått: Längd: 40 cm Bredd: 39 cm Höjd: 1,2 cm Lådmått: Längd: 56 cm Bredd: 49 cm Höjd: 86 cm Maximal belastning: 90 kg Leveransvikt: 9 kg Paketets innehåll : - Ramelement - Fotstöd - Säkerhetsklämma - Monteringsanvisningar - Garantikort Tillverkningsgaranti: Säkerheten garanteras med ComfortBaby.global tillverkargaranti. När det gäller funktionalitet finns en tvåårig garanti från och med det datum då produkten mottas. Naturligt slitage och tecken på användning omfattas inte av garantin. ComfortBaby.global garantier</w:t>
      </w:r>
    </w:p>
    <w:p>
      <w:r>
        <w:rPr>
          <w:b/>
          <w:color w:val="FF0000"/>
        </w:rPr>
        <w:t xml:space="preserve">id 252</w:t>
      </w:r>
    </w:p>
    <w:p>
      <w:r>
        <w:rPr>
          <w:b w:val="0"/>
        </w:rPr>
        <w:t xml:space="preserve">Open Science, Engaged Science, Against the Commodification of Knowledge" University of Sherbrooke: 9, 10 och 11 maj 2011 Mélissa Lieutenant-Gosselin och Florence Piron, Université Laval, ansvariga Tack till våra sponsorer: Clermont Domingue och Centre de transfert pour la réussite éducative du Québec. Jean Bernatchez och Florence Piron använde sina bidrag från Social Sciences and Humanities Research Council of Canada för att betala för registrering av flera talare. Mediebevakning av konferensen och vetenskapsbaren: - Intervju mellan Jean Bernatchez, en av talarna, och Yanick Villedieu i tv-programmet Les Années lumière, 15 maj 2011: - Yanick Villedieus artikel om konferensens tema, med några kommentarer - Rundabordssamtal om konferensens tema i tv-programmet Je vote pour la science, tisdagen den 17 maj 2011 - Reportage på Agence science presse om den vetenskapsbar som vi anordnade som ett komplement till konferensen tisdagen den 10 maj. Hårda fakta för forskarsamhället. Beskrivning av konferensen Sedan 1990-talet har antagandet av kunskapsekonomin utan offentlig debatt i den offentliga vetenskapspolitiken i rika länder förändrat vetenskapens praktik. Genom att insistera på behovet av "patenterbara och säljbara upptäckter" och på partnerskap med den privata sektorn verkar staten gynna "högpresterande vetenskap" som bedöms utifrån antalet publikationer eller ekonomiska spin-offs. Denna industriella modell för vetenskaplig forskning har många konsekvenser, särskilt för kvaliteten och den sociala relevansen hos den vetenskap som produceras, liksom för framtiden för samhällsvetenskap och humaniora och för forskning som syftar till det gemensamma bästa. Det som vissa kallar "nyliberal vetenskap" har också negativa konsekvenser för forskningens integritet och etik. Det finns andra sätt att bedriva vetenskap som främjar andra värden, t.ex. samarbete, delning, öppenhet, tillgänglighet och insyn. Vi vill göra dem kända och föreslå dem som inspirationskällor eller som vetenskapens möjliga bidrag till fred, respekt för mänskliga rättigheter, rättvisa, miljöskydd och en rättvis omfördelning av rikedomar mellan länderna i nord och syd. Inom ramen för denna tvärvetenskapliga konferens föreslår vi två huvudteman: å ena sidan kunskapsekonomin och dess konsekvenser, särskilt för vetenskapens etik, vetenskaplig praxis, politik eller miljö, samt dess sociala och ekonomiska återverkningar. Å andra sidan vill vi presentera exempel på alternativa sätt att bedriva vetenskaplig forskning, t.ex. a) vetenskap i samarbete, b) öppen vetenskap (e-vetenskap, vetenskap 2.0) som gör data tillgängliga och c) engagerad vetenskap som fokuserar på den sociala och politiska relevansen av en forskningsverksamhet som lyssnar till gemensamma värderingar. Evenemanget kommer att samla närmare 50 forskare från Kanada, Frankrike, USA och Haiti, som representerar en rad olika discipliner: kemi, teknik, kommunikation, statsvetenskap, hälsa, samhällsvetenskap, utbildning, sociologi, planering, historia, administration, journalistik, konst, osv. Dessutom kommer medlemmar av det civila samhället att bjudas in att komma och diskutera med våra talare om följande tema: "Vad förväntar sig medborgarna av vetenskaplig forskning? Slutligen kommer hela konferensen att filmas och filmerna kommer att vara tillgängliga för alla på en webbplats. Diskussionerna om presentationerna och idédebatten kommer därmed att kunna fortsätta på Internet. För att kontakta oss: Florence.Piron@com.ulaval.ca Länk till programmet på ACFAS:s webbplats, med information om var du befinner dig. Program Måndag 9 maj Ordförande: Florence Piron, Université Laval Kommunikation 9.30 Jean-Raphaël Champagne, U</w:t>
      </w:r>
    </w:p>
    <w:p>
      <w:r>
        <w:rPr>
          <w:b/>
          <w:color w:val="FF0000"/>
        </w:rPr>
        <w:t xml:space="preserve">id 253</w:t>
      </w:r>
    </w:p>
    <w:p>
      <w:r>
        <w:rPr>
          <w:b w:val="0"/>
        </w:rPr>
        <w:t xml:space="preserve">Ägare och förare av tunga fordon Ägaren och föraren av tunga fordon måste känna till och följa de regler som gäller för gods- och persontransporter på väg. Tunga fordon som omfattas - Vägfordon med en totalvikt (GVWR) på 4 500 kg eller mer - Vägfordon som transporterar farliga ämnen som kräver faroplaceringsskyltar Skyldigheter för tunga fordon Ägaren och operatören av tunga fordon har också flera skyldigheter att uppfylla. De delar på en del av ansvaret. Deras ansvarsområden är bland annat följande: För ägaren - Mekaniskt underhåll av hans tunga fordon För operatören - Säkerhetspatrull - Säkerhetsstandarder - Last och dimensioner - Transport av farligt gods - Särskilt trafiktillstånd</w:t>
      </w:r>
    </w:p>
    <w:p>
      <w:r>
        <w:rPr>
          <w:b/>
          <w:color w:val="FF0000"/>
        </w:rPr>
        <w:t xml:space="preserve">id 254</w:t>
      </w:r>
    </w:p>
    <w:p>
      <w:r>
        <w:rPr>
          <w:b w:val="0"/>
        </w:rPr>
        <w:t xml:space="preserve">När du läser detta nyhetsbrev kan du lyssna på Sona Jobartehs låt - GAMBIA Kära vänner till Girafferna, Kära vänner och älskare av CNV, Jag är fascinerad av den återkommande frågan "Är CNV något för sorglösa människor?" och delar nedan med mig av de insikter som några av er har gett om denna fråga och de lärdomar som jag har dragit av den. Inför sommaren, som för vissa är semester, kommer här några nyheter om hur vår förening utvecklas, några idéer till semestrar om du inte har bestämt dig än (där kyssar och nallar kanske är en del av festen?...), idéer om kurser för det nya läsåret, varav en - organiserad av föreningen - för att pedagogiskt vägleda dem som vill förmedla NVC i enlighet med Marshall Rosenbergs budskap, den andra för att utveckla färdigheter i att underlätta återupprättande cirklar, presentation av videor (inklusive vår första produktion på YouTube!) och nya publikationer för att hjälpa människor att upptäcka eller lära sig mer om icke-våldsam kommunikation. Om det här nyhetsbrevet eller några av dess delar talar till dig eller utmanar dig, sprid det till dina kontakter! Delta i arbetet med att göra NVC känt och i pacificeringen av relationerna inom oss, runt omkring oss och på planetarisk nivå. En vacker sommar till dig! Jacqueline Uttrycket "We don't live in a Care Bear world" (Vi lever inte i en värld av sköna björnar) har blivit ett vanligt uttryck för att betyda att vi inte lever i en idealisk värld där alla är snälla. Bisounours är en sammandragning av orden bisou och nounours. Thomas d'Ansembourg klargör detta i titeln på sin bästsäljare: "Sluta vara snäll, var verklig". Godfrey Spencer, som intervjuades av Frank Nathié om NVC som ett språk för icke-judar, för vårdbjörnar, säger följande: "Om det finns en aspekt av vårdbjörn är det för att köpa den andra personen och jag vill inte att denna vackra process ska betraktas som ett sätt att sälja mig själv. Ändå är det en möjlighet. Jag kan sälja mig själv genom att vara trevlig. Det är synd, för i samma ögonblick som jag säljer mig själv på ett oäkta sätt förråder jag mig själv. Och jag vill inte svika mig själv. Och jag vill inte vara i en relation med en annan person som inte är fylld av sanning. Så ibland skrämmer min sanning mig. Har jag modet att säga min sanning? Och NVC uppmanar mig att vara mycket disciplinerad i sanningen. Inte de fyra sanningarna som skrämmer den andra personen, utan den djupa sanningen om vad jag upplever inom mig själv. Termen "snäll" i Marshall Rosenbergs mun är ofta förknippad med uttrycket "snäll död person", som genom att inte vilja skada någon eller sig själv, som inte är utrustad för att uttrycka sin sanning med vänlighet, för att hävda sig själv, för att respektera sina gränser, för att med självförtroende gå in i interaktion med andra, lever ett liv i instängdhet, utan dynamik och utan prestationer. NVC leder dessa människor till att "komma tillbaka till livet". Thomas d'Ansembourg sade till exempel i sin konferens "La Paix ça s'apprend": "Att lära sig att lugna ner sig när man är aggressiv är allt annat än en bekymmerslös strategi. Att lära sig att hitta en mening med sitt liv när man är deprimerad är allt annat än "Care Bears". Att lära sig att bli en lycklig mamma igen som tar hand om sina barn med glädje när hon själv har gått på en bjudning, är allt annat än en sköna björn. Det är samhällstjänst, det handlar om välbefinnande tillsammans. I LE VIF - NUMMER 35 - 30.08.2018, som ägnade en dossier åt NVC, kan vi läsa följande: "J</w:t>
      </w:r>
    </w:p>
    <w:p>
      <w:r>
        <w:rPr>
          <w:b/>
          <w:color w:val="FF0000"/>
        </w:rPr>
        <w:t xml:space="preserve">id 255</w:t>
      </w:r>
    </w:p>
    <w:p>
      <w:r>
        <w:rPr>
          <w:b w:val="0"/>
        </w:rPr>
        <w:t xml:space="preserve">Mål: att klara körprovet, en dag eller en annan... följer vi varandra? Jag har gjort några misstag! Jag missade minst tre prioriteringar ... Inte bra, jag vet. Annars berättade instruktören att det fanns bättre. Rocade, det är bra. Kontroll, det är bra. Detsamma gäller för manövrer (sväng och vändning). Se upp för första rabatter, prioritet och fortkörning... På onsdag måste jag vara uppmärksam på mina prioriteringar, för som hon säger, oavsett hur bra du kör är det inte förlåtligt. Det är bra att du tar det på det sättet med ett leende. Som din instruktör säger, var försiktig, den är inte förlåtande. Jag skrattar hellre åt det innan än gråter under provet... Ja, det är inte en evighet så det är möjligt. Jag gör misstag som alla andra, och jag försöker rätta till dem även om det är svårt. Nå, Chooky! Prioriteringar är inte förlåtande och det är det du måste tänka på. Förresten, hur lång tid tar provet? Igår fick min pappa mig att köra lite (det är inte bra, jag vet!) och jag klarade mig ganska bra trots bilen, som för mig är en linfärja lol, min pappa var stolt över mina ansträngningar (ja, den första körningen med honom var en katastrof!) och sa till mig att jag ska göra min timme imorgon och sedan träffa min instruktör för att få ett datum och medan jag väntar på datumet, ska jag göra timmar ofta. God kväll Jag vet att prioriteringar inte är förlåtande. Jag vaknade tidigare än vanligt så jag var lite trött. Jag vill inte ursäkta mig, men det gör att koncentrationen tyvärr blir lite sämre... Ungefär 30 minuter efter provet. Kör du med din pappa? Vad menar du med det? Är du i stan och sånt? Gör det ändå inte, det vore synd att bli avstängd från provet och åka fast utan körkort. Hur många timmar bort är du? Jag hoppas att du kan få ditt datum. Ja, med min far. Inte i staden (överdriver inte). Jag bor på landet så det finns många små vägar, men de är sällsynta. I allmänhet stannar jag på min gata (mycket lite eller ingen trafik) för att förbättra mina färdigheter att stanna så att de inte är abrupta eller för att manövrera. Med morgondagens tid kommer jag att vara klockan 21.30. Jag ska se om jag kan få en tid på onsdag morgon eftersom jag är i Paris till söndag så jag kommer inte att köra förrän nästa vecka :-( Inte alltför stressad över onsdag? Just det! Så jag förstår. Jag hade gjort det lite grann med min mamma också, men så fort jag började köra ville hon inte längre. Det störde mig inte så mycket å ena sidan. Ytterligare två timmars körning i morgon tidigt på eftermiddagen... Ja, jag börjar bli stressad, det är illa! Jag är så rädd för elimineringsfel när jag vet att jag kan undvika dem. Men jag kommer att vara motiverad! Jag tror att alla har kört minst en gång tillsammans med sina föräldrar innan de gick i körskola. Ja, och oftast är det när man tänker på de eliminerande misstagen som man gör dem! :-/ Jag hoppas att allt går bra. Varför inte? ;-) När du ser alla "idioter" som har sina tillstånd, varför inte oss? ditt svar? ditt svar? ditt svar? Du har rätt! Jag vet att jag är det. Jag säger också att det inte finns någon anledning till att det ska gå fel. Vi är inte så dåliga! All stress försvinner i samma ögonblick som du sätter igång motorn och du har inte tid att ställa till med en scen medan du väntar på din tur! Vid min första presentation är jag</w:t>
      </w:r>
    </w:p>
    <w:p>
      <w:r>
        <w:rPr>
          <w:b/>
          <w:color w:val="FF0000"/>
        </w:rPr>
        <w:t xml:space="preserve">id 256</w:t>
      </w:r>
    </w:p>
    <w:p>
      <w:r>
        <w:rPr>
          <w:b w:val="0"/>
        </w:rPr>
        <w:t xml:space="preserve">De är utmärkta. Jag är inte säker på att blinda människor kan se skillnad på "med ägg" och "utan ägg". Därefter finns det några personer som inte kan göra dessa pannkakor, medan majoriteten gör dem utan problem. Lägg mjöl, socker, vaniljsocker och salt i en skål. Värm mjölken i mikrovågsugnen. Häll 100 ml av mjölken över mjöl-, socker- och saltblandningen och blanda kraftigt med en visp. När blandningen är väl vispad, tillsätt de resterande 200 ml.</w:t>
      </w:r>
    </w:p>
    <w:p>
      <w:r>
        <w:rPr>
          <w:b/>
          <w:color w:val="FF0000"/>
        </w:rPr>
        <w:t xml:space="preserve">id 257</w:t>
      </w:r>
    </w:p>
    <w:p>
      <w:r>
        <w:rPr>
          <w:b w:val="0"/>
        </w:rPr>
        <w:t xml:space="preserve">Född i Tscheppach (SO). Född i Moutier 1857. Avled i Pontenet den 2 januari 1938. Far till industrimännen Henri och Georges Meyer. Arbetare och sedan produktionschef på fabriken L'Industrielle i Moutier. År 1899 slog han sig samman med Numa Kramer och grundade en fabrik för blancher i Pontenet under namnet Meyer et Kramer. När hans partner dog 1920 tog han över verksamheten tillsammans med sina söner Georges och Henri under namnet Emile Meyer et ses fils. Fabriken var en ledande figur inom klocktillverkningen fram till början av 1940-talet och vägrade att gå med i den schweiziska klockkartellen via Ebauches SA. Ledamot av utskottet för den schweiziska folkbanken (BPS). Ledamot av skolstyrelsen i Pontenet och styrelsen för flickhemmet Loveresse (1913-1929, 1932-1938). Medlem i Société jurassienne d'émulation (SJE). Meyer, Henri (1887-1967) Rossé, Georges (1889-1973) Affolter, Albert (ca. 1883-1956) Berret, Paul (1889-1949) Moeri, Roger (1889-1968) Béguelin, Paul-Emile (1859-1929) Friedli, André (1911-1971) Dreyfuss, René (1890-1982)</w:t>
      </w:r>
    </w:p>
    <w:p>
      <w:r>
        <w:rPr>
          <w:b/>
          <w:color w:val="FF0000"/>
        </w:rPr>
        <w:t xml:space="preserve">id 258</w:t>
      </w:r>
    </w:p>
    <w:p>
      <w:r>
        <w:rPr>
          <w:b w:val="0"/>
        </w:rPr>
        <w:t xml:space="preserve">Insamling av hushållsavfall och incitamentbaserad prissättning: att lämna valet till kommunerna - av Jean GERMAIN och Pierre JARLIER - Meddelande om dokument Informationsrapport nr 323 (2013-2014) av Jean GERMAIN och Pierre JARLIER, på finansutskottets vägnar, inlämnad den 29 januari 2014 - VÄSENTLIGA KOMMENTARER FRÅN DINA SPECIALRAPPORTER - VÄSENTLIGA KOMMENTARER FRÅN DINA SPECIALRAPPORTER Jean GERMAIN och Pierre JARLIER, utarbetat på finansutskottets vägnar, inlämnat den 29 januari 2014 - HUVUDSTAMNINGAR FRÅN DINA SPECIALRAPPORTER - FÖRORD - EN TRENDANDE ÖKNING AV KOSTNADERNA FÖR HUSHUSHÅLLSAVFALLSBEHANDLING SOM VÄXER FRÅGAN OM FINANSIERINGEN I. EN KRÄVANDE REGELVERK SOM DRIVS AV AMBITIÖSA MÅL. A. AMBITIÖSA MÅL SOM FASTSTÄLLS PÅ GEMENSKAPSNIVÅ OCH NATIONELL NIVÅ B. REGLERINGSMÄSSIGA BEGRÄNSNINGAR FÖR DE LOKALA MYNDIGHETERNA 1. Planeringsföreskrifter 2. Regler för insamling 3. Reglering av behandlingsanläggningar II. EN TRENDMÄSSIG ÖKNING AV KOSTNADERNA FÖR DEN OFFENTLIGA INSAMLINGSTJÄNSTEN FÖR HUSHÅLLSAVFALL A. EN FÖRDUBBLING AV DEN MÄNGD AVFALL SOM PRODUCERAS PER INVÅNARE PÅ 40 ÅR. B. MODERNISERING AV ANLÄGGNINGAR C. FRÅN FINANSIERING AV OFFENTLIGA TJÄNSTER TILL BETEENDEBASERAD BESKATTNING I. VAL AV FINANSIERINGSMETOD FÖR TJÄNSTER A. TEOM: EN TILLÄGGSSKATT TILL FASTIGHETSSKATTEN, BASERAD PÅ HYRESVÄRDEN 1. En skatt som i första hand syftar till att finansiera offentliga tjänster för insamling och behandling av hushållsavfall. Ett flexibelt system som möjliggör pragmatisk användning 3. Kritik som inte skadar TEOM:s attraktionskraft a) Bristande incitament till följd av TEOM:s ursprungliga uppbyggnad och dess mål b) En skatt som bygger på föråldrade och orättvisa grunder, i likhet med andra lokala skatter c) Betydande förvaltningskostnader som motsvarar försäkringen mot risken för utebliven betalning d) Ett delvis genomfört system: det otillräckliga införandet av den särskilda avgiften och TEOM-avgiftsbetalarnas övertagande av ansvaret för likvärdigt avfall e) Bristande öppenhet i den information som tillhandahålls B. REOM: BETALNING FÖR EN UTFÖRD TJÄNST 1. Principen om exklusiv finansiering 2. Svårigheter för de lokala myndigheterna och risk för orättvisa för skattebetalarna a) Svårigheter att ta ut avgiften b) Omöjlighet att anpassa avgiften till användarnas resurser C. EN DOMINERANDE TEOM, SÄRSKILT I STADSOMRÅDEN II. DET NYLIGEN INFÖRDA INCITAMENTET FÖR EN KARAKTÄR AV A. DET ÄR DYRT ATT INFÖRA INCITAMENTBASERAD PRISSÄTTNING. B. FÖRUTOM KOSTNADERNA FINNS DET MÅNGA HINDER FÖR EN INCITAMENTBASERAD PRISSÄTTNING. En "teoretisk" svårighet: minskning av basen 2. Rädslan för perversa effekter 3. Blandade resultat? C. UTREDNING I UTSKOTTET nr 323 SÉNAT ORDINÄRT SAMMANTRÄDE 2013-2014 Registrerad vid senatens presidium den 29 januari 2014 INFORMATION RAPPORT UTFÖRT på finansutskottets vägnar (1) om utvärderingen av och utsikterna för utvecklingen av avgiften och skatten för insamling av hushållsavfall (REOM och TEOM), av senatorerna Jean GERMAIN och Pierre JARLIER. (1) Denna kommission består av : Philippe Marini, ordförande, François Marc, huvudföredragande, Michèle</w:t>
      </w:r>
    </w:p>
    <w:p>
      <w:r>
        <w:rPr>
          <w:b/>
          <w:color w:val="FF0000"/>
        </w:rPr>
        <w:t xml:space="preserve">id 259</w:t>
      </w:r>
    </w:p>
    <w:p>
      <w:r>
        <w:rPr>
          <w:b w:val="0"/>
        </w:rPr>
        <w:t xml:space="preserve">Vielsalm Vielsalm (vallonskt: Li Viye Såm, luxemburgskt: Sëm Gaanglef[1]/Zënt Gängelef) är en fransktalande kommun i Belgien, belägen i regionen Vallonien i provinsen Luxemburg, och en ort där administrationen är baserad. Kommunen är en del av det administrativa distriktet Bastogne. Innehåll - 1 Geografi - 1.1 Kommundelar - 1.2 Gränskommuner - 2 Etymologi - 3 Förhistoria - 4 Historia - 4.1 Grevskapet Salm - 4.2 Utvecklingen av det administrativa läget i Vielsalm [2] - 4.3 Socknen Salm/Vielsalm - 5 Heraldik - 6 Demografi - 7 Ekonomi - 8 Sällsynta mineraler - 9 Transport - 10 Vänortsförbindelser - 11 Kultur - 11.1 Blåbärsfest - 11.2 Débuché de Vielsalm - 12 Kulturarv - 13 Personligheter - 14 Vielsalms särdrag i bild - 14.1 Illustrationer från början av 1900-talet - 15 Säkerhet och räddning - 16 Bibliografi - 17 Anteckningar och referenser - 18 Externa länkar Geografi[redigera | redigera wikitext ] Den högsta punkten i provinsen Luxemburg ligger på Vielsalms territorium vid Baraque de Fraiture (652 m). Sections de commune[redigera] Bihain, Grand-Halleux, Petit-Thier, Vielsalm (siège) Communes limitrophes[redigera] Kommunen avgränsas i norr och öster av provinsen Liège (inklusive den tysktalande gemenskapen i öster). Etymologi[redigera | redigera wikitext] Byn, liksom Salmchâteau, har en del av sitt namn från en liten flod, Salm (regionen kallas också Val de la Salm eller Pays de Salm). Ordet Salm sägs komma från det keltiska ordet salwa (svart, molnigt). Vielsalm (Viye Såm på vallonska) betyder bokstavligen "gamla Salm", eftersom herren vid ett tillfälle flyttade sitt slott och detta blev byns nya centrum, men hjulet vände igen och centrum blev det "gamla" Salm, som från och med då kallades så, och som överskuggade det "nya" Salm (i dag Salm-Castle). En populär etymologi förklarar Salm och Vielsam med det tyska Salm som betyder lax. Det tidigare huset Salms vapen och den nuvarande kommunens vapen är talande vapen enligt denna tolkning. Förhistoria[redigera | redigera wikitext] Stenar i form av kaffebönor, cirka 40 cm långa och avsedda att användas som slipstenar, har hittats på den arkosbänk som löper från Quatre-Vents (Neuville) österut, samt nära Provedroux. En lång rad utgrävningar för utvinning av arkossten är ytterligare en indikation på denna period. Den börjar i närheten av Joubiéval och återfinns öster om Quatre-Vents och sedan vidare bortom Mauvaises-Pierres (Petit-Thier). Vi kan bara ge den en ålder på ungefär två årtusenden. Två gamla flodnamn i regionen vittnar också om den keltiska närvaron. Det handlar om "Glain" och "Salm", två termer som förekommer i hela Europa. Hydronimiska termer. Glain avser "glänsande vatten" och Salm "något grumligt vatten". Längs flera av bäckarna, särskilt Louxibou som rinner ner mot Cierreux och Bèchefa som rinner ner mot Bèche, samt vid Salms källor, finns ett antal oregelbundna högar av artificiellt ursprung, som lokalt kallas "tambales". De tillhör ett band som sträcker sig från Taillesplatån till övre Amblève. De sägs vara resterna av</w:t>
      </w:r>
    </w:p>
    <w:p>
      <w:r>
        <w:rPr>
          <w:b/>
          <w:color w:val="FF0000"/>
        </w:rPr>
        <w:t xml:space="preserve">id 260</w:t>
      </w:r>
    </w:p>
    <w:p>
      <w:r>
        <w:rPr>
          <w:b w:val="0"/>
        </w:rPr>
        <w:t xml:space="preserve">Den thailändska regeringen har tagit ett viktigt steg mot att förhandla om den konflikt som har splittrat landets södra del med muslimsk majoritet i nästan ett decennium. Thailand har i ett aldrig tidigare skådat drag gått med på samtal med en stor muslimsk rebellgrupp, vilket banar väg för ett fredsavtal och kan vara början på en förhandlingslösning på en konflikt som redan har krävt tusentals liv. Dokumentet, som undertecknats av generallöjtnant och generalsekreterare i det nationella säkerhetsrådet (NSC) Paradorn Pattanathabutr och Hassan Taib från Barisan Revolusi Nasional (BRN), inleder endast en "dialogprocess". "Detta är ytterligare ett försök av regeringen att motverka attackerna. Det betyder inte att fredsavtalet kommer att sätta stopp för det pågående våldet. Även om jag inte kan garantera att avtalet kommer att bli en framgång är det bättre än att låta söder brinna så här", sade Paradorn. Han sade att avtalet är ett resultat av den thailändsk-malaysiska fredsdialogen som undertecknats efter ett möte mellan vice premiärminister Chalerm Yubamrug och Malaysias premiärminister Najib Razak. Den thailändska regeringens tidigare försök att förhandla med rebellerna har alla misslyckats. Premiärminister Surayud Chulanonts övergångsregering 2006 visade en vilja att ta itu med långvariga muslimska klagomål i söder: knappt en månad efter att ha tillträtt utfärdade Surayud en historisk ursäkt till muslimerna i söder för tidigare övergrepp och meddelade att en svart lista över misstänkta upprorsmakare togs bort, vilket ledde till att antalet godtyckliga arresteringar minskade. Våldet i södra Thailand har krävt mer än 5 000 dödsoffer sedan 2004, men det är ofta svårt att omsätta de muntliga åtaganden som gjorts i Bangkok i verkliga förändringar på fältet när våldet ökar och relationerna mellan säkerhetsstyrkorna och lokalsamhällena förblir ansträngda. Utanför södra delen av landet stödjer thailändarna hårda åtgärder mot misstänkta militanter och bedriver lobbyverksamhet för detta. De flesta thailändare i Bangkok är egentligen inte intresserade av situationen i söder, så länge kriget inte sprider sig utanför söder. Tidigare försök till förhandlingar har alla misslyckats, och hittills har ingen formell dialog inletts mellan den thailändska regeringen och rebellgrupperna. Den thailändska regeringens försök att inleda förhandlingar har ofta hindrats av att Bangkok fortfarande inte riktigt vet vem som leder upproret, eller ens om ledarna har kontakt med varandra. Lt Gen Paradorn sade att flera ledare för rebellerna har velat tala med honom. "Jag kontrollerar om de verkligen är baserade i Malaysia och om samtal är möjliga innan jag åker till Kuala Lumpur för att be om samarbete. Vi uppskattar att det finns mindre än 1 000 rebeller i Malaysia. Barisan Nasional Revolusi, som betyder "Nationell revolutionär front" på malajiska, är en av flera grupper som är inblandade i våldet i södra Thailand som har krävt mer än 5 000 liv sedan 2004. Provinserna med muslimsk majoritet har alltid motsatt sig den buddhistiska religionens dominans. Men sedan 2004 har våldet ökat och skördar liv nästan dagligen, och attackerna har blivit alltmer organiserade och militärt djärva. Tidigare denna månad dödades 19 rebeller i en attack mot en thailändsk militärbas. Identitetskonflikter är inte den enda faktorn till våldet i söder. Ja, det är sant</w:t>
      </w:r>
    </w:p>
    <w:p>
      <w:r>
        <w:rPr>
          <w:b/>
          <w:color w:val="FF0000"/>
        </w:rPr>
        <w:t xml:space="preserve">id 261</w:t>
      </w:r>
    </w:p>
    <w:p>
      <w:r>
        <w:rPr>
          <w:b w:val="0"/>
        </w:rPr>
        <w:t xml:space="preserve">V�lo shop: försäljning av nya och begagnade v�los, Valence - Bike 26 Bike 26 Bike 26 Bike 26 grundades 2001 av Mickaël Bultez, som 2009 fick sällskap av sin bror Jean, och Bike 26 öppnar sina dörrar för dig i Valence, på måndagar från 9 till 12 och 14 till 18, från tisdag till fredag från 9 till 12 och 14 till 19 samt på lördagar från 9 till 18 utan uppehåll. Nya och begagnade V�los Båda är passionerade cyklister och dina proffs tar med sig all sin erfarenhet och sina råd för att vägleda dig till de cyklar och den cykelutrustning som är bäst lämpad för dina behov och din träning. Oavsett om du är nybörjare eller erfaren cyklist har de ett mycket brett utbud av nya och begagnade cyklar som visas på mer än 275 m2: Mountainbikes; Experimenterade i specialmontering av cyklar erbjuder proffsen i din butik dig gratis arbete för livet vid varje köp av en ny cykel! Behöver du göra några justeringar på din cykel? Bike 26:s verkstad är lyhörd och kan utföra dem utan dröjsmål eller efter överenskommelse. �cykelutrustning och v�lotillbehör: Varumärkena distribueras av Bike 26: För cyklar: Cervélo, Orbea, Focus och KTM; För hjul: Mavic, Zipp, Vision, Fulcrum och Reynolds. För mer information, kontakta din lokala cykelaffär i Valencia. Tveka inte att kolla in alla Bike 26-nyheter för att upptäcka de senaste nyheterna och kampanjerna i departementet Drôme. STÄNGNING AV BUTIKEN LÖRDAG 26 JUNI 2016</w:t>
      </w:r>
    </w:p>
    <w:p>
      <w:r>
        <w:rPr>
          <w:b/>
          <w:color w:val="FF0000"/>
        </w:rPr>
        <w:t xml:space="preserve">id 262</w:t>
      </w:r>
    </w:p>
    <w:p>
      <w:r>
        <w:rPr>
          <w:b w:val="0"/>
        </w:rPr>
        <w:t xml:space="preserve">Årskurs 3 är ett viktigt år för elevens inriktning, som med hjälp av sina föräldrar, sin huvudlärare och studievägledare måste välja om han eller hon vill satsa på den allmänna och tekniska vägen eller på den yrkesmässiga vägen. De måste därför skaffa information, undersöka alla möjliga alternativ och slutligen fatta ett beslut. De erbjuds ONISEP-häftet, som kan läsas på Internet, under den andra terminen. På samma sätt öppnar de olika Parisiska institutionerna sina dörrar för eleverna och deras familjer för att presentera utbildningarna och möjligheterna inom varje yrke. Nedan hittar du webbplatser om olika yrken och användbara informationssidor. Yrkesgrupper per yrkessektor: - Luftfart: www.aviation-civile.gouv.fr - Jordbruk: www.educagri.fr www.anefa.org - Livsmedelsindustri: www.metiers-industries-alimentaires.com - Konst: http://www.institut-metiersdart.org/metiers-d-art - Hantverk: www.artisanat.info - Bilar: www.metiersdelauto.com - Försvar (luft, land, hav, gendarmeri, hälsovård osv.): http://www.defense.gouv.fr/portail-defense/emploi2 - Miljö: http://www.emploi-environnement.com/fr/dico/dico.php4 - Industri: http://www.cidj.com/etudes-metiers/secteurs-d-activite/industrie-materiaux - Informationsteknik: www.passinformatique.com - Logistik och transport: www.aft-iftim.com - Musik (databasen Cité de la Musique): http://mediatheque.cite-musique.fr/masc/ (under rubriken "Praktisk vägledning") - Polisen: https://www.lapolicenationalerecrute.fr/ - RATP: www.ratp.fr - Hälso- och sjukvård och sociala tjänster: www.metiers.santesolidarites.gouv.fr - SNCF: http://www.sncf.com/fr/rubrique/metiers - Sport: www.metier-sport.com</w:t>
      </w:r>
    </w:p>
    <w:p>
      <w:r>
        <w:rPr>
          <w:b/>
          <w:color w:val="FF0000"/>
        </w:rPr>
        <w:t xml:space="preserve">id 263</w:t>
      </w:r>
    </w:p>
    <w:p>
      <w:r>
        <w:rPr>
          <w:b w:val="0"/>
        </w:rPr>
        <w:t xml:space="preserve">Innehåll - SPF- och DKIM-autentisering - Konfigurationsöversikt - SPF- och DKIM-värden - DN-posterSConfigurera en DNS-post för SPF-autentiseringKonfigurera en DNS-post för DKIM-autentisering - Kontrollera DNS-status - Felsökning - Användbara länkar SPF- och DKIM-autentisering SPF- och DKIM-autentiseringssystem informerar e-postleverantörer (t.ex. Gmail och Yahoo!) om att inkommande e-post har skickats av en legitim avsändare, utan att det förekommer spam eller adressförfalskning. Vill du definiera Mailjet som en legitim avsändare? Du måste konfigurera SPF- och DKIM-autentiseringsinställningar för varje sändningsdomän. Anpassade SPF- och DKIM-poster innebär också förbättrad leveransförmåga: detta maximerar dina chanser att hamna i mottagarnas inboxar snarare än i skräppostmappen. SPF- och DKIM-autentisering kräver att domänen konfigureras, så den är endast kompatibel med en anpassad domän eller en domän som du äger. Detta innebär också att SPF- och DKIM-autentisering inte är möjlig för gratis e-posttjänster som Gmail, Yahoo! och Hotmail. Konfigurationsöversikt För att konfigurera inställningarna för SPF- och DKIM-autentisering för din domän måste du få tillgång till DNS-posterna för ditt värdkontot (OVH, 1&amp;1, HostGator osv.). Om du inte hittar dem eller inte har tillgång till dem kan din webbhotellleverantör hjälpa dig! För att autentisera ditt domännamn behöver du kopiera SPF- och DKIM-nycklarna från ditt Mailjet-konto och infoga dem i DNS SPF- och DKIM-posterna på ditt värdkontot. Här är ett exempel på en konfigurerad SPF-post: och ett exempel på en konfigurerad DKIM-post: SPF- och DKIM-värden På sidan för konfiguration av domännamn kan du ställa in alla dina sändningsdomäner och deras respektive SPF- och DKIM-status. (Om du lägger till en avsändaradress eller en avsändardomän visas den på sidan för konfiguration av domännamn). Leta upp det domännamn som du vill autentisera och klicka på "Hantera" för att visa SPF- och DKIM-värdena. Stäng inte den här sidan: du måste kopiera och klistra in en del av informationen från dina DNS-poster. DNS-poster Öppna en ny flik eller ett nytt fönster och gå till avsnittet för att skapa och visa dina DNS-poster, logga in på ditt värdkontot om det behövs. (Om du inte vet exakt var dina DNS-poster finns kan din webbhotellleverantör berätta det för dig). I det här exemplet använder vi ett OVH-konto. (Om du vill veta mer om hur du konfigurerar DNS-poster för andra populära webbhotell, se avsnittet Användbara länkar). Observera att även om visningen och märkningen av DNS-poster ibland skiljer sig åt har varje DNS ett namn, ett värde (data) och en posttyp. För att autentisera din domän behöver du en TXT DNS-post för SPF och en för DKIM. Konfigurera en DNS-post för SPF-autentisering Det finns två saker att komma ihåg när det gäller SPF-poster. - En SPF-post är en TXT-post - inte att förväxla med SPF (användbar, men inte rekommenderad). - Det bör bara finnas en SPF-post per domän. (Om du har flera SPF DNS-poster vet e-postoperatörer inte vilken de ska använda, vilket kan orsaka autentiseringsproblem). Kontrollera dina DNS-poster från ditt webbhotellskonto</w:t>
      </w:r>
    </w:p>
    <w:p>
      <w:r>
        <w:rPr>
          <w:b/>
          <w:color w:val="FF0000"/>
        </w:rPr>
        <w:t xml:space="preserve">id 264</w:t>
      </w:r>
    </w:p>
    <w:p>
      <w:r>
        <w:rPr>
          <w:b w:val="0"/>
        </w:rPr>
        <w:t xml:space="preserve">Så sent som igår kämpade en kollega med fyra bilder som var lite för stora. Jag ser hur han öppnar Gimp och börjar kämpa med alla alternativ för att minska storleken lite. Efter några minuter kom jag till hans undsättningHär har du, du är redo! Är det allt? Ja, efter en liten omstart av Nautilus (det enklaste sättet är att starta om sessionen) behöver du bara gå till ikonen för den bild som ska redigeras och högerklicka på den. Den kontextuella menyn har utökats med två nya poster, den första som gör det möjligt att ändra storlek och den andra som gör det möjligt att rotera.Alternativet "Rotate images..." gör det möjligt, som namnet antyder, att snabbt rotera en bild. Själv använder jag det här alternativet mycket mer sällan, men jag tror att det också kan vara mycket användbart. I dialogrutan som öppnas finns två alternativ:</w:t>
      </w:r>
    </w:p>
    <w:p>
      <w:r>
        <w:rPr>
          <w:b/>
          <w:color w:val="FF0000"/>
        </w:rPr>
        <w:t xml:space="preserve">id 265</w:t>
      </w:r>
    </w:p>
    <w:p>
      <w:r>
        <w:rPr>
          <w:b w:val="0"/>
        </w:rPr>
        <w:t xml:space="preserve">Period: 23.10.2018 - CENTRE SAINT MICHEL LA ROCHELLE I CENTRUM AV LA ROCHELLE ERBJUDER STRÅLBEHANDLINGSCENTRET, SOM BESTÅR AV FEM ONKOLOGER MED STRÅLBEHANDLING, LOKALER FÖR PERMANENTA VIKARIAT FRÅN EN DAG I VECKAN TILL FYRA DAGAR I VECKAN - ÖVERVAKNINGSKONSULTATIONER - STRÅLBEHANDLING - KEMOTERAPI - VALIDERING AV IP - EVENTUELL IDENTIFIERINGSSKANNER - DELTAGANDE I RCP - ÖPPNING OCH/ELLER STÄNGNING AV CENTRET.</w:t>
      </w:r>
    </w:p>
    <w:p>
      <w:r>
        <w:rPr>
          <w:b/>
          <w:color w:val="FF0000"/>
        </w:rPr>
        <w:t xml:space="preserve">id 266</w:t>
      </w:r>
    </w:p>
    <w:p>
      <w:r>
        <w:rPr>
          <w:b w:val="0"/>
        </w:rPr>
        <w:t xml:space="preserve">Chicken Ramen Factory Gör din egen Chicken Ramen i fabriken. Upplev hela processen - knådning, sänkning, ångning och kryddning av vetemjölet och sedan torkning genom snabb stekning. Min CUPNOODLES-fabrik skapar din egen personliga CUPNOODLES-förpackning som inte finns någon annanstans. Till dina dream Cups kan du välja mellan fyra soppor och fyra toppings av de 12 som finns tillgängliga. CUPNOODLES Park - detta stora sportlandskap erbjuder en virtuell upplevelse - här kan du följa hela tillverkningsprocessen i en stor fabrik ända fram till leveransprocessen. Instant Noodle History Cube har ett otroligt antal utställningar som visar hur snabbnudlar, som började med Chicken Ramen, blev en världsomspännande kulinarisk kultur. Momofuku MOMOFUKU TV berättar historien om hur Momofuku Ando övervann stort motstånd och förverkligade sina världsberömda upptäckter med hjälp av datorgenererade animationer. Momofukus hydda Detta är en exakt kopia av hyddan där Momofuku forskade och uppfann Chicken Ramen, världens första snabbnudlar. The Creative Thinking Boxes Detta utrymme sammanfattar essensen av Momofuku Andos ord, tankar och handlingar i sex nyckelprinciper och använder en ny stil av samtida konst för att illustrera dem. Momofuku Andos historia Utställningen med fotografier och illustrationer från hans liv och tid har resulterat i ett enormt panorama på 58 meter. Den tar besökaren genom Momofuku Andos liv, som ägnade sig åt att utveckla nya livsmedelsprodukter. NOODLE BAZAR - THE NOODLE ROAD Den här attraktionen ger dig möjlighet att smaka på en mängd olika nudlar och pasta från hela världen och att förstå Momofuku Andos resor längs "Noodle Road" för att undersöka ursprunget till nudlar och pasta. Museibutiken I butiken finns inte bara originalprodukter från CUPNOODLES MUSEUM utan även andra produkter med anknytning till snabbnudlar. Många produkter finns endast i begränsade upplagor här. CUPNOODLES-kärlbanan Bakom ett glasskåp följer 4 000 kulor en bana som föreställer en fabrik. Ha kul när du ser kulorna rusa nerför backen och virvla mellan krukor med CUPNOODLE och roliga figurer.</w:t>
      </w:r>
    </w:p>
    <w:p>
      <w:r>
        <w:rPr>
          <w:b/>
          <w:color w:val="FF0000"/>
        </w:rPr>
        <w:t xml:space="preserve">id 267</w:t>
      </w:r>
    </w:p>
    <w:p>
      <w:r>
        <w:rPr>
          <w:b w:val="0"/>
        </w:rPr>
        <w:t xml:space="preserve">#51 Den 24 augusti 2011, klockan 07:15 - el cameleon Re: Shotwell 3 månader efter den senaste versionen, här är 0.11 som äntligen ger "tagghierarki"!!!! En fullständig lista över alla ändringar finns här: Shotwell 0.11 är här! Viktiga nya funktioner är bland annat: Taggar kan nu organiseras i hierarkiska träd Parade RAW- och JPEG-bilder behandlas som ett enda foto när de importeras från en kamera Välj olika utvecklare för RAW-foton: använd den utveckling som produceras av Shotwell eller av kameran Shotwell använder nu GSettings istället för GConf för att lagra konfigurationsinformation Inställningen "Hide Photos Already Imported" (dölj redan importerade foton) kvarstår mellan olika importalternativ Flera helt nya sparade sökalternativ JPEG-efterbildningar av RAW-bilder lagras inte längre i din hemkatalog, utan skapas nu vid behov Shotwell stöder nu Windows Bitmap (.bmp) bilder Källa: http://yorba.org/shotwell/ Ppa för Natty kommer snabbt att uppdateras till den senaste versionen. #52 Den 24 augusti 2011, klockan 07:49 - sylvainsjc Re: Shotwell Subscription : Jag har använt (och dokumenterat) fspot på sin tid och sedan, efter att ha bytt till Kde, använder jag den mycket kraftfulla Digikam och nyligen är jag intresserad av Shotwell eftersom det kommer att föreslås som standard även på Mandriva 2011 Det gör de viktigaste sakerna och det gör dem bra tycker jag (Kiss regel) men det behöver fortfarande utvecklas #53 Den 24/08/2011, kl 12:01 - Christophe C Re: Shotwell Det är särskilt de hierarkiska taggarna som jag tycker är intressanta. Den är riktigt bra. #54 On 08/24/2011, at 12:19 PM - bluc Re: Shotwell Det jag kritiserar shotwell för är att det inte spelar upp videor mellan foton i en katalog som Windows eller Gwenview #55 On 08/24/2011, at 12:43 PM - el cameleon Re: Shotwell Det jag kritiserar shotwell för är att det inte spelar upp videor mellan foton i en katalog som Windows eller Gwenview Uh, Shotwell har hanterat och spelat upp videor i flera versioner redan... Vad är problemet? #56 On 08/24/2011, at 16:39 - bluc Re: Shotwell Ja, men inte i ett bildspel och i en extern videospelare #57 On 08/25/2011, at 12:12 - Christophe C Re: Shotwell ett bildspel med videor? Jag förstår inte idén. #58 Den 25 augusti 2011, klockan 12:39 - mloupiot Re: Shotwell Hej, Jag använder Jbrout speciellt för att tagga foton ... För nautilus import! #59 Den 27 augusti 2011, klockan 16:01 - bluc Re: Shotwell ett bildspel med video? Jag förstår inte idén. På Seven går du till en fotomapp och väljer bildspel och dina foton rullar som vilket bildspel som helst, men videorna spelas upp i sin kronologiska position. Det vill säga om du tog foton 1.jpg-2.jpg-3.jpg-4.avi-5.jpg med din apn, så mellan 3.jpg och 5.jpg tog du en video 4.avi, kommer denna att spelas upp i samma bildspel mellan dessa två foton med blekningseffekter om du vill Nice nej? Gwenview på KDE tillåter dig att göra den här typen av saker, men bug #60 Den 10/09/2011, kl. 21:46 - Malta Re: Shotwell hallå, jag har precis fått shotwell 0.11.1 och det är faktiskt mycket bättre! Etiketthierarkin gör det äntligen möjligt att överväga att byta från f-spot till shotwell. Jag har just fått shotwell 0.11.1 och det är faktiskt mycket bättre. Tagghierarkin gör det äntligen möjligt att byta från f-spot till shotwell. - Jag startade den automatiska importen från f-spot: stor besvikelse, den kunde inte sortera originalbilderna från de modifierade bilderna, så den importerade en massa dubbletter: en lösning för att lösa problemet? Den är faktiskt mer responsiv än f-spot, men med 20 000 bilder inlästa är den fortfarande inte särskilt smart... #61 Den 11/09/2011, klockan 09:34 - Christophe C Re: Shotwell</w:t>
      </w:r>
    </w:p>
    <w:p>
      <w:r>
        <w:rPr>
          <w:b/>
          <w:color w:val="FF0000"/>
        </w:rPr>
        <w:t xml:space="preserve">id 268</w:t>
      </w:r>
    </w:p>
    <w:p>
      <w:r>
        <w:rPr>
          <w:b w:val="0"/>
        </w:rPr>
        <w:t xml:space="preserve">Fuktgivande och renande gelmask Salvia/Lavender A Ekologiskt lavendelhydrolat från Provence 10 g 10 ml A Salviahydrolat 10 g 10 ml A Mineralvatten 72,4 g 72,4 ml A Xantangummi (transparent kvalitet) 2 g 5,5 TAD-skedar A Ekologisk eterisk lavendelolja från Provence 1 g 1,1 ml, dvs. 40 droppar A Vegetabilisk hasselnötsolja 2 g 2.2 ml A Cosgard konserveringsmedel 20 droppar 20 droppar Förfarande 1/ Överför den nödvändiga volymen eller kvantiteten lavendelhydrolat, salviahydrolat, mineralvatten och xantangummi till en behållare och blanda i några sekunder med hjälp av en minivisk eller en mixer. Tips: Tillsätt xantangummi genom att strö i det under omrörning för bättre upplösning. 2/ Låt blandningen vila i cirka 10 minuter (det bildas en gel). 3/ Rör om kraftigt igen för att få en jämn och homogen gel. 4/ Tillsätt slutligen resten av ingredienserna, en efter en, och blanda väl mellan varje tillsats. Tips: Blanda inulin och blå oxid i lite vatten för att få en bättre upplösning. 5/ För över beredningen till din burk. Användning Denna sublima, fuktgivande och lugnande gelmask med lavendel appliceras på hela ansiktet i ett tjockt lager och lämnas kvar i 5 minuter innan den sköljs av med rent vatten. Den är rik på renande, balanserande och talgreglerande aktiva ingredienser och är särskilt lämplig för kombinerad, oljig och/eller problemhud. Du kan låta den tränga in utan att skölja av den för att få en överraskande extra uppstramande effekt! Försiktighetsåtgärder: Förvara burken skyddad från ljus och värme. Förvaring: Om produkten förvaras på rätt sätt och tillverkas under optimala hygieniska förhållanden, håller den i minst en månad.</w:t>
      </w:r>
    </w:p>
    <w:p>
      <w:r>
        <w:rPr>
          <w:b/>
          <w:color w:val="FF0000"/>
        </w:rPr>
        <w:t xml:space="preserve">id 269</w:t>
      </w:r>
    </w:p>
    <w:p>
      <w:r>
        <w:rPr>
          <w:b w:val="0"/>
        </w:rPr>
        <w:t xml:space="preserve">"Det var en trevlig vistelse. Allt för att behaga. Tyst, otrolig havsutsikt och nära till intressanta platser. Vi uppskattade det fullt utrustade pentryt och det rymliga rummet. Trevlig överraskning." "En resenär, september 2015, CAAmericas Best Value Inn &amp; Cottages "Väl beläget motell, välutrustat rum. Ganska rent. Jag skulle återvända. "En resenär, aug. 2016, CAOgunquit River Inn &amp; Suites "Trevligt hotell med tillgång till spårvagnen till centrum. En resenär, aug. 2016, CAThe Milestone "Trevligt hotell, bra läge, frukosten kunde behöva lite mer variation. Välj helst ett rum med 2 enkelsängar för 4 personer. Snygg exteriördesign. Förslag: placera handfatet utanför badrummet. "En resenär, augusti 2016, CAOgunquit Resort Motel "Mycket bra hotell .... Men den enda nackdelen var frukosten som var en stor besvikelse!!!! Donuts, toast och muffins inte ätbara!!!!"En resenär, juli 2016, CAMajestic Regency "Det här stället erbjuder utmärkt valuta för pengarna. Personalen är mycket vänlig, det finns många faciliteter: pool, spel, grillplats. Och gratis frukost. Perfekt för familjer "En resenär, augusti 2016, CAThe Mariner Resort "Mycket trevligt ställe, rent och bra beläget, jag rekommenderar det "En resenär, juli 2015, CAHoliday Guest House Bed &amp; Breakfast Varför boka ditt hotell i Moody på Hotels.com? Vi kan hjälpa dig att hitta det perfekta hotellrummet för alla tillfällen i Moody. Med vår snabba och pålitliga hotellsökning kan du jämföra olika hotell i Moody by : - Närliggande attraktion och sevärdhet - Räckvidd av 0 recensioner från Hotels.com-resenärer om Moody - Hotellets namn eller kedja Alternativt kan du använda vår detaljerade karta som visar var hotellen i Moody ligger i kombination med de filter som beskrivs ovan. Billiga hotell i Moody - Få det bästa erbjudandet Det genomsnittliga priset på ett hotellrum i Moody och för närvarande &amp;AvgStarPrice/natt, men på Hotels.com är du säker på att alltid få det bästa erbjudandet. Vi erbjuder dig besparingar på varje bokning. Vi erbjuder en garanti för bästa pris på de flesta bokningar. Och tre andra sätt att spara: 1. Hotels.com™ Rewards - För varje 10 nätter du samlar ihop, 1 natt gratis* 2. Hotels.com Erbjudanden - Välj bland över 10 000 erbjudanden! 3. Hotels.com Rabattkoder - Alla våra officiella kuponger och rabattkoder på ett och samma ställe.</w:t>
      </w:r>
    </w:p>
    <w:p>
      <w:r>
        <w:rPr>
          <w:b/>
          <w:color w:val="FF0000"/>
        </w:rPr>
        <w:t xml:space="preserve">id 270</w:t>
      </w:r>
    </w:p>
    <w:p>
      <w:r>
        <w:rPr>
          <w:b w:val="0"/>
        </w:rPr>
        <w:t xml:space="preserve">AGNES MELLON, sopran 1981 anslöt sig Agnès Mellon till Philippe Herreweghes Chapelle Royale och William Christies Arts Florissants. Hennes karriär som solist har lett till att hon sjungit under ledning av många kända dirigenter, såsom Gardiner, Malgoire, Koopman, Leonhardt, Kuijken och Jacobs. Hon har sjungit på den prestigefyllda Opéra de Paris, Théâtre des Champs Élysées, Salle Pleyel, Carnegie Hall, Concertgebow och Amsterdams opera samt på flera scener i Tokyo. Några av hennes operaroller är Sangaride i Lullys Atys, Télaïre i J.P. Rameaus Castor et Pollux och Creüse i M.A. Charpentiers Médée. Utifrån sin musikaliska erfarenhet grundade hon Barcarole, en grupp som framför kammarmusikrepertoaren med röster och instrument från barocktiden. Hennes musikaliska medarbetare är cembalisten Kenneth Weiss. Förutom barockrepertoaren ger Agnès Mellon många recitals med sånger och lieder tillsammans med pianister som Christian Ivaldi, François Kerdoncuff, Marie-Josèphe Jude, Jean-François Heisser och pianisten Laure Collandant. Hennes diskografi - ett hundratal skivor - omfattar en bred repertoar, från barockens stora lyriska tragedier till miniatyrer av franska melodier. Agnès Mellon, som har en CA-examen, ägnar också mycket av sin tid åt en av sina passioner, undervisning. Sedan 1997 är hon gäst vid Kyoto French Music Academy, där hon undervisar i tolkning tillsammans med professorer från Pariskonservatoriet. MATTHEW WHITE, viola Matthew White föddes 1973 och började sjunga som mycket ung i St. Matthew's Men and Boys Choir i Ottawa. Han tog examen från McGill University i engelsk litteratur och fortsätter sina sångstudier i Montreal med Jan Simons. Hans karriär har tagit honom över hela världen, från Nordamerika till Europa, Sydamerika, Asien och Nya Zeeland. Han kommer bland annat att uppträda på Glyndebourne Festival Opera, Houston Grand Opera och Chicago Opera Theater. Matthew White har tidigare arbetat med Glyndebourne Touring Opera, Cleveland Opera, Opera Atelier och Pacific Opera Victoria. Matthew White arbetar regelbundet med ledande ensembler som Bach Collegium Japan, Arion, Les Violons du Roy, Tafelmusik, Boston Handel &amp; Haydn Society, Le Concert Spirituel, Oregon Bach Festival, Nederlands Bach Vereniging, Capella Brugensis, National Arts Centre Orchestra, Arte dei Suonatori of Poland, Aradia Ensemble, Parliament of Music, Carmel California Bach Festival, Israel Camerata, Pacific Baroque Orchestra och Portland Baroque Orchestra. Han har också varit gästartist vid flera festivaler för tidig musik, bland annat i Vancouver, Boston och Utrecht. Matthew White är programchef för den unga Montrealbaserade ensemblen Les Voix Baroques. Arion Baroque Orchestra Arion är en orkester för tidig musik med tidstypiska instrument som grundades 1981 av flöjtisten Claire Guimond, violinisten Chantal Rémillard, gambisten Betsy MacMillan och cembalisten Hank Knox. Claire Guimond har varit konstnärlig ledare för Arion sedan starten. Arions tolkningars klarhet och fräschhet har uppmärksammats ända sedan de första konserterna, och finesserna i deras tolkningar av utvalda och varierande barockverk har inte förnekats på 25 år. En ständig uppmärksamhet på detaljer har placerat orkestern bland de bästa ensemblerna för tidig musik av idag. Gruppen erbjuder en prestigefylld konsertserie i Montreal, med hjälp av mer än</w:t>
      </w:r>
    </w:p>
    <w:p>
      <w:r>
        <w:rPr>
          <w:b/>
          <w:color w:val="FF0000"/>
        </w:rPr>
        <w:t xml:space="preserve">id 271</w:t>
      </w:r>
    </w:p>
    <w:p>
      <w:r>
        <w:rPr>
          <w:b w:val="0"/>
        </w:rPr>
        <w:t xml:space="preserve">Du har fått en ny valp. Helt ny och vacker! Som alla goda nya pälsdjursföräldrar är du fast besluten att göra ditt bästa. Men knappt har valpen kommit hem förrän det börjar strömma in motstridiga råd om hans hälsa och säkerhet. Du vet inte vad du ska tro eller göra, eftersom du i dina böcker om hundträning får höra att en trött hund är en hund som inte är en plåga, dina vänners rekommendationer om att begränsa motionen och de alarmerande inläggen på sociala medier om farorna med bollspel, pinnar, sen- eller märgben. Var finns den säkra balansen mellan att beräkna varje promenad till minuten och att tillgodose din valps fysiska aktivitetsbehov för att se till att han är lugn? Kort sagt, hur kan du upprätthålla din nya väns hälsa på lång sikt utan att få ett monster som förstör ditt vardagsrum eller en valp som tuggar på allt i sin väg? Låt oss gå till botten med det genom att avliva några myter om valpar och träning som hundtränare ofta hör! Regeln om högst fem minuters motion per månad i valpens ålder och per dag är en bra måttstock för att mäta kontinuerlig motion. För att undvika repetitiva rörelser rekommenderas vanligtvis fem minuters åldersinriktad träning per månad. Om din valp till exempel är två månader gammal får den få 10 minuter av den föreskrivna motionen. Om han är tre månader gammal får han hela 15 minuter! Exempel på kontinuerligt föreskrivna övningar: - Lek med en boll (rulla bollen försiktigt) - Lek med ett rep - Gå i koppel - Spring (rekommenderas inte för hundar under 12 månader) - Återkallningsövningar Det är viktigt att begränsa dessa aktiviteter. Under dessa aktiviteter får valpen inte byta tempo eller göra något annat. När det gäller övningar i det fria, t.ex. att utforska, leka i trädgården med din valp eller en annan hund eller låta den springa fritt, finns det inga gränser. Din valp kan stanna upp, lägga sig ner om den är trött, gå upp och byta hobby! Under dessa aktiviteter kan valpen fritt byta tempo eller göra något annat. Fysiskt krävande aktiviteter som att leka med bollar, springa eller hoppa bör undvikas hos en valp. Observera: Undvik långa, kontinuerliga träningspass med din valp. Dela i stället upp 15-minuterspasset (för en tre månader gammal valp) i flera mindre pass. Våra hundar saknar motion och detta är ofta orsaken till många beteendeproblem. Även om det är nödvändigt att få din valp att röra på sig för hans mentala och fysiska hälsa och utveckling, måste du vara försiktig så att du inte överdriver. Saknar den energiska valpen fortfarande motion? En tannoyed valp är inte alltid en valp som behöver motion. En valp som är överexalterad efter en promenad är inte nödvändigtvis en valp som behöver motion eftersom aktiviteten var för kort... utan kanske för att den var för lång! Valpar och tonåriga hundar kan snabbt bli överstimulerade. En överstimulerad valp blir orolig, kan inte ligga ner och vara stilla, hoppar på dig eller förvandlar vardagsrummet till en racerbana. För att undvika dessa situationer kan du göra ett test: gör kortare aktiviteter med lille Fido och observera hans energinivå när han kommer hem. Är han lugnare? Det beror på att promenaderna var för långa och gjorde honom överspänd! Andra valpar kan behöva hjälp med att lära sig att vara lugna. Vissa raser, t.ex. malinois, tyska herdar, border collies och australiska herdar, kan behöva hjälp för att lära sig att vara lugna.</w:t>
      </w:r>
    </w:p>
    <w:p>
      <w:r>
        <w:rPr>
          <w:b/>
          <w:color w:val="FF0000"/>
        </w:rPr>
        <w:t xml:space="preserve">id 272</w:t>
      </w:r>
    </w:p>
    <w:p>
      <w:r>
        <w:rPr>
          <w:b w:val="0"/>
        </w:rPr>
        <w:t xml:space="preserve">De tyska föremål som säljs på denna webbplats är original och historiska föremål. Dessa föremål är avsedda för samlare, historieintresserade eller historiker, historiska föreningar, veteraner, underhållnings- eller konstvärlden samt offentliga eller privata museer. Artiklarna får inte främja någon ideologi, något parti eller någon trend. Vi fördömer starkt varje ursäkt för Tredje riket och dess rasistiska, hatiska och krigiska ideologi, som låg till grund för en av historiens viktigaste konflikter. I enlighet med artikel 9 i stadgan för Internationella krigsförbrytartribunalen, som är fogad till Londonöverenskommelsen av den 8 augusti 1945, och enligt artikel R645 i strafflagen, erinras härmed om att det är förbjudet att bära och visa upp uniformer, insignier eller emblem som påminner om dem som är ansvariga för brott mot mänskligheten.</w:t>
      </w:r>
    </w:p>
    <w:p>
      <w:r>
        <w:rPr>
          <w:b/>
          <w:color w:val="FF0000"/>
        </w:rPr>
        <w:t xml:space="preserve">id 273</w:t>
      </w:r>
    </w:p>
    <w:p>
      <w:r>
        <w:rPr>
          <w:b w:val="0"/>
        </w:rPr>
        <w:t xml:space="preserve">Hector erkänner att psykisk sjukdom hindrade honom från att delta i sina barns utbildning. I dag har han ett jobb som han älskar, men han oroar sig för någon som står honom nära. Den här kortfilmen är en del av webbdokumentären Ici, Chez soi, som handlar om psykisk ohälsa och hemlöshet. Den här tar oss bakom kulisserna på forskningsprojektet Chez soi, som har genomförts av Mental Health Commission of Canada. Här hemma - Modet återvunnet;</w:t>
      </w:r>
    </w:p>
    <w:p>
      <w:r>
        <w:rPr>
          <w:b/>
          <w:color w:val="FF0000"/>
        </w:rPr>
        <w:t xml:space="preserve">id 274</w:t>
      </w:r>
    </w:p>
    <w:p>
      <w:r>
        <w:rPr>
          <w:b w:val="0"/>
        </w:rPr>
        <w:t xml:space="preserve">De japanska Art Brut-verk som presenteras i den här boken är präglade av det japanska samhällets förfining och delikatess. Den japanska kulturens inflytande har dock mycket liten inverkan på dessa marginella skapare. Valet av motiv och figurationsprocesserna är formulerade på ett så originellt sätt att de ger upphov till verkligt alternativa produktioner som rubbar våra principer och referenspunkter. Inför ett japanskt samhälle som präglas av hyperprestation och konkurrens utvecklas dessa självlärda konstnärers uppfinningsrikedom genom en primär och impulsiv process, där de använder ett arkaiskt uttryck som ger verken en universell räckvidd. Japans Art Brut utlöser en mästerlig kortslutning. Art Brut du Japon</w:t>
      </w:r>
    </w:p>
    <w:p>
      <w:r>
        <w:rPr>
          <w:b/>
          <w:color w:val="FF0000"/>
        </w:rPr>
        <w:t xml:space="preserve">id 275</w:t>
      </w:r>
    </w:p>
    <w:p>
      <w:r>
        <w:rPr>
          <w:b w:val="0"/>
        </w:rPr>
        <w:t xml:space="preserve">EP glnr: 150.00 kwh/m² : 150 kwh/m² Hus till salu i Menton Franska rivieran. Lägenhet till salu, bara 50 meter från havet, i gamla stan, gågata, framför den täckta marknaden, prestigefylld byggnad från år 1890, sydvästlig exponering, internt renoverad 2006, de gemensamma delarna och fasaden kommer att renoveras år 2020, taket renoverades för 15 år sedan, översta våningen, 3 rum, yta på 65 kvm, bestående av: vardagsrum, 2 sovrum, ett med öppen spis, badrum, låga avgifter för bostadsrätt, aluminiuminfästningar med dubbla glasrutor, pansardörr, ny el och VVS. Information: 07 67854942 0039 3383466107 Nicevista Franska rivieran. €330 000 Avgifter som betalas av säljaren.</w:t>
      </w:r>
    </w:p>
    <w:p>
      <w:r>
        <w:rPr>
          <w:b/>
          <w:color w:val="FF0000"/>
        </w:rPr>
        <w:t xml:space="preserve">id 276</w:t>
      </w:r>
    </w:p>
    <w:p>
      <w:r>
        <w:rPr>
          <w:b w:val="0"/>
        </w:rPr>
        <w:t xml:space="preserve">Här är en presentation av det numera berömda sociala nätverket Facebook, med en analys av dess meteoriska uppgång i vårt dagliga liv, oavsett om det är yrkesmässigt eller ... Keynes var en av världsekonomins stora aktörer. I det här dokumentet hittar du en historik över det ekonomiska tänkandet i västvärlden. Tack vare dig ... Bra jobbat, fortsätt. Detta är ett välformulerat dokument, mycket bra Tack! Det här dokumentet har hjälpt mig mycket. Jag är mycket nöjd med det här dokumentet och det sätt på vilket det har skrivits. BRA! Tack! NMS Nåväl, här är det, ett trendigt ämne... Jag kommer att läsa den! Jag ska läsa den! Tack. Super :) Tres enrichissan Good Sujet tres interessant Good interesting SC C j'adore !!!! Super! Merci ! De la bombe merci ma couille merci pour la présentation ! hith job nice thank you ptalia good to know (y) ! Trevligt =) Jag håller på att göra en presentation om facebook och det här dokumentet hjälper mig mycket. Mycket bra ämne och välkonstruerat, bra! Jag håller på att göra en presentation om Facebook och det här dokumentet är till stor hjälp. Tack för denna powerpoint ;) mycket bra verkligen bravo verkligen bravo det är mycket bra mycket bra 7sur10 Tack Nice mycket bra dokument Denna powerpoint är toppen! Bravo Super Doc, mycket bra gjort! Jag kommer att ge dig lite råd om hur du ska använda powerpoint, och jag kommer att ge dig lite råd om hur du ska använda powerpoint. Mycket bra presentation! min åsikt är att det bara är en sammanfattning mycket bra dokument på webbplatsen mycket intressant !!!! tack Dokument mycket intressant. Tack för en mycket bra presentation. Det är verkligen en mycket bra presentation. Tack så mycket tack, det hjälper mig ;) tack så mycket intressant, tack så mycket! Dokumentet välgjord och intressant Tack ;mù;mù;lm;lm;lm ljmjlm cool :) cool Trevligt men dock historien om tokens för att ladda ner ett dokument gör ett litet slöseri med tid, vilket straffar om tiden räknas. Jag håller helt med ... Jag har arbetat med det här projektet ett tag nu och jag är verkligen glad över det. Det är ett fantastiskt dokument om Facebooks historia och det är perfekt. Jag ser verkligen fram emot presentationen, och jag är säker på att jag kommer att kunna göra det igen snart. Det är ett bra ämne eftersom så många av oss använder Facebook. Tack för hjälpen du gav mig, den hjälpte mig mycket med min engelska uppsats, jag gratulerar dig. Jag tycker att den här presentationen är mycket intressant. Det är ett utmärkt sätt att lära sig mer om detta sociala medium och att förbättra din engelska nivå. 100% cool Det här är en perfekt presentation, jag är ny på den här sidan och den här presentationen har verkligen lockat mig. Det är mycket intressant eftersom Facebook har blivit ett mycket viktigt verktyg i våra liv, särskilt för tonåringar. Jag letade just efter ett dokument om Facebooks historia för en uppgift och det faktum att det är på engelska får mig att öva :) Tack. Det är en mycket välskriven och informativ uppsats. Tack för hjälpen. Det är ett intressant ämne för vår kulturella rikedom och kan tjäna som exempel för andra elever. Jag vill tacka dig för din hjälp. Det är bra att ha all denna information! Jag vet inte om det är en bra idé eller inte, men jag är säker på att det är det.) Det är ett utmärkt sätt att lära sig om Facebook och hur man använder det, men det är också ett utmärkt sätt att lära sig mer om Facebook. Jag är inte säker på att det är en bra idé, men jag är säker på att det är en bra idé. Jag är säker på att det är en bra idé, men jag är säker på att det inte är en bra idé.) Tack så mycket för din hjälp, jag känner att jag kommer att utvecklas mycket bättre tack vare den här kursen.</w:t>
      </w:r>
    </w:p>
    <w:p>
      <w:r>
        <w:rPr>
          <w:b/>
          <w:color w:val="FF0000"/>
        </w:rPr>
        <w:t xml:space="preserve">id 277</w:t>
      </w:r>
    </w:p>
    <w:p>
      <w:r>
        <w:rPr>
          <w:b w:val="0"/>
        </w:rPr>
        <w:t xml:space="preserve">Vilka böcker för Z80? Moderator: Politburo - Fungerar vid 1200 baud Re: Vilka böcker för Z80? Det var innan. Sedan dess har priserna stigit.Det var innan. Sedan dess har priserna stigit.bernouilli92 skrev: ↑28 sep 2017 23:04 För en fungerande mpf1p får du räkna med cirka 140-150 euro. Och sedan finns det inte bara maskinen, utan även dokumentationen som följde med SBC:n (den tekniska handboken, monitorförteckningen och applikationsboken, vilket är tre böcker). Jag talar inte ens om de franska översättningarna av de första och sista, gjorda av ZMC (den franska importören), som är mycket sällsynta. - Fungerar på 9600 baud Re: Vilka böcker för Z80? - Fungerar på 14400 baud - Kontakt :Contact gege Re: Vilka böcker för Z80? Och vad är en MPF2 värd? G.E. - Fungerar med 1200 baud Re: Vilka böcker för Z80? Å andra sidan kommer MPF1/88:orna ut nu för tiden... - Fungerar med 9600 baud - Plats: Mellan Nancy och Bercy : i Torcy Re: Vilka böcker för Z80? Det finns en bok från 1983: "le système CP/M pour 8080" av Jacques Pinto, ed. éditests I sammanfattning beskriver boken några verktyg som fungerar under CP/M och som är skrivna i assembler. Kod: Välj alla 0100 org 100h ..... Re: Vilka böcker för Z80? - Fungerar med 1200 baud Re: Vilka böcker för Z80? 6502 ser enklare ut, eftersom den har färre möjligheter än Z80, men för att kunna göra motsvarande krävs det programmeringsförvrängningar. Till exempel uppdaterar Z80 automatiskt dynamiska minnen, vilket 6502 inte gör, utan kräver en extern krets för att göra det eller ytterligare programmering. Att ha en mikroprocessor som är mer kraftfull än en annan är aldrig ett handikapp; du kan börja med att använda en liten del av dess resurser och sedan mer med tiden. Re: Vilka böcker för Z80? Jag trodde inte att den var värd så mycket, min har sovit i månader och jag kämpar för att göra något med den.Jag trodde inte att den var värd så mycket, min har sovit i månader och jag kämpar för att göra något med den.Jean-Louis skrev: ↑28 sep 2017 22:53Nej, det är ungefär allt. Det som gör att priset blir orimligt högt är att köpa från USA, vilket medför stora fraktkostnader, och enbart tullen kan lätt göra en tredjedel av priset extra. Personligen bojkottar jag USA, annars behöver du verkligen en exceptionell pjäs. Därefter måste du bestämma om du bara vill ha en fungerande enhet eller om du vill ha ett samlarobjekt (med kartong och allt), vilket påverkar priset... Jag borde sälja den, då skulle jag kunna finansiera en HP 15c För inköp i USA beror det på vad du köper. Med ebay Global Shipping slipper du överraskningar. Men för småsaker är det överdrivet dyrt. Jag har tittat på TRS80-M3 ett tag och i slutändan, med fraktkostnaderna från USA, är det nästan samma sak som att köpa den i Europa, där de är mycket dyrare! Så du måste veta vad du vill ha och hur mycket du är beredd att betala för att få det... - Fungerar med 1200 baud Re: Vilka böcker för Z80? Den globala leveransen erbjuds inte för alla artiklar; så jag blev nyligen förvånad över att behöva betala 61 euro i tullavgifter i receptionen...Den globala leveransen erbjuds inte för alla artiklar; så jag blev nyligen förvånad över att behöva betala 61 euro i tullavgifter i receptionen...Keeper skrev: ↑29 sep 2017 16:32För köp i USA beror det på vad du köper.</w:t>
      </w:r>
    </w:p>
    <w:p>
      <w:r>
        <w:rPr>
          <w:b/>
          <w:color w:val="FF0000"/>
        </w:rPr>
        <w:t xml:space="preserve">id 278</w:t>
      </w:r>
    </w:p>
    <w:p>
      <w:r>
        <w:rPr>
          <w:b w:val="0"/>
        </w:rPr>
        <w:t xml:space="preserve">Ett projekt för att utveckla Vilaine-dalen som genomförs av Rennes Métropole i samarbete med kommunerna Bruz, Chavagne, Le Rheu, Laillé, Rennes, Saint-Jacques-de-la-Lande och Vezin-le-Coquet. https://valleedelavilaine.fr/#/ Detta 3500 hektar stora område ligger bara ett stenkast från staden och inbjuder till frisk luft, flykt, promenader, löpning, picknick och lek! Ibland följer de befintliga och markerade stigar, ibland väver de sig fram genom skog och ängar. De bjuder in dig att gå bakom kulisserna i dalen mellan Rennes och Laillé. https://valleedelavilaine.fr/les-sons/itineraires.html Vilaine-dalen är ett område på mer än 3 500 hektar med en komplex och överraskande natur. Rennes Métropole och de sju kommunerna i det område som genomkorsas av floden (Bruz, Chavagne, Laillé, Le Rheu, Rennes, Saint-Jacques-de-la-Lande och Vezin-le-Coquet) är medvetna om denna rikedom och har därför inlett ett omfattande utvecklingsprojekt för dalen, tillsammans med Ter, byrån för stadsplanering och landskapsplanering, och kulturkooperativet Cuesta. Syftet är att lyfta fram detta för närvarande föga kända område, ett stort vattenområde, att visa upp dess landskap och naturmiljöer och att göra Vilaine, dess bifloder och dammar mer tillgängliga. Projektet kommer att göra det möjligt att skapa sammanhängande promenadvägar från Rennes till Laillé, i synnerhet med strandvägen. [Utmaningarna i detta projekt är att fram till 2020 möjliggöra följande: en plats för fritidsaktiviteter, sport och friluftsevenemang i en högkvalitativ natur- och landskapsmiljö; ett område för vetenskaplig och ekonomisk utveckling och innovation, med hjälp av forskningsområden och starka komponenter inom jordbruk, miljö och landskap; en destinationsort. Utvecklingen av strandbanan började i oktober 2018 i norr, vid La Prévalaye, med att skapa fleranvändarbanor. Under andra halvåret 2019 kommer de att fortsätta från Saint-Jacques-de-la-Lande (Pérelle-anläggningen) till Bruz (Mons-slussen) via Chavagne, en sektor där förberedande studier pågår. En mottagningsplats för allmänheten kommer också att inrättas i Laillé. Bouleaux-teatern</w:t>
      </w:r>
    </w:p>
    <w:p>
      <w:r>
        <w:rPr>
          <w:b/>
          <w:color w:val="FF0000"/>
        </w:rPr>
        <w:t xml:space="preserve">id 279</w:t>
      </w:r>
    </w:p>
    <w:p>
      <w:r>
        <w:rPr>
          <w:b w:val="0"/>
        </w:rPr>
        <w:t xml:space="preserve">Hans enorma verk dokumenterar den grundläggande förändring i musikhistorien som ägde rum under 1700-talets andra hälft och som ledde till instrumentalmusikens frigörelse. Hans huvudgenrer är symfonin och stråkkvartetten, där han utvecklade processen att utveckla motiv och teman, han gjorde viktiga bidrag till instrumentalkonserten och pianomusiken, och hans stora oratorier skrevs under hans sista levnadsår. Opera och sånger är ganska underrepresenterade. 1732 Han föddes troligen den 31 mars i Rohrau (döpt den 1 april). 1737 eller 1738 Hans farbror Johann Mathias Franck tar emot honom i sitt hem för att leda hans musikaliska utbildning. ca 1739/40 Körpojke vid Stefanskatedralen i Wien i cirka 8-10 år. från 1750 Han försörjer sig som musiker, lärare och kompositör. 1757-61 Anställd som musikdirektör för greve Morzin. Gör sig ett namn som kompositör: 15 symfonier, pianosonater, trios, divertimentos, stråktrios, blåsarpartitor, stråkkvartetter op. 1 och 2. 1761 Symfonier nr 6-8 "Dagtid": "Morgon", "Middag", "Kväll". från 1761 Engagerad vid Esterházy hovet under prins Paul Anton, från 1762 under prins Nicolas, 1790-96 under Paul Anton II, sedan under Nicolas II, först vice kårmästare, sedan ordinarie kårmästare från 1766. 1764-65 Symfonier nr 22 i Ess-dur "Filosofen", nr 30 i C-dur ("Alleluja"), nr 31 i D-dur ("Hornringning") 1766 Prins Nikolaus Esterházy beställer operor för den nya slottsteatern. Haydn komponerade sina operor främst för speciella tillfällen, t.ex. "La Canterina" 1766 för kejsarens besök. Vid flera tillfällen komponerade han barytonstycken för prins Nikolaus. 1766-74 18 symfonier, däribland "La passione" i f-moll (1768), "Lamentazione" i d-moll (1770), "Le Maître d'école" i ess-dur (1774), "Symphonie funèbre" i e-moll (1772): bredare uttrycksspektrum (6 i moll), mer kontrapunkt. 1768 Premiärföreställning av "Lo speziale" till ett libretto av Goldoni vid invigningen av det nya operahuset i Eszterháza. 1770 Premiärföreställning av dramat "Le pescatrici" (Fiskarkvinnorna). Efter en tioårig paus skriver han de nyskapande "6 Divertimenti" för stråkkvartett, op. 9 och op. 17 (1771). 1771 pianosonat nr 20 i c-moll. 1772 Symfoni nr 45 i fis-moll "Farväl"; "6 Divertimenti" (solkvartetter) op. 20, kännetecknade av kontrapunktisk stil (ibland sista satser i form av fogar) 1775 Skapandet av operan "L'incontro improvviso" (Det oväntade mötet). ca 1775-78 "Missa brevis sancti Joannis de Deo ("Liten mässa för orgel")". 1776 Prins Nikolaus beställer regelbundet operor från Eszterháza. Haydn arrangerar verk som importerats från Wien eller Italien för att passa den lokala smaken. Han lämnar Eisenstadt för att bosätta sig i slottet Eszterháza där hovet vistas tio månader om året. Lite instrumentalmusik efter 1776, ofta med integrering av operamusik. 1777 Första uppförandet av "Il mondo della luna" efter Goldoni. 1779 Kontakt med</w:t>
      </w:r>
    </w:p>
    <w:p>
      <w:r>
        <w:rPr>
          <w:b/>
          <w:color w:val="FF0000"/>
        </w:rPr>
        <w:t xml:space="preserve">id 280</w:t>
      </w:r>
    </w:p>
    <w:p>
      <w:r>
        <w:rPr>
          <w:b w:val="0"/>
        </w:rPr>
        <w:t xml:space="preserve">Vi har därför rätt till en fin laddning av hårdföra låtar, som omedelbart får oss att glömma det föregående albumets lilla missgrepp och ger bandet tillbaka energin från Troublegum-eran, även om den är mindre pop och mindre direkt tillgänglig när det gäller melodier. Alla dessa spår markerar den rasande och hämndlystna återkomsten av trion under ledning av Andy Cairns i bländande form, och ger oss ett explosivt och högkvalitativt opus, vars enda skillnad mot Troublegum-referensen är att det är mer torterat och följaktligen mindre rörliknande.</w:t>
      </w:r>
    </w:p>
    <w:p>
      <w:r>
        <w:rPr>
          <w:b/>
          <w:color w:val="FF0000"/>
        </w:rPr>
        <w:t xml:space="preserve">id 281</w:t>
      </w:r>
    </w:p>
    <w:p>
      <w:r>
        <w:rPr>
          <w:b w:val="0"/>
        </w:rPr>
        <w:t xml:space="preserve">Spiralbok Att höra dem eller säga dem, läsa dem eller skriva dem, man kan göra allt, till och med tysta dem... Ord! Idag vill jag tala med dig om den vars blick förtrollar och förvånar mig Hon som i åratal har delat mitt liv och samtidigt förlåtit mina avvikelser och dumheter Hon ser sig själv som en vanlig kvinna Hennes barn som en fantastisk mor Jag ser ömt på henne och beundrar henne helt enkelt För alla dessa år [...( Med Ginous röst) Det verkade helt vanligt för mig Detta lätt skrynkliga kuvert Jag var ändå mottagaren Feberaktigt öppnade jag det Men inuti fanns ett underverk Klokt placerat på ett pappersark Ord, min dotters ord Och min syn blev plötsligt suddig Det var en våg av tårar Ett regn av tårar [...] [...]</w:t>
      </w:r>
    </w:p>
    <w:p>
      <w:r>
        <w:rPr>
          <w:b/>
          <w:color w:val="FF0000"/>
        </w:rPr>
        <w:t xml:space="preserve">id 282</w:t>
      </w:r>
    </w:p>
    <w:p>
      <w:r>
        <w:rPr>
          <w:b w:val="0"/>
        </w:rPr>
        <w:t xml:space="preserve">Kapitel 8. Den scharlakansröda getingen Vertu sov resten av dagen och natten och vaknade när solen gick upp. Hon var på en okänd men obehaglig plats och låg på ett bord. Först trodde hon att hon befann sig i ett fuktigt fängelse där hon utsattes för en avskyvärd tortyr, för det var inte bara armen som gjorde ont, utan även huvudet. Synen av en gammal fyllo som hon kände igen och som rullade sig på golvet i sitt spyor lugnade henne och väckte några fragment av minnen från föregående dag. Hon kastade en blick på sitt skadade ben och såg att hon hade behandlats mer eller mindre enligt konstens regler. Sedan tog hon ett äpple som en konstig liten flicka gav henne och åt det. Med oändlig försiktighet vände hon på huvudet och tittade på det sorgliga panoramat. Hon klappade barnets huvud och märkte sedan att hon var avklädd och att hon exponerade sina måttligt triumferande men ändå behagliga kurvor för alla vindar. Det måste sägas att hon låg på rygg och att tyngdkraften tryckte ner henne lite... men det är inte ämnet för vår berättelse. Kirurgen hade uppenbarligen skurit upp sin tunika innan han utövade sitt yrke, och strimlor av den låg utspridda på golvet. Vår hjältinna var inte mer generad än så, för som titeln på vår berättelse visar var hon ingen vit gås. Trots detta reste hon sig upp och letade efter ett tyg att täcka sig med innan hennes kompanjoner kom tillbaka. Hennes tjuvinstinkt ledde henne uppför trapporna och där uppe hittade hon läkarens rum. Det var en stark kontrast till röran på nedervåningen: allt var tjocka röda gardiner, oklanderligt arrangerade kuddar, små porslinsföremål som stod uppradade på fina hyllor och bukoliska bilder. Utan att försöka förstå varför öppnade hon garderoben, som var helt tom, och upptäckte sedan en kista där hon hittade några prydligt vikta lakan. Hon tog sedan ett stort örngott av svart och lila siden och drog det över sig som ett svep. Eftersom den inte passade på egen hand, rotade hon i en sekreterare och hittade en fin brosch utan större värde, vars lila glasskärvor, arrangerade för att bilda ett bi eller en geting, glittrade med en lysande lyster. Därefter såg hon sig själv i en spegel. Det var perfekt. Det var som om denna ödmjuka sängtillbehör aldrig hade väntat på att hon skulle avslöja sin djupa natur som en sexig liten topp. Det var ett av dessa små ögonblick av nåd när hela universum ordnar sig till din fördel, som om det bara existerade för att tillfredsställa dig. Vertu Lancyent, som inte hade upplevt många sådana här upplevelser i sitt liv, njöt av det med glädje. "Kom igen, mygga, inget mer hängande. Vi går ner och ser om vi kan få ut något ur det gamla fyllot. Och lägg undan den gamla boken, vad vill du med den? Kan du läsa?" Barnet hade en märklig attityd. Ibland var hon helt ointresserad av vad de vuxna ansåg vara värt att uppmärksamma i hennes omgivning och koncentrerade sig på helt triviala och små detaljer. Man kunde ha trott att hon var döv, även om hon kunde höra, eftersom hon vände sig om när dörrar slogs igen, men hon hade ännu aldrig gett tydliga bevis på att hon förstod vad som sades till henne. Ibland hade hon för vana att undersöka föremål som var inom räckhåll för hennes små barn.</w:t>
      </w:r>
    </w:p>
    <w:p>
      <w:r>
        <w:rPr>
          <w:b/>
          <w:color w:val="FF0000"/>
        </w:rPr>
        <w:t xml:space="preserve">id 283</w:t>
      </w:r>
    </w:p>
    <w:p>
      <w:r>
        <w:rPr>
          <w:b w:val="0"/>
        </w:rPr>
        <w:t xml:space="preserve">#1 Den 29/12/2012, klockan 16:30 - zaza999 [INTE LÖST] Kan inte avsluta standby på Ubuntu 12.04 Hej! Jag installerade Ubuntu 12.04 igår på min Eee PC 1015 BX i dual boot med Windows 7. Datorn går normalt in i standby och kommer ut ur standby (lamporna är tända) men skärmen är svart... Jag har gått igenom alla forum, här säger de att det är ett BIOS-problem (men mitt visar inte S1/S3), där säger de att det är ett uppdateringsproblem (men allt är uppdaterat), ja, vad är det? Har problemet lösts sedan dess av vissa personer? Cdt Antoine #2 On 29/12/2012, at 17:11 - pingouinux Re: [NOT RESOLVED] Unable to exit standby on Ubuntu 12.04 Hello, I am in the same case as you for a while. Jag vet inte om det är en bra idé att uppgradera till 11.10 eller 12.04. Jag vet inte om det är en bra idé att uppgradera till 11.10 eller 12.04. Jag har använt den ett tag nu, men jag kan inte komma ur standby: lampan på strömbrytaren tänds, skärmen förblir svart och jag måste stänga av allt med strömbrytaren. #3 On 12/30/2012, at 13:14 PM - zaza999 Re: [UNRESOLVED] Unable to exit standby on Ubuntu 12.04 Så det finns inget sätt att korrigera detta storleksfel? (up) #4 On 12/31/2012, at 7:42 PM - zaza999 Re: [UNRESOLVED] Unable to exit standby on Ubuntu 12.04 up #5 On 03/01/2013, at 11:20 AM - zaza999 Re: [UNRESOLVED] Unable to exit standby on Ubuntu 12.04 up</w:t>
      </w:r>
    </w:p>
    <w:p>
      <w:r>
        <w:rPr>
          <w:b/>
          <w:color w:val="FF0000"/>
        </w:rPr>
        <w:t xml:space="preserve">id 284</w:t>
      </w:r>
    </w:p>
    <w:p>
      <w:r>
        <w:rPr>
          <w:b w:val="0"/>
        </w:rPr>
        <w:t xml:space="preserve">I Les Papis du Web avsnitt 4 hittar du webbserien om webbnyheter på 360° som analyseras av Papis du Web. Nyheter och teknisk bevakning om de digitala ämnen som berör dig, av deras experter... Allt detta i fullständigt oberoende. Den här månaden intervjuar Christophe Franchini, digital projektledare på Clever Age, Frédéric Bon. [...] Rekrytering, utbildning och stöd är ständiga utmaningar för företagen, som kanske måste förnya sina metoder för att förbli attraktiva för talangerna. Och detta i en situation där det råder brist på begåvningar, vilket skapar en stark konkurrens om vissa yrken. I dag måste rekryterarna hitta den sällsynta pärlan för en viss tjänst, samtidigt som [...] I tider av dåligt väder, som veckans snöoväder, är det svårt för fransmännen att ta sig fram. Det är den dåligt fungerande kollektivtrafiken som är orsaken, de överbelastade och blockerade vägarna som orsakar hundratals kilometer långa trafikstockningar. Hur är det med anställda som är på väg till jobbet? Samma sak gäller för dem som har möten [...] 15 minuter om dagen i tre månader: så lång tid tar det för en anställd att bli flytande i engelska, enligt Babbel. Företaget, som är specialiserat på språkinlärning, håller sitt löfte genom att lansera ett erbjudande för företag som kombinerar rollspel och videokonferenser. Intensiv är namnet på Babbels nya program. [...] Rekrytering, utbildning och stöd är ständiga utmaningar för företagen, som kanske måste förnya sina metoder för att förbli attraktiva för talanger. Och detta i en situation där det råder brist på talanger, vilket skapar en stark konkurrens om vissa arbeten. I dag måste rekryterarna hitta den sällsynta pärlan för en viss tjänst, samtidigt som de måste se till att deras anställda inte är [...] Presenteeism: ett riskfyllt beteende för hälsan I denna tid av lyckönskningar, då det är vanligt att önska god hälsa, kan man undra vilka konsekvenser ett beteende som vissa anställda har: presenteeism, definierat här som det faktum att man avstår från att arbeta, och alltså att man går till jobbet när man är sjuk. Mer och mer [...] I Les Papis du Web avsnitt 4 hittar du webbserier på 360° webbenyheter som analyserats av Les Papis du Web. Nyheter och teknisk bevakning om de digitala ämnen som berör dig, enligt... Olivier Gélis, verkställande direktör för Robert Half France, säger: "De sociala nätverken är en realitet som företagen, oavsett storlek, inte kan försumma eller ignorera. Det som står på spel när det gäller produktivitet,... Enligt en exklusiv undersökning* utförd av Robert Half, världsledande inom specialiserad rekrytering, har 57 % av företagen i Frankrike ingen stadga eller avtalsbestämmelser som reglerar privat användning av sociala nätverk...</w:t>
      </w:r>
    </w:p>
    <w:p>
      <w:r>
        <w:rPr>
          <w:b/>
          <w:color w:val="FF0000"/>
        </w:rPr>
        <w:t xml:space="preserve">id 285</w:t>
      </w:r>
    </w:p>
    <w:p>
      <w:r>
        <w:rPr>
          <w:b w:val="0"/>
        </w:rPr>
        <w:t xml:space="preserve">Öppet: Måndag middag, måndag kväll, tisdag middag, tisdag kväll, onsdag middag, onsdag kväll, torsdag middag, torsdag kväll, fredag middag, fredag kväll, lördag middag, lördag kväll, söndag middag, söndag kväll, Cuisine: Franska Vi letar efter den bästa restaurangen enligt dina kriterier och din budget: bröllop, födelsedag, med vänner, seminarium, etc... Förrätter Topinambourg-soppa, Cantal-ost, hasselnötsolja - 7€ Andtartar, kryddig vit balsamicosås - 8.50€ Vintersallad, fältsallad, äpple, endiv, valnöt och Saint-Maure-ost - 7.50€ Laxstek, potatismos med örter och foie gras-sås - 16.50€ Kockens risotto - 15.50€ Länstycke, stekt polenta, schalottenlökskonfit och rödbetsreduktion - 17.50€ Efterrätt Traditionell pudding, mandel och frukt, pistageglass - 6.50€ Osttallrik, säsongsbetonad chutney - 6€ Chokladkaka, kokosemulsion - 6.50€ 49590 FONTEVRAUD L ABBAYE 3.49 km bort</w:t>
      </w:r>
    </w:p>
    <w:p>
      <w:r>
        <w:rPr>
          <w:b/>
          <w:color w:val="FF0000"/>
        </w:rPr>
        <w:t xml:space="preserve">id 286</w:t>
      </w:r>
    </w:p>
    <w:p>
      <w:r>
        <w:rPr>
          <w:b w:val="0"/>
        </w:rPr>
        <w:t xml:space="preserve">2017- VÅR Säsong FLUVIAL SEASON 2017 FLUVIAL SEASON Avgång från: KONZ pk 200 kl 10:00 till Schwebsange - Hrs motor: 936.9 väder: bra men svalt. 904) 4. PK 212 GREVENMACHER VHF 18 905) 5. PK 230 STADBREDIMUS 20 Avresa från Konz efter några tävlingar. Vi har tid. 10:50 Upprop till Grevenmacher. Han råder oss att segla långsamt eftersom han har en uppgång och kommer tillbaka med en svala. 11:10 väntar vi fortfarande... men vattnet börjar komma ut ur slussen. 11:30 VENEZIA kommer ut mycket långsamt. Ingen möjlighet att komma in före Marie-Astrid som tar emot sina passagerare. Vi väntar för att följa henne. Klockan 12:00 är vi äntligen utanför slussen. Vi äter vår lilla lunch: kringla, tomat och korv. 13:20 Stadbredimus. Som vanligt... vi anmäler oss, men han svarar inte... Marie-Astrid väntar också på att låsningen ska öppnas. 13:55 kommer vi ut. Ytterligare 8 km till Schwebsange. 14:00 Vi är i hamnen. Kanal 11 för att tillkännage sig själv. Vi kan stå vid väggen. 15:00 efter registrering i hamnen går vi till Brasserie. Trevlig och god måltid. Fredag 9 juni AVGÅNG FRÅN: SCHWEBSANGE pk 238 kl. 7:45 mot Metz Motor: 941 Väder: täckt 906) 6. PK 242 B. APACH VHF 20 907) 7. PK 258 B. KOENIGSMACHER 20 908) 8. PK 270 T. THIONVILLE 909) 9. PK 277 T. ORNE-RICHEMONT 910) 10. PK283 T. TALANGE 911) 11. PK 297 B. METZ Avgång från Metz kl. 7.20. Vi överlåter vår kungliga plats till britterna. 7:30 samtal till slussen. Han förbereder det lilla låset för oss. För alla små lås som inte är särskilt höga, förbered långa bitar som kan hängas ner. 7:50 Vi är ute. 8:45 Talange: litet lås... ute: 9:15 9:50 Orne-Richemont 10:20 Thionville kallas Stadbredimus. Inget svar. Vi knyter fast oss vid väggen och där sätter han på de gröna lamporna. 10:45 utgång. Vid KP 260 - den nya hamnen i Basse-Ham. Officiellt öppnande i början av september 2017. 11:30 Koenigsmacher - vi måste vänta. 12 :20- utgång 13 :20 APACH- om vi måste vänta går jag en promenad med Elvis. 13 :40 synd om Elvis, beloppet kommer ut och vi kan gå in. 13:55 utgång. PK 235- Pi-stop för Elvis. 14:30-14:45. Vi måste komma härifrån snabbt eftersom RIVER DIVA är på väg och kommer att lägga till där. PK 230 STABDREDIMUS- Vi hör ett meddelande klockan 15:05. Han går ner för att ta en stätta, vi står vid muren och väntar. 15:15 väntar. 15:40 Pluckan MERUADA lämnar men slussvakten stänger slussen direkt. Han vill gå och hämta en stätta, förmodligen för att en annan båtägare är på väg. Vi uppskattar detta. Slutligen är den andra båten en båt som kan använda den lilla slussen. 16:00 väntar fortfarande. Äntligen kan vi gå in i den - ensamma. Vilken mardröm. När vi kommer ut går "REMACUM" (B), som väntar, på full gas med sin propeller. Som om det var vårt fel. Nästa gång kommer jag att göra en anmälan och be polisen komma. Aggressivt beteende som kan ställa till det för oss. 17:40 Grevenmacher - Ett belopp kommer ut och sedan är det vår tur. 18:05 Vi går ut. 19:15 Vi kommer äntligen fram till KONZ. MOSELLE-resa under 3 veckor Tisdag 25 juli AVGÅNG FRÅN KONZ PK 200 kl. 8:55 till NEUMAGEN-DHRON</w:t>
      </w:r>
    </w:p>
    <w:p>
      <w:r>
        <w:rPr>
          <w:b/>
          <w:color w:val="FF0000"/>
        </w:rPr>
        <w:t xml:space="preserve">id 287</w:t>
      </w:r>
    </w:p>
    <w:p>
      <w:r>
        <w:rPr>
          <w:b w:val="0"/>
        </w:rPr>
        <w:t xml:space="preserve">Marseille, särskilt sändebud Femtiotre år sedan sjömännen såg detta! Sedan general de Gaulles sjösättning av det mytomspunna linjeskeppet France 1960 har ingen republikens president någonsin klippt ett trikolorband för att sjösätta ett fartyg. Det är ett symptom på politikernas besvikelse på sjöfartssektorn. Genom att inviga Jules-Verne i Marseille tisdagen den 4 juni skapar François Hollande en händelse. Detta är särskilt viktigt eftersom ceremonin sammanfaller med firandet av fartygsägaren CMA-CGM:s 35-årsjubileum. På koncernens nya huvudkontor, i det enorma glas- och betongtorn som dominerar staden, är det mycket spännande. En glänsande container med texten "35 år" har just installerats vid foten av skyskrapan. Säkerhetspersonalen är på alerten. Och arrangörerna är oroliga: vad händer om mistralvinden hindrar båten från att lägga till och ceremonin måste flyttas till Fos, 50 kilometer bort? Och vad händer om champagneflaskan inte går sönder på skrovet? Jacques Saadé är 76 år och förbereder sig för att njuta av sin storhetstid. Äntligen ett offentligt erkännande för CMA-CGM:s grundare, efter så många prövningar. Kriget i Libanon fick honom att fly till Marseille, där han började 1978 med några båtar. Sedan den skoningslösa kampen mot hans bror Johnny. Den ena anklagade honom för att vara en "skurk" och den andra för att vara "svartsjuk". Tills domstolarna lugnade ner saker och ting och bekräftade Jacques kontroll över gruppen. Och inte att förglömma den sista stormen, den kanske svåraste. Under euforin 2007 och 2008 satsade Saadés på framtiden genom att beställa dussintals fartyg, bland annat Jules-Verne, till stora kostnader. Otur: några månader senare vände sjöfartsmarknaden kraftigt uppåt. CMA-CGM blev överraskad och kunde inte längre betala tillbaka sina miljarder i skuld i tid. Det var en doldrums. "Mitt i denna turbulens var Saadé tvungen att kämpa för att undvika att förlora sitt imperium eller se det avvecklas. Påtryckningar från fordringsägare tvingade honom till och med att avstå från ordförandeskapet i styrelsen för en tid. "Men han försvarade sig med näbbar och klor. Han sa nej till Qatar, till Albert Frère, till Colony och till alla rovdjur som lurade runt omkring. Och i slutändan vann han", säger en fackföreningsmedlem, som fortfarande beundrar. Saadé hade länge hoppats att Nicolas Sarkozy skulle komma och inviga sitt överdådiga torn, detta "fyrtorn för de nya sjövägarna". Med tanke på krisen föredrog Elysée att skjuta upp besöket. På tisdag kommer Hollandes närvaro att ge patriarken en smak av hämnd. Att få republikens president att komma var inte alls självklart. Jules Verne är inte ett prestigefyllt fartyg från Saint-Nazaire, utan ett containerfartyg som byggts i Sydkorea, ett av de fartyg utan pompa och ståt som kors och tvärs över haven för att transportera däck, majs eller kött. En länk i globaliseringskedjan som tusentals andra: 90 procent av världens varor handlas med fartyg. Den här kommer att segla från Kina till norra Europa och tillbaka på sjuttiosju dagar. Från sitt stora kontor på trettionde våningen, med fri utsikt över Medelhavet, säger Rodolphe Saadé annorlunda: "Jules Verne är världens största fartyg, det seglar under fransk flagg och besättningen är helt fransk", säger han.</w:t>
      </w:r>
    </w:p>
    <w:p>
      <w:r>
        <w:rPr>
          <w:b/>
          <w:color w:val="FF0000"/>
        </w:rPr>
        <w:t xml:space="preserve">id 288</w:t>
      </w:r>
    </w:p>
    <w:p>
      <w:r>
        <w:rPr>
          <w:b w:val="0"/>
        </w:rPr>
        <w:t xml:space="preserve">Det finns vissa evenemang som du bara inte får missa... Konferensen Fundraising for Culture är definitivt ett av dem, oavsett hur stor din organisation är eller vilken expertnivå du har. Vi ses den 27 och 28 november 2019 på den tionde konferensen om insamling av medel för kultur! Kulturen är en sektor i full förändring. I det nuvarande ekonomiska läget måste ni som arbetar med insamling av medel uppfylla alla villkor för en framgångsrik utveckling av era resurser: definiera realistiska mål, skriv era argument för insamling av medel, identifiera era prioriterade mål, implementera de rätta förvaltningsverktygen. Tänk på biprodukter, din prispolitik, dina egna resurser i allmänhet, sponsringens plats i den privata finansieringen under dessa två utbildningsdagar där aktörerna inom sektorn förväntas! Bland de ämnen som behandlas finns: internationell insamling, populär sponsring, rättsliga och skattemässiga ramar för insamling, Society of Friends, intern mobilisering, större givare... Vår styrgrupp arbetar för närvarande på ett program som ligger så nära era frågor som möjligt. Efter att ha tagit examen från Sup de CO (EM Normandie) började jag efter en första erfarenhet av förvaltningskontroll arbeta på kommunikationsavdelningen i Le Havre stad. Därefter ägnade jag mig åt projektet för utveckling av stränder och kuststräckor innan jag tog över ledningen av en företagskuvös. Efter denna mångsidiga erfarenhet skapade jag en avdelning för den lokala myndigheten med ansvar för att optimera den offentliga finansieringen (Europa, staten, regionen osv.) och sedan den privata finansieringen genom att starta ett sponsringsuppdrag 2010. Allison har en masterexamen i digital humaniora, tekniska frågor och humaniora från universitetet i Paris. Hon började arbeta med WWF Frankrike som ansvarig för relationer med givare. Hon gick snabbt vidare till projektledning inom direktmarknadsföring där hon byggde upp sin expertis under åtta år. Samtidigt som hon skötte offline-kampanjerna för insamling av medel, testade hon också konstruktionen av personligheter och livsbanor för WWF:s gemenskap. År 2018 började hon arbeta för Nicolas Hulot Foundation for Nature and Mankind och tog med sig sin expertis inom insamling av medel för allmänheten. Allison ansvarar nu för stiftelsens avdelning för insamling av offentliga medel. Marialya Bestougeff har en examen från EDHEC och en masterexamen i kommunikation från Universidad Iberoamericana de Mexico. Efter flera års erfarenhet som projektledare i mycket olika yrken och sammanhang (kvalitet, IT och konsultverksamhet) var hon kommersiell chef för Decommedia, en originell struktur som utvecklar medvetande- och utbildningsinsatser genom teater, entreprenör för Fixioneers, en studio för digitalt skapande som specialiserat sig på att skapa nytt innehåll och nya tillämpningar för konstnärer, kreatörer och kulturinstitutioner, och sedan chef för Share Design inom designkollektivet Sismo. Hon började på CENTQUATRE-PARIS, en oändlig plats för konst, kultur och innovation, som innovationsdirektör 2018. Hon leder 104factory, inkubatorn för kreativa och kulturella startups. Hon undervisar vid INSEEC. Clara Bourgeois är konsult och forskare på Ellyx, en byrå för social innovation. Ellyx hjälper till att utforma, genomföra eller underlätta innovativa projekt som rör frågor av allmänt intresse på så skilda områden som kultur, bostäder, social sammanhållning, sysselsättning, beroende, hälsa osv. För att göra detta använder Ellyx verktyg som t.ex. utarbetande av strategier för social innovation eller strukturering och stöd av sociala FoU-processer. I detta sammanhang har Clara hjälpt flera aktörer som arbetar inom kulturområdet att identifiera sin innovationspotential och att utforma verktyg som gör det möjligt för dem att mäta sin samhällseffekt. Véronique Bouton är</w:t>
      </w:r>
    </w:p>
    <w:p>
      <w:r>
        <w:rPr>
          <w:b/>
          <w:color w:val="FF0000"/>
        </w:rPr>
        <w:t xml:space="preserve">id 289</w:t>
      </w:r>
    </w:p>
    <w:p>
      <w:r>
        <w:rPr>
          <w:b w:val="0"/>
        </w:rPr>
        <w:t xml:space="preserve">Inventaire g�n�ral du patrimoine culturel Conseil r�gional d'Aquitaine - Service charg� de l'inventaire54, rue Magendie 33077 Bordeaux Cedex - 05.57.95.02.02 Skydd av rättigheterna för upphovsmännen till Mérimée-databasen, notiser och bilder: Ingen annan användning, särskilt inte spridning och reproduktion, helt eller delvis, än vad som föreskrivs i artikel L.122-5. i lagen om immateriell äganderätt, av databasen, notiserna och bilderna på denna webbplats får inte göras utan förhandstillstånd från kulturministern eller, i förekommande fall, från innehavaren av upphovsrätten om denne är skild från honom, under åtal.</w:t>
      </w:r>
    </w:p>
    <w:p>
      <w:r>
        <w:rPr>
          <w:b/>
          <w:color w:val="FF0000"/>
        </w:rPr>
        <w:t xml:space="preserve">id 290</w:t>
      </w:r>
    </w:p>
    <w:p>
      <w:r>
        <w:rPr>
          <w:b w:val="0"/>
        </w:rPr>
        <w:t xml:space="preserve">Välkommen till vår camping i Normandie i Calvados Campingplatsen L'ORÉE DEAUVILLE ligger i Normandie på den blommiga kusten i VAUVILLE - en - AUGE, en charmig autentisk by i Calvados i hjärtat av stuterierna, 3,5 km från DEAUVILLE, TROUVILLE, i en lugn och avkopplande skogsmiljö. Vi erbjuder dig en avkopplande vistelse i en familjär och vänlig anda. Camping du Calvados 2 timmar från Paris Vi ligger 2 timmar från Paris, och campingen är utgångspunkt för många besök. Havet ligger bara 4 km bort i Blonville-sur-Mer. Tågstationen Deauville-Trouville (SNCF och buss) för att nå oss i Calvados ligger 7 km bort. Campingsemester i Normandie Campingen erbjuder dig en uppvärmd pool, stora avgränsade tomter med träd för tält, husvagnar och husbilar samt året-runt-platser för din fritidsbostad. Men även husbilar för uthyrning för en bekväm vistelse under din semester i Normandie. Hundar accepteras.</w:t>
      </w:r>
    </w:p>
    <w:p>
      <w:r>
        <w:rPr>
          <w:b/>
          <w:color w:val="FF0000"/>
        </w:rPr>
        <w:t xml:space="preserve">id 291</w:t>
      </w:r>
    </w:p>
    <w:p>
      <w:r>
        <w:rPr>
          <w:b w:val="0"/>
        </w:rPr>
        <w:t xml:space="preserve">Ny! Under 2012 kommer HLM Aviation att erbjuda dig en exklusiv helikopterflygning i Courseulles sur Mer (nära Caen). Kom och upptäck denna nya typ av ultralättflygplan på Typhoon Air Club-basen. Denna nyhet handlar om hml.aviation.free.fr : Flygskola för helikopter, paramotor och gyrokopter, första flygning, utbildning. Den lades till den 29/12/2011 av HML Aviation. Den är inte längre giltig sedan den 31/12/2014. Mer information finns på http://hml.aviation.free.fr/Doc/bapteme_helico.html Kom och flyg vid havet i Courseulles sur Mer, inte långt från Caen och Bayeux! Typhoons luft ... Oavsett om du letar efter en liten modell av birotor-typ, mest avsedd för inomhusbruk ... Du säljer eller hyr ut en fastighet i Calvados och letar efter hur du ska utföra din ... Paramotorn är en fantastisk maskin som består av en paraglider (mjuk glidare) och en motor. ... Letar du efter en elektriker i Calvados? Vi har ett brett utbud av produkter och tjänster att erbjuda, inklusive ... Luxury Club är en specialist på uthyrning av lyxtransporter som är erkänd av alla. Luxury Club ...</w:t>
      </w:r>
    </w:p>
    <w:p>
      <w:r>
        <w:rPr>
          <w:b/>
          <w:color w:val="FF0000"/>
        </w:rPr>
        <w:t xml:space="preserve">id 292</w:t>
      </w:r>
    </w:p>
    <w:p>
      <w:r>
        <w:rPr>
          <w:b w:val="0"/>
        </w:rPr>
        <w:t xml:space="preserve">Tusentals porrfilmer, de största X-studiorna och alla Marc Dorcel-produktioner i exklusivitet för att se i streaming eller ladda ner i HD-kvalitet. XXX porrvideor kompatibla med alla skärmar (iphone, ipad, pc, mac) Nya versioner varje dag! Tusentals filmer, de största studiorna och alla DORCEL-produktioner i exklusivitet! Videor som är kompatibla med alla skärmar (PC, Mac, surfplattor, smartphones) Nya varje dag! INTRÉESFÖRBJUDET UNDER 18 år Varning! Den här webbplatsen är reserverad för en vuxen och informerad publik och erbjuder pornografiskt innehåll för personer över 18 år. Genom att klicka på "ENTER" intygar du att du är medveten om följande skyldigheter: Att du är myndig enligt fransk lag och att du enligt denna lag har rätt att få tillgång till denna tjänst. Att inte göra denna tjänst känd för minderåriga, under straffrättsliga påföljder. Att inte sprida innehållet i denna tjänst som är redaktörens egendom. Att inte vidta rättsliga åtgärder mot redaktören för denna tjänst. Videoklubben X N°1 i Frankrike </w:t>
      </w:r>
    </w:p>
    <w:p>
      <w:r>
        <w:rPr>
          <w:b/>
          <w:color w:val="FF0000"/>
        </w:rPr>
        <w:t xml:space="preserve">id 293</w:t>
      </w:r>
    </w:p>
    <w:p>
      <w:r>
        <w:rPr>
          <w:b w:val="0"/>
        </w:rPr>
        <w:t xml:space="preserve">VERTOU-klubben anordnade sin tredje Tir en Campagne den 25 april 2010. Denna bana med 24 okända mål var spridd över Hauts Thébaudières-området och Vertou-kommunen. Institut des Hauts Thébaudières bedriver verksamhet för barn och vuxna med grav synnedsättning, och Vertou Club har med glädje organiserat bågskytte-utbildningar för detta center under de senaste två åren. Tack vare detta partnerskap kunde vi utnyttja deras utomhusanläggningar för denna tävling och tillhandahålla en ny lekplats för de tävlande bågskyttarna. Vårt tekniska team kunde dra full nytta av de möjligheter som Hauts Thébaudières och Commune de Vertou erbjuder för att få bågskyttarna att upptäcka några mycket originella mål, och de kunde uppskatta överhäng, ljuseffekter och andra trick. Ett stort BRAVO OCH TACK till våra tekniska team (och deras makar) samt till volontärerna som gjorde ett fantastiskt jobb för att ta sig an denna utmaning ännu en gång. Vi vill tacka Institut des Thébaudière och kommunen för att de litade på oss och deras team för deras vänlighet och professionalism. Ett stort tack till Vertou kommun för dess förståelse och regelbundna stöd för våra åtgärder. De tekniska grupperna, som leddes av Gilles Olive, var tvungna att lämna över sitt arbete, efter att ha påbörjat det planerade projektet i Loiry-parken och sedan öppnat denna möjlighet på Thébaudière-området, vilket krävde mycket mindre resurser i form av volontärer och säkerhet, genomfördes projektet för att inrätta sig på detta nya område på ett smidigt sätt. På några månader har teamet inte bara räknat sin tid för möten, planer och olika besök, utan även för att utforma installationerna. Och som alltid var volontärerna där för att installera under dessa två dagar, men också för att "vänta" vid de olika tillträdena för att garantera säkerheten på banan eller för att förse den med material. Återigen, som om det var en belöning för vårt arbete, var solen där! Tack till de 98 bågskyttar som kom för att delta och uppmuntra oss i organiseringen av denna tävling, och bravo till de nybörjare som försökte sig på sin första erfarenhet av skytte på landsbygden tillsammans med oss. Vertou-klubben är mycket rörd och glad över att ha fått uppmuntran och gratulationer från skyttarna för organisationen och nyheterna 2010, låt oss hoppas att vi kan tillfredsställa dem igen nästa år. Resultat från våra Vertaviska bågskyttar : Isabelle DURAND vinner i compoundbåge för seniorkvinnor med en poängsumma på 362 poäng, vilket ger henne en sjätte plats i den nationella rankingen. Alain BELLOIR vinner i veteranklassen för män i compound med 315 poäng, Alain bekräftar sin nationella ranking bland de åtta bästa franska bågskyttarna i disciplinen och kvalificerar sig till det franska scratch-mästerskapet (senior-junior). Isabelle COUPRIE vinner i kategorin senior damer klassisk båge med 279 poäng. James DENIS slutade 6:a i senior herrarnas compoundbåge, med en bra prestation på 351 poäng. Michel CAM har drabbats av ett materialbrott och måste lämna ifrån sig sitt vapen under tävlingen. Vårt lag (Isabelle DURAND, Isabelle COUPRIE, Alain BELLOIR och James DENIS) vann lagtävlingen med 956 poäng och bekräftade sin kvalificering till det franska klubblagsmästerskapet. Challenge des Amoureux 2010 vanns av Isabelle DURAND och James Denis. Låt oss understryka de poäng som våra vänner bågskyttar och grannar av Maisdon, den unga MICHON Antoine som slår rekordet av League Minime Boy med 352 poäng, Senior BONNET Christophe med 397 poäng till 4 poäng av rekordet av ligan. Liksom prestationen av Senior CADORET Romuald från Donges bågskyttar med 356 poäng, 2 poäng från ligarekordet. Ett stort tack till våra samarbetspartners under helgen: Loxam (uthyrning av utrustning) som tack vare sitt lån av utrustning gjorde det möjligt för oss att anordna vår kurs. Guitteny menuiserie som erbjöd oss ved. Roboloc Trofén för den mest representativa klubben</w:t>
      </w:r>
    </w:p>
    <w:p>
      <w:r>
        <w:rPr>
          <w:b/>
          <w:color w:val="FF0000"/>
        </w:rPr>
        <w:t xml:space="preserve">id 294</w:t>
      </w:r>
    </w:p>
    <w:p>
      <w:r>
        <w:rPr>
          <w:b w:val="0"/>
        </w:rPr>
        <w:t xml:space="preserve">Kapitel I: Allmänna bestämmelser. En liberalitet är en handling genom vilken en person avyttrar hela eller en del av sin egendom eller sina rättigheter gratis till en annan person. En gåva kan endast göras genom donation inter vivos eller genom testamente. En donation inter vivos är en handling genom vilken givaren för närvarande och oåterkalleligt förfogar över det som ges till förmån för den mottagare som tar emot det. Ett testamente är en handling genom vilken testatorn förfogar över hela eller delar av sin egendom eller sina rättigheter för den tid då han inte längre existerar och som han kan återkalla. En bestämmelse genom vilken en person åläggs att bevara och återlämna till en tredje part är endast effektiv om den är tillåten enligt lag. En bestämmelse genom vilken en tredje part uppmanas att ta emot gåvan, arvet eller testamentet, i händelse av att gåvotagaren, den instiftade arvtagaren eller legatarien inte tar emot det, ska inte betraktas som ett substitut och ska vara giltig. Detsamma ska gälla för en disposition mellan levande personer eller en testamentarisk disposition där nyttjanderätten ges till den ena och den rena äganderätten till den andra. I varje förordnande mellan levande personer eller testamentariskt förordnande ska omöjliga villkor, sådana som strider mot lag eller moral, anses vara oskrivna. Klausuler om oförytterlighet som påverkar donerad eller testamenterad egendom är giltiga endast om de är tillfälliga och motiverade av ett allvarligt och legitimt intresse. Även i detta fall kan gåvotagaren eller legatarien få rätt att förfoga över egendomen om det intresse som motiverade klausulen har försvunnit eller om ett viktigare intresse kräver det. Bestämmelserna i denna artikel påverkar inte gåvor som ges till juridiska personer eller till fysiska personer som är ansvariga för att bilda juridiska personer. Varje förmånstagare får ansöka hos domstolen om ändring av de villkor och avgifter som är knutna till de gåvor eller legat som han har mottagit, om det till följd av ändrade omständigheter har blivit extremt svårt eller allvarligt skadligt för honom att genomföra dem. Ansökan om omprövning görs genom ett huvudkrav; den kan också göras genom ett genkäromål, som svar på den talan om utmätning eller upphävande som arvingarna till testamentstagaren har väckt. Den riktas mot arvtagarna, men även mot åklagaren om det råder tvivel om att vissa av dem finns eller är identiska, och om det inte finns någon känd arvinge riktas den mot åklagaren. I samtliga fall ska åklagaren underrättas om ärendet. Den domare till vilken ansökan om ändring av en gåva hänskjuts kan, beroende på fallet och även ex officio, antingen minska mängden eller frekvensen av de förmåner som är knutna till gåvan, eller ändra föremålet för gåvan i enlighet med gåvogivarens avsikt, eller till och med gruppera dem tillsammans med liknande förmåner som följer av andra gåvor. Den kan tillåta att hela eller delar av den egendom som är föremål för donationen överlåts, och förordna att priset ska användas för ändamål som överensstämmer med donatorns vilja. Den föreskriver lämpliga åtgärder för att i möjligaste mån bevara det namn som givaren hade tänkt ge sin gåva. Ansökan kan endast tas upp till prövning tio år efter donatorns död eller, om det rör sig om successiva ansökningar, tio år efter den dom genom vilken den föregående omprövningen beslutades. Stödmottagaren måste motivera vilka åtgärder han eller hon har vidtagit under tiden för att uppfylla sina skyldigheter. En tredje parts invändning mot den dom som bifaller ansökan om omprövning kan endast tillåtas om det föreligger ett bedrägeri som kan tillskrivas donatorn eller testamentstagaren. Upphävande eller upphävande av den överklagade domen ger inte upphov till någon talan.</w:t>
      </w:r>
    </w:p>
    <w:p>
      <w:r>
        <w:rPr>
          <w:b/>
          <w:color w:val="FF0000"/>
        </w:rPr>
        <w:t xml:space="preserve">id 295</w:t>
      </w:r>
    </w:p>
    <w:p>
      <w:r>
        <w:rPr>
          <w:b w:val="0"/>
        </w:rPr>
        <w:t xml:space="preserve">Med sanitet avses tillhandahållande av anläggningar och tjänster för säker borttagning av urin och fekalier. Bristande sanitet är en viktig orsak till sjuklighet i hela världen. Sanitet har visat sig ha betydande positiva effekter på hälsan på hushålls- och samhällsnivå. Sanitet avser också upprätthållandet av goda hygieniska förhållanden genom tjänster som sophämtning och bortskaffande av avloppsvatten.</w:t>
      </w:r>
    </w:p>
    <w:p>
      <w:r>
        <w:rPr>
          <w:b/>
          <w:color w:val="FF0000"/>
        </w:rPr>
        <w:t xml:space="preserve">id 296</w:t>
      </w:r>
    </w:p>
    <w:p>
      <w:r>
        <w:rPr>
          <w:b w:val="0"/>
        </w:rPr>
        <w:t xml:space="preserve">Titandioxid (E171) och kiseldioxid (E551) är båda livsmedelstillsatser. De används i många produkter på grund av deras speciella egenskaper: titandioxid gör till exempel godis ljusare och mer färgglada. Kiseldioxid å andra sidan gör det möjligt för pulver att förbli lätta utan att komprimeras. Egenskaperna hos dessa tillsatser är dock endast effektiva i form av nanopartiklar, som kan mätas i miljarddelar av en meter. Laboratorieundersökningar på råttor har visat att titandioxid och kiseldioxid har vissa skadliga effekter, särskilt på tarmceller. Kan dessa risker överföras till människor? För närvarande är forskarna försiktiga, eftersom ingen studie visar att det finns en bevisad fara för människor. Medborgarorganisationerna är oroade över detta okända faktum. I Frankrike kämpar "Agir pour l'environnement" för ett förbud mot nanopartiklar. Kampen har gett resultat: titandioxid kommer att förbjudas i livsmedel i ett år från och med den 1 januari 2020. I Schweiz anser förbundsrådet att det inte är motiverat att förbjuda eller tillfälligt stoppa saluföringen av livsmedel som innehåller titandioxid för tillfället, med tanke på de uppgifter som finns tillgängliga för närvarande. Flera organisationer bedriver lobbyverksamhet hos Europeiska kommissionen för att se till att förbudet inte upphävs på EU-nivå under påtryckningar från lobbyister. De kräver att förbudet ska utvidgas till hela Europa. Intervju med Mathilde Detcheverry, fast anställd vid den franska Association de Veille et d'Information Civique sur les Enjeux des Nanosciences et des Nanotechnologies (AVICENN). I Europa är ordet "nano" obligatoriskt på förpackningar. I många fall uppfylls inte detta krav. Men finns dessa nanopartiklar i schweiziska produkter? ABE lät testa 15 livsmedelsprodukter som enligt märkningen innehåller tillsatserna E171 och E551. Syftet var att upptäcka andelen nanopartiklar som inte nämns på förpackningen.</w:t>
      </w:r>
    </w:p>
    <w:p>
      <w:r>
        <w:rPr>
          <w:b/>
          <w:color w:val="FF0000"/>
        </w:rPr>
        <w:t xml:space="preserve">id 297</w:t>
      </w:r>
    </w:p>
    <w:p>
      <w:r>
        <w:rPr>
          <w:b w:val="0"/>
        </w:rPr>
        <w:t xml:space="preserve">Newsroom: Forskning Ontario genomför förändringar i OHIP för att se till att människor och patienter står i centrum för vårt hälsovårdssystem. Dessa förbättringar kommer att påverka hälso- och sjukvårdssystemets ... Ontario föreslår att man utökar den interprovinsiella täckningen av Medicare för att åtgärda luckor i täckningen, inklusive hem- och samhällsvård för att se till att människor kan få tillgång till de tjänster de behöver. Ontario täcker kostnaden för specialgjutningar för att ge bättre stöd åt patienter med diabetiska fotsår. Ontario kommer att lansera ett nytt register för att ge patienter och familjer lättillgänglig information om deras personliga stödarbetare. Ontario har släppt ett samrådsförslag som syftar till att ge patienterna bättre tillgång till vård, oavsett var de bor. Provinsen försöker få Ontarios Chief Medical Officer of Health, Dr. Ett nytt projekt vid Halton Healthcare Services Georgetown Hospital kommer att ge individer och familjer i Georgetown och Halton Hills bättre tillgång till vård Ontario förbättrar tillgången till vård för familjer i Brant och närområdet genom att ge blivande mammor bättre tillgång till en toppmodern förlossningsanläggning nära ... Ontarios regering hjälper till att bygga ett nytt sjukhus för att se till att familjer i Wellington County har bättre tillgång till sjukvård... Ett stort ombyggnadsprojekt kommer att ge patienter och familjer i Milton bättre tillgång till toppmodern vård närmare hemmet.</w:t>
      </w:r>
    </w:p>
    <w:p>
      <w:r>
        <w:rPr>
          <w:b/>
          <w:color w:val="FF0000"/>
        </w:rPr>
        <w:t xml:space="preserve">id 298</w:t>
      </w:r>
    </w:p>
    <w:p>
      <w:r>
        <w:rPr>
          <w:b w:val="0"/>
        </w:rPr>
        <w:t xml:space="preserve">Rubriker | Copa Del Rey | torsdag, 17 januari 2013 kl 21:44 |Barça får sällskap av Malaga sent i matchen. Katalanerna måste gå och hämta sin semifinal i Andalusien. Copa del Rey i mitten av veckan, möjligheten att rotera truppen lite, mot en mycket ny motståndare, Malaga. Det var också ett tillfälle för La Pulga att visa upp sina fyra gyllene bollar för Camp Nou-publiken, som gav den argentinska stjärnan en stående ovation. Vilanova bestämmer sig för att göra en bred översyn av truppen. Pinto tog som vanligt över sina mål i cupen, Montoya till höger, Adriano till vänster och Puyol och Mascherano i mitten. I mitten, Song framför försvaret, tillsammans med Thiago och Iniesta. På framsidan står Alexis Sanchez, Tello och Messi för anfallet. Pellegrini roterade också laget jämfört med söndagens match, Caballero, Demichelis, Toulalan, Isco eller Roque Santa Cruz startade inte matchen. Här är Malagas XI: Kameni - Jesus Gamez, Sergio Sanchez, Wellington, Eliseu - Camacho, Iturra - Portillo, Buonanotte, Seba Fernandez - Saviola. Matchen börjar med Barça redan i ledningen. Bollen monopoliseras snabbt, Thiago och Messi kombinerar på ett utrymme som är litet som ett mushål, en dubbel en-två och den spansk-brasilianske framför Kameni med en lobb men den rensas av försvaret (4'). Katalanerna börjar starkt, med en enastående aktion. Messi hittade Tello i rymden, som passade i den första intentionen, Alexis Sanchez missade helt (6'). Vilanovas mannar sätter foten på bollen, pressen är mycket effektiv, men Pellegrinis mannar väntar utan att nödvändigtvis vara i kval. Iniesta hittade Messi, argentinaren dribblade förbi två spelare och sköt ett högerfotad skott över ribban (19'). Besökarna försökte få ut bollen, vilket de alltid borde göra, och deras pressarbete var intelligent. När Pinto kallas in trycker andalusierna på i stort antal och på ett sådant sätt att den som kallar in honom snabbt kan hindras. Och arbetet lönar sig, för när halvtimmen närmar sig serverar Pinto en Thiago som redan är fast i sin skruvstäd, sin kontroll och ungefärlig, Iturra återfår bollen och går för att slå Pinto, 1-0. Malaga öppnade målskyttet redan från första stund. Men bara tre minuter senare bestämde sig Messi, som var märkbart irriterad över vad som hände, för att accelerera ensam på högerkanten, bollen sköts för långt, Wellington återhämtade sig. Men La Pulga pressade honom och tog bollen, och hade tid att stirra ner och slå Kameni, 1-1. Barça hade ingen tid att tvivla. I minuterna som följde tog Thiago en hörna och Puyol satte bollen med ryggen mot mål och lobbade Malagas målvakt, 2-1. Vilanovas mannar vände matchen på bara tre minuter. Adriano hittades på vänsterkanten och slog ett kryss mot mål. Hans cross hittade Alexis vid den bortre stolpen, som kämpade för att få bollen rätt, men den gick utanför (40'). Sista chansen var för Buonanotte som dribblade och försökte hitta det övre hörnet av Pintos mål (46'). I den första halvleken var det ett initiativrikt Barça som gick framåt. De blev tagna på sängen, men reagerade snabbt och kunde ha ökat på poängen. Den andra halvleken började igen, där Barça fortfarande dominerade men med mycket mindre intensitet. Några mjuka försök, som Montoya eller Adriano (53'), men spelet är mycket mindre flytande.  Spelarna bär bollen mer, och de två yttrarna Tello och Alexis Sanchez glöms snabbt bort. Tello accelererar i mitten och serverar Messi på sidan nära boxen, argentinaren temporiserar och skjuter för att överraska Kameni men målvakten</w:t>
      </w:r>
    </w:p>
    <w:p>
      <w:r>
        <w:rPr>
          <w:b/>
          <w:color w:val="FF0000"/>
        </w:rPr>
        <w:t xml:space="preserve">id 299</w:t>
      </w:r>
    </w:p>
    <w:p>
      <w:r>
        <w:rPr>
          <w:b w:val="0"/>
        </w:rPr>
        <w:t xml:space="preserve">LITTA RÄDSLA FÖR MÖRKET - från 2 års ålderRädslan för mörkret utvecklas ofta mellan två och fyra års ålder. Det är mycket få barn som kan undgå det! Förutom denna rädsla för mörkret finns det en separationsångest som är vanlig för småbarn i den här åldern. Precis som med många andra ämnen kan vi med hjälp av böcker ta upp temat rädsla med de små och hitta ord som lugnar och lugnar dem. Julie Boitte, som har varit professionell berättare i många år, berättar sagor, sånger, fingerlekar och rim om natten och dess märkliga ljud för de små. Datum: Lördag 15 december 2012Tid: från 10:30 till 11:15Ålder: från 2 årReservation: 02/512.12.30. - info@lewolf.beRue de la Violette 18 20För barn från 2 till 4 år2-4 Utflykt inomhus perfekt för regniga dagarScen (endast barn, minst 2 dagar)</w:t>
      </w:r>
    </w:p>
    <w:p>
      <w:r>
        <w:rPr>
          <w:b/>
          <w:color w:val="FF0000"/>
        </w:rPr>
        <w:t xml:space="preserve">id 300</w:t>
      </w:r>
    </w:p>
    <w:p>
      <w:r>
        <w:rPr>
          <w:b w:val="0"/>
        </w:rPr>
        <w:t xml:space="preserve">EELV: "otillräckliga" åtgärder och "avsaknad av grundläggande reform" för EELV Europe Ecologie-Les Verts beklagade på onsdagen "avsaknaden av en grundläggande reform" av pensionerna samtidigt som man erkände "åtgärder för social rättvisa" men "otillräckliga" i det förslag som presenterades dagen innan av Jean-Marc Ayrault. Tjugofyra timmar efter premiärministerns tillkännagivande av reformen bedömde EELV, som har två medlemmar i regeringsgruppen, i ett uttalande att "de föreslagna åtgärderna (var) otillräckliga och inte på samma nivå som en ambitiös och nödvändig pensionsreform för vårt land". Genom sina talespersoner Jean-Philippe Magnen och Elise Lowy välkomnade miljöpartiet "beslutet att äntligen öppna upp de områden som är nödvändiga för ett rättvisare pensionssystem: hänsyn till lärlingsår, deltidsarbete och svårigheter samt jämställdhet mellan könen". Talesmännen tillade dock att "pensionssystemet måste betraktas i samband med frågan om finansiering av arbetslöshet, förlust av självständighet och familjepolitik". "Vi efterlyser en strukturell och långtgående reform av vår sociala skyddsmodell som helhet, vilket är en nödvändig förutsättning för en hållbar reform av vårt pensionssystem", sade de. Miljöpartiet sade sig vara "klart emot" en "förlängning av bidragens längd", som "svarar mot en föråldrad logik", "löser inte finansieringsproblemet" och är "en orättvis och ineffektiv åtgärd". EELV konstaterade att "två dimensioner" saknas för att finansiera pensionerna: "den nödvändiga beskattningen av kapitalet och företagens deltagande i finansieringsarbetet". När det gäller mödan anser Pascal Durands parti att det system som presenterats är "fortfarande otillräckligt". Den ansåg också att det var nödvändigt att gå "längre för att rätta till ojämlikheterna mellan män och kvinnor". "Slutligen, fortsatte han, har regeringens plan betydande brister: Ingenting om att höja pensionerna för de fattigaste pensionärerna, ingenting om solidaritet mellan pensionärer genom att beskatta de rikaste (t.ex. en ökning av CSG för de rikaste), ingenting om att bättre ta hänsyn till icke-linjära karriärer".</w:t>
      </w:r>
    </w:p>
    <w:p>
      <w:r>
        <w:rPr>
          <w:b/>
          <w:color w:val="FF0000"/>
        </w:rPr>
        <w:t xml:space="preserve">id 301</w:t>
      </w:r>
    </w:p>
    <w:p>
      <w:r>
        <w:rPr>
          <w:b w:val="0"/>
        </w:rPr>
        <w:t xml:space="preserve">Mini i St-Raymond till saluTrots det breda utbudet är det den klassiska Cooper som ger Mini sin charm. Denna bil utmärker sig genom sin elegans, men också genom sin praktiska användbarhet. Den brittiska tillverkaren, som numera ingår i BMW, är ett vanligt prestigevarumärke. Detta innebär att dess unika fordon passar de flesta budgetar. De fordon som Mini erbjuder har en stark personlighet, vilket tilltalar många invånare i Quebec. I vissa fall är de livliga och eleganta, i andra fall är de enkla och ekonomiska. Minis grundpris är på gränsen till rimligt, men de är mycket prisvärda på begagnatmarknaden.</w:t>
      </w:r>
    </w:p>
    <w:p>
      <w:r>
        <w:rPr>
          <w:b/>
          <w:color w:val="FF0000"/>
        </w:rPr>
        <w:t xml:space="preserve">id 302</w:t>
      </w:r>
    </w:p>
    <w:p>
      <w:r>
        <w:rPr>
          <w:b w:val="0"/>
        </w:rPr>
        <w:t xml:space="preserve">Dessa allmänna villkor reglerar avtalsförhållandet mellan SWEDISHFIT och deltagaren. Genom att teckna ett abonnemang eller en enskild lektion godkänner deltagaren helt och hållet och utan förbehåll dessa allmänna villkor samt SWEDISHFIT:s interna bestämmelser, som han/hon förklarar sig ha tagit del av. Denna anslutning kommer att ske genom att deltagaren kryssar i den ruta som motsvarar följande mening: "Jag bekräftar att jag har läst och accepterat de allmänna villkoren. "Deltagaren erkänner värdet av de automatiska inspelningssystemen från utgivaren av denna webbplats som bevis och avstår, om han/hon inte kan bevisa något annat, från rätten att bestrida dem i händelse av en tvist. För att acceptera dessa villkor förutsätts att deltagarna har rättslig kapacitet att göra det, eller om detta inte är fallet, att de har tillstånd av en förmyndare eller kurator om de är omyndig eller av deras lagliga företrädare om de är minderåriga. Denna anslutning kommer till uttryck genom att deltagaren som köper en inomhuskurs undertecknar anmälningsblanketten med följande uttalande: "Min underskrift på denna blankett befriar SWEDISHFIT från allt ansvar för min förmåga att följa kurserna och innebär att jag godkänner de interna bestämmelserna och de allmänna försäljningsvillkoren som finns på webbplatsen www.swedishfit.fr.". ". För att acceptera dessa villkor förutsätts att deltagarna har rättslig kapacitet att göra detta, eller om så inte är fallet, att de har tillstånd av en förmyndare eller kurator om de är omyndig eller av deras lagliga företrädare om de är minderåriga. Specialerbjudande: "Sponsring från och med den 1 mars 2020" Vad är detta erbjudande? Swedish Fit erbjuder möjligheten att bjuda in en person till ett gratis träningspass enligt följande villkor. Villkor För att kunna bjuda in en person måste sponsorn ha ett aktivt konto och ett giltigt Swedish Fit-paket. Han kan bjuda in så många som han vill. Den person som bjuds in får inte ha haft ett paket i minst tre månader vid tidpunkten för inbjudan. Samma person kan inte sponsras mer än tre gånger per år. En sponsor kan därför inte sponsra samma person mer än tre gånger. Inbjudan är giltig i 14 dagar för en kurs i schemat exklusive Extra aktivitet. Om gästen i slutet av dessa två veckor bestämmer sig för att prenumerera på Swedish Fit, Classik eller Fri, får sponsorn en kupong på 20 euro som gäller för alla Swedish Fit-erbjudanden, utom specialerbjudanden, under en period på 13 månader från det datum då gästen registrerade sig. Han/hon kan samla kupongerna för varje gäst som anmäler sig inom denna period. Hur kan jag dra nytta av det? För att bjuda in en gäst måste sponsorn logga in på sitt konto på webbplatsen www.swedishfit.fr. De måste ha ett giltigt Classik- eller Fri-kort. De går sedan till sidan "Sponsring" på Swedish Fit. Han anger e-postadressen till den person som ska bjudas in. Om personen redan har ett Swedish Fit-konto och är berättigad, krediteras kontot direkt med ett Klass-belopp på 10 euro (värdet av ett enskilt pass exklusive Extra aktivitet) och ett personligt e-postmeddelande skickas till personen. Om den sponsrade medlemmen inte har ett Swedish Fit-konto skickas ett personligt e-postmeddelande till honom eller henne med instruktioner om hur han eller hon ska skapa sitt konto. När kontot skapas krediteras det med en Klass på 10 euro (värdet av en enda session exklusive Extra aktivitet). Tack vare denna kredit kan den sponsrade medlemmen boka en lektion på schemat (se bokningsvillkor) inom 7 dagar efter inbjudan. Om inte, inom 14 dagar från dagen för inbjudan,</w:t>
      </w:r>
    </w:p>
    <w:p>
      <w:r>
        <w:rPr>
          <w:b/>
          <w:color w:val="FF0000"/>
        </w:rPr>
        <w:t xml:space="preserve">id 303</w:t>
      </w:r>
    </w:p>
    <w:p>
      <w:r>
        <w:rPr>
          <w:b w:val="0"/>
        </w:rPr>
        <w:t xml:space="preserve">Jean-Louis Chiss, La Culture du langage et les idéologies linguistiques, Lambert-Luca, 2018. Forskarnas arbete har ofta formen av en artikel snarare än en bok, och det är synd, för även om artiklarna kan läsas snabbare, speglar de inte forskningsprocessen och fokuserar nödvändigtvis mer på resultaten - som ofta är magra - än på tillvägagångssättet: metoderna för att utvärdera forskning, som bygger på en viss vetenskaplighet, har något med detta att göra! När det gäller Jean-Louis Chiss utmanas läsaren ofta av att läsa hans artiklar, som verkar svåra att läsa, eftersom all hans forskning först och främst är inriktad på processen, även om detta ofta är det bästa sättet att vara säker på konsekventa resultat. Genom att publicera dem i bokform, ofta i omarbetade versioner, får författarens forskning äntligen sitt fulla värde och läsaren kan förstå den epistemologiska kraften i de begrepp som står på spel i en tankekontinuitet som alltför ofta är svår att förstå i en artikel. Den här boken verkar vara mycket viktig för att man ska kunna uppfatta vikten och särdragen i Chiss' tillvägagångssätt: genom att samla 19 artiklar som publicerats mellan 1975 och 2013, det vill säga under nästan 40 års forskning, i tre moment ger den en avgörande inriktning på hans arbete, som kan verka alltför utspridd, för dem som inte känner honom som kollega. Chiss kallar "uppmärksamhet på språket" för det som håller samman kris(er), kultur(er) och språkpolitik. Denna uppmärksamhet, som syftar till en språkteori vars grundläggande begrepp är diskurs, skulle passera genom tre samtidiga krafter: kritiken av språkliga representationer eller språkliga ideologier, som fortfarande inte är avklarad, kritiken av den franska kopplingen mellan språk och litteratur, och slutligen kritiken av den ofta ihärdiga språkpolitiken, kritiken av den ofta omedvetna språkpolitik som bedrivs av lingvister och filosofer, av komparatister och försvarare av språk i situationer som fortfarande behöver historiseras, i motsats till essentialiserande föreställningar och en dualism som bygger på en mall, att det är just en fråga om att "sätta i kris" (s. 209).</w:t>
      </w:r>
    </w:p>
    <w:p>
      <w:r>
        <w:rPr>
          <w:b/>
          <w:color w:val="FF0000"/>
        </w:rPr>
        <w:t xml:space="preserve">id 304</w:t>
      </w:r>
    </w:p>
    <w:p>
      <w:r>
        <w:rPr>
          <w:b w:val="0"/>
        </w:rPr>
        <w:t xml:space="preserve">Joanne augusti 25, 2019 Mycket populär restaurang. God mat trevlig provençalisk atmosfär i en härlig by precis på andra sidan av platån som toppas av kapellet som du kan se från sovrumsfönstret Myriam juli 2, 2020 För en raffinerad och ovanlig fransk tapaskväll kommer du att tillbringa en mycket trevlig stund av avkoppling mellan vänner, i denna lilla by gjord av stenar och historia, upphöjd ovanför Saint-Paul-Trois-Châteaux Myriam 22 juni 2020 För en kväll med raffinerade och ovanliga franska tapas, kommer du att ha en mycket trevlig tid att koppla av med vänner i denna lilla by av sten och historia ￼ upphöjd ovanför Saint-Paul-Trois-Châteaux Samuel 8 januari 2019 Utmärkt restaurang som drivs av en vän och där maten är hemlagad. Du väljer de tapastallrikar du vill ha och delar dem med dina vänner - tallrikarna är mycket fylliga. Omgivningen är mycket vacker och personalen mycket vänlig. Magali Et Philippe Intermarché Super och Drive "Glöm inte att göra din beställning innan du anländer... du kan hämta dina matvaror på Drive som ligger bara 3 minuter med bil från Patio (stänger klockan 19.30, öppet på söndag morgon)! Bensinstation öppen 24 timmar om dygnet" Etablering L'Essentiel de lavande "Lavendelens väsentligheter med Odile som låter dig upptäcka sin passion för lavendel (med en fantastisk utsikt över Mont Ventoux) eller på Montboucher-destilleriet: trevlig ägare som låter dig upptäcka alla hemligheterna med lavendel som finns i hela regionen. Tillverkas till 100 % lokalt. LE SOULINE "Njut av en lång middag med familj och vänner på terrassen på denna restaurang som ligger på det livliga torget i Saint-Paul, och upptäck typiska rätter och viner från Provence...rekommenderas varmt!" "En restaurang där jag ofta gillar att äta eftersom man kan äta mycket gott med mycket smak. för inte särskilt dyrt. Ägaren hjälper dig gärna att upptäcka sin källare med goda viner och sitt italienska kök. Dess fantastiska terrass vid fontänen, mitt på torget, kommer att erbjuda dig en bra stund av avkoppling." 2 Rue du Pont Telefon04 75 54 78 57</w:t>
      </w:r>
    </w:p>
    <w:p>
      <w:r>
        <w:rPr>
          <w:b/>
          <w:color w:val="FF0000"/>
        </w:rPr>
        <w:t xml:space="preserve">id 305</w:t>
      </w:r>
    </w:p>
    <w:p>
      <w:r>
        <w:rPr>
          <w:b w:val="0"/>
        </w:rPr>
        <w:t xml:space="preserve">Mest användbara positiva recensionerSe alla 613 positiva recensioner' 873 av 951 personer tyckte att följande recension var användbar5.0 av 5 stjärnorStar Wars i HD, 40 timmars bonusfunktioner inklusive exklusiva. Vad mer?byStefanSeptember 14, 2011Jag ska snabbt hoppa över den kontrovers som vissa "experter", självutnämnda konservativa för det riktiga Star Wars, försöker skapa kring små förändringar som G. Lucas gjort, som 99,9 % av publiken inte ens kommer att märka, men som enligt samma experter förvandlar en saga som de alltid älskat till den sämsta filmserien som någonsin skapats, och som rättfärdigar ett 1/5-betyg, det sämsta betyget som man kan ge på Amazon. Den typ av betyg som en normal person skulle kunna ge Highlander 2 eller Battlefield Earth, du vet? Med detta sagt, låt oss gå till saken. Vad är värdet av denna nya Star Wars-box, och ännu viktigare, vad tillför den jämfört med DVD-versionerna som många potentiella blu-ray-köpare redan äger. Den första tillgången är förstås HD-bilden. Och den stora frågan är hur den ursprungliga trilogin ser ut i HD. Jag tog mig inte tid att titta på de tre filmerna, eftersom jag fick boxen idag, så jag hoppade mellan olika scener i avsnitt 4-5-6 för att se resultatet, eftersom jag ville kunna publicera den här recensionen snabbt, särskilt för att bidra till balansen i betygsättningen, eftersom det regnar 1 stjärna på boxen, främst av de skäl som förklaras i inledningen. Jag är ingen expert på analys av blu-ray-bildkvalitet. Jag är en enkel betraktare, precis som du. Och precis som du kan jag se när kvaliteten på det jag har på skärmen är utmärkt. Från öppningssekvensen i avsnitt 4, med scenen när rebellen Tantive IV attackeras av den imperiala förstöraren, och sedan kampen mellan stormtroopers och rebeller i skeppets obefläckade korridorer, är det tydligt: HD finns där och är väl där. Oerhört skarp, kontrasterande färger, svarta färger som är svarta. Filmen är nästan 35 år gammal, men man skulle kunna tro att den precis har spelats in för en HD-version. Resten av filmen och de andra två avsnitten av den ursprungliga trilogin håller samma standard. Resultatet för avsnitt 1, 2 och 3 är mer förutsägbart: filmerna är nyare, så övergången till HD var naturlig och jag antar att remasteringen var lättare. Jag är inte säker på att det är en bra idé att ha samma kvalitetsnivå som originalfilmen, men jag är säker på att det är en bra idé att ha samma kvalitetsnivå som originalfilmen, och jag är säker på att det är en bra idé att ha samma kvalitetsnivå som originalfilmen. Det finns alltså inget att säga om bildkvaliteten: dessa blu-rays är inte enkla portar med låg upplösning som vissa förlag ger ut. Vi har riktig HD, tydlig och kontrastrik, från originalmediet. När det gäller ljudet beklagar vissa att det inte finns någon fransk version i DTS HD 7.1. Personligen är det så att den här typen av tekniska frågor går helt över mitt huvud. Jag har inget ljudsystem förutom högtalarna i min TV, så jag tror inte att jag skulle märka någon skillnad mellan de ljudspår som erbjuds. Men det är bara om du värdesätter ljudkvaliteten överhuvudtaget. Jag vill påpeka att ljudet är i DTS HD; ljudet är inte idealiskt för unga människor, men är unga människor verkligen medvetna om att de hör en VF i DTS med låg bithastighet och inte i 7.1 HD? Så det är allt, totalt sett, för mediekvaliteten, inget att säga om bilden; när det gäller ljudet är jag helt nöjd med vad som erbjuds, en grundläggande version på franska att titta på med familjen (observera: i många blu-ray-filmer är jag inte medveten om ljudets kvalitet).</w:t>
      </w:r>
    </w:p>
    <w:p>
      <w:r>
        <w:rPr>
          <w:b/>
          <w:color w:val="FF0000"/>
        </w:rPr>
        <w:t xml:space="preserve">id 306</w:t>
      </w:r>
    </w:p>
    <w:p>
      <w:r>
        <w:rPr>
          <w:b w:val="0"/>
        </w:rPr>
        <w:t xml:space="preserve">#1301 Den 15/05/2012, klockan 05:41 - david96 Re: Vem är du? @null4ever, bâ dit dont you, you put your CV on us Welcome to you #1302 On 15/05/2012, at 06:43 - L_d_v_c@ Re: Vem är du? Hej @null4ever, du skriver mycket bra. Din politik för grön databehandling och de orsaker som du för fram skrämmer mig lite. Vad tycker du om analysen i den här artikeln: CO2-föroreningar, tack? #1303 Den 17/5/2012, klockan 20:08 - @null4ever Re: Vem är du? Hej L_d_v_c, Hej @null4ever, du skriver mycket bra. Din politik för grön databehandling och de orsaker som du för fram skrämmer mig lite. Vad tycker du om analysen i den här artikeln: CO2-föroreningar, tack? Den refererade artikeln är intressant (den ger åtminstone relativt exakta indikationer på koldioxidproduktionen genom den enkla andningen, och lite mer tveksamma uppgifter om den som genereras av e-post), men jag tänker inte diskutera det. Slutsatsen är dock särskilt partisk! Författaren utgår från 7 miljarder människor som andas 24 timmar om dygnet under 365,25 dagar per år, vilket är logiskt och som enligt hans beräkningar genererar cirka 3 616 011 525 ton koldioxid per år. OKEJ. Men han jämför detta med ett litet eller medelstort företag med 100 anställda som arbetar 220 dagar om året, får i genomsnitt 58 e-postmeddelanden per dag och skickar i genomsnitt 33 i sin tur, vilket enligt hans beräkningar genererar 13,6 ton koldioxid! Och han drar slutsatsen att e-postmeddelanden (skickade och mottagna) från ett små och medelstora företag med 100 personer endast står för 0,000 000 376 % av CO2-föroreningen! Jag är ledsen, men det är vad jag kallar att göra sig lustig över världen. För att visa detta kan vi i stället titta på följande figurer: Om ett litet eller medelstort företag med 100 anställda genererar 13,6 ton koldioxid per år, under 220 arbetsdagar per år, genererar en person (13,6/100) eller 136 kg koldioxid per år, eller (136/220) 0,62 kg per dag. Om vi dessutom beaktar att varje person också tar emot och skickar lika många e-postmeddelanden när han eller hon inte arbetar (e-postmeddelanden hemma, på kvällen, under helger, semestrar, på sina telefoner eller surfplattor under transport osv.) stiger resultatet till 226 kg per år och person för samma 365,25 dagar per år. Och om vi antar att alla 7 miljarder människor på vår blå planet gör detsamma, så är det totala koldioxidutsläppet från invånarna på denna vackra jord 1 582 000 000 ton, eller ungefär 44 procent av den koldioxid som produceras av deras andning. Och även om du bestrider att 7 miljarder människor inte har tillgång till e-post, bestrider jag antalet mottagna e-postmeddelanden, åtminstone eftersom det inte tar hänsyn till skräppost (jag får nästan 200 per dag, som lyckligtvis automatiskt kastas bort av ett bra filtreringssystem, vilket inte betyder att de inte existerar). Och jag talar inte om den tid (och därmed den energi som förbrukas och följaktligen de koldioxidutsläpp som orsakas) som faktiskt spenderas på datorer för att utföra andra uppgifter, användbara eller inte, produktiva eller inte, vilket motsvarar flera timmar per dag (och här blir jämförelsen mellan produktionen av koldioxid från människans andning och den som genereras av den globala användningen av datorer särskilt löjlig). Användningen av detta fantastiska verktyg som datorerna är, som i allt högre grad demokratiseras genom prisfallet på persondatorer, smarta mobiltelefoner och surfplattor och Internets explosionsartade utveckling, får inte få oss att glömma att denna nya industri (knappt 30 år gammal) har blivit den främsta källan till elförbrukning i världen, långt före industrierna.</w:t>
      </w:r>
    </w:p>
    <w:p>
      <w:r>
        <w:rPr>
          <w:b/>
          <w:color w:val="FF0000"/>
        </w:rPr>
        <w:t xml:space="preserve">id 307</w:t>
      </w:r>
    </w:p>
    <w:p>
      <w:r>
        <w:rPr>
          <w:b w:val="0"/>
        </w:rPr>
        <w:t xml:space="preserve">Förebyggande av våld och trauma Barnvåld och trauma Rapport om förebyggande av trauma hos barn Varje dag dör mer än 2 000 barn till följd av oavsiktliga eller oavsiktliga skador. Varje år läggs ytterligare tiotusentals personer in på sjukhus med skador som ofta gör dem permanent handikappade. Denna gemensamma rapport från WHO och Unicef innehåller den första globala bedömningen av de viktigaste orsakerna till oavsiktliga skador på barn: trafikolyckor, drunkning, brännskador, fallolyckor och förgiftning. Den rekommenderar beprövade förebyggande åtgärder och förespråkar ökade investeringar i mänsklig och institutionell kapacitet.</w:t>
      </w:r>
    </w:p>
    <w:p>
      <w:r>
        <w:rPr>
          <w:b/>
          <w:color w:val="FF0000"/>
        </w:rPr>
        <w:t xml:space="preserve">id 308</w:t>
      </w:r>
    </w:p>
    <w:p>
      <w:r>
        <w:rPr>
          <w:b w:val="0"/>
        </w:rPr>
        <w:t xml:space="preserve">En sideboard som är utöver det vanliga! Chariot, som designats av GamFratesi för Casamania, är en sideboard som består av tre enkla element med geometriska former: hjul, brickor och struktur. De två överdimensionerade hjulen är projektets centrala element och ger den en atypisk och lekfull karaktär. Den här sideboarden är mycket funktionell och går från vardagsrummet till köket på ett ögonblick och kan även användas som ett sidobord för aperitifer. De två brickorna och hjulen i Chariot är tillverkade av lackerad MDF, den målade metallstrukturen fungerar också som ett handtag för att flytta den. Varje hjul har en silikoninsats för att skydda golvet och optimera rörelsen. Made in Design Pro är en tjänst som är helt och hållet inriktad på yrkesverksammas specifika behov och som följer med dig och ger dig råd i utvecklingen av dina projekt. Beroende på dina specifikationer, din budget och dina förväntningar kommer en dedikerad projektledare att ge dig råd och vägledning, från det enkla valet av möbler och/eller belysning till optimeringen av ditt yrkesutrymme. Din projektledare är en privilegierad kontaktperson under hela projektprocessen och ser till att uppföljningen sker, från beställning till leverans. Kontakta Made in Design Pro-teamet nu för att dra nytta av de bästa prisvillkoren.</w:t>
      </w:r>
    </w:p>
    <w:p>
      <w:r>
        <w:rPr>
          <w:b/>
          <w:color w:val="FF0000"/>
        </w:rPr>
        <w:t xml:space="preserve">id 309</w:t>
      </w:r>
    </w:p>
    <w:p>
      <w:r>
        <w:rPr>
          <w:b w:val="0"/>
        </w:rPr>
        <w:t xml:space="preserve">Frukostdebatten skjuts upp till ett senare datum.... Den 31 januari lämnade Storbritannien Europeiska unionen. Denna handling, som är nödvändig efter tre långa år av uppskov efter Brexit-omröstningen, är ett verkligt genombrott för Europa (för första gången i dess historia). Hittills har nästan 5 600 personer smittats i USA - troligen många fler i avsaknad av tillräckliga tester - och den 100:e dödsolyckan har passerat. Medan finansmarknaderna registrerar... Under året som föregår 30-årsdagen av det tysk-polska grannskapsavtalet har Daniel Vernet-gruppen och Copernic-gruppen... Ekonomierna i länderna vid Persiska viken är i hög grad beroende av olja, som de huvudsakligen exporterar till Asien. De sedvanliga ledarna är långt ifrån en förkolonial arkaism, utan är en av de första manifestationerna av politisk modernitet. Valet av Donald Trump till Vita huset ansågs vara startskottet för en djupgående förändring av USA:s migrationspolitik. Hans politik tar upp alla aspekter av invandring, men den mest symboliska av dessa är... Trots försämrade förbindelser med västländerna och ekonomisk stagnation som begränsar Rysslands handlingsutrymme fortsätter Ryssland att föra en ambitiös politik för den arktiska regionen. Frankrike är en av de få makter i världen som har en permanent global militär närvaro. Med mer än 10 000 militärer från de tre olika avdelningarna som är utplacerade på fem kontinenter och i de tre största havsbassängerna är det en av de få makterna i världen som har en permanent global militär närvaro. Din registrering har slutförts. Ifri är angelägen om att respektera personuppgifter. Inom ramen för den europeiska förordningen RGPD (General Data Protection Regulation) som trädde i kraft den 25 maj 2018 samlar vi in dina personuppgifter för att kunna skicka dig inbjudningar till våra evenemang. Genom att underteckna denna blankett samtycker du till att dina uppgifter behandlas. Dessa uppgifter sparas i vår fil och vi påminner dig om att du när som helst kan begära att dina uppgifter ändras eller raderas från utvecklingsavdelningen: Yann Roland / roland@ifri.org.</w:t>
      </w:r>
    </w:p>
    <w:p>
      <w:r>
        <w:rPr>
          <w:b/>
          <w:color w:val="FF0000"/>
        </w:rPr>
        <w:t xml:space="preserve">id 310</w:t>
      </w:r>
    </w:p>
    <w:p>
      <w:r>
        <w:rPr>
          <w:b w:val="0"/>
        </w:rPr>
        <w:t xml:space="preserve">Efter de senaste dagarnas hårda känslor har invigningen av den nya Philharmonie de Paris i veckan lett till att nyheterna återgår till mindre brådskande och alarmerande frågor. Ett objekt som väcker nyfikenhet, men också många debatter och farhågor, de mest entusiastiska och de mest kritiserande åsikterna, beroende på från vilken synvinkel man betraktar det, och ämnet "Philharmonie" är också komplext att reda ut i alla dess aspekter. Den nya Philharmonie de Paris-byggnaden, som håller på att färdigställas Vi ville skapa vår egen uppfattning om objektet och utrustningen och föreslå denna testbänk, som vi regelbundet gör med musikaliska apparater som verkar förtjäna nyfikenhet, och till och med en långvarig uppmärksamhet för de mest intressanta. Vi utesluter inte att observera debatter och kontroverser, som är kärnan i det nationella musiklivets problem. Vad är Philharmonie de Paris? Philharmonieprojektet definieras som ett globalt konstnärligt, utbildningsmässigt och kulturellt erbjudande, som består av både materiella och immateriella enheter. Det mest slående elementet är utan tvekan det nya konserthuset, det berömda, så efterfrågat, så väntat och så mycket kritiserat när det faktiskt förverkligades (särskilt på grund av dess läge), i denna nya byggnad i norra Paris, i utkanten av ringvägen Porte de Pantin. I den nya byggnaden finns också en rad faciliteter, andra konsertsalar, repetitionslokaler, utställningar, verkstäder och kurser. På samma plats finns ett residens som rymmer flera grupper och ensembler, och dessutom är det Cité de la Musique, bredvid den nya byggnaden, som nu är integrerad i den nya enheten "Philharmonie de Paris". Den nya Philharmonie (till vänster), söder om ringvägen, gränsar till Parc de la Villette och Grande Halle (den vita rektangeln längst ner till höger), och till det tidigare Cité de la Musique (till höger) som den nu omfattar. Den nya byggnaden som är aktuell är ett slående arkitektoniskt verk (vare sig man gillar det eller inte), vars främsta kännetecken är konsertsalen med 2 400 platser (3 600 ståplatser), en kapacitet som saknades i Paris för klassiska konserter. En turbulens i graviditeten och födseln Utan att återigen gå igenom hela projektets uppkomst kan vi för att förenkla säga att det är en elefant i havet som slutligen föddes, kallad av många musikaliska personligheter, inklusive Pierre Boulez (detta namn är ingen slump och förföljer även projektets motståndare och observatörer av fransk samtida musik). Det har inletts av vissa politiker, försenats av andra, satts på rätt spår igen, definierats, kommit ikapp, budgeten har mångdubblats, arkitekten har fördömts (ofta felaktigt) och avvisats, ledningen har inte varit särskilt kollegial och projektet har avslutats på ett problematiskt sätt, med en invigning som var alldeles för tidig och som lämnade många frågor obesvarade. Även för Philharmonie är livet långt ifrån en lång och lugn flod. Philharmonie ligger i nordöstra Paris. Det är en plats med urban och sociologisk inriktning som ingår i projektet för att återställa balansen i huvudstaden, vilket har pågått i flera decennier genom byggandet av stora offentliga anläggningar i östra Paris. Bercy (finansministeriet), Bastiljen (operan förstås), vetenskapscentret i La Villette, i den nya parken Parc de la Villette, sedan Cité de la Musique, ritad av Christian de Portzamparc, och slutligen Philharmonie, alla projekt som ger tyngd och värde åt delar av Paris som tidigare har ignorerats av beslutsfattarna, som är underutrustade och undervärderade ur sociologisk synvinkel.</w:t>
      </w:r>
    </w:p>
    <w:p>
      <w:r>
        <w:rPr>
          <w:b/>
          <w:color w:val="FF0000"/>
        </w:rPr>
        <w:t xml:space="preserve">id 311</w:t>
      </w:r>
    </w:p>
    <w:p>
      <w:r>
        <w:rPr>
          <w:b w:val="0"/>
        </w:rPr>
        <w:t xml:space="preserve">Bevis i en likvidation efter en skilsmässa Skälet till att inte visa upp kontraktet för att bevisa fördelningen av ett lån, när maken erkänner att det återbetalda lånet användes för att finansiera förvärvet av huset och utförandet av arbeten, strider mot artikel 4 i civilprocesslagen. 17.07.2015 - 09:01 En förälders rätt till umgänge och boende kan upphävas av allvarliga skäl som rör barnets bästa. 13.07.2015 - 08:01 Hur stor är den ersättning som maken ska betala till gemenskapen? 09.07.2015 - 16:02 En makes anspråk på samäganderätt: bevis på personliga medel Checken som ges till notarien och som utfärdats från ett konto som öppnats i den ena makens namn och som är skilt från egendomen utgör ett bevis på att personliga medel har sitt ursprung. 07.07.2015 - 16:01 Skilsmässa: kompensationsbidragets blandade karaktär Hindrar kompensationsbidragets blandade karaktär att avskaffa utbetalningen av livränta vid skilsmässa? 03.07.2015 - 16:02 Registrering i folkbokföringsregistret av barn som är födda utomlands från GPA Kan ett barn som är fött från GPA registreras i det franska folkbokföringsregistret? 02.07.2015 - 16:01 Familjedomstolen ska fastställa periodiciteten för den beviljade umgängesrätten När familjerätten beslutar om den andra förälderns umgängesrätt ska den fastställa periodiciteten. 30.06.2015 - 16:01 När en lag förbjuder en förälder att föra sitt barn ut ur landet ska den utländska domaren tillämpa lagen om föräldern inte följer förbudet. 29.06.2015 - 16:05 Europadomstolen: vägran att göra ett faderskapstest kan användas som bevis En person kan förklaras vara far till ett barn, trots att han eller hon har vägrat att genomgå en expertundersökning för att fastställa faderskapet, förutsatt att det finns andra bevis som stöder detta och att beslutet är motiverat med hänsyn till barnets intressen. 26.06.2015 - 16:03 Reformen av familjeförmåner och deras komponenter Finansministeriet och socialministeriet presenterar de nya beloppen för familjeförmåner och deras komponenter som reformerats för att börja tillämpas den 1 juli 2015. 22.06.2015 - 16:04 Kan en make eller maka vara skyldig att betala bostadsbidrag utan att bo i det egna hemmet som han eller hon har beviljats? Enbart det faktum att en make får en gemensam egendom berättigar den senare att betala en ersättning för besittningstagande, även om han eller hon inte har besittning av egendomen. &lt;&lt; Start &lt; Föregående 1 2 3 4 5 6 7 8 9 10 Nästa &gt; Slut &gt;&gt; Sida 9 av 86 Lägg till favoriter | Lägg till på startsidan | RSS | Kontakter | Om oss | Gå med på | Juridiska omnämnanden | Publikmätning ROI-statistik webanalytics by</w:t>
      </w:r>
    </w:p>
    <w:p>
      <w:r>
        <w:rPr>
          <w:b/>
          <w:color w:val="FF0000"/>
        </w:rPr>
        <w:t xml:space="preserve">id 312</w:t>
      </w:r>
    </w:p>
    <w:p>
      <w:r>
        <w:rPr>
          <w:b w:val="0"/>
        </w:rPr>
        <w:t xml:space="preserve">Court Supplier's Patent är ett erkännande för personer eller företag som under minst fem år har levererat varor eller tjänster till Hennes Majestät Drottningen, Hans Kungliga Höghet Hertigen av Edinburgh eller Hans Kungliga Höghet Prinsen av Wales. Patent har alltid betraktats som ett bevis på kompetens och kvalitet och är högt värderade. Det finns cirka 850 patenterade leverantörer till revisionsrätten, som representerar ett brett spektrum av yrken och branscher. De sträcker sig från traditionella hantverkare till stora företag och multinationella företag som ligger i teknikens framkant. Patent beviljas en namngiven person, förmånstagaren, som personligen måste se till att patentet används på rätt sätt. Patenterade leverantörer måste visa upp det kungliga vapnet och godkännandestämpeln på sina produkter, lokaler, brevpapper, fordon och reklam. Oavsett storlek eller specialisering är de patenterade leverantörerna bundna av ett åtagande att hålla högsta möjliga standard när det gäller service och kvalitet. År 2016 fick Dents ett certifikat som Court Supplier Certificate av Hans Kungliga Höghet Prinsen av Wales. Detta är nu en kvalitetsstämpel för företagets produkter runt om i världen och en stor källa till stolthet för alla anställda på Dents.</w:t>
      </w:r>
    </w:p>
    <w:p>
      <w:r>
        <w:rPr>
          <w:b/>
          <w:color w:val="FF0000"/>
        </w:rPr>
        <w:t xml:space="preserve">id 313</w:t>
      </w:r>
    </w:p>
    <w:p>
      <w:r>
        <w:rPr>
          <w:b w:val="0"/>
        </w:rPr>
        <w:t xml:space="preserve">Maison De Maître à Saint-Gerand-Le-Puy, 03150 - 14 rum 363m² A Saint Gérand le Puy, Vichy ligger 20 km bort utan grannar.Tillträdet till fastigheten sker via en stor port, en mycket välskött allé med många träd och vackra pelouser där man kan bygga ett hus med karaktär från slutet av XIXe århundradet på 2 våningar, med ca 330 m² beboelig yta. På bottenvåningen: en entréhall, 1 stort vardagsrum, 1 matsal med var sin öppen spis, kofta i taket och träpanel, 1 litet vardagsrum, 1 stort kök, 1 mindre kök med eget skafferi. På första våningen: 6 sovrum, 4 badrum, vart och ett med egen toalett och 1 duschrum. På andra våningen: vinden på ca 150 m² är lämplig för ombyggnad. Takstommen har behandlats och taket är nytt. 4 välvda källare som är tillgängliga från insidan. Uthus, varav ett är en stenugn. Försäljningspris : 630000 € Kontakta din konsult megAgence : Elisabeth BERTRAND COURSOL, Tel : 0646804787, E-mail : elisabeth.coursol@megagence.com - Handelsagent registrerad på RSAC i CUSSET under nummer 837 898 626</w:t>
      </w:r>
    </w:p>
    <w:p>
      <w:r>
        <w:rPr>
          <w:b/>
          <w:color w:val="FF0000"/>
        </w:rPr>
        <w:t xml:space="preserve">id 314</w:t>
      </w:r>
    </w:p>
    <w:p>
      <w:r>
        <w:rPr>
          <w:b w:val="0"/>
        </w:rPr>
        <w:t xml:space="preserve">I denna publikation presenteras uppgifter i form av indikatorer och fokuserar på jämförelser mellan länder. Syftet är att göra nationalräkenskaperna mer lättillgängliga och informativa och att samtidigt tillhandahålla den mest relevanta informationen om de definitioner och jämförbarhetsfrågor som är förknippade med varje indikator. Indikatorerna har medvetet valts ut på ett brett sätt för att återspegla rikedomen i OECD:s databaser över nationalräkenskaper. Detta breda urval är också avsett att uppmuntra användarna att fokusera på andra indikatorer än den välkända BNP. En del nyare arbeten har varit avgörande för valet av indikatorer. Rapporten från kommissionen för mätning av ekonomiska resultat och sociala framsteg (Stiglitz-Sen-Fitoussi-kommissionen) är ett särskilt framträdande exempel. Faktisk individuell konsumtion, nuvarande köpkraftspariteter</w:t>
      </w:r>
    </w:p>
    <w:p>
      <w:r>
        <w:rPr>
          <w:b/>
          <w:color w:val="FF0000"/>
        </w:rPr>
        <w:t xml:space="preserve">id 315</w:t>
      </w:r>
    </w:p>
    <w:p>
      <w:r>
        <w:rPr>
          <w:b w:val="0"/>
        </w:rPr>
        <w:t xml:space="preserve">Red Pill Publishing Nytt! Program, buffertar och "rovdjurets sinne" - Laura Knight-Jadczyk - R.H. - Marie Cocco Nytt SOTT-fokus! Hur man skapar verkligheten i "kriget mot terrorismen" - en praktisk guide - Joe Quinn Ny SOTT Focus! Squatters utan samvete - Henry Se Nya SOTT Focus! Om sociopaten bor bredvid - gå upp på övervåningen - Keit - Naomi Wolf, The Guardian Ny! Michael Topper om trakasserier - Michael Topper - Joe Quinn - Joe Quinn - Laura Knight-Jadczyk &amp; Henry See En obekväm sanning - Henry See - Henry See - Henry See - Joe Quinn - Joe Quinn - Laura Knight-Jadczyk Mer Bush Gang "Al Qaeda" Absurditeter - Joe Quinn Vi faller alla - Joe Quinn - Joe Quinn - Joe Quinn En juridisk fråga - Henry See Framtiden - Steve McFarland Hur dumma tror de att vi är? - Henry See Myten om palestinska självmordsbombningar - Joe Quinn - Joe Quinn - Joe Quinn - Joe Quinn - Joe Quinn - Joe Quinn Mysticism vs. Hitler - Laura Knight-Jacdzyk Bush och den förlorade kungen - Laura Knight-Jacdzyk Bush avslöjar sin sanna Irakpolitik : Massakern på irakiska civila - Joe Quinn Ge dem en 5 november som de aldrig kommer att glömma - Joe Quinn - Joe Quinn Frön till inbördeskrig - Joe Quinn Andligt rovdjur - Prem Rawat alias Maharaji - Henry Se Ouspensky, Gurdjieff och Fragment av en okänd undervisning Picknett och Prince om Cassiopéer Chiboltons Crop Circle och Cassiopéer om Crop Circles Morris Jessups UFO Case Discernment 2: Världen är genomträngd av malignitet Uppstigning Vågen Äventyr med Cassiopaea Kvantfysik i framtiden Vågen Vi rekommenderar också följande webbplatser : Quantum Future School har åtagit sig att göra dig uppmärksam på all information som kan hjälpa dig att leva ett liv fritt från andras själsdödande manipulationer. Vi tackar ägaren av webbplatsen Psychopathic Personality Disorder för att vi fick tillåtelse att citera hans forskning när vi sammanställde denna rapport. En stor del av materialet här är hans, och är därför tidig forskning om detta problem. Innan vi började utreda hade vi ingen aning om problemets omfattning och antalet offer. Besök hans webbplats, kolla in hans länkar till stödgrupper och Flying Free Webring. För en mer omfattande bild av problemet, baserad på vår egen forskning, läs vår nya artikel: "Official Culture" in America A Natural State of Psychopathy? Som många av er som försöker förstå psykopati vet, finns Cleckleys bok The Mask of Sanity, den absolut nödvändiga studien av psykopaten som inte nödvändigtvis är den kriminella typen, inte längre tillgänglig. Vi skannade in den och vårt forskarlag ägnade två veckor åt att noggrant gå igenom texten för att eliminera fel i textkonverteringen. Du kan ladda ner hela boken GRATIS i PDF-format från länken längst upp till vänster. Läs ett exempel på ett kapitel ur The Mask of Sanity. "Sympatisk", "charmig", "intelligent", "aktiv", "imponerande", "inspirerar till självförtroende" och "en stor framgång med kvinnor": Detta är den typ av beskrivningar som ständigt används i de berömda fallstudierna om psykopater. De är naturligtvis också "oansvariga", "självdestruktiva" och liknande. Dessa beskrivningar belyser de stora frustrationer och problem som omger studiet av psykopati. Psykopater verkar ha ett överflöd av de sanna egenskaperna hos en god människa.</w:t>
      </w:r>
    </w:p>
    <w:p>
      <w:r>
        <w:rPr>
          <w:b/>
          <w:color w:val="FF0000"/>
        </w:rPr>
        <w:t xml:space="preserve">id 316</w:t>
      </w:r>
    </w:p>
    <w:p>
      <w:r>
        <w:rPr>
          <w:b w:val="0"/>
        </w:rPr>
        <w:t xml:space="preserve">*Spa, vandring och gourmetvistelse i Jura, värde 300 € Förläng din sommar med charmiga helger. Från avkoppling till upptäckter, från promenader till eskapader - Mâconnais (södra Bourgogne) och turistbyrån välkomnar dig och erbjuder dig många källor till nöje. Det är upp till dig att välja... mellan fräschheten vid Saône eller promenader i skogen, fritids- eller sportaktiviteter som passar dig, upptäckten av ett rikt och varierat kulturarv, utan att förglömma våra goda restauranger, källare och Vinestival, dess festivaler för vinturism... Det finns något för alla i familjen. Lita på att vi gör din semester hos oss till en semester som passar dig!</w:t>
      </w:r>
    </w:p>
    <w:p>
      <w:r>
        <w:rPr>
          <w:b/>
          <w:color w:val="FF0000"/>
        </w:rPr>
        <w:t xml:space="preserve">id 317</w:t>
      </w:r>
    </w:p>
    <w:p>
      <w:r>
        <w:rPr>
          <w:b w:val="0"/>
        </w:rPr>
        <w:t xml:space="preserve">Pippa Middleton strålar när hon ska gifta sig med den unge miljonären James Matthews. Hon är ett bevis på att klassisk engelsk elegans är tidlös. Systern till hertiginnan av Cambridge är utan tvekan en modeikon. En tillbakablick på hennes mest inspirerande looks. Efter att ha byggt upp sig själv i skuggan av sin syster Kate i flera år är Pippa nu äntligen i rampljuset tack vare tillkännagivandet av sitt bröllop, som äger rum den 20 maj 2017. Den unga kvinnan berättade för den engelska pressen, och särskilt för Daily Mail, att hon alltid har levt som en "syster av". Äktenskapet är dock inte den enda faktorn som utlöser mediernas intresse för henne. Sedan den 29 april 2011, då Kate och William gifte sig, har hon gjort sin internationella debut i en fantastisk elfenbensfärgad klänning från Alexander McQueen. I sex år nu har den unga kvinnan glänst med sina stilfulla kläder, den ena mer inspirerande än den andra. Pippa Middleton lägger särskild vikt vid sitt utseende och väljer många designers som har gjort henne till en inbiten fashionista. Förutom de lyxmärken hon älskar gillar engelsmänniskan också unga märken som Chatelles, vars tofflor hon regelbundet bär. Hennes unika stil är en ren produkt av engelsk elegans och hennes look, som är lite klassisk, kontrasteras ändå av flashiga och tjusiga plagg som hon vet hur man väljer och matchar perfekt. Vi minns till exempel hennes kycklinggula kappa från Katherine Hooker eller hennes smaragdgröna spetsklänning från Tabitha Webb. Pippas stil bygger på tre element: blommiga eller färgade klänningar för en touch av fräschhet och kvinnlighet, nakna klackar för en touch av chic och slutligen trenchcoats för att strukturera hennes drömlika siluett. Den ansvarsfulla unga kvinnan lyckas till och med kombinera mode och välgörenhet. Som ambassadör för British Heart Foundation, som bekämpar hjärtsjukdomar, samarbetade Pippa med designern Tabitha Webb 2015 för att göra en klänning och en halsduk som auktionerades ut för att samla in pengar. Ett bra initiativ från hennes sida!</w:t>
      </w:r>
    </w:p>
    <w:p>
      <w:r>
        <w:rPr>
          <w:b/>
          <w:color w:val="FF0000"/>
        </w:rPr>
        <w:t xml:space="preserve">id 318</w:t>
      </w:r>
    </w:p>
    <w:p>
      <w:r>
        <w:rPr>
          <w:b w:val="0"/>
        </w:rPr>
        <w:t xml:space="preserve">Musik - Moldavisk musikalisk folklore Vem skapade folksångerna, dessa söta buketter av odödliga rytmer och ord? Vem har skapat de tidlösa mästerverken i tillvaron och samtidigt lyft fram det moldaviska folkets exceptionella andliga resurser? - Moldaviska folkmusikorkestrar: "Fluieraş" och "Mugurel" "Fluieraş" Folkmusik- och dansorkestern "Fluieraş" grundades 1950 och har sedan dess varit den konstnärliga vaggan för flera kända sångare. Sedan 1958 har orkestern letts av den enastående dirigenten Serghei Lunchevici, en violinvirtuos. Ljuden från hans (...) - Moldaviska folkmusikorkestrar: "Folclor", "Lăutarii" och "Tălăncuţa" "Folclor" Den nationella radio- och tv-orkestern för folkmusik "Folclor" grundades 1968 av Dumitru Blajinu, en begåvad musiker som återupplivade hundratals moldaviska folksånger och danser. Bland de musiker som "vakade över orkesterns vagga" fanns violinisterna (...) - Körkonstens framgångar Kormusik i Moldavien har anor från 1940-talet. På den tiden hade nästan alla moldaviska byar och städer körer som deltog i olika tävlingar och festivaler varje år. Deras repertoar var mycket varierad: doinas (ett slags klagosång) och populära ballader, men också oden till kommunistpartiet och sovjetmakten. - Doina Varje folk har sina egna särdrag - historia, seder, vanor och folkdräkt - som skiljer det från andra folk. En av dessa symboler för moldaverna är onekligen doina - en klagosång, en ljuvlig lyrisk sång. - Sång- och instrumentalkonst Utvecklingen av den musikaliska konsten i Moldavien är nära kopplad till Nationalfilharmonikernas historia. Denna musikaliska institution grundades 1940 med uppdraget att främja musiken i Moldaviens socialistiska sovjetrepublik. - LIMBA NOASTRA: Moldaviens nationalsång Limba noastră har varit Moldaviens nationalsång sedan 1994. Texten skrevs av Alexei Mateevici (1888-1917) och musiken av Alexandru Cristea (1890-1942). Den ursprungliga dikten innehåller tolv strofer, av vilka endast fem har bevarats i psalmen. - Maria Bieşu - den moldaviska nationaloperans primadonna En av de mest lysande moldaviska personligheterna, vars samtida vi är stolta över att vara, är Maria Bieşu, den moldaviska nationaloperans primadonna, innehavare av hederstiteln Folkets konstnär, mottagare av ett stort antal utmärkelser, universitetsprofessor, akademiker, "Doctor Honoris Causa", dekorerad med republikens orden och den nationella orden "Steaua Romaniei". Den moldaviska truppen "Zdob şi Zdub", som är hemma i Moldavien, Rumänien och Ryssland samt i hela Europa, kännetecknas av sin gränslösa energi, sina entusiastiska solister och instrumentalister och sin musik som träffar rätt utan att vara lättvindig eller förenklad. - Full Moon Concert Torsdagen den 2 juli är det fullmåne! Men det är också den första konserten i Paris för Valea Antos musiker, klockan 20.00, på 28, avenue de la Porte Montmartre 75018 (M° Porte de Clignancourt)! Fri entré, men bokning rekommenderas starkt, eftersom salen är liten: 01.42.55.69.74 eller via e-post (...) - Anastasia Lazariuc: särskilt begåvad, med en outtömlig skönhet Mycket elegant, p</w:t>
      </w:r>
    </w:p>
    <w:p>
      <w:r>
        <w:rPr>
          <w:b/>
          <w:color w:val="FF0000"/>
        </w:rPr>
        <w:t xml:space="preserve">id 319</w:t>
      </w:r>
    </w:p>
    <w:p>
      <w:r>
        <w:rPr>
          <w:b w:val="0"/>
        </w:rPr>
        <w:t xml:space="preserve">Känner du till Sarmale? Om du kommer från eller har rest till ett område mellan Balkan och Polen är det troligt att du känner till det. Om inte, kolla in denna läckra fyllda kålspecialitet. Det speciella är att kålbladet som omsluter fyllningen är fermenterat. För 4 personer: - 1 hel fermenterad kål och dess fermenteringslake (CLIC) - 500 g hackat fläskkött eller en blandning av fläsk- och kalvkött - 50 g rökt hackad bacon - 100 g skalad bovete (kacha) eller rundris - 2 lökar - 20 g smör - 2 fina vitlöksklyftor eller 4 små vitlöksklyftor - 1 liten bukett dill eller platt persilja - 1 kvist timjan - 500 g färskt eller konserverat tomatkött Vitkålsvarianten mot lockig kål. - Förvärm ugnen till 180 °C. Blanda kött, rökt bacon och bovete eller ris (rått) för hand. Fräs den hackade löken i smör i en stekpanna och tillsätt hackad vitlök, hackad dill eller persilja, 50 g tomatmassa, 5 cl vatten och peppar. Tillsätt inte salt. - Sprid ut kålbladen på arbetsytan, som har tappat sin saltlake. Ta bort den tjocka centrala ådran med en kniv. Placera en fyllning på toppen och rulla ihop den ena sidan. Vik båda sidorna mot mitten och rulla färdigt sarmal. Fortsätt tills du har använt all fyllning. Hacka resten av kålen fint. - Lägg ett lager hackad kål i en gryta. Lägg rullarna ovanpå och avsluta med ett lager hackad kål. Häll i det resterande tomatköttet och saften från kålen till rullarna (fyll eventuellt på med lite vatten eller buljong). - Sätt in grytan i ugnen med locket på. Efter 30 minuter sänker du termostaten till 150 °C. Låt koka i 2 timmar. - Servera varmt. Servera med jäst dubbel grädde (för att göra jäst grädde, tillsätt 1 sked yoghurt till 250 g dubbel grädde och låt stå i en varm temperatur i några timmar). ) I Rumänien brukar sarmale åtföljas av polenta, som kallas mamaliga. På annat håll, med potatis. Båda sätten är lika trevliga. Tack så mycket för att du delar med dig av detta recept till världen. Det är inte många i Västeuropa som känner till köket på Balkan och i Östeuropa. Jag är rumänska och jag lärde mig att göra Sarmale av min mor och farmor. De kommer från regionen Moldavien (som skiljer sig från landet) och vi gör sarmale lite annorlunda. Kött (eller svamp eller skogssvamp under fastan), rundkornsris, lök, rivna morötter, ett ägg per kg kött, en matsked tomatpuré, persilja, dill, salt, peppar. Blandningen rullas in i kålblad (fermenterade eller inte - på sommaren använder vi färsk kål, blancherad, bara för att göra bladen smidigare), vinblad, unga lindblad eller tussilagonblad (potbal på rumänska). I allmänhet försöker min mamma blanda 50-50 vita blad (kål) och svarta blad (vinstockar etc.). I en gjutjärnsgryta lägger vi sedan dillstjälkar, bacon och de trasiga kålbladen som ett skyddande lager, och sedan sarmale i lager. Sedan tillsätter vi vatten med en</w:t>
      </w:r>
    </w:p>
    <w:p>
      <w:r>
        <w:rPr>
          <w:b/>
          <w:color w:val="FF0000"/>
        </w:rPr>
        <w:t xml:space="preserve">id 320</w:t>
      </w:r>
    </w:p>
    <w:p>
      <w:r>
        <w:rPr>
          <w:b w:val="0"/>
        </w:rPr>
        <w:t xml:space="preserve">Małgorzata Foremniak, född 8 januari 1967 i Radom, är en polsk skådespelerska. Hon är gift med regissören Waldemar Dziki (pl). Małgorzata Foremniak började sin karriär på Kochanowski-teatern i Radom och spelade sedan i flera TV-filmer som Cylindern av Tadeusz Junak (pl), Gå till kanten, det finns eld av Teresa Kotlarczyk (pl) eller enco</w:t>
      </w:r>
    </w:p>
    <w:p>
      <w:r>
        <w:rPr>
          <w:b/>
          <w:color w:val="FF0000"/>
        </w:rPr>
        <w:t xml:space="preserve">id 321</w:t>
      </w:r>
    </w:p>
    <w:p>
      <w:r>
        <w:rPr>
          <w:b w:val="0"/>
        </w:rPr>
        <w:t xml:space="preserve">Detta nummer av samlingen "Cahiers de Réflexion", som ges ut av gemenskapen Redemptor hominis i Kamerun, presenterar homilier och tal som författaren Emilio Grasso har hållit vid olika tidpunkter i livet i församlingen Sagrado Corazón de Jesús i Ypacaraí, Paraguay, där han var kyrkoherde, samt för de trogna i församlingen Blessed Anwarite d'Obeck i Mbalmayo, Kamerun. En "bro" av bön och vänskap förenar dessa två församlingar, där de svagaste och mest utsatta successivt har involverats. De texter som samlas i detta häfte konfronterar oss med utövandet av en ordets tjänst som sträcker sig över hela det liturgiska och pastorala året och som omfattar vanliga och speciella situationer, såsom firandet av sakramenten, liturgiska högtider, bröllopsdagar eller minnet av de avlidna. Författaren vänder sig till de olika kategorierna av troende och utmanar dem i deras olika situationer: föräldrarna ifrågasätts i sin uppfostringsuppgift, ungdomar, både från Afrika och Latinamerika, uppmanas att utnyttja sin ungdoms gynnsamma tid och att ge ett personligt svar på de stora existentiella frågorna i sina liv. En ordets tjänst som också inbjuder de troende att fördjupa sin böneinställning, att förstå den religiösa innebörden av musiken i liturgin, att förstå innebörden av god ekonomisk förvaltning, att utveckla en fruktbar dialog mellan församlingen och staden, mellan kyrkan och staden. Därav rikedomen på sidorna i denna Cahier, som ger näring åt de troendes trosliv och upplyser deras samvete, vilket hjälper dem att bättre urskilja de val de gör i sitt eget liv. När vi läser dessa sidor upptäcker vi en djup andlighet, den dolda innebörden bakom många liturgiska gester som ofta utförs med distraktion och ytlighet, och den krävande karaktären hos Guds ord som tvingar var och en att acceptera kampen för sanningen och att, i de stora som i de små sakerna, motsätta sig de lögner som finns i världen på många olika sätt. Dimensionen av "sakramentalitet" hos detta förkunnade ord kan då bättre förstås: dess förkunnelse innebär i själva verket att man erkänner att Kristus själv är närvarande i det och vänder sig till oss. Kristus, som verkligen är närvarande i bröd och vin, är på motsvarande sätt närvarande i Ordet (jfr Verbum Domini, 56) som, när det väl har förkunnats och tagits emot, ger liv åt nya realiteter. Emilio Grasso, Ordets tjänst och församlingsliv, Centre d'Études Redemptor hominis ("Cahiers de Réflexion" 10), Mbalmayo (Kamerun) 2012, 105 sidor ("Cahiers de Réflexion" 10), Mbalmayo (Kamerun) 2012, 105 sidor. INNEHÅLLSFÖRTECKNING Inledning Till minne av Jean-Marie Vianney Curés mission Korsets fruktbarhet En missionär "bro" Vet vi verkligen hur vi ska be? Till liturgiska grupper Tystnad och musik 30 Detta bröd från himlen Vid bröllopsdag Palmsöndag 45 Guds tystnad Långfredag 49 Ljuset som skingrar vårt mörker Heliga lördag Ingen uppståndelse utan ett kors Rätt tid Som väktare Pengar</w:t>
      </w:r>
    </w:p>
    <w:p>
      <w:r>
        <w:rPr>
          <w:b/>
          <w:color w:val="FF0000"/>
        </w:rPr>
        <w:t xml:space="preserve">id 322</w:t>
      </w:r>
    </w:p>
    <w:p>
      <w:r>
        <w:rPr>
          <w:b w:val="0"/>
        </w:rPr>
        <w:t xml:space="preserve">I Île-de-France krävs det mycket tålamod för att få tillgång till sociala och privata bostäder. Eftersom utbudet är lägre än efterfrågan är det alltid svårt att snabbt tillgodose ett behov.|center För att ansöka om en social bostad Du bor i Pontault-Combault eller arbetar där på ett permanent kontrakt (provperiod avslutad) : Kontakta den kommunala bostadsförmedlingen för att förbereda en lokal ansökningsfil och/eller en avdelningsansökningsfil. Dessa filer gör det möjligt att tilldela ett enda avdelningsnummer*. Om du inte uppfyller dessa två kriterier men ändå vill bo i Pontault-Combault: Skicka dessa handlingar direkt till prefekturen Seine et Marne - kontoret för bostads- och socialpolitik - 77010 Melun. Jag vill få en social bostad Du vill få en bostad i ett annat departement än Seine et Marne: Du måste kontakta prefekturen i det valda departementet. Vi kan också föreslå kandidater till privata hyresvärdar för uthyrning av rum i privata hem. Om du är intresserad av detta system kan du kontakta kommunens bostadsavdelning. Rätten till bostad garanteras av staten, på de villkor som fastställs i lag, för personer som inte kan få tillgång till en anständig och oberoende bostad på egen hand. För dem som inte lyckats med sina ansträngningar har lagen av den 5 mars 2007 som fastställer den verkställbara rätten till bostad skapat två möjligheter till överklagande: ett överklagande i godo till en medlingskommission och sedan, om ingen lösning hittas, ett överklagande i tvistemål till förvaltningsdomstolen, för att garantera alla en effektiv rätt till bostad. Om du är bostadslös, bor hos någon annan eller i ett tillfälligt härbärge, hotas av vräkning utan möjlighet att få en ny bostad, bor i en osund bostad eller har sökt bostad i mer än tre år utan att få något erbjudande, kan du fylla i DALO-ansökan som du kan få på bostadsavdelningen eller på hemsidan. Varje person måste förnya sin bostadsansökan varje år för att behålla sin aktualitet. Dessutom är det viktigt att du informerar oss om eventuella förändringar i din situation och på så sätt uppdaterar din akt (t.ex. födelse, flytt, byte eller förlust av arbete, förändrad familjesituation osv.) Bostadsavdelningen 30, rue des Marguerites</w:t>
      </w:r>
    </w:p>
    <w:p>
      <w:r>
        <w:rPr>
          <w:b/>
          <w:color w:val="FF0000"/>
        </w:rPr>
        <w:t xml:space="preserve">id 323</w:t>
      </w:r>
    </w:p>
    <w:p>
      <w:r>
        <w:rPr>
          <w:b w:val="0"/>
        </w:rPr>
        <w:t xml:space="preserve">Påven firar mässa torsdagen den 7 mars 2019 i kapellet i St Martha's House. (Vatican Media) Debora Donnini - Vatikanstaten Påven Franciskus reflektion i predikan vid mässan i St Martha's House inleddes med dagens första läsning från Femte Moseboken. Det är en del av det tal som Moses håller till folket för att förbereda dem på att gå in i det utlovade landet, och att möta en utmaning som också är ett val mellan liv och död. "Det är en uppmaning till vår frihet", förklarade påven och fokuserade särskilt på tre nyckelord från Moses: "om ditt hjärta ser tillbaka", "om du inte lyssnar" och "om du låter dig dras till att kasta dig ner inför andra gudar". "När hjärtat tittar bakåt, när det tar en väg som inte är den rätta (...) förlorar det orienteringen, kompassen med vilken det måste gå framåt. Och ett hjärta utan kompass är en allmän fara för den som bär det och för andra. Och ett hjärta som tar fel väg när det inte lyssnar, när det låter sig ledas av andra, när det blir avgudadyrkande." Men vi kan inte lyssna, "så döva i våra själar", beklagade påven. "Även vi blir ibland döva i våra själar, vi lyssnar inte på Herren", påminde påven och varnade för avgudadyrkan som sätter oss i fara på vägen "mot det land som har utlovats till oss alla: landet där vi möter den uppståndne Kristus". "Fastan hjälper oss att gå denna väg", sade påven och påminde oss om att "om vi inte lyssnar på Herren" och de löften som han har gett oss, förlorar vi minnet. Franciskus uppmanade oss därför att inleda fastan med att be om "minnets nåd", med Moses exempel som uppmanade sitt folk att minnas hela vägen till det förlovade landet. En resa som man riskerar att glömma när allt går bra och man har ett bekvämt liv. "Välbefinnande, till och med andligt välbefinnande, har en fara: risken att hamna i en viss amnesi, en minnesbrist: jag mår bra så här och jag glömmer vad Herren har gjort i mitt liv, alla de nåder som han har gett mig, jag tror att det är min förtjänst, och jag fortsätter så här. Och då börjar hjärtat gå baklänges, eftersom det inte lyssnar på sitt eget hjärtas väg: minnet, minnets nåd." Det hebreiska folket hade också förlorat minnet, till och med av nostalgi för den relativa bekvämligheten under åren av slaveri i Egypten. Men folket "kunde inte glömma" att Gud hade räddat dem. Därför får vi inte förlora berättelsen: "berättelsen om frälsningen, berättelsen om mitt liv, berättelsen om Jesus med mig". Och att inte stanna upp, att inte gå tillbaka, att inte låta sig fångas av avgudar. Avgudadyrkan "är inte bara att gå till ett hedniskt tempel och dyrka en staty". "Avgudadyrkan är en inställning i hjärtat, när man föredrar detta för att det är bekvämare för mig, och inte Herren, eftersom man har glömt bort Herren. I början av fastan gör det oss alla gott att be om nåden att odla minnet, att odla minnet av allt som Herren har gjort i mitt liv: hur han har älskat mig. Och från detta minne kan vi fortsätta att gå framåt. Det är också bra att ständigt upprepa Paulus råd till Timoteus.</w:t>
      </w:r>
    </w:p>
    <w:p>
      <w:r>
        <w:rPr>
          <w:b/>
          <w:color w:val="FF0000"/>
        </w:rPr>
        <w:t xml:space="preserve">id 324</w:t>
      </w:r>
    </w:p>
    <w:p>
      <w:r>
        <w:rPr>
          <w:b w:val="0"/>
        </w:rPr>
        <w:t xml:space="preserve">Nettovinst och intäkter ökade 2018 för Migros Bank Migros Bank fortsatte att växa under 2018. Den schweiziska detaljhandelns främsta institution såg sin nettovinst öka med 2,3 % på årsbasis till 228 miljoner franc. Intäkterna ökade med 4,7 % till 619,8 miljoner euro. Bankens viktigaste inkomstkälla, ränteverksamheten, ökade med 3,9 % till 469 miljoner franc, meddelade Migros Bank på tisdagen. Den kommissionsbärande verksamheten ökade i samma storleksordning, med 3,5 % till 101,9 miljoner euro, medan intäkterna från handelsverksamheten var nästan stabila (+0,2 %) på 33,6 miljoner euro. Till följd av försäljningen av Adunos förvärvs- och terminalverksamhet, i vilken Migros Bank har en andel på 7 %, ökade övriga ordinarie intäkter med mer än tre fjärdedelar (+83,9 %) till 14,9 miljoner CHF. Kostnaderna ökade däremot mer än intäkterna, med 5,5 % till 295,8 miljoner franc, vilket framför allt beror på att driftskostnaderna ökade med 7,5 %. Personalkostnaderna ökade med 4,3 % till 179,6 miljoner CHF, och antalet heltidsanställningar i slutet av 2018 ökade med 1,9 % till 1 344. Tillväxt inom kapitalförvaltning I slutändan ökade rörelseresultatet med 2,2 % till 287,7 miljoner euro. Liksom 2017 återspeglar den starka tillväxten i provisionsverksamheten i synnerhet den starka expansionen av kapitalförvaltningsmandaten. Efter att ha ökat med 17,9 % året innan steg de med 34 % under 2018. Volymen hållbara fonder ökade med 9,4 % till 327 miljoner CHF och efterfrågan var stark. Kundinlåningen minskade dock med 8,8 % till 11,2 miljarder CHF, vilket återspeglar utvecklingen på finansmarknaderna, som var särskilt turbulenta under fjärde kvartalet. Samtidigt ökade skulderna från dessa insättningar med 1,8 % till 33,9 miljarder CHF. Privata konton (+6,3 %) och 3a pensionssparkonton (+2,2 %) ökade kraftigt. Kundutlåningen som helhet ökade ännu mer än kundinlåningen och uppgick till cirka 39 miljarder CHF, vilket är 2,5 % mer än 2017. Enbart fastighetslånen ökade med 4,3 % till 37 miljarder CHF. De övriga lånekategorierna var nästan oförändrade (+0,2 %) och uppgick till 2,02 miljarder CHF. Med hänvisning till den hårda konkurrensen inom hypotekslån försäkrade den orangefärgade jättens bank ändå att den hade förblivit "rigoröst trogen sin försiktiga utlåningspolitik" under 2018. I slutet av 2018 bestod 97,7 % av bolåneportföljen för bostadsfastigheter av förstahandsinteckningar med en förskottsränta på upp till 67 %. Migros Bank är försiktig inför innevarande räkenskapsår med tanke på den fortsatta press på marginalerna, särskilt inom ränteverksamheten. Banken anser dock att den är väl positionerad efter att ha stärkt sin affärsverksamhet med företagskunder genom att förvärva en majoritetsandel i det Zürichbaserade fastighetsbolaget CSL Immobilien i somras. /ATS Nästa nyhet</w:t>
      </w:r>
    </w:p>
    <w:p>
      <w:r>
        <w:rPr>
          <w:b/>
          <w:color w:val="FF0000"/>
        </w:rPr>
        <w:t xml:space="preserve">id 325</w:t>
      </w:r>
    </w:p>
    <w:p>
      <w:r>
        <w:rPr>
          <w:b w:val="0"/>
        </w:rPr>
        <w:t xml:space="preserve">Superhostët janë hostë me përvojë, me vlerësime të larta, të angazhuar t'u sigurojnë vizitorëve një qëndrim të mrekullueshëm. Ky ambient nuk është i përshtatshëm për foshnja (0-2 vjeç) dhe pritësi nuk lejon kafshë shtëpiake, organizim festash ose pirjen e duhanit. Zbulo detajet Privat rum med eget badrum och bastu, beläget på landsbygden, 5 minuter från Annemasse, 35 minuter från Genève. Genèvesjön på 20 mn (Yvoire, Excenevex, sandstrand) På 30 mn från Evian På 40 mn från Annecy På vintern, många skidorter i närheten, 35 minuter från Les Carroz, Flaine Lakan och handdukar ingår under din vistelse samt frukost mellan 08h-09h30 Poolen och jacuzzi är tillgänglig på sommaren 08h och 20h till slutet av september-begynnelse av oktober. Bastun är tillgänglig hela året 8h till 20h. Ambienti Du har ett fristående rum med TV, eget badrum och fri tillgång till bastun mellan 8 och 22.00, samt till poolen på sommaren mellan 8 och 20.00 och jacuzzin mellan 8 och 20.00. Frukosten serveras i loungen eller på terrassen beroende på väder och säsong. På sommaren såväl som på vintern har du en veranda till ditt förfogande (uppvärmd) med all nödvändig utrustning, kylskåp, mikrovågsugn, porslin etc. för att ta dina måltider under hela dagen (se foton). Vi föreslår också teman, särskilt på vintern, som till exempel en raclettekväll (4 sorters ost, charkuterier, drycker och desserter mot ett tillägg på 15,- €). / Vi kan också föreslå andra teman, t.ex. tartiflette, Diots (vanlig, rökt, beaufort, kål), korvar från vår region och många andra möjligheter. Tveka inte att kontakta oss för mer information om alla möjligheter. Vi är särskilt uppmärksamma på de festligheter som präglar vårt dagliga liv, så bli inte förvånad om du ser julgranar som lyser upp på vintern eller påskkaniner som lägger ägg i vår trädgård... Gjëra të tjera që vlejnë të përmenden En laddare för elbilar med ett uttag av typ 2 finns fritt tillgänglig på fastighetens parkeringsplats. Genèvesjön på 20 mn (Yvoire, Excenevex, sandstrand) På 30 mn från Evian På 40 mn från Annecy På vintern, många skidorter i närheten, 35 minuter från Les Carroz, Flaine Lakan och handdukar ingår under vistelsen samt frukost mellan 08h-09h30 Poolen och jacuzzin är tillgänglig på sommaren 08h och 20h fram till slutet av september-begynnelse av oktober. Bastun är tillgänglig hela året 8h till 20h. Ambienti Du har ett fristående rum med TV, eget badrum och fri tillgång till bastun mellan 8 och 22.00, samt till poolen på sommaren mellan 8 och 20.00 och jacuzzin mellan 8 och 20.00. Frukosten serveras i loungen eller på terrassen beroende på väder och säsong. På sommaren såväl som på vintern har du en veranda till ditt förfogande (uppvärmd) med all nödvändig utrustning, kylskåp, mikrovågsugn, porslin etc. för att ta dina måltider under hela dagen (se foton). Vi föreslår också teman, särskilt på vintern, som till exempel en raclettekväll (4 sorters ost, charkuterier, drycker och desserter mot ett tillägg på 15,- €). / person) eller ostfondue (från regionen, charkuterier, drycker och efterrätter 15.-€) Vi kan också föreslå andra teman som tartiflette.</w:t>
      </w:r>
    </w:p>
    <w:p>
      <w:r>
        <w:rPr>
          <w:b/>
          <w:color w:val="FF0000"/>
        </w:rPr>
        <w:t xml:space="preserve">id 326</w:t>
      </w:r>
    </w:p>
    <w:p>
      <w:r>
        <w:rPr>
          <w:b w:val="0"/>
        </w:rPr>
        <w:t xml:space="preserve">Om du inte känner till webbplatsen www.apf-francehandicap.org Politiska åtgärder, föreningsevenemang, lokala möten, nya apparater... Klicka här. I ReCréAction finns Action för alla individuella och kollektiva utmaningar som rör fysisk aktivitet, konstnärligt skapande och främjande av föreningens skapare. Det finns också Action and ReAction, eftersom den här sidan föddes under en särskild episod, och den bär på en önskan att agera och reagera för att bryta isoleringen av personer med funktionsnedsättning. Slutligen finns RéCréAction med en vinkning till lekplatsen: är inte lekplatsen den perfekta platsen för att skapa, inspireras, träffas, dela med sig, leka och hålla kontakten? www.facebook.com/RéCréAction. Covid-19: Institutet för ryggmärgs- och hjärnforskning (IRME) håller med stöd av GMF SOLIDARITÉ Fonds d'Entraide du Groupe GMF på att inrätta en enhet för psykologiskt stöd till familjer. Telekonsultationer med våra psykologer och neuropsykologer erbjuds. Vem är enheten för psykologiskt stöd avsedd för? Enheten för psykologiskt stöd är i första hand avsedd för anhöriga till ryggmärgs- och hjärnskadade personer som är mycket utsatta för stress och ångest på grund av den oöverträffade situation som skapats av coronaviruskrisen: svårigheter med hemtjänst, hantering av schemat i en försämrad organisatorisk situation, exponering för lidande/död, rädsla för smitta etc. I den mån det går är denna tjänst tillgänglig för alla som känner behov av den. Du kan boka tid via e-post: irme@noos.fr http://irme.org. Se vårt urval av uppdaterade länkar om covid-19: www.moteurline.apf.asso.fr. Kallnummer . www.paratetra.apf.asso.fr © Sylvaine Séré de Rivières Beauté Sauvage ! Regler En "cordée" är en grupp människor som diskuterar ett valfritt ämne genom brevväxling eller på ett forum. Ungdomarna i APF France har ett handikapp. Handla om min framtid. Webbplats: http://jeune.apf.asso.fr.</w:t>
      </w:r>
    </w:p>
    <w:p>
      <w:r>
        <w:rPr>
          <w:b/>
          <w:color w:val="FF0000"/>
        </w:rPr>
        <w:t xml:space="preserve">id 327</w:t>
      </w:r>
    </w:p>
    <w:p>
      <w:r>
        <w:rPr>
          <w:b w:val="0"/>
        </w:rPr>
        <w:t xml:space="preserve">Re: Citat som dödar "Vem jag är som gitarrist definieras av mitt misslyckande att bli Jimi Hendrix. Hur långt du än har kommit på din väg mot att bli som han, är det den du är." Re: Citat som dödar För ett tag sedan publicerade jag ett utdrag ur en intervju mellan Yves Bigot och Miles här i just den här sektionen. När jag ville läsa den igen insåg jag att den hade raderats, så jag publicerar den igen. Re: Les citations qui tuent Ginger Baker Re: Les citations qui tuent Re: Les citations qui tuent Han fortsätter med att attackera de trummisar som hävdar att de följer hans stil: "Många av dessa killar kommer fram och säger: 'Du var mitt inflytande, sättet du slog på trummorna. De verkar inte förstå att jag slog mig för att höra vad jag spelade. Det var ilska, inte glädje - och smärtsamt. Jag led på scenen på grund av den där volymskiten. Jag gillade den inte då, och jag gillar den ännu mindre nu. Och han kritiserar Rock n' Roll Hall of Fame: "Hela den där Rock and Roll Hall of Fame-grejen - minst hälften av personerna där har ingen plats i någon form av Hall of Fame någonstans, enligt min åsikt." Re: Killer Quotes "Jag låtsades gilla jazz i ungefär tre år, men det kostade mig pengar. Sist jag var på en jazzkonsert var min kompis saxofonist och han gick upp och spelade den mest fruktansvärda skit jag någonsin hört i mitt liv. "Det är de blinda som leder de blinda. Han kan inte spela och de kan inte lyssna." Free Jazz är en licens för att skita på gatan." Lemmy Kilmister Re: Citat som dödar Re: Citat som dödar</w:t>
      </w:r>
    </w:p>
    <w:p>
      <w:r>
        <w:rPr>
          <w:b/>
          <w:color w:val="FF0000"/>
        </w:rPr>
        <w:t xml:space="preserve">id 328</w:t>
      </w:r>
    </w:p>
    <w:p>
      <w:r>
        <w:rPr>
          <w:b w:val="0"/>
        </w:rPr>
        <w:t xml:space="preserve">Första franska geopolitiska webbplatsen Direktör för Diploweb.com. Forskningsdirektör vid IRIS. P. Verluise undervisar i politisk geografi vid Sorbonne och vid Magistère de relations internationales et action à l'étranger vid Paris I-universitetet. Han grundade seminariet Geopolitics of Europe vid Ecole de guerre. Företrädande professor i geopolitik vid GEM. Pierre Verluise publicerade Geopolitics of European Borders. Elargir, jusqu'où?, Paris, Editions Argos, Diffusion PUF, 20 kartor i färg. Han publicerar också L'Europe éclatée? i Kindle-format, som finns på Amazon. Vilken är Kroatiens relativa vikt i den nya Europeiska unionen med 28 medlemmar? Eftersom varje utvidgning förändrar våra referenspunkter, ska vi successivt betrakta territoriet, befolkningen och ekonomin. I och med Kroatiens anslutning ökar EU:s territorium med 56 542 km2 och befolkningen med 4 398 150 invånare, men Kroatien står bara för 0,33 % av BNP i EU28. Illustrerad med 7 grafer och en sammanfattande tabell. Illustrationerna finns samlade i en pdf-fil som finns i botten av sidan och är avsedda för utbildningsändamål. Utvidgningarna efter det kalla kriget (1995, 2004 och 2007) har rubbat våra europeiska referenspunkter. Kroatiens anslutning till Europeiska unionen, som är planerad till den 1 juli 2013, förändrar dessa parametrar ännu en gång [1]. Detta är ett tillfälle för en uppdatering. Utan att göra anspråk på att vara uttömmande [2], ska vi nu titta på EU28:s och Kroatiens territorium, befolkning och ekonomi. Låt oss först skilja på EU-skalan och sedan den globala skalan. Vilket är Kroatiens bidrag på EU-nivå? Vid 27 års ålder hade Europeiska unionen en total yta - inklusive inre vatten [3] - på 4 403 438 km2 . Kroatiens yta är 56 542 km2 [4] . Titta på figur 1 för att se proportionerna. EU28 omfattar nu, inklusive inlandsvatten, cirka [5] 4 459 980 km2 . Kroatien utgör 1,26 % av EU28-området. Kroatien gränsar i norr till Slovenien (501 km) och Ungern (329 km), i öster till Serbien (Vojvodina, 241 km) och i söder till Bosnien och Hercegovina (932 km) och Montenegro (25 km). Med andra ord närmar sig EU28 två officiella kandidater (Montenegro och Serbien) och en potentiell kandidat (Bosnien och Hercegovina). Europeiska kommissionen antyder ibland att den skulle vilja se Kroatien dra in dessa länder i gemenskapens regelverk, men det finns inga bevis för att kroaterna verkligen vill göra det. Var står EU28 i världen? Svaret finns i figur 2: Arealen av världens största länder och EU28, i km2. Som väntat ändrar Kroatiens anslutning inte Europeiska unionens - som inte är ett "land" - placering bland världens största stater. Långt efter Ryssland, Kanada, Kina, Förenta staterna, Brasilien och Australien kommer Europeiska unionen i sin sammansättning med 28 länder (tidigare 27). Även om vi räknar ut de officiella och potentiella kandidaturer som hittills är kända [6], skulle EU fortfarande ligga bakom dessa enorma territorier. Det bör noteras att EU28 är 3,8 gånger mindre än Ryssland och dubbelt så litet som USA. En jämförelse mellan Rysslands och USA:s bruttonationalprodukter visar dock att det inte finns något systematiskt samband mellan yta</w:t>
      </w:r>
    </w:p>
    <w:p>
      <w:r>
        <w:rPr>
          <w:b/>
          <w:color w:val="FF0000"/>
        </w:rPr>
        <w:t xml:space="preserve">id 329</w:t>
      </w:r>
    </w:p>
    <w:p>
      <w:r>
        <w:rPr>
          <w:b w:val="0"/>
        </w:rPr>
        <w:t xml:space="preserve">jacky60 thank you thank you ♥♥♥♥ PtitGénie Ja jag sa att jag hade tillfälligt tagit bort baren för att förbättra den på mobilen! Men under tiden är det bara att lägga till "forum" bakom adressen till webbplatsen :top: Ja, jag sa att jag tillfälligt hade tagit bort baren för att förbättra den i mobilen! Men under tiden är det bara att lägga till "forum" bakom adressen till webbplatsen Det finns inget (ptit)geni utan ett korn av... Utan ett korn av galenskap! jacky60 j'arrive pas a acceder au forum sur mon tel y a pas la barre ou est marquer , le site , forum ect. j'arrive pas a acceder au forum sur mon tel y a pas la barre ou est marquer , le site , forum ect.. ♥♥♥♥ gurka Aaaahhhhhh den är vacker! Aaaahhhhhh den är vacker! Dununba Jag föredrar lättare :o Jag föredrar lättare Innan vinden sår oss, till alla vindar låt oss göra en ny start... blackwasp Ah om det är bra faktiskt :D Det fungerade mer ledsen ^^ Ah om det är bra faktiskt Det fungerade mer ledsen ^^ benjii ohh min gud jag älskar det det är vackert!!! [img]/img/smileys/icon25.gif[/img] tack PG ohh herregud jag älskar det det är vackert!!! tack PG Natten går ner Röda ögon, gryningen är dyster... PtitGenie Dina inlägg är konstiga mig det fungerar ? (Ctrl F5 ? :D ) Dina inlägg är konstiga mig det fungerar ? (Ctrl F5 ? ) Det finns inget (ptit)geni utan ett korn av fo... Utan ett korn av galenskap ! TitineSad Aaah om det är tillfälligt så är det okej [img]/img/smileys/icon06.gif[/img] Det var lite av en guide för mig, den här skiten till höger [img]/img/smileys/icon37.gif[/img] Aaah om det är tillfälligt så är det bra Det var lite av en vägledning för mig, det här högersnacket Jag drömde att vi kunde älska varandra, i vindens andedräkt... blackwasp Och sedan, mindre problematiskt men jag ska påpeka det, kan jag inte längre radera mina inlägg [img]/img/smileys/icon22.gif[/img] Om jag säger något dumt kommer det att finnas kvar till tidens slut [img]/img/smileys/icon37.gif[/img] Och sedan, mindre problematiskt men jag påpekar det, kan jag inte längre radera mina inlägg Om jag säger något dumt kommer det att finnas kvar till tidens slut nadesjda Ja, vi pratade om den högra kolumnen Ja, vi pratade om den högra kolumnen Det påminner mig om något som jag inte kommer ihåg LittleGenius Ah, de dumma sakerna till höger :lol Jag trodde att du inte kunde läsa forumet längre. Det har jag tagit bort tillfälligt! Jag trodde att du inte kunde läsa forumet längre. Detta har jag tagit bort tillfälligt! Det finns inget (litet) geni utan ett korn av galenskap! LittleGenius Även efter Ctrl F5 ? Jag kan se det, konstigt! (För forumet) Även efter en Ctrl F5 ? Jag kan se det, konstigt! (För forumet) Det finns inget (litet) geni utan en gnutta... Utan en gnutta galenskap! nadesjda Ja, nu kan vi inte se de senaste inläggen, inte se vem som för tillfället är på forumet eller söka efter ett ämne. Vi har också förlorat våra vänner i våra profiler, men jag antar att de kommer tillbaka när arbetet är klart [img]/img/smileys/icon37.gif[/img] Nu kan vi inte se de senaste inläggen, se vem som är närvarande på forumet eller söka efter ett ämne Vi har förlorat våra vänner i våra profiler också.</w:t>
      </w:r>
    </w:p>
    <w:p>
      <w:r>
        <w:rPr>
          <w:b/>
          <w:color w:val="FF0000"/>
        </w:rPr>
        <w:t xml:space="preserve">id 330</w:t>
      </w:r>
    </w:p>
    <w:p>
      <w:r>
        <w:rPr>
          <w:b w:val="0"/>
        </w:rPr>
        <w:t xml:space="preserve">Fem av de franska skadade från Albacete ligger fortfarande på sjukhus i Percy (uppdaterad)Fem av de fransmän som skadades i kraschen i Albacete den 26 januari (9 personer från flygvapnet på den spanska basen omkom) ligger fortfarande på sjukhus. Tre underofficerare från BA 133, som är allvarligt brännskadade, är inlagda på sjukhus på HIA Percy (på den utmärkta brännskadeavdelningen) och befinner sig fortfarande på intensivvården. De ligger i artificiell koma och får hudtransplantationer. Två av dem är mekaniker från 3:e jaktflygplanet, en tredje från BA 118 var en förstärkning. De två sista skadade (en underofficer och en civilanställd vid 3rd Fighter Wing) överfördes nyligen till professor Eric Lapeyres avdelning för fysisk medicin och rehabilitering. De lider av flera frakturer, sår och brännskador. Flygvapnets Cell for Assistance to the Wounded, Sick and Families (CABMF Air, mindre känd än CABAT, men lika engagerad) hjälper de skadade och familjerna till dessa flygare, liksom vittnesmålet från en USAF-mekaniker (utplacerad på en amerikansk bas i Storbritannien) som räddade tre fransmän efter kraschen. Läs det här. Den tredje mekaniserade brigaden skapades i Limoges 1999 som en del av omorganisationen av den franska armén. Nedan kan du läsa dagens order av den 18 mars från general Hervé Gomart som förklarar namnändringen. Klicka på bilden nedan för att läsa den tre minuter långa intervju som vi ägnade åt dessa frågor om krävande miljö och rörlighet. Som en del av förstärkningen av operationen har flera helikoptrar skickats till Mali. Den franska armén håller på att inrätta en grupp för luftburna fordon, parallellt med COS-helikoptrarna (Sabre-enheten). Skapandet av denna gruppering förklarar ankomsten av Puma- och Gazelle-helikoptrar (och Tiger-helikoptrar, men jag vet inte i vilken enhet de kommer att integreras) under de senaste två dagarna. Laurent Fabius bekräftade en "luftintervention till stöd för de maliska trupperna". Utrikesministern gav inga detaljer, men det verkar vara ganska lätt att ta mått på denna intervention, förmodligen med en trippel dimension. En transportdimension. De transportflygplan som rapporterats i Sévaré är säkert delvis franska. De användes för att transportera maliska förstärkningar, utrustning och franska element. Elementen är förlagrade i Afrika eftersom ingen förflyttning av trupper från metropolen bekräftades igår (inte ens från Guépard-enheten som hålls kvar till slutet av månaden av 2:a REP). En observationsdimension. Utan drönare på plats måste Frankrike förlita sig på sina Atlantflygplan som flyger mellan Tchad och Senegal. Mirage F1CR från spaningsskvadronen 2/33 "Savoie" baserad i Mont-de-Marsan finns också tillgängliga. En stöddimension. Frankrike kan räkna med Mirage från Epervier (Tchad), tre Mirage2000D från 2/3 "Ardennerna" och 3/3 "Champagne" i Nancy-Ochey. Stöd kan också ges av Gazelles från den burkinabiska skvadronen (Sabre-enheten). Frankrike, som är det ledande landet i den europeiska operationen, har tagit ledningen och har inför den officiella inledningen av EUTM Mali-operationen börjat skicka ut soldater och tillhandahålla resurser för att stödja den maliska armén (i enlighet med önskemålen från Malis premiärminister, som ska tala i malisk tv i kväll).Eftersom det rör sig om en europeisk insats kommer andra EU-länder att vara inblandade (eller är det kanske redan) (har det nämnts några tyska trupper i Mopti?).</w:t>
      </w:r>
    </w:p>
    <w:p>
      <w:r>
        <w:rPr>
          <w:b/>
          <w:color w:val="FF0000"/>
        </w:rPr>
        <w:t xml:space="preserve">id 331</w:t>
      </w:r>
    </w:p>
    <w:p>
      <w:r>
        <w:rPr>
          <w:b w:val="0"/>
        </w:rPr>
        <w:t xml:space="preserve">Cumulative Catalogue of Zabid Private Library Manuscripts, I. 'Abd al-Rahman al-Hadhrami Library (CCBMZ), fasc. 2, Sana'a, CEFAS/FSD, 2009, 11 + 210 s. 31 ill, 31 ill. Två skillnader i katalogiseringen bör noteras mellan fasc. 1 av CCBMZ och fasc. 2. För det första har ta'dîlât-avdelningen, som var isolerad i fasc. 1, slagits samman med den hawâmiska avdelningen i fasc. 2. För det andra, och detta är den mest betydelsefulla skillnaden, kommer studien av papperen (avdelningen "anwâ' al-awrâq"), liksom den bibliografi som är användbar för att dokumentera dem, hädanefter att ingå helt och hållet i de kompletterande volymerna om papperen. På så sätt undviker man den förvirring som orsakas av uppdelningen av informationen mellan katalogen över manuskript och den åtföljande volymen om papper, för att inte tala om det faktum att läsarna av den första volymen om vattenmärkta papper inte alltid uppfattade att studien var uppdelad på två verk. Dessutom är volymerna med dokumenten helt tvåspråkiga, franska/arabiska. Detta gör det möjligt för forskare i västerländska tidningar att få tillgång till detta nya material: att behålla en del av informationen enbart på arabiska i katalogfasciklerna skulle därför eliminera denna målgrupp. Liksom i fasc. 1 är katalogposterna fortfarande skrivna på arabiska, medan de inledande avsnitten är tvåspråkiga, franska/arabiska. A. Regourd (red.), Sanaa, Centre français d'archéologie et de sciences sociales, www.cefas.com.ye, 2009. ISBN 978-2-909194-19-6 För att beställa boken, vänligen kontakta Sylvaine Giraud, bibliotekarie på CEFAS: sgiraud@cefas.com.ye.</w:t>
      </w:r>
    </w:p>
    <w:p>
      <w:r>
        <w:rPr>
          <w:b/>
          <w:color w:val="FF0000"/>
        </w:rPr>
        <w:t xml:space="preserve">id 332</w:t>
      </w:r>
    </w:p>
    <w:p>
      <w:r>
        <w:rPr>
          <w:b w:val="0"/>
        </w:rPr>
        <w:t xml:space="preserve">Subject: Re: impatiens d'interieur Thu 6 Feb 2014 - 16:01 thank you lantana Jag kommer att skicka ett brev, glöm inte att nämna din adress eftersom jag vill tacka dig vänligt lantanaJardinaute Subject: Re: impatiens d'interieur Thu 6 Feb 2014 - 17:04 Det står på baksidan av kuvertet! Joelle72Jardinaute Subject: Re: impatiens d'interieur Thu 6 Feb 2014 - 18:20 thanks lantana Joelle72Jardinaute Subject: Re: impatiens d'interieur Wed 19 Feb 2014 - 22:24 hej lantana ledsen för förseningen växten var lite skadad jag fick den en vecka senare jag hoppas att den går tillbaka jag skickar ett kuvert till dig tack igen Joelle72Jardinaute Subject: Re: impatiens d'interieur Sun 16 Mar 2014 - 16:33 hej lantana fick du mitt mail? lantanaJardinaute Subject: Re: impatiens d'interieur Sun 16 Mar 2014 - 16:41 Hej Joelle, förlåt, jag tror att jag glömde att svara på allt det vi har att göra. Hur går det med skärningen? Om den inte höll, säg till, så gör jag en ny. Ämne: Re: impatiens d'interieur ons 23 apr 2014 - 16:04 hej jag är en fan av denna växt men jag kan inte hitta några här. jag skulle vilja veta om ni har några sticklingar kvar. jag är änka och detta är min passion. Subject: Re: impatiens d'interieur Wed 23 Apr 2014 - 17:30 ah c super gentil lantana lantana lantanaJardinaute Subject: Re: impatiens d'interieur Fri 25 Apr 2014 - 7:13 OK, jag ska ta hand om det och meddela dig. Jag är säker på att du kommer att kunna hitta en bra för mig, men jag är inte säker på att jag kommer att kunna hitta en bra för dig, så jag är inte säker på att jag kommer att kunna hitta en för dig. LouAdmin Subject: Re: impatiens d'interieur ti 29 apr 2014 - 21:17 "Mariechristine", som är hennes användarnamn, har lämnat in ett klagomål mot forumet.Jag har ingen tid att förlora och jag antar att jag har stängt hennes konto. FRANCETTEAnimatrice Subject: Re: impatiens d'interieur Wed 30 Apr 2014 - 6:08 lantanaJardinaute Subject: Re: impatiens d'interieur Wed 30 Apr 2014 - 6:43 ! Stephanie mJardinaute Subject: Re: impatiens d'interieur Thu 1 May 2014 - 11:Jag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och jag letar efter en ny växt att odla. Jag är ledsen, men jag är inte säker på hur mycket jag har råd att betala för en skärning, men jag är säker på att jag har råd att betala för en skärning, och jag är säker på att jag har råd att betala för en skärning, och jag är säker på att jag har råd att betala för en skärning, och jag är säker på att jag har råd att betala för en skärning, och jag är säker på att jag har råd att betala för en skärning, och jag är säker på att jag har råd att betala för en skärning, och jag är säker på att jag har råd att betala för en skärning, och jag är säker på att jag har råd att betala för en skärning, och jag är säker på att jag har råd att betala för en skärning</w:t>
      </w:r>
    </w:p>
    <w:p>
      <w:r>
        <w:rPr>
          <w:b/>
          <w:color w:val="FF0000"/>
        </w:rPr>
        <w:t xml:space="preserve">id 333</w:t>
      </w:r>
    </w:p>
    <w:p>
      <w:r>
        <w:rPr>
          <w:b w:val="0"/>
        </w:rPr>
        <w:t xml:space="preserve">VARFÖR VÄLJA BARRISOL STRETCHTAK? Barrisol-sträckta tak anpassas i nya byggnader eller vid renovering. Den är en utmärkt lösning på tekniska problem och ger en perfekt finish för ett anmärkningsvärt resultat. Barrisol-taket anpassar sig till alla former och erbjuder skaparna en oändlighet i designen. DESIGN Unika skapelser för att försköna lokalerna Integreras med alla typer av dekorer Personlig anpassning av utrymmen Alla typer av former är möjliga (horisontella, runda, lutande, i 3D, etc.) Ändring av volymer tack vare 3D-formerna Val av 230 färger och 15 ytbehandlingar Tryckta, ljusa och akustiska versioner Perfekt estetik, renhet i linjerna och formerna Exceptionell finish MODULARITET Demonterbart och återmonterbart när som helst - Se demonstrationen av monteringen av ett spänt tak Kan anpassas till alla stilar och alla bostadsområden Möjlighet att integrera belysning, uppvärmning, luftkonditionering, säkerhetssystem etc. Se demonstrationen av installationen av en spotlight. Skenorna fästs på väggarnas omkrets på önskad höjd ENKELHET Installation av godkända Barrisol-proffs Snabb och ren installation, AKUSTIK OCH AESTHETIK Lösningar för akustisk optimering tack vare Acoustics®-teknologin Barrisol Acoustics® kan kombineras med isoleringsmaterial för en ännu effektivare akustisk korrigering av lokalerna. LJUS Skapa unika ljusmiljöer på väggar och i tak Integrering av alla typer av armaturer (hängande, integrerade, spotlights, optiska fibrer, LED, färgskiftningar, etc.)Skapande av armaturer i alla former (3D, kub, pyramid, sfär, ljusbana etc.) Användning vid projektion eller bakåtprojektion (ljuseffekter, bilder etc.) Idealisk för kromoterapi och ljusterapi RESISTANS Resistent mot fukt, kondens, effektiv ångspärr Vattentät Resistent mot tunga belastningar Vid vattenskador bildas en vattenficka i taket (utan perforeringar) som skyddar rummet - se demonstration av vattenskada. EKOLOGI OCH RECYKLING Respekterar miljön - använder lite energi 1 000 m² Barrisol utgör mindre än 180 kg material för en volym på 0,10 m3. (Ett tak i paneler av samma storlek motsvarar 50 m3 trä) Lång livslängd 100 % återvinningsbar (plattor och förpackningar) Recycled®-sortimentet tillverkat av gamla Barrisol-plattor SÄKERHET Skadar inte vid explosioner eller jordbävningar Brandsäkert tak (i komplexa konstruktioner) Brandklassning Klass1, Klass 0, B-s2, d0. Garanterat kadmiumfritt och fritt från farliga ämnen Giftfri (uppfyller europeiska och internationella standarder) EKONOMISK Utmärkt värde för pengarna Energibesparingar : Mindre volym som ska värmas upp, mindre värmeförlust till utsidan Inget behov av regelbunden kylning av taken LÄNGRE LIVSTID Lång livslängd som bevisats av 25 år av nöjda kunder Förlorar inte sina tekniska egenskaper med åren Förblir ständigt spänd tack vare spänningen - Behåller sin form 10 års garanti mot dolda tillverkningsfel (svetsning, Lätt underhåll Taket kan när som helst tas bort på några minuter av en fackman Lätt tillgång till plenumet vid vattenskador, reparationer av teknisk utrustning, installation av ny utrustning och belysning etc. Kan tvättas med vatten i de flesta texturer eller rengöras med Barrisols rengöringsprodukter (utom mocka) THERMISKT ISOLERING Med tak eller högt golv i timmer skapar Barrisol en</w:t>
      </w:r>
    </w:p>
    <w:p>
      <w:r>
        <w:rPr>
          <w:b/>
          <w:color w:val="FF0000"/>
        </w:rPr>
        <w:t xml:space="preserve">id 334</w:t>
      </w:r>
    </w:p>
    <w:p>
      <w:r>
        <w:rPr>
          <w:b w:val="0"/>
        </w:rPr>
        <w:t xml:space="preserve">Damskor från G-Star RAW är ett värdefullt komplement till varje outfit. Oavsett om du letar efter ett par feminina eller solida skor kan du alltid hitta den perfekta skon som matchar din outfit från G-Star RAW-kollektionen. Är du bekväm med klackar eller föredrar du att köpa ett par sportiga träningsskor? Du kan välja mellan båda stilarna med den stora kollektionen av damskor som G-Star RAW erbjuder. Bläddra igenom hela vår skokollektion eller gör ditt val genom att använda menyn till vänster för att ange dina önskemål. Skor för alla tillfällen Ett par snygga högklackade skor för en utekväll eller ett par bekväma platta skor som du enkelt kan ha på dig hela dagen? Det finns gott om valmöjligheter i G-Star RAW:s webbshop. Du kan också kombinera snygga klackar med en sportig sko genom att välja en kilklack. Välj ditt favoritpar skor från vår stora samling av fantastiska mönster och material. I läder, denim, nubuck eller kanske till och med chambray: det är upp till dig! Det är enkelt att beställa damskor Med G-Star RAW:s onlinetjänst behöver du aldrig vänta länge på att få bära ditt nya par damskor. Välj ett par skor som passar din stil, lägg dem i din varukorg och gå till kassan för att betala. Dina skor levereras till din dörr inom några dagar.</w:t>
      </w:r>
    </w:p>
    <w:p>
      <w:r>
        <w:rPr>
          <w:b/>
          <w:color w:val="FF0000"/>
        </w:rPr>
        <w:t xml:space="preserve">id 335</w:t>
      </w:r>
    </w:p>
    <w:p>
      <w:r>
        <w:rPr>
          <w:b w:val="0"/>
        </w:rPr>
        <w:t xml:space="preserve">Vi är glada att välkomna dig till privatpilotforumet. Du befinner dig på ett offentligt diskussionsforum där privata piloter, men även alla andra som brinner för luftfarten, kan utbyta idéer, erfarenheter och frågor. Om det är första gången du besöker webbplatsen och du inte har skapat en pseudonym är din tillgång begränsad. Du måste registrera dig innan du kan få tillgång till alla sektioner och göra dina inlägg. Registreringen tar bara några sekunder. För att göra det klickar du på alternativet "Registrera" i menyn till höger ovan. Om du redan har en inloggning, vänligen ange den i rutan nedan. Tack för din förståelse och vi önskar dig en trevlig tid på Private Pilots Forum. Administratörer Bara ytterligare en källa till misslyckande, liksom elektriska handbromsar och andra "framsteg"... Enda bilen som går både bakåt och framåt (förutom Panhard EBR:s) ......... Men eftersom de är demonstrationsfordon är de förmodligen i allmänhet i toppform? När det gäller "stop &amp; start", avaktiverar jag den systematiskt utanför stadskörning. Det irriterar mig till det yttersta. Jag har alltid undrat hur effektiv den egentligen är utanför ren stadsanvändning (och homolgationscykler!)????? Bara ytterligare en källa till fel som elektriska handbromsar och andra "framsteg"... Å andra sidan undrar jag också hur bränsleförbrukningen påverkas av alla dessa farthinder som nästan tvingar dig att stanna för att passera dem och sedan accelerera igen? Den enda bilen som går både bakåt och framåt (förutom Panhard EBR:s) ......... Nej, det var också möjligt med växellådan "Cotal"(*) för nästan 90 år sedan. På bilar i toppklass, eftersom det var ett dyrt tillval (*), var det en växellåda med epicykloidalt tåg som de "klassiska" bilboxarna, vars satelliter som säkerställer växlingen styrdes av en elektromagnet. Utan vridmomentomvandlare behöll detta system kopplingen (endast för start och stopp samt för att driva den mekaniska växeln framåt/bakåt). Monterad som standard eller som tillval på Delage, Delahaye och Peugeot 402 på 30- och 40-talen. Det irriterar mig till det yttersta. Jag har alltid undrat hur effektiv den egentligen är utanför ren stadsanvändning (och homolgationscykler!)????? Bara ytterligare en källa till fel som elektriska handbromsar och andra "framsteg"... Å andra sidan undrar jag också hur bränsleförbrukningen påverkas av alla dessa farthinder som nästan tvingar dig att stanna för att passera dem och sedan accelerera igen? Jag tycker också att det verkar ganska obehagligt eller till och med farligt att bromsa när man lyfter på foten om man inte är van vid det. Om du är van att lyfta foten från gaspedalen kommer bilarna bakom dig att bli förvånade. Jag avaktiverar stopp och start på alla mina resor. I stadstrafik stängs motorn av vid minsta lilla stopp, även om det bara är för en sekund (exempel: en stoppskylt, en barriär där man måste skriva in sig, ett tillfälligt stopp i en trafikstockning etc.). I stadstrafik kan det vara kostnadseffektivt när det gäller bränsle, men är det kostnadseffektivt om man tar hänsyn till det förtida slitaget på batteriet (som för övrigt har fördubblats, tredubblats eller till och med fyrdubblats i pris) och på motorns övriga komponenter? En motor förbrukar cirka 2 liter per timme vid</w:t>
      </w:r>
    </w:p>
    <w:p>
      <w:r>
        <w:rPr>
          <w:b/>
          <w:color w:val="FF0000"/>
        </w:rPr>
        <w:t xml:space="preserve">id 336</w:t>
      </w:r>
    </w:p>
    <w:p>
      <w:r>
        <w:rPr>
          <w:b w:val="0"/>
        </w:rPr>
        <w:t xml:space="preserve">Vattenavhärdning Vattenavhärdning är en behandlingsprocess som ursprungligen syftar till att minska vattnets hårdhet (på grund av förekomsten av alkaliska jordsalter: karbonater, sulfater och klorider av kalcium och magnesium). Denna process ingår ibland i den fysikalisk-kemiska vattenreningsprocessen och kan komplettera andra vattenbehandlingsmetoder (filtrering, desinficering, denitrifikation, denitrifikation, bekämpningsmedelsbehandling) för att vattnet ska kunna distribueras som dricksvatten eller för teknisk användning som kräver demineraliserat vatten. Andra mjukgörningstekniker har dykt upp på senare år, t.ex. CO2-mjukgörare och magnetiska mjukgörare. De resultat som erhållits är kontroversiella. Den påstådda mjukgöring som uppnås med dessa metoder bygger inte på en minskning av själva TH:et, utan snarare på att bekämpa dess obehaglighet. Mätning av vattenhårdhetModifier Vattenhårdhet eller hydrotimetrisk titre (TH) uttrycks i franska grader (°f) eller i ppm och mäter mängden kalcium- och magnesiumkarbonater i lösning i vattnet. Det ska inte förväxlas med pH, som är vätepotentialen som mäter en vätskas surhet eller basiskhet. Vattnets hårdhet varierar från stad till stad beroende på var det samlas in för dricksvattenproduktion[1]. Vatten sägs vara "mjukt" under 15°f och "hårt" eller "laddat" över 25°f (se värdeintervallet för hydrotimetrisk titern). I NF-standarderna föreslogs en inställning mellan 12°f och 15°f i rest-TH. I dag[När?] innebär EG-normerna ingen justering. Experter på mjukgörande rekommenderar en inställning mellan 8°f och 10°f [ref. behövs]. Det är inte rekommenderat (för hushållsbruk) att gå ner till 0°f, även om vattnet i vissa regioner, som Centralmassivet, är naturligt mycket mjukt (runt 0°f). Avhärdat vatten är inte naturligt mjukt vatten. Vatten med måttlig kalkhalt är inte giftigt, till skillnad från andra starkt mineraliserade vatten, men det orsakar problem med biofilmer, igensättning av vattenledningar och hushållsapparater (värmepannor, tvättmaskiner, strykjärn osv.) och det tvättar textilier lite sämre (eftersom det skummar mindre). Vatten som är alltför demineraliserat kan däremot orsaka toxikologiska och ekotoxiska problem på grund av att giftiga metaller löses upp (t.ex. i närvaro av gamla blyrör eller blyhaltigt lod, vilket är en källa till blyförgiftning) och påskyndad korrosion av vissa rör eller behållare. Närvaron av vissa tillsatser i vatten (även i låga doser) kan hämma vissa fysikalisk-kemiska vattenbehandlings- och reningsprocesser, inklusive avkolning (t.ex. när det gäller tvättmedelstillsatser)[2]. När det gäller hälsan sprids en ihärdig legend, främst av installatörer, om att konsumtion av hårt dricksvatten, även kallat hårt vatten, är skadligt för hälsan. Detta påstående är helt felaktigt, vilket framgår av CNRS:s forskning som visar att konsumtion av denna typ av dricksvatten är ofarligt för en person med god hälsa[3]. 3] Det kan dock finnas olägenheter i samband med användning av för hårt vatten, t.ex. ineffektiva rengöringsmedel och sterilisering av jorden. Men om vattnet är för mjukt kan det leda till korrosion i rören.</w:t>
      </w:r>
    </w:p>
    <w:p>
      <w:r>
        <w:rPr>
          <w:b/>
          <w:color w:val="FF0000"/>
        </w:rPr>
        <w:t xml:space="preserve">id 337</w:t>
      </w:r>
    </w:p>
    <w:p>
      <w:r>
        <w:rPr>
          <w:b w:val="0"/>
        </w:rPr>
        <w:t xml:space="preserve">\AMCnumericChoices and \pgfmathresult Tillagd av laurent Bakri för över 2 år sedan Hej, jag lyckades inte få AMC att känna igen resultatet av en beräkning med pgf som ett tal som jag sedan kunde ange som det korrekta svaret på en numerisk svarsfråga med \AMCnumericchoices. Ett exempel: \pgfmathrandominteger{\a}{2}{6} \pgfmathparse{int(\a^3)} \pgfmathresult} Vi ställer $a=\a$, vad är $a^3$? Sammanställningen returnerar ett fel (\c) som inte är ett nummer. För tillfället kommer jag att fortsätta att använda FP, men i framtiden skulle jag vilja kunna använda \pgff mer systematiskt. Är detta en bra idé? Med vänliga hälsningar, LB Något liknande? \pgfmathrandominteger{\a}{2}{6} Vi ställer $a=\a$, vad är $a^3$? \pgfmathparse{int(\a^3)} \AMCnumericChoices{\pgfmathresult}{digits=3,sign=true} eller, med utvecklingsversionen av AMC, \pgfmathrandominteger{\a}{2}{6} Vi sätter $a=\a$, vad är $a^3$? Bra! Tack så mycket, den kommer att bli ännu bättre i den framtida versionen, men den första koden passar mig mycket bra :). Tack än en gång för denna programvara. Jag har skapat en variabel med \pgfmathrandominteger{\x}{}{}{} men den återställs till noll utanför frågan, så jag antar att det är en slinga! Jag vill skapa en global variabel och inte en lokal eftersom den kommer att användas i alla delar/frågor i en övning. Tack för hjälpen.</w:t>
      </w:r>
    </w:p>
    <w:p>
      <w:r>
        <w:rPr>
          <w:b/>
          <w:color w:val="FF0000"/>
        </w:rPr>
        <w:t xml:space="preserve">id 338</w:t>
      </w:r>
    </w:p>
    <w:p>
      <w:r>
        <w:rPr>
          <w:b w:val="0"/>
        </w:rPr>
        <w:t xml:space="preserve">Spara datumet! Den 8:e upplagan av Entretiens de Toulouse är planerad till den 14 och 15 april 2015. Markera datumet i din kalender redan nu! Les Entretiens de Toulouse, utbildningsevenemanget för flyg- och rymdsektorn De första temana har anlänt! Upptäck dem via menyn till höger, genom att klicka på de olika diskussionsområdena! Under fliken "program" hittar du alla teman för 2015. Rapport från den 18 april 2012 om Toulouse-diskussionerna på TLT TV Ambitionen Genom att utbilda genom debatt har Toulouse-diskussionerna ett trefaldigt mål: utbildning, vetenskap och nätverksbyggande Principen En utbildning som byggs upp "à la carte" Vittnesmål 2014 (utdrag) "Format som främjar ett öppet sinne och en mångfald av åsikter" (Airbus Group) "Deltagandet av många experter och den vikt som läggs vid debatterna är uppskattningsvärt" (Radiall) "Tillvägagångssättet genom debatter: en accelerator för förståelse". "Den icke-kommersiella och konfidentiella aspekten: en nödvändighet för att garantera öppna debatter. (Dassault Systèmes) "Debatten i slutet av presentationen av ett ämne ger ett verkligt mervärde som svar på våra frågor. (Latécoère) "Jag uppskattade mångfalden och djupet i debatterna" (Thales Avionics SA) "Den höga nivån på deltagarna och talarna är en garanti för debatternas kvalitet och nivå" (Safran-Snecma) Evenemanget samarrangeras av Association d'utilité publique som främjar utvecklingen av vetenskaplig, teknisk, kulturell och mänsklig verksamhet inom luft- och rymdområdet. Organisation för fortbildning som erbjuder utbildningsseminarier och skräddarsydda program inom vetenskap och förvaltning. Kontakta ossR�serve your placePost your question 11 DISKUSSIONSOMRÅDEN Konstruktion av strukturer Acad�mie de l'Airet de l'Espace</w:t>
      </w:r>
    </w:p>
    <w:p>
      <w:r>
        <w:rPr>
          <w:b/>
          <w:color w:val="FF0000"/>
        </w:rPr>
        <w:t xml:space="preserve">id 339</w:t>
      </w:r>
    </w:p>
    <w:p>
      <w:r>
        <w:rPr>
          <w:b w:val="0"/>
        </w:rPr>
        <w:t xml:space="preserve">Halal i alla dess stater. Problemet med halal-konsumtion i västvärlden och inom ramen för minoritetsislam Publicerad torsdag 08 december 2011 av Loïc Le Pape Explosionen av halal-produkter har blivit ett statistiskt, ekonomiskt, kommersiellt och politiskt faktum som allt oftare debatteras på offentliga platser i icke-muslimska länder. I dag finns det i dessa länder ett behov av att förstå, utvärdera och reglera halalfrågan med tanke på de många frågor som den väcker hos medborgare, organisationer och tjänster samt beslutsfattare som på olika sätt konfronteras med halalkonsumtion och den samhällsdebatt som den ger upphov till. Kravet på halal ger upphov till frågor om balansen mellan å ena sidan erkännande och integration av religiösa minoriteter och å andra sidan gränserna för det globala offentliga rummet. Det är således ytterligare en dimension av ifrågasättandet av de sekulära demokratiernas förmåga att tillgodose de nya krav som följer av den religiösa pluralismen, men också av den muslimska befolkningens förmåga att integreras i värdländerna. Konferensen kommer att samla forskare med olika geografiska bakgrunder och discipliner samt aktörer från den icke-akademiska världen för att ta ställning till de frågor och utmaningar som halalkonsumtion ger upphov till i västländer där muslimska minoriteter lever och där institutionaliseringen av islam och dess synlighet i det offentliga rummet möter många svårigheter. Konferensen kommer att hållas i Chicoutimi (Quebec, Kanada) den 22-23 maj 2012. Det organiseras av Chair of Interethnic and Intercultural Teaching and Research (CERII) vid University of Quebec i Chicoutimi i samarbete med Centre for Studies on Arts, Letters and Traditions (CELAT) som samlar Laval University, UQÀM och UQAC. Problemet med halal-konsumtion som en forskningsutmaning De flesta västländer med muslimska befolkningar står inför utmaningarna att integrera dessa samhällen, närvaron av denna religion i det offentliga rummet och institutionaliseringen av den. Genomgången av litteraturen om den muslimska närvaron visar att det finns lämpliga platser att fokusera forskningen på: mediediskurser, politiska kontroverser och antagandet av lagstiftningsåtgärder i frågor som rör terrorism och säkerhet, militanta gruppers verksamhet (politisk islam), muslimska kvinnors roll och plats, bärandet av religiösa symboler och deras synlighet (huvuddukar, hijab och niqab/burqa) eller utvecklingen av gudstjänstlokaler (minareter, moskéer, kyrkogårdar). Dessa mycket viktiga och strategiska reflektionsmöjligheter är dock inte tillräckliga för att täcka upp alla utmaningar. Halal-konsumtion och dess förhållande till samlevnad börjar ta en blygsam men inte försumbar plats i forskningen. Även andra discipliner inom humaniora och samhällsvetenskap än ekonomi och management intresserar sig nu för detta samhällsfenomen. I dag visar det ökande antalet butiker som erbjuder halalprodukter och det samtidigt ökande antalet användningsområden för "halal": "halal tandkräm", "halal 100 % alkoholfri", "halal godis", "halal buljong", "halal affärer", "halal sex", "halal kosmetika", "halal certifiering", "halal finansiella produkter", etc. att "halalfrågan" inte bara är en fråga om "halal", utan också om "halal". Dessa exempel visar att "halalfrågan" inte är stabil, och ännu mindre fast eller avslutad, utan ingår i en process av uppfinningar, fabrikationer och omformuleringar, särskilt i icke-muslimska samhällen, som förskjuter våra vanliga referenspunkter och i samma rörelse tvingar oss att tänka eller ompröva innebörden och utvecklingen av begreppen samliv, tabu, ortodoxi etc. i vår tid. Det är för att den befinner sig i en uppbyggnadsfas som väcker många frågor i korsningen mellan ekonomiska, sociologiska, politiska, etniska, teologiska och etiska aspekter som vi medvetet talar om "halalfrågan".</w:t>
      </w:r>
    </w:p>
    <w:p>
      <w:r>
        <w:rPr>
          <w:b/>
          <w:color w:val="FF0000"/>
        </w:rPr>
        <w:t xml:space="preserve">id 340</w:t>
      </w:r>
    </w:p>
    <w:p>
      <w:r>
        <w:rPr>
          <w:b w:val="0"/>
        </w:rPr>
        <w:t xml:space="preserve">Om TNK hade tagit upp idén om att skapa ett ämne om detta, skulle jag ha varit snabbare än han att göra det. Så: föredrar du papper eller skärm? Varför tror du det? Vad är det som hindrar dig från att byta från det ena till det andra? Vilka eftergifter har gjorts? (Jag har precis börjat med ämnet, jag kommer att ge min åsikt efteråt. Jag föredrar den form där det första meddelandet bara är en presentation.) Och så: är du mer på papper eller på skärm? Varför tror du det? Vad är det som hindrar dig från att byta från det ena till det andra? Vilka eftergifter har gjorts? (Jag har precis börjat med ämnet, jag kommer att ge min åsikt senare. Jag föredrar den form där det första meddelandet bara är en introduktion. ) Tanken är att NP ska samarbeta med ett tryckeri som kan trycka "on demand" och skicka (eller låta tryckeriet skicka) pappersmanuskript till läsare som har begärt dem... och som skulle ha betalat för att få manuskriptet i denna form. Nakãra Utan tvekan PAPER för de böcker jag gillar, som jag vill behålla och läsa på nytt. De skäl som jag kommer att tänka på är: av vana, för att jag gillar vackra omslag, för att den är lättare att hålla i handen, för att man inte behöver ett TNK-batteri. När det gäller Nouvelles Plumes-manuskript tror jag att det skulle vara slöseri med papper: många av de manuskript som jag inte avslutar eftersom de inte håller vad sammanfattningen eller det första kapitlet lovar. Det finns också den extra tid som krävs för tryckning och distribution, vilket kan leda till en försenad granskning. Och vad händer med manuskriptet efter läsningen om du inte vill behålla det eftersom du inte kan distribuera det? Då skulle det utan tvekan uppstå ett problem med tryckformatet, är författarna tvungna att skicka sina PDF-filer i A4-format? Jag har varit tvungen att skriva ut kataloger, prislistor, rapporter osv. tillräckligt ofta för att veta att de flesta människor har en vag uppfattning om hur lång tid det kan ta att formatera ett dokument för utskrift, men så länge det passar på skärmen ser de inte längre än så. Därför läser jag på datorn för NP och för de gratis romaner jag laddar ner. För ämnet i övrigt är jag papper: beröringen, lukten, det praktiska (även om jag sällan tar med mig böckerna i väskan för att undvika att skada dem). På skärmen får jag till och med huvudvärk ganska snabbt. Och jag vill inte investera i en läsmaskin eller speciella glasögon (ja, de finns). Men att kunna läsa på telefonen i bilen är ganska praktiskt för att optimera din tid. En pappersbok är mer praktisk i en väska än en dator och en usb. Allt är en kulturfråga, tror jag: USA är ett nytt land jämfört med Frankrike (och de andra stora traditionella europeiska makterna), så vi har alltid haft manuskript etc. I Frankrike är vi genomsyrade av dessa århundraden av kopiering. Där borta är allting modernt, så bra... Häromdagen tittade jag på kanalerna och stötte på ett program där de pratade om Los Angeles, tror jag, och det pågick utgrävningar på en plats. Arkeologen presenterade resterna, det vill säga en mur från tiden kring den första... 1700-talet. De diskuterade det på samma sätt som vi skulle diskutera lämningar från förhistorisk tid eller åtminstone från antiken. Kulturell skillnad på grund av landets historia och födelsedatum. Å andra sidan, om ingen gör något digitalt, kommer det digitala aldrig att utvecklas. Jag kan förstå dem som vill utveckla detta medium. Du kan fortfarande dela en e-bok: via usb eller genom att låna ut läsaren. Kostnaden för tryckning får inte vara oöverkomlig, så de trycker bara om de gillar de första kapitlen. De betalar inte för en bok som de inte gillar.</w:t>
      </w:r>
    </w:p>
    <w:p>
      <w:r>
        <w:rPr>
          <w:b/>
          <w:color w:val="FF0000"/>
        </w:rPr>
        <w:t xml:space="preserve">id 341</w:t>
      </w:r>
    </w:p>
    <w:p>
      <w:r>
        <w:rPr>
          <w:b w:val="0"/>
        </w:rPr>
        <w:t xml:space="preserve">Kaosutbredning för ett system av interagerande neuroner Fredag 19 december 2014, 9:30 - 10:30 Mötesrum, Turing Space Vi studerar den stokastiska utvecklingen av ett system av N neuroner med interaktioner av typen medelvärdesfält som produceras av elektriska och kemiska synapser. Varje neuron avger en aktionspotential (spike) med en hastighet som beror på dess membranpotential. Vid tidpunkten för spiken blir värdet av membranpotentialen noll. Samtidigt får alla andra neuroner en extra kostnad i storleksordningen 1/N. Effekten av de elektriska synapserna resulterar i en drift som drar systemet mot sitt empiriska medelvärde. Vi visar att systemet konvergerar till en gränsprocess av McKean-Vlasov-typ när N tenderar mot oändligheten. Vi presenterar sedan en studie av gränsdragningsprocessen och ger några tips om generaliseringar.</w:t>
      </w:r>
    </w:p>
    <w:p>
      <w:r>
        <w:rPr>
          <w:b/>
          <w:color w:val="FF0000"/>
        </w:rPr>
        <w:t xml:space="preserve">id 342</w:t>
      </w:r>
    </w:p>
    <w:p>
      <w:r>
        <w:rPr>
          <w:b w:val="0"/>
        </w:rPr>
        <w:t xml:space="preserve">Informationen på den här sidan kan ha ändrats sedan den publicerades. Om du är osäker, kontakta arrangören direkt: Gedlich Racing. Ridning från 8.00 till 16.30. TAXOR - Registrering för hela dagen: 1199 € - Extra förare: 100 € - Gästtillträde: 30 € Professionella körtränare är tillgängliga för att ge dig körråd. Drifting är inte tillåtet under denna dag. Produktionsbilar är tillåtna Tävlingsbilar är tillåtna Enbäddsbilar är inte tillåtna Informationen på den här sidan kan ha ändrats sedan den publicerades. Om du är osäker kan du kontakta arrangören direkt: Gedlich Racing.</w:t>
      </w:r>
    </w:p>
    <w:p>
      <w:r>
        <w:rPr>
          <w:b/>
          <w:color w:val="FF0000"/>
        </w:rPr>
        <w:t xml:space="preserve">id 343</w:t>
      </w:r>
    </w:p>
    <w:p>
      <w:r>
        <w:rPr>
          <w:b w:val="0"/>
        </w:rPr>
        <w:t xml:space="preserve">Jag delar här med mig av det rymningsspel som eleverna kommer att spela den sista fredagen under den här perioden. Detta spel gör det möjligt för oss att gå igenom de viktigaste begreppen som studerats i början av året i franska, matematik, engelska, historia, geografi... Scenariot kommer att vara följande: Jag kommer att visa en video på tavlan där Ermeline, ett spöke som hemsöker vår skola, ber oss om hjälp för att nå livet efter döden på Halloween. Hon förklarar för eleverna att de måste hitta ledtrådar för att öppna kistan där den magiska formel som befriar dem finns. För att utföra detta uppdrag får eleverna, som är indelade i fyra grupper, en magisk Halloween-skrivarbok, en surfplatta med internetuppkoppling och en UV-lampa. I grimoire hittar de 10 gåtor som gör det möjligt för dem att gå igenom de begrepp som de studerade i början av året. Varje gåta som de löser ger dem en formel. När de tio formlerna har hittats får de ett pussel att lägga ihop som gör att de kan få fram ett av numren i kistans kod. När uppdraget har slutförts för alla fyra lagen kan eleverna öppna kistan och rädda Ermeline. Nedan hittar du det material som behövs för att starta spelet: Grimoire Material som ska läggas in i grimoire (cacher, hjälpmedel, etc.) En video som visar den monterade grimoire. Introduktionsvideon som ska visas i början av spelet Lösningen på spelet Det slutliga pusslet som ska klippas ut Materialet som jag använde eller kommer att använda: pergamentpapper, UV-lampa, låda, UV-markörer Hej Mallory, ännu ett fantastiskt jobb, men jag förstod inte var jag skulle skriva meningen: planeta terra nostra? på etiketterna? på varje etikett? Ja, den ska skrivas innan den skärs upp. Det borde stå på Hello-kortet. Grattis till det nya Escape Game, mina elever gjorde det i slutet av året och älskade det, så det nya spelet kommer precis i tid för slutet av perioden i vår Harry Potter-klass. Tack så mycket för alla dessa underbara idéer. Snabb fråga: Hur skriver du ut? Jag skriver bara ut på ena sidan och viker arken på mitten. Hej, ännu en bra artikel, grattis till allt detta arbete! Jag skulle vilja anpassa den till mina elever med mina progressionsmetoder, är det möjligt att få grimoire i en redigerbar version? Om inte bakgrunden och typsnittet, tack? Tack igen, din blogg är en källa till inspiration året runt! Hej, tack för det fantastiska spelet! Vilket program använder du för att skanna flashkoderna? God dag, Hej, Jag skulle också vilja veta hur man skannar koderna. Tack så mycket för allt arbete som delas på denna webbplats. Hej, bra arbete! Tack för att du delar med dig. Jag har ett litet problem. Jag kan inte skanna koderna för geografi, mätningar och drycker. Tack än en gång för en fantastisk idé till ett rymningsspel. Mina elever älskade alla dessa rymningsspel. Tack så mycket, ett fantastiskt arbete! Ett stort tack för alla dina fantastiska idéer 🙂 Hej Mallory, Mina elever deltog i rymningsspelet på semestern och de älskade det och tog till och med med poäng till sitt hus, ett stort tack! Å andra sidan tar det otroligt lång tid att lösa alla pussel! Vi arbetar intensivt med att leva tillsammans! Jag har noterat några små "misstag" som jag kan informera dig om via e-post. Tack än en gång för detta fantastiska arbete. Hej Mallory, Underbart arbete och tack för din webbplats. Vilken typ av skrivare behöver jag? Jag har använt den ett tag nu, men jag vet inte vad jag ska göra åt den. Hej, jag skulle verkligen vilja göra detta rymningsspel med mina elever .... När jag skriver ut grimoire eller materialbladen skrivs tyvärr många dokument inte ut (exempel: bakgrunder, geografiska bilder, historia, ...). Har du en lösning? Hej. Bra idé. Är det nödvändigt med ögonskydd för</w:t>
      </w:r>
    </w:p>
    <w:p>
      <w:r>
        <w:rPr>
          <w:b/>
          <w:color w:val="FF0000"/>
        </w:rPr>
        <w:t xml:space="preserve">id 344</w:t>
      </w:r>
    </w:p>
    <w:p>
      <w:r>
        <w:rPr>
          <w:b w:val="0"/>
        </w:rPr>
        <w:t xml:space="preserve">Action Job étudiant Du letar efter ett studentjobb? Infor Jeunes Verviers, HELMo Verviers, Jeunes CSC, Oxyjeunes-Verviers och staden Verviers har gått samman för att anordna denna mässa som riktar sig till studenter från 15 år som vill arbeta. Action Job Etudiant" är den idealiska platsen för alla studenter som vill hitta ett första jobb parallellt med sina studier och få svar och klargöranden om den lagstiftning som utvecklas regelbundet. Mellan fester, kursavgifter och kursplaner är studenternas budgetar ibland lite knappa. Så varför inte skaffa ett studentjobb för att tänja på din budget? Olika områden kommer att finnas tillgängliga:CV-området: hjälp med att skriva CV Utbildningsområdet:Utbildningskurser som stärker ditt CV, volontärarbete... Lagstiftningsområdet:Information om löner, arbetstider, avtal, skatter... Mässan kommer att hållas på HELMo Verviers (rue de Stembert, 90 - 4800 Verviers) onsdagen den 2 mars från 12.00 till 16.00 och lördagen den 5 mars 2016 från 10.00 till 15.00. Behöver du mer information? Gå till: www.inforjeunes-verviers.be eller kontakta Infor Jeunes direkt på 087/660.755 Flyktingkrisen: för respekt för rättigheter och värdighet! Bilden av Aylan Kurdi, det treåriga barn som drunknade vid den turkiska kusten, är outhärdlig. Precis som de män och kvinnor som flydde från kriget med risk för sina liv. Precis som de familjer som sover i provisoriska läger mitt i en park i Bryssel. Läs artikeln Pension vid 67 år är ingen lösning Även om regeringen lovade att organisera ett verkligt samråd med arbetsmarknadens parter om pensioner inom den offentliga och privata sektorn, vill den inte att den framtida nationella pensionskommittén ska ta ställning till en höjning av pensionsåldern till 67 år, utan föredrar att dela upp frågorna. Läs mer Trots alla expertutlåtanden och trots fackföreningarnas gemensamma front har regeringen beslutat att införa ett indexsprång. Berätta för dem att de inte är ensamma och att de genom dem också gör ditt NEJ hörd. Michel-regeringens många åtstramningsåtgärder slår hårt mot ungdomar, hushåll, arbetstagare, pensionärer, sjuka, funktionshindrade och arbetslösa. Beräkna här vad du förlorar varje år på grund av regeringens åtgärder.</w:t>
      </w:r>
    </w:p>
    <w:p>
      <w:r>
        <w:rPr>
          <w:b/>
          <w:color w:val="FF0000"/>
        </w:rPr>
        <w:t xml:space="preserve">id 345</w:t>
      </w:r>
    </w:p>
    <w:p>
      <w:r>
        <w:rPr>
          <w:b w:val="0"/>
        </w:rPr>
        <w:t xml:space="preserve">Jag älskar verkligen poesi, design, färger, typo och bildramar på de gamla vynil skivomslagen... och idag... en djup inspirationsström... och en önskan om att redigera den typen av bilder på dem...!!!! Jag älskar verkligen poesi, design, färger, typo och bildramar på de gamla skivomslagen... och idag... ett djupt inspirationsflöde... och en önskan om att redigera den typen av bilder på stora papper... och hänga upp dem på väggar...! photos © Vosgesparis Tack Desiree för denna söndagsförtjusning! OBS: om du har några gamla bilder, gamla vynil eller andra visuella föremål som du vill trycka som "pappersaffisch", säg till mig... jag har en plan! Om du har några gamla vynilskivomslag, vintagebilder eller annat som du vill skriva ut i stor storlek... säg till mig... Jag jobbar på!!! Le Cercle Escapade sur Mars... blå färg i åtanke... maximal ljusstyrka beställd... och sedan upptäckten av en "hemlig" plats med våra vänner... Le Cercle des Nageurs de Marseille! Eskapad på Mars ... blå färger i tankarna ... maximal ljusstyrka önskad ... bäckvandring planerad ... och slutligen hitta en "hemlig" plats med vänner ... Simmarklubben i Marseille! Du känner till min passion för linjer, grafisk arkitektur, kontraster och färger... Jag njöt av denna plats som förblev helt Vintage! Du vet hur jag älskar designade byggnader, ränder, kontrakt och färger... Jag har haft tur där, det är fortfarande så Vintage! Vi simmade mycket, i bassängerna, i Marsbukten, i Cercle's privata vikar... Vi simmade mycket i pooler, i Marseillebukten, på klubbens privata stränder... Här är en sammanfattning av min grafik i detaljerna på denna otroliga plats! Här är en sammanfattning av min grafiska förälskelse från detaljer från en underbar plats!! photos © Casalil 2012 kurvig, solig och blåfärgad, redo för en maratonvecka med en kort återkomst till Lille... Vackert för dig! Jag är redo för en ny maratonvecka, tillbaka till Lille för en stund... och jag önskar dig en underbar vecka! L A U Happy Weekend Life här... det var också att göra detta! Trevlig helg till alla... vi är på väg ditåt! Vi ses snart ..... Vårt nya liv här... det var också för att leva det! Glad helg allihop... vi åker dit!! och kommer tillbaka snart.... foto : calanque d'EnVau - Marseille Super Tuesday! Det är en fantastisk tisdag, eller hur? En tisdag som vi skulle vilja ta hand om oss själva... Det är en fantastisk tisdag, eller hur?.... en dag som du planerar att ta hand om DIG.... En underbar tisdag för att njuta av kulturella aktiviteter... En underbar tisdag för kulturella aktiviteter En underbar tisdag för att ta sig ut i vattnet... En underbar tisdag för att komma bort från den dagliga rutinen... Så det är tisdag... och det finns fortfarande så mycket att göra... tänk dig att du är Shiva! Även om det är tisdag... och vi har fortfarande mycket att göra... Tänk dig att du är Shiva! Fortsätt att le, tänk kreativt och se dig i spegeln... Du är fantastisk och det kommer att bli en fantastisk tisdag! Fortsätt att le, tänk kreativt och se dig i spegeln... Du är fantastisk och det kommer att bli en underbar tisdag!! bilder via min Pinterest NLXL Jag var inte på M&amp;O i höstas... men det nya för mig... är denna sublima tapet från NLXL... Jag var inte på M&amp;O den här gången... men jag var helt förtjust i den här underbara tapeten från NLXL... förresten, våra kära värdar MarieClaireMaison blev också förälskade i den när de anförtrodde inredningen av sitt café på Salon åt Merci's mycket inspirerade Art Director, Daniel Rozensztroch! Även om vår kära värdinna Marieclairemaison har varit väntade... de valde Daniel Rozensztroch, art director från Merci, för att föreställa sig deras Caféhörna på utställningen! photos © VosgesParis Trevlig barock-decadence-trend, eller hur? Vad tycker du om den här barock-dekadenta trenden?</w:t>
      </w:r>
    </w:p>
    <w:p>
      <w:r>
        <w:rPr>
          <w:b/>
          <w:color w:val="FF0000"/>
        </w:rPr>
        <w:t xml:space="preserve">id 346</w:t>
      </w:r>
    </w:p>
    <w:p>
      <w:r>
        <w:rPr>
          <w:b w:val="0"/>
        </w:rPr>
        <w:t xml:space="preserve">Strategi för sociala nätverk i Montreal Vill du marknadsföra dina produkter och tjänster, hålla dig aktiv med dina kunder, skapa intresse och locka nya kunder? Våra strategier för sociala nätverk är lösningen! Idag är sociala nätverk en integrerad del av våra liv. Två av tre vuxna i Quebec använder sociala nätverk. Det är därför viktigt att du är närvarande vid dessa tillfällen. Men räcker det att bara vara där? Absolut inte. Du måste verkligen sticka ut från dina konkurrenter, utforma originella och dynamiska annonser, för du är inte ensam, många andra företag vill öka sin försäljning och nå framgång. Om du inte är exceptionell kommer du att gå obemärkt förbi. Det är därför våra experter på sociala medier i Montreal är här för att hjälpa dig. Med vår expertis kan vi skapa reklamkampanjer för dig som garanterat kommer att generera mycket trafik till din webbplats. 100% garanterade resultat!</w:t>
      </w:r>
    </w:p>
    <w:p>
      <w:r>
        <w:rPr>
          <w:b/>
          <w:color w:val="FF0000"/>
        </w:rPr>
        <w:t xml:space="preserve">id 347</w:t>
      </w:r>
    </w:p>
    <w:p>
      <w:r>
        <w:rPr>
          <w:b w:val="0"/>
        </w:rPr>
        <w:t xml:space="preserve">Bröllopsmusik Musik för en bröllopsfest Av Florian KECK Vi är alla medvetna om att det är svårt att välja sina bröllopstjänster, särskilt DJ-underhållaren. För att vara effektiv måste discjockeyn känna till brudparets förväntningar för att kunna erbjuda en tjänst som passar dem. Varje evenemang är annorlunda, och det som kan glädja vissa gäster på ett bröllop kan misshaga andra på ett annat evenemang. Vi vet alla att en bra stämning är avgörande för en lyckad bröllopsdansfest. När du träffar diskjockeyn bör du diskutera med honom eller henne vilken musik som ska spelas på dansen. Detta förhindrar att DJ:n bara spelar de låtar som han eller hon gillar. Kom ihåg att en bra DJ bör kunna uppfylla förväntningarna hos de människor som befinner sig på dansgolvet. Låt oss börja med att tala om vilka musikstilar och vilken musik som inte bör spelas på din fest. Meddela DJ:n vilka låtar som inte får spelas. Vissa musikstycken kan till exempel väcka dåliga minnen hos vissa människor. Det skulle därför vara synd att spela dem på dagen och att det skulle förstöra stämningen. Spellista för bröllop Du måste ställa dig själv de rätta frågorna. Ska Boris och Pedro åka till en campingplats i Brasilien för att ha en discofest? Eller ska den lilla skumgubben göra en larv med ankor, med fingret framme, vända en handduk och sjunga "la la la la"? (PATRICK SÉBASTIEN - LA FIESTA; BORIS - MISS CAMPING; PHENOMENAL CLUB - PEDRO VA AU BRÉSIL; BEZU - A LA QUEUE-LE-LE-LE; CAMPING - LA MARCHE DES TONGS; PATRICK SÉBASTIEN - LE PETIT BONHOMME EN MOUSSE; PATRICK SÉBASTIEN - LA CHENILLE; J. J. LIONEL - LA DANSE DES CANARDS; LA DANSE D'HELENE - JE METS LE DOIGT DEVANT; PATRICK SÉBASTIEN - TOURNER LES SERVIETTES; JEAN-MARIE BIGARD - LA LA LA LA) DJ-värdarna har den här typen av musik eftersom vi måste ha den. De spelas dock bara om du ber om dem. Under de evenemang som vi arrangerar blir detta alltmer sällsynt och jag tror uppriktigt att det inte är något dåligt! Följande spellista för bröllop innehåller 257 låtar (cirka 13 timmars musik). Kom ihåg att du bara kommer att spela ungefär 16 låtar per timme, så välj klokt 🙂 Oavsett om låtarna är franska eller internationella har musik från 70- och 80-talet fördelen att den samlar alla generationer av människor på dansgolvet. Oavsett om de är rock eller disco är dessa titlar tidlösa och alla känner till dem! Några exempel (41 spår) på internationell rock- och discomusik från 70- och 80-talen: - ABBA - GIMME GIMME GIMME GIMME *** - ARETHA FRANKLIN - THINK ** - BEE GEES - SATURDAY NIGHT FEVER * - DEPECHE MODE - JUST CAN'T GET ENOUGH ** - EARTH WIND AND FIRE - SEPTEMBER *** - INDEEP - LAST NIGHT A DJ SAVED MY LIFE ** - JIMMY SOMERVILLE - YOU MAKE ME FEEL ** - JOHN TRAVOLTA - YOU'RE THE ONE I WANT GREACE **** - KOOL AND THE GANG - SHE'S SO FRESH ** - LAURA BRANIGAN - SELF CONTROL * - MICKAEL JACKSON - DON'T STOP 'TIL YOU GET ENOUGH ** - MODERN TALKING - BROTHER LOUIE ** - N'TRANCE - STAYIN' ALIVE * - PATRICK HERNANDEZ - BORN TO BE</w:t>
      </w:r>
    </w:p>
    <w:p>
      <w:r>
        <w:rPr>
          <w:b/>
          <w:color w:val="FF0000"/>
        </w:rPr>
        <w:t xml:space="preserve">id 348</w:t>
      </w:r>
    </w:p>
    <w:p>
      <w:r>
        <w:rPr>
          <w:b w:val="0"/>
        </w:rPr>
        <w:t xml:space="preserve">Nyheter - Maj 2017: 2 Bettane et Desseauve-medaljer - April 2017: Rapport om vår ölproduktion - Slutet av april 2016: 2 guldmedaljer vid Féminalise 2016 - April 2016: 2 guldmedaljer vid den internationella tävlingen i Lyon - Publikation 2015 - Juni 2015: Silvermedalj vid Signature Bio Competition - Början av 2015: Grand Artiste Vigneron - September 2014: Utvald i Guide Hachette 2015 - Juni 2014: Nyfödd på Domaine - Februari 2014: Delta i våra tryffelhelger! - Maj 2013: Ett lamm föds - Maj 2013: Picknick för oberoende vinodlare - Januari 2013: Nästlådor för biologisk mångfald - Oktober 2012: De pratar om oss i Bol d'air Maj 2017: 2 Bettane och Desseauve-medaljer Cascade Rouge 2014 och cuvée RC 2015 har just fått en brons- respektive guldmedalj i samband med Bettane och Desseauve-guideens nöjespris. Från och med nu kommer Domaine les Cascades att nämnas i denna prestigefyllda guide som saknades i vår lista över framgångar och vi är mycket glada över det. April 2017: Rapport om vår ölproduktion Jacques MADRENES, amatörfotograf och barn av landet, filmar Orbieu från källan och har redan gjort två CD-skivor om detta. Han stannade till på Domaine les Cascades för att besöka våra anläggningar. Här är den utmärkta rapport som han gav oss. På Orbieu-bankerna I slutet av april 2016: 2 guldmedaljer vid Féminalise 2016 Gården har just fått 2 nya guldmedaljer för vinerna Cascade Blanc 2015 och Cascade Rouge 2013. April 2016: 2 guldmedaljer vid den internationella tävlingen i Lyon Resultaten har just kommit ut och vi har vunnit 2 guldmedaljer i år: Publikation 2015 Tre av våra viner publicerades i referenstidningar och guider under 2015: Juni 2015: Silvermedalj vid Signature Bio-tävlingen Vi deltog i Signature Bio 2015-tävlingen som ägde rum i Hérault-regionen i Frankrike i maj i år och vann en silvermedalj för vår Cascade Rosé 2014. Denna utmärkelse, helt ekologisk, för vår rosé som säljs för 6,50 € är mycket lovande. Men se upp, det finns bara 240 flaskor kvar i vår webbshop. Våren 2015: Födslar på domänen Våra djur är lyckliga och låter oss veta det. Vi var glada över att se födelsen av Yquem, ett litet Racka-lamm, samt ankomsten av en gul och svart kyckling som kommer att förstora vårt hönshus och ge oss goda ekologiska ägg. I början av 2015: Great Winegrower Artist Vår egendom är nu en del av Great Winegrower Artists. En stor vägg är tillägnad den i hallen på Chambre d'Agriculture de l'Aude i Carcassonne och du kan se den här bilden: "Eftersom vinet på ett naturligt sätt är vårt förhållande till jorden, länken till våra rötter och vår kultur, har vi anslutit oss till de stora vinodlarkonstnärerna." Week-end Tryffel september 2014: Utvald i Guide Hachette 2015 "Laurent och Sylvie Bachevillier skapade 2010 denna egendom mitt ute i naturen, nära Lagrasse. Vin, men också öl, oliver, saffran, grönsaker... Från början ekologiskt (certifierat 2013). På vintern används de 5,8 hektar vinrankorna som en stig för åsnor och får, som gör ett bra jobb med att rensa ogräs. Juli 2014: Assiette Cathare Från och med nu och på beställning kan vi erbjuda dig en stor kall tallrik bestående av ett urval av hemgjorda produkter från vår köksträdgård eller direkt från de bästa producenterna i Catharlandet. Detta kan variera något beroende på säsong, vilka frukter och grönsaker som finns tillgängliga och vilken tid på året det är.</w:t>
      </w:r>
    </w:p>
    <w:p>
      <w:r>
        <w:rPr>
          <w:b/>
          <w:color w:val="FF0000"/>
        </w:rPr>
        <w:t xml:space="preserve">id 349</w:t>
      </w:r>
    </w:p>
    <w:p>
      <w:r>
        <w:rPr>
          <w:b w:val="0"/>
        </w:rPr>
        <w:t xml:space="preserve">Microsoft: 11 sårbarheter att åtgärda Microsoft förbereder en ny Patch Tuesday. Nästa tisdag kommer Microsoft att släppa 9 säkerhetsbulletiner för att åtgärda totalt 11 sårbarheter. Det är en ny Patch Tuesday som lovar att bli riklig, även om den inte når upp till augusti månads rekord på 14 uppdateringar för 34 sårbarheter att åtgärda. Tisdagen den 14 september planerar Microsoft att leverera 9 säkerhetsbulletiner för att rätta till 11 sårbarheter som påverkar Windows, Internet Information Services (IIS) och Microsoft Office. Antalet sårbarheter tillkännagavs ursprungligen som 13 och minskades sedan till 11. Av dessa nio bulletiner kommer fyra att vara kritiska för sårbarheter i fråga om fjärrkörning av kod. Av dessa kritiska bulletiner kommer en att riktas till Office XP, 2003 och 2007 och specifikt påverka Outlook. För de övriga tre kommer de att påverka Windows, men det bör noteras att Windows 7 och dess server motsvarighet (Windows Server 2008 R2) inte kommer att ingå i partiet, utan att de slipper uppdateringar för viktiga sårbarheter den här gången. Vi får vänta tills D-dagen för att få veta detaljerna i dessa nya säkerhetsuppdateringar. Windows-användare vet dock redan att de inte kommer att bli skonade och administratörer kan förbereda sig.</w:t>
      </w:r>
    </w:p>
    <w:p>
      <w:r>
        <w:rPr>
          <w:b/>
          <w:color w:val="FF0000"/>
        </w:rPr>
        <w:t xml:space="preserve">id 350</w:t>
      </w:r>
    </w:p>
    <w:p>
      <w:r>
        <w:rPr>
          <w:b w:val="0"/>
        </w:rPr>
        <w:t xml:space="preserve">Drönaren kraschar i fängelset i Béziers Flygplanet föll ner på gångbanan. Vakterna på fängelset i Béziers gjorde en oväntad upptäckt måndagen den 28 december. Och de är mycket arga... Måndagen den 28 december gjorde vakterna på fängelset i Béziers en oväntad upptäckt. När de gick längs stigen stötte de på en kraschad drönare på marken. Den sexbladiga modellen kan utrustas med en videokamera och mäter drygt 80 cm i omkrets. Den kan också utrustas med lysdioder för nattflygningar. Detta var allt som krävdes för att skapa ytterligare en uppståndelse i fängelset. För fackföreningarna blir det värre och värre "Det blir värre och värre", säger Karim Terki på CGT:s fängelse. Vi kräver omedelbara och lämpliga åtgärder. Vi vet inte vad drönaren kan ha gjort. Vi vet inte om detta är ett test. Vår ledning måste vidta nödvändiga åtgärder. Det är redan för mycket som kommer in genom projektionerna eller besöksrummet. Från och med nu måste vi också se upp för flygande föremål. Detta är ohållbart. Vi måste till varje pris skapa ett skyddsnät. Nicolas Burtz på FO Pénitentiaire påpekar samma sak. "Den här anordningen upptäcktes mellan fängelset och häktet. I axeln på de gående gårdarna. Vi vet inte om någon har tappat bort den, men det skulle ha rapporterats eller om det är ett test för att se hur vi kan reagera. Vi vet inte heller vad den här typen av apparater, som säljs lagligt på marknaden, kan bära. Vår ledning svarar inte på våra förfrågningar. Vi måste erkänna att detta är oroväckande. Det finns tillräckligt många illegala föremål som kommer in i häktet på olika sätt, vi behöver inte detta, särskilt inte i Béziers. En utredning pågår för att ta reda på vem som kan ha ägt den apparat som många barn fick i julklapp. Under de senaste dagarna har en Internetanvändare på Entre Biterrois-sidan rapporterat att hans helt nya leksak försvunnit. Kanske var det han som fångvaktarna upptäckte i anstaltsbyggnaden. Men ingenting är riktigt säkert. Så alla vakterna väntar på svar. Övervakningsdrönaren, en trevlig detalj .... För att främja sin institution lite grann. Ännu en unionist som iscensätter !!!!! Det finns bara en lösning: tillstånd att skjuta ner alla drönare som flyger över en känslig plats eller ett känsligt procession. Detta kommer att avskräcka skämtare och illasinnade personer! När man läser de artiklar som genereras av de olika händelserna i detta fängelse tror jag att en uppfinningsrik regissör skulle kunna göra en TV-serie av detta! Jag förstår inte meningen med ditt inlägg i det här fallet (det gör jag faktiskt, jag gör det på sätt och vis), men jag önskar dig ändå ett lyckligt 2016, fullt av bra fransklektioner... Gibus 15 timmar sedan 31 december 19:30 Han får inte vara från regionen för att förolämpa Bitérrois han har en pseudo att slaps Bitérrois tar 2 R gå tålamod mer än två år att vänta och sedan kommer du att spendera 2018 någon annanstans, du fyller oss med Ménard det är den bästa borgmästare som finns, beviset du är så rädd att du anklagar honom för alla onda. Det finns en lösning för mobiltelefoner, liksom för alla andra apparater av detta slag, det behövs inget nät, det räcker med en enkel vågförvrängare, inte dyr men effektiv, och sedan säkra rum bakom glas, ingen möjlighet att låta något passera genom glaset! men där kommer de mänskliga rättigheterna att skrika! vet ni vad de säger till folket i Bitérois? Jag vet inte vad de säger till dig, men låt Ménard vara, han har åtminstone byxor på sig och stjäl inte sin lön. så förolämpa inte folket i Bretagne som du gör.</w:t>
      </w:r>
    </w:p>
    <w:p>
      <w:r>
        <w:rPr>
          <w:b/>
          <w:color w:val="FF0000"/>
        </w:rPr>
        <w:t xml:space="preserve">id 351</w:t>
      </w:r>
    </w:p>
    <w:p>
      <w:r>
        <w:rPr>
          <w:b w:val="0"/>
        </w:rPr>
        <w:t xml:space="preserve">Kommunalvalet i Chambon-la-Forêt hölls den 15 mars 2020. Valdeltagandet i det senaste valet var 45,38 procent. Denna låga siffra kan bero på de senaste nyheterna om coronaviruset. Valdeltagandet i departementet Loiret var lägre än i föregående val. Den var 69,45 %, jämfört med 50,80 % i år. En kandidat som får minst hälften av rösterna och en fjärdedel av de registrerade rösterna blir automatiskt kommunalråd. Resultat av den första omgången i kommunvalet 2020: vem leder i Chambon-la-Forêt? Alla 15 platser i kommunfullmäktige har redan fördelats i den första omgången, och kommunvalet 2020 är därmed avslutat i Chambon-la-Forêt (45). Michel Viteau vann den första omgången av kommunalvalet med 93,60 procent av rösterna. Hugues Rousseau fick 91,58 procent av kommunens invånare. Efter omröstningen kom Gaël Blondeau på tredje plats i den första omgången: han fick 90,90 procent av rösterna. Andra kandidater som nominerats till rådet fick höga poäng och fick väljarnas stöd: Sylvie Parmentier (90,57%), Monique Folio (90,23%), Pascale Rajaofera-Bonhoure (90,23%), Jean-Yves Laluque (89,89%), Murielle Tripot-Bellot (88,88%), Claude Bonnin (88,21%), Frédéric Thevret (84,84%), Claudie Baillon (84,51%), Michel Berthelot (83,16%), Véronique Monceau (83,16%), Yves Gaudin (81,48%) och Didier Mariot (80,47%). Av de invånare i byn som gick till vallokalerna valde några att rösta blankt (1,59 %). Samtidigt var ett antal röstsedlar ogiltiga (3,82 %). Efter utnämningen av de nya ledamöterna i kommunfullmäktige kommer utnämningen av borgmästaren. Borgmästaren väljs bland fullmäktigeledamöterna och är också medlem av fullmäktige. Den politiska kontexten i Chambon-la-Forêt När kommunalvalet 2020 närmar sig, vilka kandidater ställer upp i Chambon-La-Forêt? I den första omgången av kommunalvalet 2020 kan du välja mellan följande kandidater. Borgmästaren i Chambon-La-Forêt kommer eventuellt att få se sin borgmästare Michel Berthelot förlänga sitt mandat. Claudie Baillon är också en kandidat. Gaël Blondeau, Claude Bonnin, Monique Folio, Yves Gaudin, Jean-Yves Laluque, Didier Mariot, Véronique Monceau, Sylvie Parmentier, Pascale Rajaofera-Bonhoure, Hugues Rousseau, Frédéric Thevret, Murielle Tripot-Bellot och Michel Viteau ställer också upp i valet. Om de får absolut majoritet kan kandidaterna väljas i första omgången, förutsatt att mer än en fjärdedel av de invånare som är registrerade på listorna har röstat för dem. Om det blir en andra omgång måste kandidaterna vinna en relativ majoritet för att bli valda till en av de 15 platser som ska tillsättas. Kommunalval 2020: Vad står på spel i Chambon-la-Forêt? Den 15-22 mars 2020 kommer det nya kommunfullmäktige i Chambon-la-Forêt kommun att väljas i kommunvalet 2020. Detta val är öppet för franska medborgare eller medborgare i ett av Europeiska unionens länder. Man måste också vara myndig, vara registrerad i den franska röstlängden och bo eller betala skatt i den aktuella staden. I städer med färre än 1 000 invånare sker kommunalvalet i form av en valsedel med flera mandat och en blandning av röster. Detta innebär att väljarna röstar på flera kandidater samtidigt och kan också nominera medlemmar på två olika listor. 15 ledamöter av kommunfullmäktige i Chambon-la kommun.</w:t>
      </w:r>
    </w:p>
    <w:p>
      <w:r>
        <w:rPr>
          <w:b/>
          <w:color w:val="FF0000"/>
        </w:rPr>
        <w:t xml:space="preserve">id 352</w:t>
      </w:r>
    </w:p>
    <w:p>
      <w:r>
        <w:rPr>
          <w:b w:val="0"/>
        </w:rPr>
        <w:t xml:space="preserve">Från fredag 17 maj 2019 till fredag 24 maj 2019 LIBANON... DET HELIGA LANDET! "St John Paul II Luçons stift Ledsagare: Fader Renaud BERTRAND och François GARNIER LEBANON, Kanaans land Utan cederträdens land finns det inget Israel i biblisk mening! Säger vi inte "det utlovade landet Kanaan"? Är inte Libanon en del av "Kanaans land" som gavs till Abrahams ättlingar som ett arv som de har fått? Sjunger inte Moses i 5 Mosebok vid porten till det förlovade landet: "Låt mig gå igenom, jag ber dig, låt mig se detta goda land bortom Jordan, dessa vackra berg och Libanon"? (3, 25 december) Dag 1 NANTES / PARIS / BEIRUT / SIDON Tidigt på morgonen flyger du från Nantes till Beirut via Paris. Gruppens guide hälsar gruppen välkommen. Transfer till Sidon. Middag och övernattning i Sidon. Dag 2 SIDON / TYR / MAGDOUCHE / SIDON Biblisk och historisk introduktion På morgonen avresa till den antika staden Tyre. Besök den första arkeologiska utgrävningen i Tyrus med sina fantastiska romerska ruiner med utsikt över havet. Laudsbön vid vattenkanten och biblisk och historisk introduktion. Besök till den andra platsen i Tyrus med sin nekropol och romerska hippodrom. Därefter avresa till Mantara-helgedomen "Our Lady of Waiting" i Magdouche, religiöst centrum för de grekisk-melkitiska katolikerna i Libanon. Upptäckten av helgedomen. Mässa i grottan. Lunch och sedan går vi till de 12 stelaer som påminner om de bibliska händelser som utspelade sig i Libanon. Denna vandring kommer att åtföljas av en omläsning följt av en kort meditation över de aktuella bibeltexterna. Återvänd till Sidon, besök av "havets slott", en korsfararborg från den tid då Saint Louis bodde i Tyrus. Slutligen en promenad i souken. Möte med direktören för den katolska grekiska Melkite-skolan. Återvänd till boendet i Sidon. Middag och övernattning i Sidon Dag 3 SIDON / LE CHOUF / DEIR EL KAMAR / HARISSA Libanon och dess samhällen På morgonen checkar du ut från hotellet. Därefter kör du till Beit ed Dine, känt för sitt palats Bechir II, som för närvarande är det libanesiska presidentens sommarpalats. Kör sedan till Deir El Kamar, den gamla huvudstaden i Libanonbergen. Mässa som koncelebrerades tillsammans med församlingen Vår Fru av Tall. Därefter är det dags att dela med sig till gemenskapen. Lunch i församlingen. Möte med församlingsprästen. Fri tid för shopping. Kör sedan till Bethania Harissa. Middag och övernattning vid Helgedomen av Vår Fru av Harissa. Upptäckt av helgedomen på kvällen. Dag 4 Vår Fru av Harissa / BYBLOS / ANNAYA / Harissa Maria, vår fru av Libanon Saint Charbel, den libanesiska helgonet£ På morgonen, mässa vid helgedomen. Därefter avresa till Byblos. På vägen stannar du till vid St Paul's Cathedral för att beundra de fantastiska mosaikerna. Byblos, besök i den feniciska staden, samma stad där det linjära alfabetet föddes. Besök av hamnen och staden med sina medeltida monument. Lunch i hamnen i Byblos. Kör sedan till Annaya. Pilgrimsfärd till klostret för Saint Maron, den maronitiska kyrkans fader. Besök av helgedomen tillägnad Saint Charbel och klostret där Saint Charbels grav ligger. Mötestid vid helgedomen. Bussresa och besök i eremitaget</w:t>
      </w:r>
    </w:p>
    <w:p>
      <w:r>
        <w:rPr>
          <w:b/>
          <w:color w:val="FF0000"/>
        </w:rPr>
        <w:t xml:space="preserve">id 353</w:t>
      </w:r>
    </w:p>
    <w:p>
      <w:r>
        <w:rPr>
          <w:b w:val="0"/>
        </w:rPr>
        <w:t xml:space="preserve">#26 Den 10/09/2012, klockan 18:59 - Shanx Re: Cola light är för svaga, tjejer eller idioter! Första HdP! #27 Den 10/09/2012, klockan 19:00 - Crocoii Re: Cola light är för svaga, tjejer eller idioter! Första HdP! Det är S.O.D. först. #28 Den 10/09/2012, klockan 19:01 - Etoma Re: Cola light är för veklingar, mesar och runkare! +1 #29 Den 10/09/2012, klockan 19:01 - Henry de Monfreid Re: Cola light är för svaga, tjejer eller idioter! Det är S.O.D. den första. #30 Den 10/09/2012, klockan 19:02 - bahoui Re: Cola light är för svaga, tjejer eller idioter! Crocoii skrev: Det är S.O.D. den första. Kraften är med honom (och med våra sinnen...) #31 On 10/09/2012, at 19:08 - Crocoii Re: Diet Coke is for weaklings, chicks or wankers! Lägg märke till att SOD inte har tagit upp ämnet trots att han har avslutat sin runka av kraften. #32 Den 10/09/2012, klockan 19:08 - Etoma Re: Cola light är för svaga, tjejer eller idioter! S.O.D. skrev:Crocoii skrev: Det är S.O.D. den första. Kraften är med honom (och med vår ande...) Vi ger Gud ära. #33 Den 10/09/2012, klockan 19:12 - kouskous Re: Cola light är för svaga, tjejer eller idioter! Det är nybörjarna som öppnar ämnet nu #34 Den 10/09/2012, kl 19:13 - Anonymt konto Re: Diet Coke is for weaklings, chicks or wankers! @Crocoii: Det verkar som om det bara är modos/admins som kan sätta fast ämnet, och såvitt jag vet kan inte S.O.D. göra det. #35 Den 10/09/2012, klockan 19:13 - Heliad Re: Cola light är för svaga, tjejer eller idioter! Det är nybörjarna som öppnar ämnet nu Ja, de har berörts av nåden. #36 Den 10/09/2012, klockan 19:15 - Etoma Re: Diet Coke is for weaklings, chicks or wankers! kouskous skrev: Det är nybörjarna som öppnar ämnet nu Ja, de har blivit rörda av nåd. Jag vill också bli berörd av Grace Kelly! #37 Den 10/09/2012, klockan 19:16 - edge_one Re: Cola light är för svaga, tjejer eller idioter! S:et är för mycket och jag vill inte vara en grammatiknazist. Jag kan inte skriva och kan knappt läsa. #38 Den 10/09/2012, klockan 19:16 - Heliade Re: Cola light är för svaga, tjejer eller idioter! Jag är inte säker på om det är en bra idé att ta en drink eller inte, men jag är inte säker på om det är en bra idé att ta en drink eller inte. Jag vill också bli berörd av Grace Kelly! Det finns också Grace Hopper. #39 Den 10/09/2012, klockan 19:17 - Crocoii Re: Cola light är för svaga, tjejer eller idioter! @Crocoii: Det verkar som om det bara är modos/admins som kan sätta fast ämnet, och såvitt jag vet är S.O.D. inte det. Han kan stänga ett ämne, men inte en pin. Skam. #40 Den 10/09/2012, klockan 19:17 - Ras&amp;#039; Re: Cola light är för svaga, mesar och runkare! Grn</w:t>
      </w:r>
    </w:p>
    <w:p>
      <w:r>
        <w:rPr>
          <w:b/>
          <w:color w:val="FF0000"/>
        </w:rPr>
        <w:t xml:space="preserve">id 354</w:t>
      </w:r>
    </w:p>
    <w:p>
      <w:r>
        <w:rPr>
          <w:b w:val="0"/>
        </w:rPr>
        <w:t xml:space="preserve">Broschyren, som är mer kortfattad än en katalog men mer detaljerad än en broschyr, ger dig möjlighet att beskriva dina tjänster, dina produkter eller din verksamhet på ett mer exakt sätt, samtidigt som den kan transporteras utan att ta för mycket plats. Olika format och ytbehandlingar för dina broschyrer, interna tidningar, nyhetstidningar, magasin, produktkataloger... Det slutna formatet kan vara franska eller italienska. Dessa broschyrer kan tillverkas med eller utan omslag, endast den fyrkantigt limmade modellen erbjuds inte utan omslag. Reklam- eller affärsbroschyren består av flera blad som är sammanfogade (multiplar av 4), ofta bundna med häftklamrar (häftade). - 2-punkts metallbindning - Från 8 till 80 sidor - Limad fyrkantig ryggbindning - Från 20 sidor - Wire'O-bindning</w:t>
      </w:r>
    </w:p>
    <w:p>
      <w:r>
        <w:rPr>
          <w:b/>
          <w:color w:val="FF0000"/>
        </w:rPr>
        <w:t xml:space="preserve">id 355</w:t>
      </w:r>
    </w:p>
    <w:p>
      <w:r>
        <w:rPr>
          <w:b w:val="0"/>
        </w:rPr>
        <w:t xml:space="preserve">Mät dig själv och använd den här tabellen för att välja önskad storlek. OBS: Enskilda objekt kan ha ytterligare information om storlek. Kontrollera produktinformationen noggrant. Åh nej! Vad händer om storleken är fel? Du behöver inte oroa dig, du kan returnera produkten inom 120 dagar för återbetalning eller utbyte. För mer information, se vår fullständiga returpolicy på sidan Hjälp. Använd ett flexibelt måttband eller en tråd och en linjal. För bästa resultat bör du mäta när du har på dig de underkläder som du planerar att bära till din kostym. Använd ett flexibelt måttband för att mäta huvudets omkrets ovanför ögonbrynen. Använd ett flexibelt måttband för att mäta omkretsen på halsen (vid adamsäpplet). Lämna tillräckligt med utrymme för att ett finger lätt ska kunna komma in mellan tejpen och halsen. Lyft armarna och placera ett flexibelt måttband runt överkroppen och skulderbladen. Låt armarna falla bakåt (över måttbandet) för att mäta. Kom ihåg att tejpen måste gå under armarna! Gör en rät vinkel med armen, böj den och placera handen på höften. Använd ett flexibelt måttband för att mäta från nacken till axeln och sedan till armbågen och handleden. Sätt ett flexibelt måttband runt midjan, några centimeter under naveln och strax under höfterna framtill. Håll ett behagligt fingerutrymme mellan din kropp och tejpen för att se till att den inte sitter för hårt. Ta ett par byxor som passar och lägg dem platt. Använd ett måttband för att mäta insidan av benet från skrevet till nedre delen. Avrunda till närmaste cm för att få fram din längd på insidan. Om du köper byxor som du vill tvätta i maskin föreslår vi att du lägger till 2 cm för att förhindra krympning.</w:t>
      </w:r>
    </w:p>
    <w:p>
      <w:r>
        <w:rPr>
          <w:b/>
          <w:color w:val="FF0000"/>
        </w:rPr>
        <w:t xml:space="preserve">id 356</w:t>
      </w:r>
    </w:p>
    <w:p>
      <w:r>
        <w:rPr>
          <w:b w:val="0"/>
        </w:rPr>
        <w:t xml:space="preserve">Släppt 2018-08-22 Betyg : 3/5 Isidore är 11 år gammal, 2 bröder, 3 systrar, en mamma som är närvarande men som gör sig osynlig från 22.00 till 06.00 och en pappa som skulle kunna vara spion eftersom han reser så mycket utomlands för sitt arbete... Dessutom är Isidores fem syskon överpresterande, ständigt ifrågasättande, böjda över sina läroböcker och utan någon fast koppling till sin omgivning. Vem är Isidore i denna atypiska och burleska familj? Jag älskade min familj, tror jag. Jag kände inga andra, det är sant, och därför kunde jag inte jämföra dem så mycket, men det verkade som om de var goda och anständiga människor. Även om de ofta var vilsna i sina tankar. Var och en i sin egen bubbla. De var inte riktigt uppmärksamma på andra, på någon utanför familjen, till och med på mig ibland. Camille Bordas är en författare som jag inte kände till förrän jag öppnade hennes tredje roman. Med en vacker stil ger den unga författaren oss här en ung pojkes reflektioner, omgiven av en familj som är så intelligent och begåvad att han skulle kunna tro att han är dum... Men Isidore har en styrka som ingen av dem har: han har hjärtats intelligens, han känner till känslornas kraft och fördelarna med att intressera sig för andra. Även om lästempot är ganska långsamt, njuter vi av att växa upp tillsammans med Isidore, hans frågor, hans tvivel och hans upprepade rymningar. Han är älskad och bortskämd och kan bara ge en gnutta mänsklighet till alla dessa karaktärer som är avskurna från verkligheten och instängda i sin värld... En trevlig roman att läsa och en författare att upptäcka... [...] Förra veckan läste jag fyra romaner från den nya litterära säsongen, Isidore et les autres, Tenir jusqu'à l'aube, Salina och Pour que ma joie demeure. Jag läste också [...] Jag köpte den för några dagar sedan, jag kan inte vänta på att upptäcka den och din artikel får mig att vilja ha den ännu mer!</w:t>
      </w:r>
    </w:p>
    <w:p>
      <w:r>
        <w:rPr>
          <w:b/>
          <w:color w:val="FF0000"/>
        </w:rPr>
        <w:t xml:space="preserve">id 357</w:t>
      </w:r>
    </w:p>
    <w:p>
      <w:r>
        <w:rPr>
          <w:b w:val="0"/>
        </w:rPr>
        <w:t xml:space="preserve">Sedan början av 2000-talet, i samband med händelserna i Mellanöstern, har det i Frankrike vuxit fram en idé om att vänstern är den största boven bakom ökningen av antisemitiska handlingar. Denna uppfattning är överdriven och omotiverad, men den återspeglar en viss oro. Finns det eller har det någonsin funnits en specifik antisemitism inom vänstern? Denna känsliga fråga har länge negligerats av historikerna och tas nu för första gången upp i denna mycket väldokumenterade bok, som följer den franska vänsterns ställningstaganden i fråga om antisemitism under två århundraden. Från den industriella revolutionens början till idag har alla delar av vänstern gjort antisemitiska uttalanden, men i mycket olika former i tid och rum. Utöver den ekonomiska antisemitism som associerade judar med kapitalism och som uttrycktes av många socialister på 1800-talet, tillkom rasistisk och främlingsfientlig antisemitism från och med 1880-talet. Efter Dreyfusaffären, som var en grundläggande vändpunkt, var antisemitismen inte längre öppet hävdad inom vänsterns led. Men den försvann inte och vi ser den fortfarande smygande verka under mellankrigstiden inom SFIO och bland pacifister, ibland inom kommunistpartiet och sedan, efter kriget, inom ultravänstern i form av negationism. En fascinerande historisk dykning som kommer att vara intressant för alla som berörs av denna smärtsamma fråga, särskilt för läsare på vänsterkanten, för att vara vaksamma mot en ständigt närvarande fara. Michel Dreyfus, historiker och forskningsledare vid CNRS, är författare till Histoire de la CGT (1895-1995) (Complexe, 1995), Liberté, égalité, mutualité. Mutualisme et syndicalisme en France (1852-1967) (L'Atelier, 2001), Histoire des Assurances sociales (i samarbete med Presses universitaires de Rennes, 2006). Han är också medredaktör för Le Siècle des communismes (Seuil, 2004). "I en dokumenterad och fascinerande essä, L'antisémitisme à gauche, utforskar historikern Michel Dreyfus ett ofta missförstått område. OPINION INDÉPENDANTE DU SUD-OUEST " "Vänstern blir inte antisemitisk, den blir det igen", skriver journalisten Alexis Lacroix med anledning av den nya "judeofobi" som uppstått efter den andra intifadan. Det är en sådan idé som historikern Michel Dreyfus, som är specialist på fransk fackföreningsrörelse, ville testa. Hans bok är värd att läsa framför allt för den kronologi och den mycket välgrundade typologi som han ger av fenomenet. LIBÉRATION "Från början av den industriella revolutionen till idag har alla delar av vänstern vid något tillfälle gjort antisemitiska uttalanden. Dreyfus identifierar fem typer av vänsterantisemitism, oftast blandade och kopplade till särskilda historiska omständigheter. Men man undrar varför detta är paradoxalt? Om man inte följer författaren som i sin slutsats skiljer mellan att vara "vänster" och att vara "vänster"! VALEURS ACTUELLES "Michel Dreyfus tar med noggrannhet upp antisemitismens historia inom den franska vänstern. Som historiker föredrar han ett sakligt tillvägagångssätt som bygger på riklig dokumentation. Detta gör det möjligt för honom att under de åtta perioder som han identifierar mellan 1830 och slutet av 1990-talet avslöja hur arbetarorganisationer och extrema vänsterpartier kunde ta till sig tidens antisemitiska åsikter. Han är noga med att skilja mellan individuella och kollektiva ståndpunkter och att lyfta fram tolkningar som han anser vara anakronismer. VETENSKAPER</w:t>
      </w:r>
    </w:p>
    <w:p>
      <w:r>
        <w:rPr>
          <w:b/>
          <w:color w:val="FF0000"/>
        </w:rPr>
        <w:t xml:space="preserve">id 358</w:t>
      </w:r>
    </w:p>
    <w:p>
      <w:r>
        <w:rPr>
          <w:b w:val="0"/>
        </w:rPr>
        <w:t xml:space="preserve">- Ämne: En nyfiken man från Toulouse. Re: En nyfiken Toulouse-människa. - Ämne: En nyfiken man från Toulouse. Re: En nyfiken toulousain. Re: Demontering av sätet och den falska tanken på min Dsr 2019 - Ämne: Långsträckta strålkastare och extra dimljus Re: Långsträckta strålkastare och extra dimljus - Ämne: Goodbye S... Re: Adjö S... En vän har dem på sin SR 2015 och de gör jobbet mycket bra. Var bara försiktig när de är kalla, de är inte som bäst på en gång, de behöver värmas upp lite i alla fall, men det går snabbt. - To 06 08 08 , 2020 23:19 - Subject: New in zero s Re: New in zero s Den svagaste länken är eluttaget på väggen. Så glöm förlängningssladden. - To 06 08 08 , 2020 20:52 - Subject: New in zero s Re: New in zero s Det är dock märkligt att uttaget blev så varmt. Jag vet inte om det är en bra idé att ha en ny, men jag är säker på att det är en bra idé att ha en ny. Jag vet inte om det är en bra idé att ha en ny bil, men jag vet inte om det är en bra idé att ha en ny bil, men jag vet inte om det är en bra idé att ha en ny bil. Med en smartphone kan det bli rörigt. Re: När dagen inte räcker till... Vi försökte något med en vän för två dagar sedan. Han i en 2015 Zero SR ZF14.4 (du läste rätt, batteriet byttes 2019) och jag i en 2018 DS ZF14.4. https://rider.live/p/FDaoKV11 Varsågod. Vi trodde att vi skulle lägga ner 19 timmar. Vi gav oss själva en timmes sömn i alla fall. - Ämne: New in zero s Re: New in zero s Re: New in zero s - Ämne: New in zero s Re: New in zero s</w:t>
      </w:r>
    </w:p>
    <w:p>
      <w:r>
        <w:rPr>
          <w:b/>
          <w:color w:val="FF0000"/>
        </w:rPr>
        <w:t xml:space="preserve">id 359</w:t>
      </w:r>
    </w:p>
    <w:p>
      <w:r>
        <w:rPr>
          <w:b w:val="0"/>
        </w:rPr>
        <w:t xml:space="preserve">Fredag 29 april 2016, av "The WIRE albumet var i samklang med bandets tankesätt, Nocturnals Koreans är det mindre, eller rättare sagt, det är bandets tankesätt som är mindre i samklang med albumet. Spelets regel har varit att den här skivan inte ska sätta några gränser för ljudfusk, om det skulle få den att låta bättre." (Colin Newman, april 2016) Ja, jag kan lika gärna skriva det till dig direkt, det här korta albumet är en utmärkt överraskning. Redan i titelns komiska och nonsensaktiga sida, nonsens som de behärskar perfekt... Tusen mil från den föregående skivans eponymi, men också och framför allt, eftersom vi är här framför allt för att tala om musik, genom tillägget, som vi tycker är både särskilt jublande och fullständigt reflekterat, av ett myller av lager och disparata ljudaspiriteter, vilket ger detta kompakta opus en relief som får det att låta som en kort bergscen, medan den föregående skivan snarare betonade den öronbedövande, enhetliga och kontinuerliga sidan av en vanlig scen... Som ett oavbrutet brummande av växelspår. För det är också vad Wire är, alltid där du inte förväntar dig dem. Det är sant att bandet har odlat en grov arty-image i fyrtio år, med en torr oförsonlighet, så man kan inte låta bli att låta ett snedvridet leende skymta fram på de många ledtrådar som finns utspridda här och där. Nocturnal Koreans lyssnas på med samma förundran som ett barn som går på äggjakt på påskdagen. Vi skulle kunna prata om den nästan subliminala trumpeten på Internal Exile, om de fantastiska ljudeffekterna på Graham Lewis' sång, som är exalterad över tanken på att deklamera sina texter, om introt på Dead Weight", som ligger ganska nära Colin Newmans ljudexperiment i början av åttiotalet (Provisionally Entitled The Singing Fish för dem som minns). Och sedan skulle vi också kunna återkomma till denna stiliserade och snarlika röst som säger orden Number och Rhumba, roliga påminnelser för alla dem som har ett rörande minne av Chairs Missing i sitt hjärta, men vi låter er upptäcka resten... Ni är ju vuxna nu. Vissa kommer att tycka att det är synd att riffet i Still är identiskt med det i Love Bends (från albumet Change Becomes us)... Andra kommer att tycka, eftersom de känner artisterna, att det inte är en brist på inspiration, utan en lekfull blinkning avsedd för dem som sitter i den första bänken, de som följer efter. Och vi vågar erkänna att vi tillhör den andra kategorin. Kort sagt, vi ska undvika att en gång för alla diskutera om och om igen den fantastiska trilogin från sjuttiotalet som gav dem status som kultband, det enkla faktum att det är ett stort nöje att lyssna på den här sista skivan utan att bli nostalgisk bevisar hur mycket kombon fortfarande är aktuell... Vi har ofta hört det sägas att Fenix reste sig ur askan, men det är inte riktigt rätt eftersom elden i deras fall aldrig riktigt slocknade. Vilket fantastiskt album.</w:t>
      </w:r>
    </w:p>
    <w:p>
      <w:r>
        <w:rPr>
          <w:b/>
          <w:color w:val="FF0000"/>
        </w:rPr>
        <w:t xml:space="preserve">id 360</w:t>
      </w:r>
    </w:p>
    <w:p>
      <w:r>
        <w:rPr>
          <w:b w:val="0"/>
        </w:rPr>
        <w:t xml:space="preserve">Frankrike: 04 90 84 05 01 Utomlands: +33 490 84 05 01 System Jo's Gelato Coffee Hazelnut Intimate Lubricant är ett vattenbaserat ätbart smörjmedel av hög kvalitet. H2O smörjmedlet är verkligen ätbart. Den finns i fem olika smaker: kaffe/ hasselnöt, saltad karamell, grädde/choklad, mynta/choklad och tiramisu. Varje smak är formulerad med socker, parabener och fri propylenglykol för en smidig glidning som inte är kladdig eller klibbig och inte har någon eftersmak. Det är ett smörjmedel av hög kvalitet, tillverkat i USA, som ger en silkeslen komfort på huden. Den är kompatibel med sexleksaker. Dess 30 ml-flaska i resestorlek gör att du kan ta den med dig överallt. Funktioner: - Vattenbaserat intimt glidmedel - 5 olika dofter - Sammansättning: baserad på rent vegetabiliskt glycerin och naturliga artextrakt - Varumärke: System Jo € 9,99 Salted Caramel Flavoured Lubricant - 30ml € 9,99 Chocolate Mint Flavoured Lubricant - 30ml € 9,99 Crème brulée Flavoured Lubricant - 30ml </w:t>
      </w:r>
    </w:p>
    <w:p>
      <w:r>
        <w:rPr>
          <w:b/>
          <w:color w:val="FF0000"/>
        </w:rPr>
        <w:t xml:space="preserve">id 361</w:t>
      </w:r>
    </w:p>
    <w:p>
      <w:r>
        <w:rPr>
          <w:b w:val="0"/>
        </w:rPr>
        <w:t xml:space="preserve">Gott nytt år 2014 till er alla! Bloggare och facebookare, familj och vänner, älskare och barn, ni har förtrollat sömnlösa nätter och stunder av andrum. Vilket fantastiskt år det har varit! I alla bemärkelser, inte nödvändigtvis särskilt negativ men ändå ganska hektisk mellan ett uppbrott med mitt livs man, pappa till mina tre pojkar, en 8-årig födelsedagsfest med överexalterade gäster som klättrade upp på möblerna och inte hängde på regnbågstårtan (logiskt sett var den för hög, Mannen älskade den under de två veckor som det tog honom att göra klart den), de kreativa influenserna från Ciloubidouille, Emilie, Héloïse och Zine, de mycket gastronomiska skapelserna från Hervé cuisine och Le Marmiton, teckningarna och de goda orden från Hélène, Penelopes delirium och Audreys fynd, ett avbrott i el- och värmeförsörjningen, lössen, den vilda kopplingen till landningsbanan, uppsägningen, avbrottet, kylan, att äventyra min förmåga att ta hand om mina barn och riskera en placering som anges med läpparnas bekännelse till en mamma som kategoriskt var emot det, en flygresa till Normandie till hem till "deuze"-föräldrar som ligger mig lika varmt om hjärtat som "prems" (genetiska föräldrar), Caroles sötma och goda idéer, hennes historier och rim om tandborstning, hennes uttryck "ful på hjul/glasögon/borste"..."Pierre-Jeans pragmatism och lugna auktoritet, välkomnandet av alla deras barn och vänner, röran hos mina barn som är nyfikna på allt, trädgården, brambuskarna, fladdermössen, lössen, katterna som kommer och sätter sig på huk och återupplivar min önskan att ha en, sandlådan, löss, en anpassning till skolan under året för de två äldre barnen, frånvaron av Maries älskade barnflicka för nr 3 som var tvungen att ta hand om en förtvivlad häxmamma, en mycket intensiv mars-april med ADEMA-utbildningen "Discovering Green Spaces" på M.Mars och april var mycket intensiva med ADEMA-utbildningen "Découvertes des Espaces Verts" på M.F.R., sedan 3 veckors utbildning med en riktig yrkesman, en degenererad böld som hindrade mig från att gå ordentligt i 3 långa månader (inga foton utlovade, jag slutade), löss, de långa semestrarna som skulle hanteras med potträning, en värme att dö för utan möjlighet att verkligen svalka sig med en bra allergi hos familjerna i ryggen som skulle skrapas med en gaffel (ja, ja, ja, ja, ja, ja).), en svartvit katt, halvt Chupa, halvt Sac-à-Puces, som kommer för att gosa med mig i trädgården, med pojkarna kallar vi henne Minouche, löss, en fyraårings födelsedag, förlusten av min Maline Jolie-Cocotte nästa dag, Så mycket ömhet och kärlek som hon delade med sig av när hon plockade sina kvistar och tog hand om oss alla, människor, växter och djur, skolstarten, första gången för Gabriel samtidigt som Malines begravning där Pierre-Jean-mon-deux-pappa var där och en stor del av familjen, mässa i kyrkan i Vincennes, en resa till Père Lachaise där mina farföräldrar har sina källarentréer, en aperitif på Cours Marigny, så mycket att jag ville stanna, ta det sista tåget till Rouen och komma tillbaka till mannens hus i tårar och berusad, löss, undertecknandet av ett kontrakt följt av undertecknandet av ett hyresavtal, flytta in, löss, sömnlösa nätter, inköp som inte alltid var väl genomtänkta, löss, brytandet av kontraktets prövotid på initiativ av</w:t>
      </w:r>
    </w:p>
    <w:p>
      <w:r>
        <w:rPr>
          <w:b/>
          <w:color w:val="FF0000"/>
        </w:rPr>
        <w:t xml:space="preserve">id 362</w:t>
      </w:r>
    </w:p>
    <w:p>
      <w:r>
        <w:rPr>
          <w:b w:val="0"/>
        </w:rPr>
        <w:t xml:space="preserve">Du kan enkelt ladda upp bilder till ett meddelande via fliken "Attachments" (bilagor) under meddelandeområdet. Vi uppmuntrar dig dock att använda fotogalleriet så att du lätt kan hitta dina fotografier. Erbjudanden reserverade för aktiva Aquajardin-medlemmar: Klicka här ~ DIY-tävling: Klicka här Subtropisk vattenträdgård i bergsklimat Moderator: Aquajardin-teamet - Kontakt: Migueloup Subtropisk vattenträdgård i bergsklimat Det här är utvecklingen av min subtropiska vattenträdgård i Lourdes vid foten av Pyrenéerna. Två nykomlingar, Phoenix och en agave quadricolors och en dasylirion serratifolium. Ett nytt bergsmassiv under uppbyggnad med en Musa Bajoo, Colocasia Mojito, Dasylirion rostrata, kaktusar... - Inspelat den: tis 17 aug 2004, 19:12 - Kontakt :Kontakt yves Re: Subtropisk vattenträdgård i bergsklimat 450l akvarium utan fiskar, några växter och vattensniglar, mycket bra rengöringsmedel. Yves Wouters Europeiskt väder : http://www.meteoeu.net Jardin des Haies : https://www.jardindeshaies.be Passion photo : https://www.fandephoto.net - Plats : Listrac-Médoc Frankrike Re: Subtropisk vattenträdgård i bergsklimat Superb verkligen. I samma anda som min trädgård. Var dock försiktig. - Agave gillar inte att vattnas konstant. På vintern måste den skyddas mot regn. Jag har redan förlorat en sådan. - Fenix. Klarar torr kyla ner till cirka -12 °C och ännu högre temperaturer när den är acklimatiserad och större. De unga är utsatta för cirka -8 °C, men alltid med torr kyla. Köld + fukt = fara även vid något lägre temperaturer än ovan. Det värsta för honom skulle vara ett regn följt av en mycket kall natt. Det är ingen bra kombination. Ditto frysande regn. - Dasylirion. Nästan oförstörbar. Alla dessa växter behöver en väldränerad jord. De gillar inte att ha rötterna i vatten hela tiden. Du kan också sätta en Yucca Rostrata. Mycket tålig och mycket vacker. Tyvärr är de ganska dyra för stora anläggningar. Population: 6 koi + 2 shubunkins + en skola Notropis chrosomus. Växter: 2 nenus, thalia dealbata, 1typhas, Iris, acorus, 1 Cyprus papyrus pondeteria, Sparganium, hästsvans, hyperius v, och Elodea Egeria densa - Kontakt :Kontakt Migueloup Re: Subtropisk vattenträdgård i bergsklimat Tack för råden, jag har också en hel del kaktusar som ibland behöver lite skydd. Här är en ny bädd som skapades i morse, Colocasia Black stem, Tetrapanax papyrifera och en Musa itinerans Mekong giant Jag har tur som känner en entusiast som har en enorm samling! - Plats: Far West Finistère Re: Subtropisk vattenträdgård i ett bergsklimat Tetrapanax papyrifera ligger kanske lite nära. Den sprider sig snabbt och bör inte krossa colocasia. DM vario 20000 dränkbar pump (regulator mellan 30% och 40%), aquaskim 20, OASE FiltoClear 12000 UV18w. 4 minimoykoïs shubunkins, en bank av notropis. - Plats: Listrac-Medoc Frankrike Re: Subtropisk vattenträdgård i bergsklimat Exact.Exact.Pascal29 skrev: ↑Torsdag, 28 jul 2020, 14:27Sympa detta nya bergsmassiv. Tetrapanax papyrifera ligger kanske lite nära. Den sprider sig snabbt, men jag vill inte att den ska krossa colocasia. Population: 6 koi + 2 shubunkins + en skola Notropis chrosomus. Växter: 2 nenus, thalia dealbata, 1typhas, Iris, acorus, 1 Cyprus papyrus pondeteria, Sparganium, hästsvans, hyperius v, och Elod</w:t>
      </w:r>
    </w:p>
    <w:p>
      <w:r>
        <w:rPr>
          <w:b/>
          <w:color w:val="FF0000"/>
        </w:rPr>
        <w:t xml:space="preserve">id 363</w:t>
      </w:r>
    </w:p>
    <w:p>
      <w:r>
        <w:rPr>
          <w:b w:val="0"/>
        </w:rPr>
        <w:t xml:space="preserve">Free har kommit in på mobil- och internetmarknaden och har förändrat spelplanen för de etablerade operatörerna. Det har tvingat dem att hitta ekonomiska lösningar för att bekämpa de mycket låga priserna. RED by SFR-tariffen har utformats för att tillgodose behoven hos små budgetar och samtidigt dra nytta av SFR:s kvalitet i Frankrike. SFR:s billiga och renodlade version lockar många abonnenter. Det är dags att ta reda på om du också ska teckna ett abonnemang för mobiler eller lådor med RED by SFR. Priset på mobilpaketet RED by SFR När du kommer till RED by SFR är du ute efter ett pris. Vissa användare anser att de stora telefonoperatörerna erbjuder för höga priser och vänder sig därför till Free eller till lågprisversioner av dessa operatörer. Om du letar efter RED SFR:s prislista för mobiltelefonen är det enkelt, varumärket erbjuder bara två paket. Å andra sidan kan dessa paket anpassas med hjälp av alternativ. På så sätt kan du skräddarsy ditt erbjudande för en RED SFR-tariff som är anpassad till din budget och ett paket som verkligen motsvarar dina behov. Det är alltid svårt att säga vad priset på RED by SFR-mobilpaketet är, eftersom märket ständigt erbjuder kampanjer. Grundpriset är 15 euro för 60 GB i 4G och 20 euro för 100 GB i 4G. Till detta pris kan du förvänta dig följande: - obegränsade samtal till alla mobiler och fasta telefoner i Frankrike och de franska utomeuropeiska departementen utom Mayotte, - samtal begränsade till 3 timmar per samtal, - obegränsat antal SMS och MMS till Frankrike (högst 200 mottagare per månad), - SFR:s röda internationella taxa: från EU och de franska utomeuropeiska departementen obegränsat antal samtal och 8 GB extra internet per månad från dessa destinationer. Det obegränsade mobilpaketet Red är utan åtagande och priset är fast, det ökar inte efter 12 månader. Du har tillgång till Red and Me-applikationen, RED SFR-applikationen som gör att du kan hantera ditt abonnemang och dina alternativ. SFR-tariffen utomlands Om du väljer paketet RED by SFR kan du lägga till ett alternativ för att använda RED SFR-internet utomlands. För 5 euro extra per månad kan du använda ytterligare 15 GB från EU, franska utomeuropeiska departement, Schweiz, Andorra, USA och Kanada. RED-alternativ Om Red by SFR-tariffen är låg kan du lägga till många alternativ för att få ett skräddarsytt paket. Samtal, meddelanden och telefonsvarare - obegränsat antal samtal till fasta telefoner i Europa: 1 euro, - pris för sms till SFR Red utomlands: 1 euro per månad för obegränsat antal sms till och från EU och franska utomeuropeiska departement, - dubbelsamtal: 2 euro per månad, - telefonsvarare SFR: 2 euro per månad, - telefonsvarare SFR Live: 2 euro per månad. Appar för musik, sport, film och serier - Napster: 10 euro per månad; - Amazon Prime: 5,99 euro per månad; - Emmaus Connect solidaritetsalternativ: 1 euro per månad; - RMC Sport: 19 euro per månad; - SFR Ciné / Séries: 10 euro per månad; - SFR TV: 2 euro per månad; - Netflix: 7,99 euro per månad; - Youboox: 5 euro per månad; - beIN Sports: 15 euro per månad; - SFR Kids Récré: 7,99 euro per månad; - Plus Sport: 35 euro per månad; Internet, säkerhet och GPS - SFR Sécurité + Password: 3 euro per månad; - Coyote: 5,99 euro per månad; - SFR Cloud 1To: 5 euro per månad; - SFR Family - Parental Control: 5 euro per månad; - SFR Sécurité + Password Multi: 5 euro per månad. Red SFR internationellt alternativ - Maghrebpaket 120 minuter: 29 euro per månad - Maghrebpaket 60 minuter: 17 euro per månad - Maghrebpaket</w:t>
      </w:r>
    </w:p>
    <w:p>
      <w:r>
        <w:rPr>
          <w:b/>
          <w:color w:val="FF0000"/>
        </w:rPr>
        <w:t xml:space="preserve">id 364</w:t>
      </w:r>
    </w:p>
    <w:p>
      <w:r>
        <w:rPr>
          <w:b w:val="0"/>
        </w:rPr>
        <w:t xml:space="preserve">Rouards gîte och rum gränsar till en flod och ligger i en grönskande miljö och inbjuder till avkoppling i en typisk bondgård från 1800-talet i Boulonnais. Beläget mellan Hardelot och Le Touquet i den charmiga "Eco Station" Camiers och dess stränder Sainte Cécile och Sainte Gabrielle.</w:t>
      </w:r>
    </w:p>
    <w:p>
      <w:r>
        <w:rPr>
          <w:b/>
          <w:color w:val="FF0000"/>
        </w:rPr>
        <w:t xml:space="preserve">id 365</w:t>
      </w:r>
    </w:p>
    <w:p>
      <w:r>
        <w:rPr>
          <w:b w:val="0"/>
        </w:rPr>
        <w:t xml:space="preserve">David Van Reybrouck gav oss en exklusiv intervju för den franska utgåvan av hans plädering och gick med på att ta två timmar ledigt från skrivandet av sin nästa bok, som handlar om Indonesien, en före detta nederländsk koloni. Ytterligare en bästsäljare efter hans berömda Kongo (Actes Sud). Din Plaidoyer pour un populisme kommer ut på franska mer än tio år efter att den publicerades på nederländska, men den verkar mer aktuell än någonsin... Din Plaidoyer pour un populisme kommer ut på franska mer än tio år efter att den publicerades på nederländska, men den verkar mer aktuell än någonsin... Det är tyvärr sant. Mina förutsägelser om populismen visade sig vara riktiga. År 2016 var jag en av de få som förutspådde att Donald Trump skulle vinna presidentvalet i USA. Ingen ville tro på det. Är populismens bränsle elitens förakt? Ja, förakt för populistiska väljare och demonisering av dessa väljare. Populistiska ledare och de som röstar på dem stigmatiseras urskillningslöst. Detta är ett stort misstag. Du vet, jag kommer från en mycket blygsam familj på landsbygden i Brygge. Båda mina morfars farfar arbetade på fabriken. Den ena var en social kristen, den andra snarare en flamingo. I dag skulle de förmodligen rösta populistiskt: N-VA eller till och med Vlaams Belang. I min familj är det fortfarande några som frestas av den radikala högern. Men jag känner dem, de är varken rasister eller manipulerade. Detta förakt för eliterna har inte förändrats, tvärtom? I boken Against Elections hänvisar jag till en nederländsk studie av den nederländska politiska eliten. Det visar mycket tydligt att denna elit ser sig själv som överlägsen, mer kompetent, mer öppen för världen och mer rationell än resten av befolkningen. Jag hade också detta förakt. Jag berättar om det i början av The Plea for Populism: i fönstret till en lägenhet i Middelkerke med några universitetsvänner skrattade jag åt de magerare, tatuerade vandrarna i bermuda shorts som slickade på droppande glass. Om jag hade sagt samma föraktfulla saker om marockaner skulle jag ha blivit kallad rasist. Och det med rätta. Här skrattade alla. Varför? Sedan blev det verkligen klick och jag skrev den här boken. Det var befriande. Du förklarar populismen med den kulturella klyftan mellan de "lågutbildade" och de "högutbildade". Men utbildningsnivån har ökat, eller hur? Ja, och det ger människor möjlighet att uttrycka sig, att verbalisera. De mest förtryckta, de minst utbildade, förblir tysta. Men de som är lite bättre utbildade talar ut. Det första symptomet på frigörelse är ilska. Den populistiska rösten är i slutändan ett raseriutrop från dem som har varit tysta alltför länge och som nu har en röst. För att förklara högerpopulismens framväxt pekar du främst på socialisterna. Är Trump, Le Pen och Van Grieken vänsterns fel? Richard Rorty, en amerikansk filosof, förklarade det väl när han sa att begreppet ras hade ersatt begreppet klass i vänsterns kamp. Detta gäller mer i Flandern än i Vallonien. Socialisterna, som inspirerats av den tidigare brittiske premiärministern Tony Blair, har lämnat sin traditionella bas sedan arbetarklassens frigörelse för att i högre grad försvara invandrarnas rättigheter. Debatten om social kamp har blivit en debatt om mänskliga rättigheter. Men vem tar fortfarande hand om det inhemska proletariatet? Det vakuum som uppstått har fyllts av</w:t>
      </w:r>
    </w:p>
    <w:p>
      <w:r>
        <w:rPr>
          <w:b/>
          <w:color w:val="FF0000"/>
        </w:rPr>
        <w:t xml:space="preserve">id 366</w:t>
      </w:r>
    </w:p>
    <w:p>
      <w:r>
        <w:rPr>
          <w:b w:val="0"/>
        </w:rPr>
        <w:t xml:space="preserve">Toulon: "Vi överlistade dem" för Sebastien Tillous-Borde Publicerad den 24 maj 2014 kl. 9:56 Redaktör 365Efter Toulons seger i H Cup-finalen mot Saracens (23-6) konstaterade Toulons scrumhalf Sebastien Tillous-Borde att RCT var på plats, vilket överlistade Sarries.</w:t>
      </w:r>
    </w:p>
    <w:p>
      <w:r>
        <w:rPr>
          <w:b/>
          <w:color w:val="FF0000"/>
        </w:rPr>
        <w:t xml:space="preserve">id 367</w:t>
      </w:r>
    </w:p>
    <w:p>
      <w:r>
        <w:rPr>
          <w:b w:val="0"/>
        </w:rPr>
        <w:t xml:space="preserve">Val d'Allos, ett vackert initiativ för solidaritet och mänsklighet. I dessa svåra tider har kommunen Allos tagit initiativ till att hjälpa människor i svårigheter, ett initiativ för att dela med sig, solidariskt och mänskligt och för att hjälpa människor att hitta tillbaka till... Fiskeriförbundet meddelar att öppnandet av fisket skjuts upp under inspärrningen Ordförande för AHP:s fiskeförbund Didier Roustan meddelar att under inspärrningsperioden ombeds man att vilja skjuta upp all fiskeverksamhet för att bevara allas hälsa. Jag låter dig ta del av publikationen "En... Castellane Petra Castellanas plats har fått en ny design Castellane : Petra Castellanas plats har fått en ny design Kommunen Castellane har genomfört utvecklings- och förbättringsarbeten på den arkeologiska platsen Petra Castellana som en del av EU-projektet TRAC[e]S - Transmitting Research... France 4 öppnar etern i skolan Goda idéer börjar få fäste. Vi måste vara uppfinningsrika, enade och motiverade för att övervinna de nuvarande problemen. Vi får veta att France 4 öppnar sina antenner i skolor. Från och med måndagen den 23 mars ändrar France 4 hela sitt programutbud... Odiles poesisida: barnsidan Några ord om barnsidan För våra små barn som kanske är lite uttråkade hemma är det dags att tänka på andra sysselsättningar. Varför inte måleri och poesi, det skulle vara en omväxling från videospel och tecknade filmer? Så... Saint André les Alpes : René Cassins skolelever vid mikrofonen "Today and not tomorrow", ett radioprogram som spelas in av ungdomar på temat hållbar utveckling. Ligue de l'Enseignement och Radio Verdon ... Saint André les Alpes : René Cassins skolbarn vid mikrofonen Ligue de l'Enseignement...</w:t>
      </w:r>
    </w:p>
    <w:p>
      <w:r>
        <w:rPr>
          <w:b/>
          <w:color w:val="FF0000"/>
        </w:rPr>
        <w:t xml:space="preserve">id 368</w:t>
      </w:r>
    </w:p>
    <w:p>
      <w:r>
        <w:rPr>
          <w:b w:val="0"/>
        </w:rPr>
        <w:t xml:space="preserve">LEVIS, QC - Notre Dame Hounds är en seger från att vinna sitt andra raka nationella mästerskap i TELUS Cup. Notre Dame besegrade Saint John Fog Devils med 5-3 på lördagen i den första av två semifinalmatcher i det nationella mästerskapet i midget. Notre Dame möter nu Mississauga, som slog Antoine-Girouard med 4-3 i den andra förlängningsperioden i den andra semifinalen. I den första semifinalen gjorde Notre Dame två mål i den sista perioden för att bryta ett 3-3-avgörande. Scott Bolland (Osoyoos, B.C.), Shea Howorko (Regina, Sask.), Catlin Foley (Coronach, Sask.), Daniel Dale (Grande Prairie, Alta.) och Morgan Rielly (Vancouver, B.C.) gjorde mål för Hounds. Dales mål med drygt sju minuter kvar av matchen visade sig bli segermålet. I den andra semifinalen gjorde Andreas Tsogkas (Toronto, Ont.) ett mål vid 14:01 av den andra övertidsperioden för att hjälpa Mississauga Reps att besegra Collège Antoine-Girouard Gaulois med 4-3. James Ryan (Richmond Hill, Ont.), Eric Locke (Toronto, Ont.) och Jordan Auld (Toronto, Ont.) gjorde mål för Mississauga under ordinarie tid. Marc-Olivier Brouillard (Mont Saint-Hilaire, QC), Kevin Bergeron (Sainte-Julie, QC) och Dominic Beauchemin (Varennes, QC) gjorde mål för Antoine-Girouard under ordinarie tid. Saint John kommer nu att möta Antoine-Girouard i bronsmatchen på söndag klockan 10.00 ET. Matchen kommer att webbsändas av FastHockey på hockeycanada.fasthockey.com. Matchen om guldmedaljen i TELUS Cup kommer att sändas på TSN och RDS. Kontrollera dina lokala sändningstider för sändningstider i ditt område. Esther Madziya Samordnare för medierelationer Hockey Canada 403-284-6484 Spencer Sharkey Kommunikationssamordnare Hockey Canada Kontor: 403-777-4567 Mobil: 905-906-5327 Katie Macleod Kommunikationssamordnare Hockey Canada Kontor: 403-284-6427 Mobil: 403-612-2893</w:t>
      </w:r>
    </w:p>
    <w:p>
      <w:r>
        <w:rPr>
          <w:b/>
          <w:color w:val="FF0000"/>
        </w:rPr>
        <w:t xml:space="preserve">id 369</w:t>
      </w:r>
    </w:p>
    <w:p>
      <w:r>
        <w:rPr>
          <w:b w:val="0"/>
        </w:rPr>
        <w:t xml:space="preserve">* Fält krävs Här är en originell presentidé: det personliga ljuset. Det här personliga ljuset med brudparets initialer och datumet för den stora dagen kommer att göra gästerna nöjda med det framtida brudparet eller deras gäster. Accenter, / och * är inte tillgängliga. 29cm non-woven bordslöpare Den här 29cm x 10m stora rullen non-woven tyll är perfekt för att göra din bordslöpare. Praktiskt, det icke-vävda tyget kan användas för ... Rund bröllopsförpackning i silvermetall Modern, praktisk, originell... Den här runda metalllådan är ett av de viktigaste föremålen för att dekorera ditt bord. 0,67 € 2 glasunderlägg kärlek Bröllopspresenter under glas Förklara din kärlek med dessa mycket trendiga kärleksunderlägg. Du kan använda dem för att dekorera ett Alla hjärtans dag-bord eller för att dekorera bordet med en... 2,00 € HT Personlig bandrulle Billigt personligt band För att perfekt presentera dina lådor eller påsar med sockermandel finns det inget bättre än det här bandet som är tryckt med ditt namn och bröllopsdatum. Utrymmet ... Den personliga papperspåsen med monogram (av Sachet confiserie monogramme) Här är en originell presentidé till dina gäster: den personliga papperspåsen med monogram för godis. Den här väskan finns i olika färger och är ett bra sätt att ge dina gäster en... Detaljerad beskrivning Det här personliga ljuset kan användas som en bordsdekoration för att dekorera en mittpunkt. Den passar till alla högtider: födelsedagar, dop, kommunioner, Alla hjärtans dag... Ljuset finns i vitt eller elfenben. Du kan välja färg på initialen i bakgrunden. Den färgade initialen hjälper till att framhäva era namn. Det här ljuset är perfekt för ljusceremonin under en sekulär ceremoni.</w:t>
      </w:r>
    </w:p>
    <w:p>
      <w:r>
        <w:rPr>
          <w:b/>
          <w:color w:val="FF0000"/>
        </w:rPr>
        <w:t xml:space="preserve">id 370</w:t>
      </w:r>
    </w:p>
    <w:p>
      <w:r>
        <w:rPr>
          <w:b w:val="0"/>
        </w:rPr>
        <w:t xml:space="preserve">Tandfel är ett tillstånd där tänderna växer onormalt och käkens muskelfunktion är kraftigt nedsatt. Hos människor[redigera] I detta avsnitt anges inte källorna tillräckligt. För att förbättra den kan du lägga till verifierbara referenser [Hur?] eller mallen {{Reference needed}} på avsnitt som kräver en källa. Behandling av tandfel hos män Specialister skiljer mellan tre klasser av tandfel: neutrocclusion, distocclusion och mesiocclusion[1]. 1] Denna klassificering är baserad på Edward Angle (en), den moderna ortodontians fader, och bygger på hans arbete. Hos barn beror ansiktstillväxten lika mycket på genetiska faktorer (kromosomer) som på funktionella faktorer (muskelfunktion). Muskelkraften kan representeras av en fysikalisk-matematisk vektor som definieras av dess utgångspunkt, riktning, riktning och intensitet. Hos barnet bidrar föreningen av vektorer i samma muskel i hög grad till ansiktsbenens inre struktur (orientering av benens trabekler) och riktningsmässig tillväxt samt till munnens alla funktioner från fosterstadiet (graviditet) till vuxen ålder (upptäcka, suga, tala, äta, dricka, svälja, sjunga, andas, etc.).Om dessa muskelvektorer är felinställda kan de hindra tillväxten (smal och djup gom, retrognathi, prosopi etc.), skapa tandfel ("ortodontiska återfall", korsbett etc.) eller försvåra talet (skrikighet): tungans funktionalitet är det bästa exemplet (infantila salivsväljning, atypisk sväljning, dysfunktionell sväljning). Malocklusion är ett dysfunktionellt tillstånd som kan visa sig både genom att tänderna är felplacerade i en av bågarna (klinisk undersökning av en "frivillig ocklusion" eller analys av gipsmodeller, röntgenbilder etc., som inom ortodonti, ODF och käkkirurgi) och genom en dålig relationell hållning mellan de två käkarna, både i en statisk situation ("frivillig ocklusion", käklarnas fysiologiska viloläge etc.) och i alla dynamiska rörelserelationer (analys av den digitala videografin av</w:t>
      </w:r>
    </w:p>
    <w:p>
      <w:r>
        <w:rPr>
          <w:b/>
          <w:color w:val="FF0000"/>
        </w:rPr>
        <w:t xml:space="preserve">id 371</w:t>
      </w:r>
    </w:p>
    <w:p>
      <w:r>
        <w:rPr>
          <w:b w:val="0"/>
        </w:rPr>
        <w:t xml:space="preserve">Mulhouse: En anfallare i Ligue 1 på väg uppåt? torsdag, augusti 09, 2012 at 11:15 am -Artikel skriven av Alexandre Chochois - Kommentera denna artikel Tänk om Mulhouse gjorde en av de största flyttarna under sommarens mercato? CFA-klubben har förvisso frågat efter Mamadou Bagayoko, en 33-årig anfallare som är välkänd i proffsvärlden för att ha spelat för Nice och framför allt Nantes i Ligue 1. Våra kollegor från L'Alsace uppger å sin sida att den senegalesiske spelaren har frågat om FCM-projektet, samtidigt som han fortsätter att träna i Parisregionen, efter en misslyckad provspelning i Angers.</w:t>
      </w:r>
    </w:p>
    <w:p>
      <w:r>
        <w:rPr>
          <w:b/>
          <w:color w:val="FF0000"/>
        </w:rPr>
        <w:t xml:space="preserve">id 372</w:t>
      </w:r>
    </w:p>
    <w:p>
      <w:r>
        <w:rPr>
          <w:b w:val="0"/>
        </w:rPr>
        <w:t xml:space="preserve">Théâtre-Lyrique Théâtre-Lyrique var namnet på flera teatrar i Paris under 1800-talet: - den första, belägen på 72, boulevard du Temple (nu 10, place de la République, Paris 11e). Denna teater, som invigdes 1847 under namnet Théâtre-Historique, blev Opéra-National 1851, bytte namn till Théâtre-Lyrique 1852 och försvann 1863 när Place de la République byggdes som en del av Haussmanns omvandlingar; - det andra, som ligger vid Place du Châtelet, på samma plats som den nuvarande Théâtre de la Ville, byggdes 1860-1862 och försvann i en brand innan det 1875 återigen blev Théâtre-Lyrique-Dramatique, - det tredje, som ligger på 17, rue Scribe, invigdes 1866 under namnet Athénée. Den 11 september 1871 döptes den om till Théâtre-Lyrique och mellan mars och juni 1872 till Théâtre-Lyrique-National under ledning av Louis Martinet. Den stängdes 1883. Dirigenten Albert Vizentini, tidigare konsertmästare vid den andra Théâtre-Lyrique, återupplivade Théâtre-National-Lyrique (även kallad Opéra-National-Lyrique eller Théâtre-Lyrique-National) vid Théâtre de la Gaîté, som han hade tagit över från Jacques Offenbach 1874. Mellan den 5 maj 1876 och den 2 januari 1878 skapade han flera operor som Paul et Virginie av Victor Massé eller Le Timbre d'argent av Camille Saint-Saëns. Därefter tog trupperna namnet Théâtre-Lyrique under en period på Théâtre du Château-d'Eau (13 oktober 1888-5 mars 1889) och Théâtre de la Renaissance (januari-mars 1893, mars 1899-mars 1900). Innehåll - 1 Historia - 1.1 Första teatern (1847-1860) - 1.2 Andra teatern (1862-1874) - 2 Anteckningar och referenser - 3 Bibliografi och källor - 4 Externa länkar Historik[redigera | redigera wikitext ] Första teatern (1847-1860)[redigera wikitext ] Teatern, som beställdes av författaren Alexandre Dumas med hjälp av hertigen av Montpensier, son till Louis-Philippe I, för att främja teaterversioner av hans romaner, invigdes på Théâtre-Historique med La Reine Margot, ett drama i tolv akter av Dumas och Auguste Maquet. Den regisserades av Hippolyte Hostein, som bland annat skulle bli chef för Théâtre du Châtelet och Théâtre de la Renaissance. Därefter följde Le Chevalier de Maison-Rouge, baserad på romanen med samma namn (som innehöll Le Chant des Girondins, som blev nationalsång under andra republiken[1]) och Le Comte de Monte-Cristo, vars föreställningar avbröts av 1848 års revolution, La Jeunesse des mousquetaires, Le Chevalier d'Harmental, La Guerre des femmes, Le Comte Hermann och Urbain Grandier. Dumas var också värd för Honoré de Balzacs La Marâtre (1848). Men de överdådiga produktionerna och de politiska händelserna ledde till att Hostein avgick och Dumas gick i konkurs. Detta uttalades på Le Opéra-National[2], som ägnade sig åt den lyriska repertoaren, med Mariquita la sorcière av Xavier Boisselot, libretto av Eugène Scribe och Gustave Vaëz. Han utnyttjade alltså det privilegium som kompositören Adolphe Adam hade fått tre år tidigare för att öppna en tredje lyrisk scen i Paris, för att kompensera de officiella institutionernas (Kungliga musikakademien och Opéra-Comique) motvilja mot unga kompositörer. Han satte upp Félicien Davids La Perle du Brésil och Boieldieus La Butte des Moulins innan han plötsligt dog i februari 1852. Hans bror Jules Seveste tog över ledningen av teatern som han hade lämnat åt sig själv.</w:t>
      </w:r>
    </w:p>
    <w:p>
      <w:r>
        <w:rPr>
          <w:b/>
          <w:color w:val="FF0000"/>
        </w:rPr>
        <w:t xml:space="preserve">id 373</w:t>
      </w:r>
    </w:p>
    <w:p>
      <w:r>
        <w:rPr>
          <w:b w:val="0"/>
        </w:rPr>
        <w:t xml:space="preserve">- SWIMLINE liner swirl oval form 4,57x9,14m för pool ovan jord - li1530sbSimbassäng trädgård Pool tillbehör Liner för SWIMLINE pool, LI1530SB linern från SWIMLINE är den perfekta långvariga vattentätningen och täckningen (dekoration) för din pool. Dess anpassningsförmåga, komfort och tillförlitlighet har gjort linern populär och dess utseende - Gre FPROV627 - Liner för åttaformad pool, 625 x 375 x 120 cm (längd x bredd x höjd), färg BlåBlå liner för åttaformade pooler med en höjd på 120 cm Tillverkad av PVC med en upphängd profil som är inbyggd i linern Det är mycket viktigt att se till att linerns dimensioner motsvarar poolens dimensioner. Tjocklek: 40/100 Mått: 625 x 375 x 120 cm; vikt: 21,4 kg - SWIMLINE liner boulder oval form 4,57x9,14m for above ground pool - li1530sboJardin piscine Piscine Accessoire Liner pour piscine SWIMLINE, Le liner LI153030SBO de SWIMLINE säkerställer på ett idealiskt sätt och under lång tid vattentätheten och beläggningen (dekorationen) av din pool. Dess egenskaper som anpassningsförmåga, komfort och tillförlitlighet har gjort linern populär och dess utseende - 8STREME Robot Pool Bottom &amp; Wall 7310Bottom &amp; Wall Cleaning Maximal poolstorlek: 10m x 5m - djup 2.50m Rengöringscykel: 2 timmar Stor tvättbar och avtagbar korg - Grey Coral Tubular Pool, Rektangulär pool 3x2m med filtreringspump, Ovanjordisk pool med stålram - SWIMLINE liner boulder runda formen d.5.48m for above ground pool - li1848sboJardin piscine Piscine Accessoire de piscine Liner pour piscine SWIMLINE, Le liner LI1848SBO de SWIMLINE säkerställer på ett idealiskt sätt och under lång tid vattentätheten och beläggningen (dekorationen) av din pool. Dess anpassningsförmåga, komfort och tillförlitlighet har gjort linern populär och dess utseende - Bestway - Pool and Inflatable Spa Protection Mat, Set of 8 interlocking tiles 81 x 81 cm x 4 mmPool and Inflatable Spa Protection Mat består av 8 interlocking tiles. Varje ruta är 81 cm x 81 cm, vilket ger en total yta på 5,2 m². Om din pool är stor kan du helt enkelt lägga till fler rutor. Robust polyetenkomposition. Golvmattan som bildas av de sammanfogade bitarna skyddar poolens eller spabadets botten och förhindrar att området runt poolen blir lerigt. Skyddar även gräsmattan. Ett viktigt tillbehör för att få din pool ovan jord att hålla längre. - Zodiac Kontiki 2 Pool Robot - Albatica Liner 75/100th Round Albatica Above Ground Pool 8.23 x1.32 m Adriatic BlueVill du byta ut din ALBATICA poolliner? Vi kan tillverka en liners med en tjocklek på 75/100:e som är kompatibel med din pool. Tack vare dess tjocklek kan du förlänga dess livslängd i minst 10 år. Korrekta mått - Zodiac Electric Pool Robot TornaX OT 2100, Endast botten, Liner/Polyester/Betong, WR000094Intelligent poolrengörare för pooler med fasta väggar i alla former (max. Lämplig för liner, polyesterskal, armerad PVC och målad betong, För plana, svagt lutande och sammansatta bassängbottnar, Enkel cykel för enbart botten (varaktighet: 2 timmar) med förprogrammerade rörelser för en metodisk rengöring av din pool, Effektivt avlägsnande av smuts tack vare flapborstarna, Filter med hög kapacitet</w:t>
      </w:r>
    </w:p>
    <w:p>
      <w:r>
        <w:rPr>
          <w:b/>
          <w:color w:val="FF0000"/>
        </w:rPr>
        <w:t xml:space="preserve">id 374</w:t>
      </w:r>
    </w:p>
    <w:p>
      <w:r>
        <w:rPr>
          <w:b w:val="0"/>
        </w:rPr>
        <w:t xml:space="preserve">Påskäggstradition - Påskägget är en kristen symbol som representerar Jesu Kristi uppståndelse och hans uppkomst ur graven, precis som kycklingen kommer ur ägget.Maria Magdalena, Provence skyddshelgon, är det första vittnet till denna uppståndelse.Enligt traditionen mötte Maria Magdalena den romerske kejsaren Tiberius för att förebrå honom för tortyren och döden av Jesus och framför allt för att tillkännage hans uppståndelse.Maria Magdalena höll ett ägg i sin hand som blev rött och skrämde kejsaren, vars jordiska öde skulle få en annan innebörd... - I påsk är ägget i allmänhet ett dekorerat kokt hönsägg, även om det vanligtvis är ätbart.I Provence, liksom i resten av Frankrike, är ägget en traditionell gåva som erbjuds på påsksöndagsmorgonen, och utvecklingen har utvecklat begreppet gåva till barn, men denna användning är varken exklusiv eller utbredd. Chokladägg - Utan att kunna sätta ett exakt datum på det har vi sett hur det kokta hönsägget har ersatts av ett socker- eller chokladägg. - För att de skulle bevaras bättre, men också för att tillgodose handelns behov, lindades socker- och chokladägg in i allt färggrannare och mer kreativa papper. Choklad påsk. Kanin, klocka, ägg © chris32m - Fotolia.com - Ett galleri med symboler skapades sedan: kaniner, klockor, fiskar... De är inte nödvändigtvis hedniska.Påskharen skulle ha hedniska (eller protestantiska?) germanska ursprung. Den spreds av nordamerikanerna. Klockorna påminner om Roms klockor, sedan om hela jordens klockor, som förkunnar de goda nyheterna om Jesu Kristi uppståndelse.Fisken tolkas ofta som den första kristna symbolen som associerar Kristus med fiskens tecken.Ichtys eller Ichtus är det monogram som betecknar Kristus. Den består av initialerna till de grekiska orden Iesous Christos Theou Yios (eller Uios) Sôter ("Jesus Kristus, Guds son, Frälsare"), eller på grekiska ichthus, som betyder "fisk".På latin har symbolen samma betydelse: I esum C hristus T heou U liou S oter (Ictus: fisk), Jesus Kristus, Guds son, Frälsare.Det finns andra representationer, ofta från länder i den germanska sfären: räv, gök, höna, tupp... Chokladägg i Provence - Provence är starkt rotad i kristendomen sedan tidernas begynnelse och är fortfarande fäst vid symbolen ägg. Påsk och helga vecka firas starkt i Provence. - Choklad och socker har blivit mycket vanliga här, liksom på andra håll, av moderna skäl men också av historiska skäl, eftersom Provence har varit en pionjär när det gäller import, produktion och konsumtion av socker och choklad. - Klicka på en länkbild för att visa motsvarande artikel.</w:t>
      </w:r>
    </w:p>
    <w:p>
      <w:r>
        <w:rPr>
          <w:b/>
          <w:color w:val="FF0000"/>
        </w:rPr>
        <w:t xml:space="preserve">id 375</w:t>
      </w:r>
    </w:p>
    <w:p>
      <w:r>
        <w:rPr>
          <w:b w:val="0"/>
        </w:rPr>
        <w:t xml:space="preserve">Vigans historiska stad Vigan är det mest intakta exemplet på en spansk kolonialstad som grundades på 1500-talet i Asien. Arkitekturen återspeglar en blandning av kulturella element från andra delar av Filippinerna, Kina och Europa, vilket skapar en unik kultur och stadsbild som saknar motstycke i Fjärran Östern. Utomordentligt universellt värde Kort sammanfattning Vigan är det mest intakta exemplet på en planerad spansk kolonialstad som grundades på 1500-talet i Asien. Arkitekturen återspeglar en blandning av kulturella element från andra delar av Filippinerna, Kina, Europa och Mexiko för att skapa en unik kultur och ett unikt landskap som saknar motstycke i Öst- och Sydostasien. Vigan var ett viktigt handelscentrum före kolonialtiden och ligger i Abra-deltat, på nordvästkusten av huvudön Luzon, i Ilocos Sur-provinsen i den filippinska arkipelagen. Den totala arealen av den inskrivna egendomen är 17,25 hektar. Stadens traditionella spansktalande rutmönster öppnar sig mot två intilliggande torg. Plaza Salcedo är den längre delen av ett L-format öppet område och Plaza de Burgos den kortare. De två torgen domineras av St Paul's Cathedral, ärkebiskopspalatset, stadshuset och Provincial Capitol-byggnaden. Stadens planlösning följer renässansens rutnätsplan som beskrivs i Ley de las Indias, som gällde för alla nya städer i det spanska imperiet. Vigan skiljer sig dock från städerna i det spanska kolonialriket under samma period i Latinamerika genom sitt historiska centrum (känt som Mestizo-distriktet), där den latinska traditionen mildras av starka kinesiska, ilocano och filippinska influenser. Som namnet antyder bosatte sig rika mestizofamiljer av kinesiskt och Ilocano ursprung i detta område. Området innehåller hela stadens historiska fotavtryck och består av totalt 233 historiska byggnader i ett rutnät av tjugofem gator. De tvåvåningshusen är byggda av tegel och trä och har ett brant sluttande tak som påminner om traditionell kinesisk arkitektur. Ytterväggarna på den övre våningen är genomborrade med glaspaneler dekorerade med Kapi-skal och inramade med trä som glider för att ge bättre ventilation. De flesta av de befintliga byggnaderna byggdes troligen mellan mitten av 1700-talet och slutet av 1800-talet. På grund av Vigans ekonomiska nedgång som ekonomiskt centrum efter andra världskriget är det bara några få av de historiska byggnaderna som har genomgått en intern omorganisation för alternativa användningsområden. Kinesiska köpmän och handelsmän bedrev sin verksamhet i butiker, kontor och lagerlokaler på husens bottenvåning och i bostäderna på övre våningen. Förutom den kommersiella arkitekturen och bostadsarkitekturen har Vigan ett antal viktiga offentliga byggnader som också visar på mångkulturella influenser. Vigan är unik eftersom den har bevarat mycket av sin spanska koloniala karaktär, särskilt rutnätsplanen och den historiska stadsstrukturen. Dess betydelse ligger också i det sätt på vilket de olika arkitektoniska influenserna har vävts samman för att skapa ett homogent stadslandskap. Kriterium (ii): Vigan representerar en unik kombination av asiatisk arkitektur och konstruktion med europeiska koloniala stads- och arkitektoniska särdrag. Kriterium iv) : Vigan är ett exceptionellt intakt och välbevarat exempel på en europeisk handelsstad i Fjärran Östern. Detta garanterar att dess betydelse som en välplanerad och välbevarad spansktalande kolonialstad representeras. För närvarande är de viktigaste kännetecknen för de flesta av de gamla husen i Vi</w:t>
      </w:r>
    </w:p>
    <w:p>
      <w:r>
        <w:rPr>
          <w:b/>
          <w:color w:val="FF0000"/>
        </w:rPr>
        <w:t xml:space="preserve">id 376</w:t>
      </w:r>
    </w:p>
    <w:p>
      <w:r>
        <w:rPr>
          <w:b w:val="0"/>
        </w:rPr>
        <w:t xml:space="preserve">Zoë Straub föddes i Wien den 1 december 1996. Hon är dotter till musikerföräldrarna Christof Straub och Roumina Wilfing Straub. Vid sex års ålder framförde hon Doop Doop (Baby Remix), en låt från föräldrarnas musikprojekt Papermoon. 2007 deltog Zoë i sin första TV-sångtävling, Kiddy Contest, där hon framförde en sång av den tyska sångerskan Nicole Engel ohne Flügel. Hon brinner för det franska språket och gick i nio år på Lycée français de Vienne. År 2015 gjorde hon sin skådespelardebut genom att medverka i serien Vorstadtweiber. Samma år deltog hon i den österrikiska uttagningen till Eurovision i hopp om att efterträda Conchita Wurst med en sång på franska: Quel Filou. Hon slutade trea i tävlingen och hennes musikaliska karriär var igång. Zoë känner sig väldigt bekväm med att sjunga på franska, så hennes första album Début, som släpptes i höstas, innehåller 14 låtar enbart på Molières språk. Bland dem finns Quel Filou och Loin d'Ici, en låt som hon bestämde sig för att skicka in till den österrikiska finalen i Eurovision 2016, med den framgång vi känner till. Österrike deltog i den första semifinalen. När du flyger iväg, följer jag dig Och när du flyger iväg, ja då flyger jag också iväg Om du flyger iväg, följer jag dig På jakt efter paradiset I ett land långt härifrån Vi sjunger, vi sjunger På jakt efter paradiset I ett land långt härifrån Vi sjunger Utan tvekan Jag följer dig Utan tvekan, Även om vi är vilse Ingen tvekan om att jag följer dig Looking for paradise In a land far away We're singing, we're singing Looking for paradise In a land far away We're singing, we're singingAnd we're dancing and we're laughing We're soaring, berusad av hänsynslöshetI ett land långt borta söker paradiset I ett land långt borta Vi sjunger, vi sjungerI ett land långt borta söker paradiset I ett land långt borta Vi sjunger, Vi sjunger (I ett land långt härifrån) I ett land (På jakt efter paradiset) I ett land Vi sjunger, vi sjunger (I ett land långt härifrån) Vi sjunger, vi sjunger, vi dansar, vi dansar (På jakt efter paradiset) I ett land (I ett land långt härifrån) Vi sjunger, vi sjunger, vi dansar, vi dansar (Vi sjunger) Långt härifrån Album: Singlar: Vad sägs om den här låten? Valet av Österrike gjordes på grund av en österrikisk sångerska som sjunger på en helt begriplig franska. Den största fördelen med den här låten är att den stannar kvar i huvudet efter att man har lyssnat på den. Det kan också bli en nackdel, för det blir irriterande att hela tiden behöva nynna "I ett land, långt härifrån, på jakt efter paradiset". Texten är enkel, men vem bryr sig om texter i Eurovision? Musiken är däremot lite barnslig. I Frankrike gillar vi den här typen av jingel (minns Ilona Mitrecey), men på andra håll... Österrike deltar i "dödens semifinal", så vi kan logiskt säga att det är "skit" för den charmiga Zoë. Vi önskar henne dock lycka till. Dina tankar: nallebjörn 2016-02-12 - Ett mycket dåligt val för Österrike! Ingen final för denna lilla jingel utan stort intresse! Synd Daniel 12/02/2016 - Som jag sa tidigare älskar jag Zoë! Man kan till och med säga att jag är ett fan ... Men här gick jag igenom alla känslor: glad att se henne, förskräckt över alla hennes blommor och sedan glad igen över hennes leende som är så smittsamt. Å andra sidan är det fortfarande ett mycket riskabelt val, Elly V hade kanske varit ett säkrare val.</w:t>
      </w:r>
    </w:p>
    <w:p>
      <w:r>
        <w:rPr>
          <w:b/>
          <w:color w:val="FF0000"/>
        </w:rPr>
        <w:t xml:space="preserve">id 377</w:t>
      </w:r>
    </w:p>
    <w:p>
      <w:r>
        <w:rPr>
          <w:b w:val="0"/>
        </w:rPr>
        <w:t xml:space="preserve">D�partement du Loiret - En tillbakablick på det ständiga utskottets möte den 22 juni 2012 (Actualit�) Från 04/03/2015 till 05/03/2015Kommun(er) berörd(a): Ch�tillon-sur-Loire, Ousson-sur-LoireBron stängd � för trafik Maisons du Département Vintertrafik MDPH Vägarbeten Médiathèque départementale Skoltransporter Le Coin des juniors GéoLoiret Archives départementales RSA Onlineauktioner Återrapportering från ständiga utskottet den 22 juni 2012 Ledamöterna i det ständiga utskottet �tuderade 32 betänkanden som särskilt ägnades åt d�utveckling. Den permanenta kommissionen samlade� 25 g�n�rauxråd i fredags under d���ric Dolig�s ordförandeskap. Ledamöterna i detta organ �studerade� 32 rapporter som särskilt ägnade sig åt d�utveckling. Sammanlagt röstade �lus för mer än 3,1 miljoner euro i investeringar. Territoriell attraktivitet, innovation och ekonomisk utveckling. De 25 allmänna rådsmedlemmarna som ingår i Loirets allmänna råds permanenta utskott har beviljat ett doktorandbidrag på 81 000 euro under tre år till CNRS. Bidraget är avsett att finansiera det innovativa forskningsprojektet "in situ-mätningar av omvandlingskinetiken hos oorganiska föreningar vid hög temperatur". Bakom denna titel, som är reserverad för specialister, var avdelningens huvudsyfte att utveckla den mänskliga potentialen i form av höga chefer i regionen. Syftet är att stimulera innovation och synergier mellan forskningslaboratorier och företag i Loiret. Dessutom röstades 50 000 euro i innovationsbidrag. Dessa bidrag gäller två lokala företag med innovativa projekt för Loiret. Departementet är engagerat i företagsparker. Som skapare av ekonomisk dynamik och arbetstillfällen är företagsparkerna en viktig del av Loirets utveckling. Mer än 150 av dem arbetar för närvarande på avdelningen. Exempelvis har mer än 250 000 euro anslagits till Communauté de communes de Beauce et du Gâtinais för att finansiera dricksvattenförsörjningen till företagsparken Saint-Eutrope i Escrennes. Utbildning, en prioritet. Gymnasieskolor och departementalt stöd för säkerheten i deras omgivningar stod också i centrum för detta permanenta uppdrag. När det gäller utvecklingen av omgivningen kring Pierre Dézarnaulds gymnasium, vars byggnad levererades i slutet av 2011, kommer mer än 600 000 euro att tilldelas kommunen Châtillon-sur-Loire i form av bidrag. Denna helt nya skola har nu plats för 450 elever på en yta på mer än 15 000 m2. Solidaritet. Nästan 300 000 euro anslogs till ett antal stöd- och återintegreringsåtgärder för mottagare av RSA. På samma sätt beviljades 168 000 euro till åtgärder som genomförs inom området för äldre och funktionshindrade. Miljöskatt för tunga lastbilar. Avdelningen har börjat inrätta kontrollsystem. Miljöskatten för tunga lastbilar består av en avgift för att använda departementens vägar för lastbilar på över 3,5 ton. Tack vare moderna tekniska hjälpmedel för att lokalisera lastbilar betalar företagen en skatt som baseras på användningen av vägnätet. Det nationella företaget ECOMOUV' har valts ut av staten för att installera dessa kontrollanordningar. Det allmänna rådet förbereder sig för att underteckna ett avtal med denna tjänsteleverantör för att övervaka dess uppdrag. Systemet kommer att vara i drift under andra halvåret 2013. Detta initiativ, som är en uppföljning av miljöforumet i Grenelle, ingår i projektet Loiret 2021 och är det första steget i den "Agenda 21"-strategi som departementet snart kommer att inleda.C. G. uppdaterad den 9 juli 2012 Loiret 45945 OrléansTel: 02 38 25 45 45</w:t>
      </w:r>
    </w:p>
    <w:p>
      <w:r>
        <w:rPr>
          <w:b/>
          <w:color w:val="FF0000"/>
        </w:rPr>
        <w:t xml:space="preserve">id 378</w:t>
      </w:r>
    </w:p>
    <w:p>
      <w:r>
        <w:rPr>
          <w:b w:val="0"/>
        </w:rPr>
        <w:t xml:space="preserve">SFR lanserar säkerhetssystem SFR kommer att erbjuda två säkerhetspaket till sina abonnenter men även till andra Internetanvändare. Internetleverantören SFR presenterade vid en presskonferens två säkerhetspaket som kommer att erbjudas abonnenterna inom kort. De har fördelen att de kan användas av andra franska internetleverantörer. Enligt PC Inpact består det första paketet av två närvarosensorer, en brandvarnare, ett larm och en 3G-nyckel och kommer att säljas för 70 euro. I den andra kommer en videoövervakningskamera att erbjudas. Till råga på allt kommer abonnenten att kunna fjärrstyra systemet. Det kommer att finnas två abonnemangsmodeller: ett för 10 euro/månad och ett för 20 euro/månad. Därefter presenterade SFR lösningar för hemautomation som rör elektrisk energi och som kan komplettera det paket som just har presenterats. Dessa två lösningar kommer att säljas från SFR:s webbplats och övervakning i händelse av problem kommer förmodligen att vara möjlig i hemmet.</w:t>
      </w:r>
    </w:p>
    <w:p>
      <w:r>
        <w:rPr>
          <w:b/>
          <w:color w:val="FF0000"/>
        </w:rPr>
        <w:t xml:space="preserve">id 379</w:t>
      </w:r>
    </w:p>
    <w:p>
      <w:r>
        <w:rPr>
          <w:b w:val="0"/>
        </w:rPr>
        <w:t xml:space="preserve">Carcassonne: åtta månaders fängelse för att ha kört utan körkort, utan försäkring och under påverkan av narkotika Efter att ha tillbringat två dagar i fängelse ställdes en 22-årig man från Sète inför rätta vid en omedelbar rättegång, torsdagen den 28 november. Han befanns skyldig till anklagelserna och dömdes men fick inte förbli frihetsberövad. Axel har suttit i förundersökningshäkte på fängelset i Carcassonne sedan måndag kväll och har sedan dess eskorterats av polisen till brottmålsdomstolen, där han ställdes inför rätta i en omedelbar rättegång. Den 22-årige mannen från Sète, som numera är adopterad från Limoux, anklagades för "körning utan försäkring trots att hans körkort är tillfälligt indraget (upprepning)", samt för "innehav, transport och användning av narkotika (upprepning)", för att inte tala om "innehav av vapen". Fakta är från lördagen den 23 november i Castelnaudary. Den aktuella dagen utförde gendarmerna i Chaurian en vägkontroll när de stoppade Opel Corsa som svaranden och en vän satt i. Jag köpte cannabisbarerna samma dag i Toulouse, för att vara säker under en längre tid. I passagerarutrymmet var det först och främst den starka lukten av cannabis som fascinerade militären. Utredningarna som följde ledde till att 58 g cannabisblad, 250 g cannabisharts, kvarnar, fickvågar... Men också ett basebollträ, tre knivar, en mässingskniv och tre mobiltelefoner beslagtogs. Det salivprov som sedan utfördes på svaranden visade att han var positiv för cannabis, men även för kokain. Han kör också utan körkort eller försäkring sedan han den 11 januari blev avstängd i sex månader. "Jag fick inte tillbaka den på grund av urinprovet, för det är svårt att sluta röka!" sa han till domstolen. Inför ordföranden Géraldine Wagner erkände svaranden alla fakta. De två "tvålarna" av cannabisrester: "Jag köpte dem samma dag i Toulouse, för att kunna vara tyst under en lång tid. Cannabisbladen: "Jag behåller dem när jag inte har något att röka, påsen har legat i handskfacket ett tag." De fem cannabishuvudena konstaterade också: "Det motsvarar 20 euro, det är en gåva när man har köpt skiten!" Fladdermusen: "Jag använder den för att backa upp avgasröret på min bil..." Hans svåra bakgrund förklarar varför han hamnade där Utifrån den tilltalades personlighet får vi veta att han är den tredje av fem pojkar och att han förlorade sin far i mycket ung ålder, innan han nyligen förlorade sin mor. När det gäller skolgång slutade han före slutet av tredje klass, innan han gjorde en mängd småjobb, ibland som vikarie. Den tilltalade, som numera är arbetslös, har ett kriminellt förflutet med fyra domar, varav en för ett rån i Marseillan när han var minderårig. Charlotte Deloffre, som försvarade den tilltalade, yrkade först på att han skulle frikännas för innehav, "eftersom det inte har visats att de droger som min klient hävdar att han äger var avsedda för annat än personligt bruk. När det gäller transport och användning "är de inte omtvistade". Advokaten från Carcassonne argumenterade sedan för sin klients personlighet, vars "svåra bakgrund förklarar varför han hamnade där! Den begärda påföljden är lämplig, men den måste ses över i samband med</w:t>
      </w:r>
    </w:p>
    <w:p>
      <w:r>
        <w:rPr>
          <w:b/>
          <w:color w:val="FF0000"/>
        </w:rPr>
        <w:t xml:space="preserve">id 380</w:t>
      </w:r>
    </w:p>
    <w:p>
      <w:r>
        <w:rPr>
          <w:b w:val="0"/>
        </w:rPr>
        <w:t xml:space="preserve">Security delivery manager M/W Claranet Inom Claranet SOC-avdelningen (Security Operations Center) i Lille och Rennes kommer du att ansvara för att se till att SOC-tjänsterna utförs på rätt sätt och för kontakterna med kunderna i din portfölj. Ditt uppdrag kommer att vara : - Analysera kundernas behov. - Hjälpa säljteamen i förförsäljningen. - Se till att SECOPS-tjänsterna genomförs. - Rapportera säkerhetsindikatorer till kunderna. - Säkerställa att dokumentation finns på plats. - Hantera budget, lojalitet och utveckling av befintliga kunder i portföljen. - Bidra till den ständiga förbättringen av tjänsternas kvalitet genom att analysera de befintliga indikatorerna och de problem som identifieras tillsammans med de tekniska grupperna. - Samordna integrationen av säkerhetsverktyg som SOC är beroende av. - Ge säkerhetsråd till kunder och anställda inom Claranet Group. - Övervaka aktuella händelser, teknik och säkerhetsstandarder.</w:t>
      </w:r>
    </w:p>
    <w:p>
      <w:r>
        <w:rPr>
          <w:b/>
          <w:color w:val="FF0000"/>
        </w:rPr>
        <w:t xml:space="preserve">id 381</w:t>
      </w:r>
    </w:p>
    <w:p>
      <w:r>
        <w:rPr>
          <w:b w:val="0"/>
        </w:rPr>
        <w:t xml:space="preserve">God kväll Jag avlade attachéprovet 2015 och ska nu göra om huvudattachéprovet 2018. Tack vare er webbplats har jag kunnat göra framsteg... men jag har inte längre lösenordet. Skulle det vara möjligt att få ett lösenord? Tack på förhand Manuella God kväll, jag letade efter de bästa uppsatserna för att förbereda mig för tävlingen för territoriell redaktör och jag fann din webbplats mycket intressant. Jag skulle vilja veta om du kan ge mig ett lösenord? Tack på förhand. God kväll. God kväll, jag har just upptäckt den här webbplatsen som ser mycket välförsedd ut! Jag deltar i Rédacteur-tävlingen 2017 och i Attaché-tävlingen 2018. Jag skulle också vilja ha lösenordet. Tack på förhand 😉 Hej Jag behöver det här lösenordet eftersom jag aktivt förbereder mig för uttagningsproven för civilanställda 2017. Jag måste säga att er webbplats är en riktig informationsgruva, och jag gratulerar er till det. Jag vill tacka dig för den information som du har tillhandahållit. Jag vill tacka er för den utmärkta service ni har gett mig och de personer jag arbetar med. Jag vill tacka er för den utmärkta service ni har gett mig. Kan du ge mig ett lösenord? Tack så mycket. Jag skulle vilja veta om jag kan få ett lösenord så att jag kan få tillgång till dokumenten om sammanfattningsanteckningar, skrivande av administrativa anteckningar och förberedelser för civilrättsexamen. Tack på förhand för ditt svar. Jag är statstjänsteman i 31 och kommer att delta i uttagningsprovet för redaktör i oktober 2017. Jag skulle vilja få ett lösenord för att få tillgång till resurserna på denna webbplats. Jag kommer också att delta i förberedelserna inför tävlingen som bör inledas i början av året, och jag delar gärna med mig av mina dokument till andra medlemmar. Hej, jag är statstjänsteman och ska delta i redaktörstävlingen i oktober 2017. Jag skulle vilja ha en mdp för att få tillgång till de olika resurserna. Jag har registrerat mig för cnfpt-förberedelserna som snart börjar, jag skulle gärna delta på webbplatsen genom att dela med mig av mina kurser. Tack för hjälpen. Hej, din webbplats verkar intressant för utbildning. Jag skulle vilja använda er information för att förbereda mig inför ett uttagningsprov för författare. Kan du skicka mig lösenordet? Jag ser fram emot att använda din information för att studera för redaktörsexamen, och jag skulle vilja använda din information för att studera för redaktörsexamen. Jag skulle vilja hitta några prov att träna på. Jag letar efter ett lösenord, kan du ge mig ett? Jag letar efter ett lösenord för proven och jag vill hitta svaren på proven för att träna på det. Jag skulle vilja få ett lösenord för att få tillgång till de olika dokumenten som är mycket konstruktiva (de har redan använts för redaktörstävlingen). Jag skulle vilja ha ett lösenord för att få tillgång till de olika dokumenten som är mycket konstruktiva (de har redan använts för redaktörstävlingen), tack på förhand. Jag deltar i attaché-tävlingen. tack på förhand Hej, jag tror att jag har tappat bort mitt lösenord eller så har jag gömt det någonstans för att hitta det, men förgäves.Kan du skicka mig ett nytt lösenord, för jag har verkligen gillat den här webbplatsen. tack på förhand. Jag behöver hjälp med att förbereda mig för attachétävlingen. Jag skulle vilja veta om jag kan få ett lösenord till yrkesprovet för attachétävlingen. Er webbplats är en guldgruva, skulle det vara möjligt att få ett lösenord? Tack på förhand, Med vänliga hälsningar, Hej, jag förbereder mig för ingenjörstävlingen och skulle vilja ha ett lösenord.</w:t>
      </w:r>
    </w:p>
    <w:p>
      <w:r>
        <w:rPr>
          <w:b/>
          <w:color w:val="FF0000"/>
        </w:rPr>
        <w:t xml:space="preserve">id 382</w:t>
      </w:r>
    </w:p>
    <w:p>
      <w:r>
        <w:rPr>
          <w:b w:val="0"/>
        </w:rPr>
        <w:t xml:space="preserve">Tillbringar du mycket tid med att titta på videor på YouTube? Om så är fallet bör du veta att det finns alternativ som inte finns på webbplatsen, men som ändå är trevliga och bekväma. Du kan till exempel visa texter, spela upp en video automatiskt i HD eller upprepa en video på obestämd tid. Några andra hemligheter kan du upptäcka nedan med det här urvalet av 5 Chrome-tillägg för YouTube-beroende... - Släck ljuset: Sidan i webbläsaren mörknar och du tittar på videon som i en biograf. När du klickar på glödlampan i adressfältet blir din webbläsarsida mörk, vilket gör att videon du tittar på blir tydligare. YouTube Smart Pause: ett tillägg som pausar en YouTube-video när du byter flik. AutoHD för YouTube: tillägg som gör att du kan spela upp en video i det bästa formatet. Istället för att välja HD-alternativet själv gör AutoHD det automatiskt!- YouTube Lyrics by Rob W: Vill du ha texterna till YouTube-låtar nära dig? Då kommer du att gilla det här tillägget. Den visar texten i en liten inlaga. Förutom YouTube är den också kompatibel med Spotify och Grooveshark!- YouTurn: tillägg som automatiskt upprepar YouTube-videor. Klicka bara på den grå cirkeln i adressfältets högra hörn när du tittar på en YouTube-video. Cirkeln blir grön och visar att automatisk upprepning är aktiverad.</w:t>
      </w:r>
    </w:p>
    <w:p>
      <w:r>
        <w:rPr>
          <w:b/>
          <w:color w:val="FF0000"/>
        </w:rPr>
        <w:t xml:space="preserve">id 383</w:t>
      </w:r>
    </w:p>
    <w:p>
      <w:r>
        <w:rPr>
          <w:b w:val="0"/>
        </w:rPr>
        <w:t xml:space="preserve">8: Bland de vackraste i sin kategori. 9: bland de vackraste i Montr�al. 10: ett mästerverk och m�rite d���� att bli känt �om hela världen. Nästa �byggnad, al�atorisk "Historia och fakta � om denna byggnad Denna �byggnad är av n�o-gotisk arkitektonisk stil. Den var vid tiden för byggandet centrum för den irländska katolska församlingen i Montr�al. Eftersom l���glise är byggd på en naturlig udde är utsikten över den � från Rue de la Gaucheti�re ganska slående. Att l���byggnaden vänder ryggen åt Ren�-L�vesque Boulevard kan förklaras av att�� vid den tiden var Dorchester Street �t mycket smalare och framför allt långt ifrån att vara en sådan n�vralgisk artär för staden. Det är Victoria Square som förklarar ���orienteringen av ��kyrkan. Denna � kyrka byggdes för irländarna. Planerna reviderades � på begäran av den dåvarande sulpiciska överste för att utvidga byggnaden. Taket på �glise är av skiffer och interiören är mycket rikt möblerad. Korsets station är ett verk av Patriglia, en berömd konstnär från Rom �. Kyrkan St Patrice är byggd i gotisk stil från 1400-talet. Den är placerad på en hög plats på St Alexander Street och vetter mot � Lagaucheti�re Street, och är det första objektet som slår ögonen när man närmar sig staden. Den är 240 fot lång och 90 fot bred. Klocktornet är 225 fot högt. Citat från boken Montr�al et ses principaux monuments (1860) Den här �byggnaden klassificerades som historiskt monument den 10 december 1985. Arkitekt(er)/konstruktör(er) Pierre louis Morin F�lix Martin Byggare, entreprenör(er) eller hantverkare som medverkat vid uppförandet av byggnaden: Guido NincheriModifieringar: Uppförande av presbit�re: William E. Doran, D�coration int�rieure: Victor Bourgeau Andra poster relaterade till denna sida. Bild Montr�al: Bilder från Montr�al ( MTL Province Qu�bec QC Canada ),Fotografi, Historiska byggnader, Arkitektur och skyskrapor</w:t>
      </w:r>
    </w:p>
    <w:p>
      <w:r>
        <w:rPr>
          <w:b/>
          <w:color w:val="FF0000"/>
        </w:rPr>
        <w:t xml:space="preserve">id 384</w:t>
      </w:r>
    </w:p>
    <w:p>
      <w:r>
        <w:rPr>
          <w:b w:val="0"/>
        </w:rPr>
        <w:t xml:space="preserve">Reportagekontroll Live-reportage men inte bara! Fotoreportage vid tekniska förebyggande inspektioner på företag. Acritec inspekterar bland annat lyft- och hanteringsutrustning och elektriska installationer. Teknikerna utför inspektioner i syfte att uppfylla säkerhetsnormer och lagstiftning, förebygga olyckor och kontrollera att gällande bestämmelser följs. En tillbakablick på en fotorapportering som kombinerar situationsmedvetenhet och fotografering i farten... Riktigt levande eller falskt levande? Det här är ett verkligt foto-reportage. Teknikerna gör verkligen sitt jobb och fabriken slutar inte att fungera under inspelningen. Så du måste utvecklas och anpassa dig till miljön och de specifika fotograferingsförhållandena. Men det är också en bluff i verkligheten, för om jag behöver fotografera från en annan vinkel är det oftast möjligt! Och även om den bärbara belysningen är mycket liten är den fortfarande ganska praktisk ;) :- Utdrag :- Utrustning ? Som vi alla vet är objektiv med stor bländare alltid bekväma att arbeta med i svagt ljus, vilket är fallet här. Förutom den "vanliga" utrustningen för reportage har jag alltid med mig bärbar belysning. Särskilt eftersom det i fabriker av den här typen är ganska vanligt att man måste arbeta med lite artificiellt ljus... så nu kör vi, en eller två Cobra-blixtar, trådlösa utlösare, och pang, FIAT LUX! Om du vill arbeta med ljus och samtidigt vara rörlig är octaboxen eller paraplyet lätta och lätta att använda. Jag gillar särskilt Manfrotto 1004BAC-stativet, som är stabilt och stabilt och som gör det möjligt att gå högt upp för att täcka ett stort område som ska belysas eller för att sätta upp ett zenitljus, vilket alltid är mycket trevligt att fotografera... Utrustning som använts: - Canon 5D3. - Canon EF 16-35mm f/2.8L II USM. - Canon EF 50 mm f/1.4 USM. Tack till Acritec för förtroendet och till teknikerna för deras vänlighet och tillgänglighet. Andra ämnen : - iTricks</w:t>
      </w:r>
    </w:p>
    <w:p>
      <w:r>
        <w:rPr>
          <w:b/>
          <w:color w:val="FF0000"/>
        </w:rPr>
        <w:t xml:space="preserve">id 385</w:t>
      </w:r>
    </w:p>
    <w:p>
      <w:r>
        <w:rPr>
          <w:b w:val="0"/>
        </w:rPr>
        <w:t xml:space="preserve">Parallellt med den digitala omvandlingen utvecklas distansarbete snabbare än någon kan föreställa sig. De officiella siffrorna för detta nya arbetssätt varierar mellan 2 och 6 procent av den arbetande befolkningen i Frankrike, men verkligheten är helt annorlunda och ligger snarare mellan 16 och 20 procent. Men som så ofta när det gäller strukturella förändringar ligger Frankrike fortfarande långt efter resten av Europa på detta område. Är en arbetsrevolution på gång? Frankrike ligger lite efter sina europeiska grannar när det gäller begreppet distansarbete. Det genomsnittliga antalet personer i Europa som arbetar hemifrån eller från en särskild plattform är 30 procent, medan uppskattningarna i Frankrike knappt ligger på 20 procent (och även då är bedömningsmarginalen mycket stor och osäker). Kort sagt, det finns fortfarande en lång väg kvar innan detta nya arbetssätt accepteras. Enligt en undersökning som gjorts av den ekonomiska tankesmedjan La Fondation Concorde uppfyller 26 procent av den arbetande befolkningen kriterierna för att kunna distansarbeta, antingen hemifrån eller från en plattform för arbetsdelning. El Khomri-lagen tog upp frågan i artikel 57 som föreskriver samråd mellan arbetsmarknadens parter om utvecklingen av distansarbete och Muriel Pénicaud, den nya arbetsmarknadsministern, håller på att ta fram en gemensam rapport om detta ämne. Vem kan "distansarbeta"? Fondation Concorde ville identifiera morgondagens distansarbetare med hjälp av data från INSEE och DARES, arbetsministeriets direktorat för forskning, studier och statistik. Och resultaten är ganska övertygande: en fjärdedel av den arbetande befolkningen (cirka 6,7 miljoner) skulle lätt kunna övergå till distansarbete. Den "typiska distansarbetaren" är vanligtvis en del av ett företag med mer än 50 anställda, har minst tre års högre utbildning, tjänar mer än 2 200 euro netto, är i fyrtioårsåldern och bor i storstadsområden. Vem kan inte "distansarbeta"? Det finns naturligtvis ett antal personer som aldrig kommer att kunna distansarbeta på grund av sin verksamhet: flygplanspiloter till exempel, kranoperatörer, servitörer på restauranger, kassörskor, personer som arbetar inom hälsosektorn och många andra. Detta motsvarar 60 % av Frankrikes arbetande befolkning (över 15 miljoner människor). Men med de tekniska framstegen, vem vet, kanske kommer de aktiviteter som inte är berättigade till distansarbete att minska i framtiden snabbare än vi tror? Profilen för dem som inte är berättigade till distansarbete är troligen i trettioårsåldern, har låg utbildning och arbetar i allmänhet i små företag med färre än 50 anställda. Vilka är fördelarna med distansarbete? Distansarbete är helt klart en särskilt intressant väg för produktiviteten och fördelarna är enligt studierna betydande: - Minskning av sjukfrånvaron med 5,5 dagar per år - Ökning av arbetstiden med 2,5 % - Ökning av produktiviteten med 22 % - Ökning av sömntiden med 45 minuter per distansarbetad dag - Genomsnittlig tidsbesparing per distansarbetad dag: 37 minuter -96% tillfredsställelse hos båda parter Siffror som får vissa att drömma... Men det finns också parametrar som kan få människor att sakna kontoret, som att inte träffa sina kollegor dagligen (i efterhand beror allt på vilka relationer man kan ha med dem) eller att inte skilja på hemliv och arbete... Hur kan vi underlätta införandet av distansarbete? I Frankrike är distansarbete ännu inte tillräckligt reglerat eller formaliserat, vilket bromsar utvecklingen, även om alla fackföreningar och arbetsgivarorganisationer (för en gångs skull) verkar vara överens om fördelarna med detta nya arbetssätt. Här är några av de vägar som nämns i studien som utfördes av Concord Foundation.</w:t>
      </w:r>
    </w:p>
    <w:p>
      <w:r>
        <w:rPr>
          <w:b/>
          <w:color w:val="FF0000"/>
        </w:rPr>
        <w:t xml:space="preserve">id 386</w:t>
      </w:r>
    </w:p>
    <w:p>
      <w:r>
        <w:rPr>
          <w:b w:val="0"/>
        </w:rPr>
        <w:t xml:space="preserve">Den australiensiske oppositionsledaren Tony Abbott har just orsakat förvåning i sitt läger, några månader före ett parlamentsval som kan bli avgörande. Under ett tv-program ställdes frågor om hans politiska program. Mannen tillfrågades om ett löfte han hade gett, nämligen att inte höja skatterna, tills han några veckor senare meddelade att han skulle införa en ny skatt. Till detta förklarade mannen på ABC: "Ibland blir man medryckt i diskussioner som går längre än vad man skulle ha sagt om det hade varit ett överlagt, lugnt, skriftligt uttalande. De uttalanden som bör tas som evangeliska sanningar är de som är noggrant förberedda och skrivna." Ett uttalande som har gjort regeringen, som till största delen kommer från Tony Abbotts motsatta politiska parti, mycket glad, säger AFP. Förtroendet för politikern har därför ifrågasatts. Agence France Presse påminner om att mannen har fått smeknamnet "den galna munken" eftersom han en gång i tiden ville bli präst och har gjort sig känd genom att göra skarpare uttalanden.</w:t>
      </w:r>
    </w:p>
    <w:p>
      <w:r>
        <w:rPr>
          <w:b/>
          <w:color w:val="FF0000"/>
        </w:rPr>
        <w:t xml:space="preserve">id 387</w:t>
      </w:r>
    </w:p>
    <w:p>
      <w:r>
        <w:rPr>
          <w:b w:val="0"/>
        </w:rPr>
        <w:t xml:space="preserve">Modell: FG Förpackningsuppgifter: Pall Märke: Long Zhuo Ursprungsort: Kina Certifikat: ISO Vit plast ägglåda 15 * 15 till salu Fördelar med Eggcrate grid 1. Hög korrosionsskydd och anti-aging. 2. Lätt vikt men hög hållfasthet. 3. Lång livslängd och underhållsfritt. 4. Icke-ledande eller magnetisk. 5. Enkel installation och rika färger. 6. Olika storlekar och färger tillgängliga. 1. Lättvikt, hög hållfasthet - lättare att transportera och installera med standardverktyg 2. Korrosionsbeständig - ruttnar inte och rostar inte och absorberar minimalt med fukt 3. Syra-alkalibeständigt - motståndskraftigt mot milda kemikalier 4. Fuktbeständigt - krymper eller sväller inte 5. Stötbeständigt - glasfibermattan fördelar belastningen för att förhindra skador på ytan 6. Säkerhet - leder inte elektricitet och halkfria ytor finns tillgängliga 7. Lång livslängd - lägre livslängdskostnad än traditionella byggnadsmaterial 8. Låg värmeledningsförmåga - leder inte lätt värme eller kyla 9. Icke-elektrisk ledningsförmåga, med icke-magnetiska egenskaper F: Är ni ett handelsföretag eller en tillverkare? S: Vi är en fabrik i Kina. F: Hur lång är din leveranstid? S: I allmänhet är det 5-7 dagar om varorna finns i lager eller 7-15 dagar om varorna inte finns i lager, beroende på kvantitet. F: Ger ni prover? S: Ja, vi kan erbjuda ett prov. F: Vilka är dina betalningsvillkor? A: T/T, Paypal, Western Union, Visa, E-check, etc. Relaterade produkter: Glasfiberrörstång, runt glasfiberrör, glasfiberstång, glasfiberprodukter, glasfiberrör, kabelrulle, kabelskiva, kabeltraktor, motorvinsch, kabelklämma, klämma, distansmätningshjul, säkerhetsrep, ratchetkabelskärare osv. Långvarig användning av vattenbehållare av galvaniserat stål i väderlek Äggkorgsgaller i HVAC-återvändningspanelen Helen Zhang</w:t>
      </w:r>
    </w:p>
    <w:p>
      <w:r>
        <w:rPr>
          <w:b/>
          <w:color w:val="FF0000"/>
        </w:rPr>
        <w:t xml:space="preserve">id 388</w:t>
      </w:r>
    </w:p>
    <w:p>
      <w:r>
        <w:rPr>
          <w:b w:val="0"/>
        </w:rPr>
        <w:t xml:space="preserve">Saudiarabien. Advokat för mänskliga rättigheter i hungerstrejk. Mohammed Saleh al-Bajady Mohammed Saleh al-Bajady, en advokat för mänskliga rättigheter som står inför rätta, har enligt uppgift börjat hungerstrejka. Amnesty International anser att han är en samvetsfånge som hålls fängslad enbart på grund av sin verksamhet för mänskliga rättigheter.</w:t>
      </w:r>
    </w:p>
    <w:p>
      <w:r>
        <w:rPr>
          <w:b/>
          <w:color w:val="FF0000"/>
        </w:rPr>
        <w:t xml:space="preserve">id 389</w:t>
      </w:r>
    </w:p>
    <w:p>
      <w:r>
        <w:rPr>
          <w:b w:val="0"/>
        </w:rPr>
        <w:t xml:space="preserve">Förfrågan om förklaring för att kunna utnyttja avstånden för en vandring på GPX-spåren ! Sorcière Monique GPS :: GPS :: Vandring :: Oregon Förfrågan om förklaring för att utnyttja GPX-spåren för avstånden på en vandring ! För att göra en lång historia kort, köpte jag min första GPS för vandring för en månad sedan, en Oregon 600 ! Jag kan enkelt lägga in GPX-spåren från mina vandringar och se dem på min V3 France Pro-karta. Men under körningen har jag fortfarande inte kommit på hur jag ska visa de körda kilometrarna och de kvarvarande kilometrarna. Det låter kanske dumt, men jag behöver din hjälp. Tack för din hjälp! Re: Begäran om en förklaring för att använda avstånden för en vandring på GPX-spåren! För detta, liksom för annan information om din resa och i slutet av resan, måste du använda resekalkylatorn. Den här menyn visas på GPS:ens startsida bredvid kartmenyn och du kan enkelt växla mellan de två. Beroende på vilken profil du har valt, vandring eller inte, visar kalkylatorn automatiskt vissa uppgifter, men du kan ändra dem som du vill. Du kan läsa mer på följande länk, som är på engelska men innehåller många förklarande teckningar. Kalkylatorn är en resedator. Re: Begäran om en förklaring för att använda avstånden för en vandring på GPX-spår! För detta, liksom för annan information om din resa, både under och efter resan, behöver du använda resedatorn. Den här menyn visas på GPS:ens startsida bredvid kartmenyn och du kan enkelt växla mellan de två. Beroende på vilken profil du har valt, vandring eller inte, visar kalkylatorn automatiskt vissa uppgifter, men du kan ändra dem som du vill. Du kan läsa mer på följande länk, som är på engelska men innehåller många förklarande teckningar. Kalkylatorn är en resedator. Jag är ny i datorvärlden och har länge försökt komma på hur man använder den. Jag är väldigt ny i GPS-världen, men det fascinerar mig verkligen! Vi ses snart och tack igen! Tack igen. Re: Begäran om förklaring för att utnyttja avstånden under en vandring på GPX-spår! 2 möjligheter: 1 - Skapa ett datafält (ett slags instrumentpanel) som läggs över kartan (vänster bild). 2 - ändra ett fält (ruta) i resekalkylatorn (höger bild). Skapa ett datafält (görs på Oregon 450, för 600 kan inställningarna vara annorlunda): Konfigurera. För att skapa ett datafält (görs på Oregon 450, för 600 kan inställningarna vara annorlunda): Inställningar -&gt; Kartor -&gt; Datafält -&gt; välj 4 i de alternativ som visas. För att ändra ett datafält i "kartan" eller i färddatorn: tryck på fältet och välj det alternativ du vill ha från den långa listan. Observera: positionsenheten skiljer sig åt mellan kartan och färddatorn. För att åtgärda detta måste du i kalkylatorn välja alternativet "position (vald)" och inte "Latitud/Longitud". Se sidan 11 i manualen för mer information, där finns det före, under och efter. Kanske har GPX-filen inte de nödvändiga uppgifterna. Detta är mycket lätt att kontrollera, en GPX kan redigeras med Wordpad (bättre än Notepad) eller Textedit på Mac. Den ska se ut som följande kod: - Kod: &lt;trkpt lat="44.982067001983523" lon="5.963162016123533"&gt; &lt;/trkpt&gt; Dessutom kan inte alla GPS:er visa profilen, se manualen. Claude Jag kan ha förklarat mig fel, men tack i alla fall! Tack! Hur skulle du vilja...</w:t>
      </w:r>
    </w:p>
    <w:p>
      <w:r>
        <w:rPr>
          <w:b/>
          <w:color w:val="FF0000"/>
        </w:rPr>
        <w:t xml:space="preserve">id 390</w:t>
      </w:r>
    </w:p>
    <w:p>
      <w:r>
        <w:rPr>
          <w:b w:val="0"/>
        </w:rPr>
        <w:t xml:space="preserve">Sedan 1980-talet har undersökningar visat att andelen kvinnliga rökare i den franska befolkningen har ökat. När antalet rökande kvinnor ökar får vi ofta höra att alliansen mellan cigarett och piller är mycket dålig. Men finns det en verklig fara? Och implantatet då? Tobak försvagar faktiskt kärlen och vävnaderna på ett mycket viktigt sätt. Kvinnliga rökare utsätts därför i allt högre grad för sjukdomar som för bara trettio år sedan främst drabbade män, särskilt cancer i luftvägarna och hjärt- och kärlsjukdomar. Men även kvinnor som inte har en familjehistoria av kärlsjukdomar löper en mycket högre risk att drabbas av flebit eller trombos på grund av rökning, eftersom cigarettrökning ökar risken för koagulationsrubbningar avsevärt, särskilt efter 35 års ålder. Att röka mer än 15 cigaretter per dag är därför i princip en relativ kontraindikation för denna typ av preventivmedel, även om det inte kan garanteras att kvinnan är ärlig mot sin läkare på denna punkt. På grund av hormonerna östrogener och gestagener tenderar p-piller att höja blodtrycket och ändra lipid- och glukosnivåerna i blodet (därför är högt blodtryck, högt kolesterol och diabetes som redan har vaskulära komplikationer kontraindikationer för denna preventivmetod). Om man kombinerar rökning och p-piller ökar risken för en artärolycka eftersom östrogener tenderar att öka blodkoagulationen och gestagener tenderar att förändra lipidprofilen, dvs. öka kolesterol och triglycerider. Sannolikheten för venös trombos ökar därför med åldern och ökas kraftigt av rökning, eftersom p-piller inte rekommenderas. Därför rekommenderas inte piller till kvinnor över 35 år som röker (eller har rökt i mer än 15 år) eftersom deras blodkärl har hunnit skadas av åldrande och tobaksbruk. Enligt M.WINCKLER: "Östrogenet i kombinerade p-piller kan sannolikt gynna bildandet av en blodpropp i ett försvagat blodkärl och rökning är därför en absolut kontraindikation för kombinerade p-piller [...] Men bara från 35 års ålder! Naturligtvis är rökning under p-pillertid ännu mer skadligt om kvinnan också har andra faktorer för artärolyckor: en förälder som fick en hjärtattack i ganska ung ålder eller något förhöjt kolesterol, till exempel. Å andra sidan kan en 35-årig kvinna utan riskfaktorer som aldrig har rökt eller som har slutat röka i tio år använda ett kombinerat piller tills hon är femtio år. Även om östrogenet i kombinerade p-piller orsakar problem med blodkomplikationer och främjar koagulering och därmed blodpropp är p-piller fortfarande mycket mindre farligt än rökning. En kvinna som röker men inte tar p-piller löper mycket större risk att få en hjärtattack än en kvinna som tar p-piller men inte röker. För att lugna unga kvinnor som tar p-piller och röker bör det noteras att de allra flesta läkare är överens om att kombinationen är säker före 35 års ålder. Det noteras också att hjärtinfarkter som inträffar hos kvinnor som tar det kombinerade p-pillret uteslutande inträffar hos användare som röker och är över 35 år. Sammanfattningsvis kan man säga att när man är 35 år gammal måste man välja mellan att röka</w:t>
      </w:r>
    </w:p>
    <w:p>
      <w:r>
        <w:rPr>
          <w:b/>
          <w:color w:val="FF0000"/>
        </w:rPr>
        <w:t xml:space="preserve">id 391</w:t>
      </w:r>
    </w:p>
    <w:p>
      <w:r>
        <w:rPr>
          <w:b w:val="0"/>
        </w:rPr>
        <w:t xml:space="preserve">Web Dijon: tillbaka till de (öppna) källorna Lite mindre än fem år efter det första barcampet kommer den tjugonde upplagan av evenemanget att äga rum på lördag. Efter att ha experimenterat med olika ämnen som matlagning, konst, resor och till och med tv-serier har arrangörerna beslutat att återgå till grunden för detta innovativa format: det digitala. Ett evenemang som är öppet för alla Principen för evenemanget är enkel. Det handlar om att prata om ett ämne och lära sig utan att vara en åskådare. Det är en slags informell konferens med deltagande. "I början av dagen presenterar sig alla med sitt namn och tre taggar (nyckelord) för att se vilka intressen deltagarna har. På ett papper skriver man sedan ner vilka workshops man vill delta i och vilka frågor som intresserar en", förklarar Isabelle Boucher-Doigneau, som ansvarar för kommunikation och sponsring på Drac de Bourgogne och som också är med och organiserar dessa barcamps. Även om dessa möten lockar många webbentusiaster behöver datornybörjare inte vara rädda. "Vi vänder oss till både nybörjare och erfarna, och till företag och privatpersoner. Vi lockar till och med politiker och företagsledare i vissa frågor", tillägger hon. När det gäller de yrkesverksamma handlar det inte heller bara om att vända sig till IT-samhället. "Nya teman kommer att tas upp, som berör många yrkeskategorier: crowdfunding, faktagranskning och cloud computing (deltagarfinansiering, kontroll av fakta och säkerhetskopiering av data på en fjärrserver), bland annat", understryker "barcampeuse". Detta är ett sätt för många människor att uppdatera sina kunskaper, eftersom Internet ständigt förnyas. Bakom dessa barcamps: en passion Och även om nya teman dyker upp kommer vissa ämnen som funnits med sedan början av äventyret att tas upp, som säkerhet på Internet, rätten till bild eller registrering på sociala nätverk. "Det händer ofta att folk går därifrån med en Facebook- eller Twitterprofil som skapats under dagen", säger Isabelle Boucher-Doigneau. Företaget Teletech, som ligger på Quai Nicolas-Rolin och som av Isabelle Boucher-Doigneau kallas "nördarnas tempel" på grund av sina fasader täckta av flashkoder, kommer att vara värd för evenemanget. Regissören Emmanuel Mignot är också en "barcamper" från början. Det är omöjligt att tala om dessa barcamps utan att nämna den kärngrupp som samlas kring dessa evenemang. Oavsett om de är företagsledare, bloggare eller kommunikatörer har de alla en passion gemensamt: det digitala. De ville dela denna passion med så många som möjligt i Dijon och Côte d'Oriens genom barcamp-formatet. Det är en djärv satsning när man betänker att de sociala nätverken ännu inte hade fått en sådan betydelse 2008. Isabelle Boucher-Doigneau och hennes kollegor har beslutat att samla dem i en enda enhet som kallas Comunitic. "En förening för främjande av digital Bourgogne i Frankrike och utomlands", enligt kollektivets webbplats. "Målet är att skapa evenemang av den här typen: ignites, informella evenemang som twaperos (twitters aperitifer), barcamps, etc.", säger Isabelle Boucher-Doigneau. Och om tjugo evenemang har anordnats på bara fem år verkar framtiden vara i hamn för barcamp-äventyret, som ständigt lockar nya anhängare. Mötesplatsen är Teletech Campus, quai Nicolas-Rolin i Dijon, på lördag kl. 9.00. För att öka samvaron rekommenderas att du tar med dig en dryck och ett mellanmål. OBS!Deltagarna måste föranmäla sig på www.barcamp-dijon.org/.</w:t>
      </w:r>
    </w:p>
    <w:p>
      <w:r>
        <w:rPr>
          <w:b/>
          <w:color w:val="FF0000"/>
        </w:rPr>
        <w:t xml:space="preserve">id 392</w:t>
      </w:r>
    </w:p>
    <w:p>
      <w:r>
        <w:rPr>
          <w:b w:val="0"/>
        </w:rPr>
        <w:t xml:space="preserve">Det tog oss några dagar att landa. Tack för ditt tålamod. Här är vår första artikel "made in Montpellier". Lördag 27 augusti, Palavas-les-Flots: vår resa närmar sig sitt slut, sista cykeldagen och hemresa. På fredagskvällen var vi redan ett trettiotal personer som satt i trädgården vid Notre Dame de la Route. Dagen hade varit varm, men den dubbla mängden och havsbadet i La Grande-Motte hade fräschat upp vårt glada team denna näst sista dag: Pierre, som outtröttligt ledde, Béatriz och Stijn, de internationella kusinerna, som vi hittade i Tarascon, och familjen Liénard, som mötte oss i Aigues-Mortes. Denna lördagsmorgon, 27, är det redan varmt, med Antoine, vi drar nytta av lugnet i början av morgonen för att erbjuda oss ett litet medelhavsbad. Sedan gick allt mycket snabbt och efter en god frukost som organiserades kollektivt tog vi våra cyklar. Vi är 21 personer, varav ett drygt tiotal barn. Cykelvägen går längs dammarna, konvojen sträcker sig, går vilse, hittar varandra igen och går sedan framåt i en tät rad tills de kommer fram till Montcalm Park. Den är glad, rolig och högljudd. Vi närmar oss och ler. Du är där! Allt går mycket snabbt: applåder, kramar, diskussioner... Tandemcykeln förvandlas till en karusell för euforiska barn. Vi njuter av ögonblicket och glömmer att ta bilder, så mycket värre, så mycket bättre. Waouh!!!! Vilken tur och lycka att bli så väl mottagen! Ett gott andetag... Det är så rörande att se dig. Picknicken ordnas under de stora träden. Temperaturen sjunker långsamt. Och som om det vore ett bröllop går vi från picknickfilt till picknickfilt för vår största lycka. Möjligheten att återigen äta på alla ställen! Dagens löpare har redan lagt sig för en liten tupplur, medan barnen fortsätter att springa runt i parken. Gruppen blir allt lättare. Det är dags för oss att åka hem. Några vänner följer med oss. Phew! Vi kommer inte att vara ensamma om att öppna dörren. Josef tar ledningen. Huset är öppet, Emmanuel (exceptionell hyresgäst i vårt hus) välkomnar oss. Här är vi! Efter 12 646 km och 817 timmar på våra kära cyklar har vi kommit tillbaka! Cirka 70 av er välkomnade oss till Montcalm Park. Din närvaro vid vår återkomst är en verklig gåva för oss. Nästa dag, på söndagen, hade vi nöjet att återvända till vår församling i Notre Dame de la Paix och kortfattat uttrycka våra känslor när vi återvänder från en sådan resa. Tack, tack så mycket! Tack, grazie (Italien), hvala (Slovenien, Kroatien och Montenegro), faleminderit (Albanien och Kosovo), blagodaram (Makedonien), sas efcharisto (Grekland), téchékkur (Turkiet), kob khun kha (Thailand), orkun (Khmer), khop chai laï laï laï (laotisk), cam on (vietnamesisk), xie xie xie (mandarin), baïrtla (mongolisk), spasiba (rysk), kiitos (finsk), tänan (estnisk), paldies (lettisk), aciu (litauisk), tack (svensk), tak (dansk), danke (tysk)! PS: Cyklingen är över (för tillfället...) men vi lovar att skicka några fler artiklar för att dela med oss av våra intryck när vi återvänder och för att dela med oss av några andra delar av detta vackra år av mopingar och möten! Isabelle Lac Sep 07, 2016 @ 21:44:59 Vi kunde inte vara där helgen för din återkomst men</w:t>
      </w:r>
    </w:p>
    <w:p>
      <w:r>
        <w:rPr>
          <w:b/>
          <w:color w:val="FF0000"/>
        </w:rPr>
        <w:t xml:space="preserve">id 393</w:t>
      </w:r>
    </w:p>
    <w:p>
      <w:r>
        <w:rPr>
          <w:b w:val="0"/>
        </w:rPr>
        <w:t xml:space="preserve">Ministrarna bekräftar på nytt vikten av den sociala dimensionen i Bolognaprocessen. Behovet av att öka konkurrenskraften måste vägas mot målet att förbättra de sociala egenskaperna hos det europeiska området för högre utbildning för att stärka den sociala sammanhållningen och minska de sociala och könsrelaterade ojämlikheterna på nationell och europeisk nivå. I detta sammanhang bekräftar ministrarna på nytt sin ståndpunkt att högre utbildning är en kollektiv nyttighet och ett offentligt ansvar. De understryker att kunskapsvärdena bör vara avgörande när det gäller internationellt samarbete och utbyte på högskolenivå (Berlinkommunikén). Dessa uttalanden om den högre utbildningen som en kollektiv nyttighet och ett offentligt ansvar är av stor politisk betydelse, men väcker samtidigt ett antal frågor. Till exempel, i vilken utsträckning kan högre utbildning verkligen betraktas som en kollektiv nyttighet? Det är inte heller en kollektiv nyttighet i den första och vanligaste betydelsen av begreppet, dvs. i ekonomisk mening. Man kan försöka placera den högre utbildningen på en kontinuerlig skala från en rent privat till en rent offentlig nyttighet, men ett meningsutbyte i denna fråga är förvisso intellektuellt berikande, men av ringa praktiskt värde. Frågan om hur detta fungerar i praktiken, som därför är av politisk betydelse, handlar snarare om vad det offentliga ansvaret för högre utbildning och forskning är i våra moderna och komplexa samhällen och hur det kan fortsätta att vara en integrerad del av EU:s politik även under de kommande årtiondena. I detta avseende kan Prag- och Berlindeklarationerna om högre utbildning som en kollektiv nyttighet och ett offentligt ansvar ses som ett tecken på intresse snarare än ett uttalande om det uppenbara. Den högre utbildningen har förblivit en viktig del av Europas arv under flera århundraden, eftersom universitet och andra institutioner för högre utbildning och forskning har kunnat anpassa sin organisationsstruktur och sina arbetsmetoder samtidigt som de har förblivit trogna mot sitt primära uppdrag att undervisa, forska och tjäna allmänheten. Anpassningen av den högre utbildningen till olika sammanhang och samhällsutvecklingar var föremål för en studie i ett tidigare projekt från Europarådet om universitetens arv i Europa, som genomfördes inom ramen för kampanjen "Europa, ett gemensamt arv "2 . I detta sammanhang anordnade Europarådet genom sin styrkommitté för högre utbildning och forskning en stor konferens om det offentliga ansvaret för högre utbildning och forskning vid Europarådets huvudkontor i Strasbourg den 23 och 24 september 2004. Konferensen var en del av Europarådets engagemang i Bolognaprocessen, men avsåg också att ta upp frågor som handel med högre utbildning, utöver det europeiska området för högre utbildning. Detta är på intet sätt ett nytt fenomen, men faktum är att det växer och förändras i takt med att många leverantörer av varierande kvalitet dyker upp. CDESR har tidigare konstaterat att frågan om standarder, inklusive erkännande och kvalitetssäkring, är en prioriterad fråga på detta område och att detta bör vara de offentliga myndigheternas ansvar. CDESR föreslog också att Lissabonkonventionen om erkännande av kvalifikationer inom högre utbildning i Europaregionen ska vara standard på detta område, oavsett sammanhang (samarbete eller handel). Konferensen om det offentliga ansvaret för högre utbildning och forskning resulterade i en publikation i Europarådets serie om högre utbildning3 och en rad rekommendationer. Det är i detta sammanhang som CDESR:s presidium började arbeta med en rekommendation.</w:t>
      </w:r>
    </w:p>
    <w:p>
      <w:r>
        <w:rPr>
          <w:b/>
          <w:color w:val="FF0000"/>
        </w:rPr>
        <w:t xml:space="preserve">id 394</w:t>
      </w:r>
    </w:p>
    <w:p>
      <w:r>
        <w:rPr>
          <w:b w:val="0"/>
        </w:rPr>
        <w:t xml:space="preserve">Caens seger över Saint-Etienne på Geoffroy-Guichard på söndagen innebar att Caen tog tredjeplatsen i Ligue 1. Det var en besvikelse för Saint-Etienne, som åkte ur Europa League i torsdags och återigen missade mästerskapet.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docId:13ABD2E39515C6ED80504DCD1DF7AD82</keywords>
  <dc:description>generated by python-docx</dc:description>
  <lastModifiedBy/>
  <revision>1</revision>
  <dcterms:created xsi:type="dcterms:W3CDTF">2013-12-23T23:15:00.0000000Z</dcterms:created>
  <dcterms:modified xsi:type="dcterms:W3CDTF">2013-12-23T23:15:00.0000000Z</dcterms:modified>
  <category/>
</coreProperties>
</file>