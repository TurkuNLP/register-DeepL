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Opinion about SAMSUNG GT-S5670 SAMSUNG GT-S5670 users say it is difficult to useI genomsnitt tycker de att tillförlitligheten är tillfredsställande, men åsikterna skiljer sig åt Du kan ta en titt på SAMSUNG GT-S5670-forumet för problem som har kommit fram till rekommenderade lösningar Det genomsnittliga betyget för fördelningen av åsikterna är 6,09 och standardavvikelsen är 2,73 Hög prestanda Användarna ställde följande frågor : Är GT-S5670 mycket kraftfull? 571 användare svarade på frågor och gav 0-10 av 10 om SAMSUNG GT-S5670 är, i sin domän, den bästa på en teknisk nivå, den som erbjuder bäst kvalitet eller har det största urvalet av alternativ.</w:t>
      </w:r>
    </w:p>
    <w:p>
      <w:r>
        <w:rPr>
          <w:b/>
          <w:color w:val="FF0000"/>
        </w:rPr>
        <w:t xml:space="preserve">id 1</w:t>
      </w:r>
    </w:p>
    <w:p>
      <w:r>
        <w:rPr>
          <w:b w:val="0"/>
        </w:rPr>
        <w:t xml:space="preserve">Användarinformation Det finns många människor som lider av högt kolesterol i hela världen. HDL är det goda kolesterolet medan VLDL och LDL är det dåliga kolesterolet. Detta förhindrar att det dåliga kolesterolet absorberas av vårt matsmältningssystem. När blir vanlig användning av Lipidil EZ? Fenofibrate är generiskt för Lipidil EZ och finns tillgängligt från läkemedelsföretaget TheDrugCompany.com på Hur använder man Lipidil EZ? Lipidil EZ är ett receptbelagt läkemedel. Den dos som din läkare föreskriver är enligt den kliniska regeln per recept. Det rekommenderas att du tar detta läkemedel en halvtimme före en måltid. Om du missar din dos bör du kontakta din läkare eller apotekspersonal. Observera: Drick mycket vatten när du tar Lipidil EZ. Hur kan du köpa generisk Lipidil EZ? Du kan köpa fenofibrat hos ett läkemedelsföretag som erbjuder pålitliga produkter och bästa priser. Hur kan jag köpa Lipidil EZ online? Lipidil EZ kan köpas från TheDrugCompany.com med bara några få klick. Läkemedelsföretaget låter dig köpa den produkt du vill med några få klick. Hur sparar man pengar på Lipidil EZ? Läkemedelsföretaget erbjuder de bästa priserna. När du köper Lipidil EZ på ditt lokala apotek kostar en tablett PC 4,52 dollar. 90 tabletter kostar totalt 406,8 dollar. Lipidil EZ sänker dåliga kolesteroler, som binder dem till blodnivåerna. Är Lipidil EZ samma sak som Fenofibrate? Fenofibrat är detsamma som Lipidil EZ. Var kan jag få information om hur man använder Lipidil EZ? Du kan besöka TheDrugCompany.com för detaljerad information om användningen av Lipidil EZ. Hur många personer tar Lipidil EZ? Ett felaktigt kolesterol är ett stort hot mot hälsan och är den främsta orsaken till hjärt- och kärlsjukdomar och sjukdomar i andra organsystem i hela världen. Lipidil EZ är känt för att behandla hyperlipidemi på ett effektivt sätt med minimala biverkningar. Finns Affordable Lipidil EZ tillgänglig i andra länder än USA? "Lipidil EZ är det bästa läkemedlet och finns tillgängligt i andra länder än oss till mycket rimliga priser. Nya inlägg En person som arbetar måndag till fredag eller till och med 7 dagar i veckan med fritid är en gudagåva. Det är bara det att ögonblicket är förtjänat och fullt ut förtjänat och det är verkligen ett måste för din ... Continue reading Internet gör framsteg med språng i den här nya tiden, vilket innebär att marknadsföring på nätet förändras mycket. När du går framåt, headsets trafik och försäljning teknik som används för att ... Continue reading Först av allt, låt mig påpeka att för att designa och utveckla en fungerande och Nice looking webbplats din klient kommer uppenbarligen i de flesta fall inte har en aning han vill . Uppstart , webb ... Continue reading Windows XP:s omorganisation av registret kan göras på olika sätt beroende på hur tekniskt kunnig du är och hur skadad/korrupt registret är. Det finns dock 2 grundläggande inställningar ... Continue reading Det verkar som om det inte går att bli gratis! Oavsett vilken produkt för personlig vård vi använder, särskilt i fitnesscenter och make up, finns det inga skadliga kemikalier som är skadliga för ... Continue reading Vill du ha en egen populär webbplats? Vill du skapa en populär webbplats som hjälper dig att tjäna mycket pengar så att du inte behöver gå till en byrå varje dag? Om ja, måste du veta hur du ska ... Continue reading Min restaurang är en fransk-amerikansk bistro som heter Brasserie-II. Köket består av fransk mat som stek Diane , sniglar och grodlår Provencal . Naturligtvis finns det hamburgare och som ... Continue reading Det är den tiden på året igen . Du är på väg till en mässa och just nu måste du sticka ut och göra intryck. När konkurrensen blir allt hårdare</w:t>
      </w:r>
    </w:p>
    <w:p>
      <w:r>
        <w:rPr>
          <w:b/>
          <w:color w:val="FF0000"/>
        </w:rPr>
        <w:t xml:space="preserve">id 2</w:t>
      </w:r>
    </w:p>
    <w:p>
      <w:r>
        <w:rPr>
          <w:b w:val="0"/>
        </w:rPr>
        <w:t xml:space="preserve">Moi . Om vi börjar med varför jag är här, skulle du tro mig om jag sa att jag ibland inte gillade Naruto? Jag trodde att det bara var en serie full av blodsutgjutelse och ninjaclowner. Jag skäms. Nu älskar jag Naruto. Man skulle kunna säga att det är en av de viktigaste sakerna i mitt liv. Eller att jag inte skulle kunna leva utan den. :3 Det är åtminstone den bästa manga någonsin! Jag gillar också ett par andra serier, som Karin och Death Note, men jag är inte ett anime-fan i grunden. Jag är väldigt kräsen när det gäller teckningsstilen i manga, allt är möjligt, och jag hatar den egenskapen hos mig själv. Cosplay skulle förresten vara underbart om du kunde. Tack för din kommentar . C: Inga Naruto-fikor på ett tag åtminstone, eftersom jag koncentrerar mig på andra projekt, men kanske någon gång i sommar kommer jag att fylla fiktionsplatsen med NaruSasuNaru, vänta bara . :--- ) Var snäll och var väldigt snäll :DVai att Gain-teamet också är involverat ? Jes , Lee och Neji äntligen i den stängda sektionen xDNo ja, och jag har inget emot SasuNaru heller :3TemaKarin O.O Jes ! :DDAll right then , your writing was good , more to come ~ Tack så mycket för din kommentar :) Det är kul när någon hittar mina äldre texter då och då och fortfarande gillar dem ^^ Jag skulle kunna skriva mer av det, så länge jag hittar inspiration och tid, nu har jag inte haft tid att skriva på länge.</w:t>
      </w:r>
    </w:p>
    <w:p>
      <w:r>
        <w:rPr>
          <w:b/>
          <w:color w:val="FF0000"/>
        </w:rPr>
        <w:t xml:space="preserve">id 3</w:t>
      </w:r>
    </w:p>
    <w:p>
      <w:r>
        <w:rPr>
          <w:b w:val="0"/>
        </w:rPr>
        <w:t xml:space="preserve">Att lätta upp En kvinna som reser mycket säger att hon vill ta hand om det sista som drar runt en karavan av klumpigt bagage. Vare sig det är på vägen eller för affärsresenärer är det viktigt att flyga smärtfritt genom flygplatsen för att hålla oss friska. Men mellan klänningar, jeans, kostymer, smink, skor och de som fungerar som grundläggande strömförsörjning för din bärbara dator - vad ska en tjej göra? Även om det kan verka löjligt för vissa insisterar jag på att endast lyfta begränsat bagage! På så sätt kan flygbolaget inte förlora min väska, spara pengar genom att inte behöva ge dricks till bagagekontoren och jag kommer lite senare med en stående kö för att du ska kunna kontrollera min väska istället för på flygplatsen. Även om det kan verka meningslöst att passa in allt ditt incheckade bagage finns det några hemligheter för att hitta det perfekta incheckade bagaget och packa det ändå: * För det första, släng ditt smutsiga, förfallna, gamla bagage och köp en färgglad, lätt incheckad väska som lätt kan packas och förvaras (ca 20 tum bred och hög med en 14 tums väska som garanterat passar nästan de flesta flygbolag utan problem . ) Flygplan Helst på hjul med gott om fickor - särskilt fickor med dragkedja på utsidan för att hålla mina biljetter, boardingkort, böcker, etc. CalPak gör en bra en som heter Apostle 20 tum rullande duffel och detta bagage har extra fickor och en rymlig interiör! Med korall, limegrön eller lila färg att välja mellan är det inga problem att identifiera din nya väska i ett hav av trista bagage. * Om du är som jag bör du också köpa denna bärbara datorbräda. Men att ha händerna fria är ett måste, så skaffa dig en bra datorryggsäck förresten. Jag älskar Clava Square-Mini-Backpack. Den är snygg och modern, finns i svart, kaffe eller brunt och går att dubbelklicka som en handväska! Den har den stora fördelen att den har fickförvaring och fina axelremmar som gör det lätt att bära den i en cinch. Du får plats med extra saker som plånbok, kamera, smink, tidningar och andra saker som du inte vill ta med dig i den här väskan för bärbar dator, vilket sparar mycket utrymme. * Om du väljer en handväska framför en bärbar datorväska, se till att du väljer en som rymmer många saker. Det borde kunna passa in och alla grundpaketet! BK-väskor för resenärer bär en spiralstygn som påminner om en minikoffert och en spiralstygn, allt i samma . Den har stora yttre fickor med fyra fickor på insidan (två för telefon och glasögon, en vadderad öppen, en med dragkedja), plus en magnetisk stängning och hålla den axelrem som genomför strukturerna. Här hittar du massor av saker som gör den ganska mycket mindre mer begränsad - en väska som du kan få plats med . * Naturligtvis, hur stort är ditt bagage, för att göra resor, verkligen konvertera nyckeln är smart oavsett packning! När du sliter igenom garderoben, fråga dig själv om du verkligen kommer att lyfta ett visst föremål med (till exempel, det extra par byxor i svart - ett bra par byxor i svart räcker oftast för en veckas semester). Med dessa tips och ingen behöver både flygplats och anländer till din destination inte i tid genomfört ditt förnuft med . Jag reser runt om i världen och rabattbagage med ett permanent tillbehör för att använda flygplatsen och ingenting för att dela ut det. De senaste inläggen i den här artikeln har information som är användbar för dem som faktiskt bestämmer sig för att publicera sin egen adressbok. För det första: Kan du behålla ditt arbete? Den traditionella ... Continue reading Det kan vara svårt att vara ärlig mot sig själv när vi är som bäst, men det är absolut nödvändigt om man inte vill bli besviken. För att se några vilseledda människor som går runt och utger sig för att vara "normala" behöver man bara lyssna på de verkliga ... Continue reading Många människor som lider av smärta eller sjukdom kan söka medicinsk behandling och medicinsk</w:t>
      </w:r>
    </w:p>
    <w:p>
      <w:r>
        <w:rPr>
          <w:b/>
          <w:color w:val="FF0000"/>
        </w:rPr>
        <w:t xml:space="preserve">id 4</w:t>
      </w:r>
    </w:p>
    <w:p>
      <w:r>
        <w:rPr>
          <w:b w:val="0"/>
        </w:rPr>
        <w:t xml:space="preserve">   Elsi-projektet och Synoste-gruppen Årets TKK-uppfinnare 07.12.2009 VTT Ventures och Aalto-universitetets Innovation Cup 2009 delade ut priser och uppmärksammade forskargrupper den 3 december på Design Factory i Otnäs. Temat för Innovation Cup 2009 var "CleanTech", dvs. miljövänlig teknik. Vid evenemanget hedrades också årets TKK-uppfinnare. Två av de fyra TKK-forskargrupper som fick pris kom från fakulteten för elektronik, telekommunikation och automation. Laget består av professor Raimo Sepponen , Matti Linnavuo , Henri Rimminen , Antti Ropponen , Kimmo Rajala och Heikki Ruotoistenmäki . Projektet har utgått från mätning av elektromagnetiska störningar . Lagets ELSI-projekt har förbättrat de äldres säkerhet och vårdpersonalens förmåga att ta ansvar för en hög servicenivå, samtidigt som det har förbättrat arbetstillfredsställelsen . ELSI-systemet har redan införts och kommer att införas i flera vårdhem i Finland och utomlands. Elsi Technologies Ltd ägs för närvarande av Mari Cap. Mer information om forskningsgruppen för tillämpad elektronik . Synoste-gruppen , Harri Hallila , Antti Ritvanen och Juha Haaja .</w:t>
      </w:r>
    </w:p>
    <w:p>
      <w:r>
        <w:rPr>
          <w:b/>
          <w:color w:val="FF0000"/>
        </w:rPr>
        <w:t xml:space="preserve">id 5</w:t>
      </w:r>
    </w:p>
    <w:p>
      <w:r>
        <w:rPr>
          <w:b w:val="0"/>
        </w:rPr>
        <w:t xml:space="preserve">Snöplogning i Käylä - Södra Lappland - Snöplogning Käylä- Patoniemi - Om du har försökt hitta en snöplog av hög kvalitet i Käylä är ditt sökande över - denna lokala expert erbjuder en professionell och effektiv service . Oavsett om dina behov av plogning är allt från underhåll av gården eller stugans vägar till att minska snöbelastningen på taket kommer denna lokala expert att hjälpa dig med ditt problem . Käylä- Patoniemi - Om du har försökt hitta en kvalitativ snöröjningsentreprenör i Käylä är ditt sökande över - detta lokala proffs erbjuder en professionell och effektiv tjänst. Från snöröjning till sandning av parkeringsplatser har denna lokala snöröjningsexpert svaret på dina behov. Käylä- Patoniemi - Om du letar efter en prisvärd snöarbetare är detta lokala yrkesutövare i Käylä rätt för dig. Detta snöröjningsföretag erbjuder en lösning på alla dina behov av snöröjning, från tidsbegränsade kontrakt till engångsarbeten och brådskande snöröjning från ditt tak. Planerar du att flytta långt eller nära? Ibland tvingar förändringar i livet, till exempel ett nytt jobb eller skolstart, dig att flytta till en annan adress . När familjen växer och du måste flytta till en större lägenhet eller dina barn flyttar till sina egna lägenheter är det ofta en jobbig uppgift att flytta.Nu kan helppokoti .fi hjälpa dig med detta eftersom våra partnerföretag i Södra Lappland är bland de absolut bästa inom sitt område, som tar hand om flyttar av alla storlekar med förtroende och i tid. Surfa in på www.helppokoti .fi och du hittar den mest direkta och enklaste vägen mellan din gamla och nya bostad när du väljer en rekommenderad flyttfirma som du kan lita på . Skicka oss dina kontaktuppgifter och en kort beskrivning av din flyttrutt och last så kontaktar vårt partnerföretag South Lapland dig med en offert. Det är väl praktiskt, eller hur! Funderar du på att flytta långt eller nära? Ibland gör förändringar i livet, till exempel ett nytt jobb eller skolstart, att det är nödvändigt att flytta till en ny adress. Du flyttar din familj till en större lägenhet och dina barn lämnar världen och du vill flytta till en mindre lägenhet , flyttning är ofta en tråkig uppgift . nu har helppokoti .fi den hjälp du behöver , därför är våra partners i södra Lappland de bästa inom sitt område , som snabbt och pålitligt tar din flyttlast till din destination . Surfa själv till www.helppokoti .fi och du hittar den mest direkta och enklaste vägen mellan din gamla och nya bostad när du väljer en rekommenderad flyttfirma som du kan lita på . Skicka oss dina kontaktuppgifter och en kort beskrivning av din flyttrutt och last så kontaktar våra partnerföretag i södra Lappland dig med en offert. Enkelt eller inte! Funderar du på att flytta nära eller långt bort? När din livssituation förändras, till exempel på grund av ett nytt jobb eller att du börjar skolan, måste du ofta flytta från en plats till en annan. Tack vare ett nytt tillskott i familjen har du fått en större lägenhet eller för att dina barn har bestämt sig för att flytta till en mindre lägenhet , är en flytt ofta en tråkig uppgift . På helppokoti .fi finns hjälp att få eftersom vi arbetar med de bästa flyttfirmor i branschen i södra Lappland , som kommer att utföra alla typer av flyttarbete tillförlitligt och i tid . Genom vår hemsida hittar du också städtjänster som ofta behövs . Oavsett hur stor eller liten din flytt är, från utlandet till Finland eller från lagret till hemmet, tar våra partners som specialiserat sig på flyttningar hand om allt på nolltid. Ta bort den extra stressen och fokusera på det väsentliga, en fredlig flytt med din familj som guidas av pålitliga flyttfirmor för att få din flytt gjord på ett snyggt sätt och i tid, ända ner till den sista ritningen. Surfa in på www.helppokoti .fi så hittar du den mest direkta och problemfria vägen mellan din gamla och nya bostad när du väljer en flyttfirma som du kan lita på och rekommendera från oss. Skicka oss dina kontaktuppgifter och en kort beskrivning av din flyttrutt och last så kontaktar våra partnerföretag i södra Lappland dig med en offert. Det är väl praktiskt, eller hur!</w:t>
      </w:r>
    </w:p>
    <w:p>
      <w:r>
        <w:rPr>
          <w:b/>
          <w:color w:val="FF0000"/>
        </w:rPr>
        <w:t xml:space="preserve">id 6</w:t>
      </w:r>
    </w:p>
    <w:p>
      <w:r>
        <w:rPr>
          <w:b w:val="0"/>
        </w:rPr>
        <w:t xml:space="preserve">En stoppande effekt, så många känslor, varav den sista är längtan, bitterhet och kärlek. "Minsta av er" passar bra och förändrar på ett sätt hela dikten. Recensent : Brindille 05.02.2009 Jag blev förälskad i den här. varför känns det som om jag redan har sagt det? &amp;gt ; Recensent : besatt 09.02.2009 Bra titel . din dikt är vacker och full av tankar och känslor .. jag gillade den mycket ! &amp;gt ; Recensent : downgirl 11.02.2009 Detta är så träffande . vackert gripande text , jag gillade den mycket , inget annat kan verkligen hända . wow . &amp;gt ; Recensent : timanttityttö 12.02.2009 Du säger saker som får mig att skratta nästan till vansinnesgränsen, trots att jag vet att du ville skada mig Du analyserar mig som en okänslig sadist, hur tror du nu att jag ens kan känna skam Hur kan du få värme från mig i den iskalla kylan, när jag inte ens gav dig värme på sommaren? Jag kommer inte längre att acceptera din ursäkt för att vara du. När kommer du att låta mig vara utan dig? Du. I. Två olika pronomen, skulle man kunna tro. 29.01.2009 " Polera dina frostiga minnen till verklighet " Stal min uppmärksamhet, trots att jag bara skulle skicka ett meddelande till dig... Arh, detta var precis vad jag behövde sätta ord på! Jag viftar med händerna och håller mig för huvudet när jag försöker förklara vad detta betyder för mig. Och texten om de två olika pronomen var mycket unik och träffande! &amp;gt ; Recensent : Umbriel 29.01.2009 Du påminner mig om den här gången för ungefär ett år sedan. Jag hade en person med mig på den tiden som fick mig att känna exakt så här - jag kunde ha skrikit honom i ansiktet för den andra versen, till exempel. Lyckligtvis har jag blivit av med den tiden. Det här påminner mig om det, men inte riktigt på ett dåligt sätt längre. Du har kombinerat tankar och känslor till riktigt skickliga ordkonstnärer som går på gränsen mellan kliché och original utan att bli uttjatade. Det är en färdighet som är värd att odla. Du har din egen stil, din egen personliga stil - behåll den . Jag glömmer historiernas tragedi och slutenas olycklighet . Om det bara fanns en sådan historia , den enda ändlöshet jag känner till är min ensamhet . När jag vänder ryggen till försvinner minnet av din beröring. Jag längtar efter att se din skugga på väggarna i mitt sinne, men fantasin lämnar mig inget annat än tomma ramar. Du kommer inte att få mer ärligt och känsligt än så här från mig, vare sig du uppskattar det eller inte. Jag tror alltid att jag vill ha det jag inte kan få. När inser jag att ingenting är tillräckligt (eller är för mycket i slutändan)? 24.01.2009 Förlåt att det har tagit så lång tid att kommentera. Jag har läst dina dikter många gånger under tiden - jag har bara varit mållös . Jag önskar att jag alltid kunde säga exakt vad dikten framkallar . Din dikt är tillräckligt men inte för mycket. Din dikt talar till mig och jag förstår, jag känner likadant . En oändlig ensamhet - ensamhetens oändlighet - ensamhetens oändlighet - ensamhetens oändlighet - Jag gillar hur jag kan leka med den här idén, smaka på den och hitta den i mig själv . Det krävs mod för att vända ryggen till . Jag hör att jag har gått igenom mycket så här ung och att jag ännu inte kan förstå hur man sårar och sårar. Jag har varit med om det, jag trodde inte att jag skulle leva till 16 års ålder. Nu är det en evighet av tonårsångest, av att inte kunna se mina revben tillräckligt mycket, så och särskilt när den största drömmen var slutet på Sid och Nancy . Livet har cyniserat mig för mycket , evighet finns inte längre i mitt vokabulär , och jag kanske överlever i anden som en tvilling . Jag har bara inte lärt mig en sak: lycka. Man kan nästan säga att detta är en slags uppföljare till skjulet.</w:t>
      </w:r>
    </w:p>
    <w:p>
      <w:r>
        <w:rPr>
          <w:b/>
          <w:color w:val="FF0000"/>
        </w:rPr>
        <w:t xml:space="preserve">id 7</w:t>
      </w:r>
    </w:p>
    <w:p>
      <w:r>
        <w:rPr>
          <w:b w:val="0"/>
        </w:rPr>
        <w:t xml:space="preserve">Den viktigaste och samtidigt tusenåriga metoden för att bevara sommarmjölksförrådet som ett året runt-lager av mjölk har varit den traditionella osttillverkningen . Osttillverkning med hjälp av ägg eller löpe lärde man sig i slutet av förhistorisk tid i samma regioner som användningen av långvarig kärnmjölk . I Tavastland och Nyland tillverkade man ost med hjälp av kärnmjölk . Ofta tillsattes ägg till osten för att göra äggost . Vasslen dränerades i ett osthjul . Osten kläddes sedan till bröd och gräddades på en speciell ostbräda av trä över öppen eld. För att bevara osten bakades den ibland i ugnen över halm. I sydvästra Finland använde man förutom kärnmjölk även kalvlöpe, grismage eller gäddmage för att koagulera mjölken. I Österbotten, Lappland och Kajanaland tillverkades ost uteslutande med hjälp av en ostmassa. Den konstgjorda ostkrossningsmaskinen uppfanns 1873 och ersatte de andra under de första decennierna av förra århundradet. Området för de perifera ostarna sträcker sig genom södra Österbotten och norra Satakunta till Tavastehus och därifrån till östra Nyland. Det finns många olika typer av ostkanter för framställning av kantostar, de äldsta av dem var uthuggna ur en enda träbit. Kanten är vanligtvis en fyrkantig, vackert snidad träform med eller utan lock. De äldsta osthjul som finns bevarade på museer är från 1600-talet, men det finns några ritningar av osthjul från 1500-talet. Ost exporterades från Finland till Sverige som skatt redan på 1500-talet, och prästerna har gett tionde på ost i hundratals år. I det samiska renskötselområdet har man också tillverkat ost av renmjölk. Text av Hanne Lehtonen Källor: Cookbook of Finnish Cookery , Hilkka Uusivirta Traditionell finsk matlagning , Leena Heikkinen och Anita Patala Fädernas arbete , Kustaa Vilkuna och Eino Mäkinen</w:t>
      </w:r>
    </w:p>
    <w:p>
      <w:r>
        <w:rPr>
          <w:b/>
          <w:color w:val="FF0000"/>
        </w:rPr>
        <w:t xml:space="preserve">id 8</w:t>
      </w:r>
    </w:p>
    <w:p>
      <w:r>
        <w:rPr>
          <w:b w:val="0"/>
        </w:rPr>
        <w:t xml:space="preserve">Jaana Lamberg Beskrivning : Av Jaana Lamberg : Jag följer nyheterna otillåtet dåligt, men jag har i alla fall märkt att det finns planer på att höja pensionsåldern och att det är mycket snack om det. Jag har sagt ända sedan jag kanske var i tjugoårsåldern, men också minst halvvägs in, att vi aldrig kommer att gå i pension. Att pensionsåldern kommer att stiga Isaks kolumn för några dagar sedan med hans kommentarer om förhandsbesked fick mig att kommentera och sedan fortsätta med hans egen artikel om barn , som av en slump är ganska aktuell för en hemmafru med fyra barn just nu.</w:t>
      </w:r>
    </w:p>
    <w:p>
      <w:r>
        <w:rPr>
          <w:b/>
          <w:color w:val="FF0000"/>
        </w:rPr>
        <w:t xml:space="preserve">id 9</w:t>
      </w:r>
    </w:p>
    <w:p>
      <w:r>
        <w:rPr>
          <w:b w:val="0"/>
        </w:rPr>
        <w:t xml:space="preserve">Tusentals finländska spelare placerar sina spel via Unibet . Läs mer om det spelbolag som finländarna litar på . Andra spel på Champions League-matchen mellan Dortmund och Napoli hos Unibet kan naturligtvis placeras på mer än bara det traditionella 1X2- och resultatspelet. Nedan är en del av Unibets breda utbud av spel. Värt att notera är också möjligheten för spelare att placera live-spel, vilket innebär att spel kan placeras även under matchen.</w:t>
      </w:r>
    </w:p>
    <w:p>
      <w:r>
        <w:rPr>
          <w:b/>
          <w:color w:val="FF0000"/>
        </w:rPr>
        <w:t xml:space="preserve">id 10</w:t>
      </w:r>
    </w:p>
    <w:p>
      <w:r>
        <w:rPr>
          <w:b w:val="0"/>
        </w:rPr>
        <w:t xml:space="preserve">Källkod för sidan Äldre ( Kōga ) Den funktion du söker är begränsad till användare som tillhör följande grupp : användare . Du kan se och kopiera källtexten från den här sidan : { { { GDW-GDWO | namn = Äldre | namn på japanska = 長老 | uttal = chooroo | betydelse = ( klan / by ) äldste | bild = [ [ Image:Elder color .png|250px] ] [ [ [ Photo:Kurojakigdwm.jpg|250px] ] ] | bostad = [ [ [ Kōga] ] , [ Wikipedia : Shiga Prefecture|Shiga Prefecture] ] ] ( Japanska 滋賀県・甲賀 ) | första framträdande = del 12 | röstskådespelare = [ http://www.animenewsnetwork.com/encyclopedia / people .php?id=18568 Kan Tanaka ] | ras = | kön = hane | vikt = | längd = | pälsfärg = | ögon = blå | kännetecken = höger öga genomborrat , hela kroppen kägelformad ( manga ) | ålder-gdw = | allians-gdw = [ Kōga] ]t , [ [ [ Tesshin ] ] | death-gdw = | age-gdwo = | alliance-gdwo = [ [ [ [ [ Tsukikage ( Kōga ) | Tsukikage ] ] ] , [ [ Toshimitsu ] ] , [ [ Orion ] ] | death-gdwo = } } } ' ' ' 'Äldre ' ' ' ' ( jap. ' 'Chōrō ' ' ) är den äldsta medlemmen av [ [ [ Kōga ninjahundar|Kōga ninjahundar] ] i [ [ [ Ginga Densetsu Weed] ]respektive [ [ Ginga Densetsu Weed : Orion] ]respektive. ==Ginga Densetsu Weed == ===Manga== == För mer än tio år sedan var den äldsta en av [ [ [ Kurojaki] ]sju underordnade som hoppade med honom in i den brinnande [ [ [ [ Itō Iga-no-kami herrgård|Itō herrgård] ] Mirakulöst nog överlevde den äldsta, men han har inte längre någon päls, utan bara ett roconarpt skinn. Den äldre mannen uppfostrade tydligen föräldralösa ninjahundsvalpar och bodde med dem i en grotta som är tillgänglig via [ [ [ Gyōjanuma] ]. Han fungerade som ledare, men överlät rollen till Kurojaks son [ Tesshin] ]efter att han återvänt till Kōga. Den äldre hatar [ [ [ Gin] ]och [ [ [ [ Ōu's Warriors|Ōu's Warriors]] , och han får Tesshin att tro på en lögn från [ [ [ Sniper|Murder S]] om att Kurojak dödades av Uōli . Trots sin fientlighet kan [ [ [ Weed] ] komma överens med Tesshin och han följer med Weeds trupper - även om den äldre inte alls godkänner detta. När Tesshin ger sig av för att ta farväl av den äldre finner han denne vid Sennindakifallen . Kōgis förfäder kastade sig i fallen när de inte längre kunde fullgöra sina plikter . Den äldre kan inte tro att Tesshin har anslutit sig till Weeds styrkor, men när han inte kan få Tesshin, [ [Tsukikage ( Kōga ) |Tsukikage]] eller [ [ [ Toshimitsu]] att ställa sig på sin sida, bestämmer sig den äldre för att berätta sanningen om sina fäders död för dem. Han kastar sig sedan ner i vattenfallet, men Weed , [ [ [ Jerome] ] , [ Ken] ] och [ Hiro] ] kan dra upp honom. Weed berättar för den äldre att han fortfarande har arbete att göra. Han lämnar alla valpar under ett år i den äldres vård. Elder lär valparna ninjakunskaper, till exempel att klättra i träd. ===Anime== = Elder leder Kōga-byn, men är vid dålig hälsa. Weeds flock kommer och letar efter honom.</w:t>
      </w:r>
    </w:p>
    <w:p>
      <w:r>
        <w:rPr>
          <w:b/>
          <w:color w:val="FF0000"/>
        </w:rPr>
        <w:t xml:space="preserve">id 11</w:t>
      </w:r>
    </w:p>
    <w:p>
      <w:r>
        <w:rPr>
          <w:b w:val="0"/>
        </w:rPr>
        <w:t xml:space="preserve">Öppna dörrar för fartyg De flesta utländska fartyg anländer till Finland fredagen den 10 september och samlas i Åbo längs Aura å. Fartygen kan beundras på båda sidor av älven och de flesta av dem kommer att vara öppna för allmänheten under helgen den 11-12 september från 13 till 16. Åbo stad ordnar ett offentligt program för övningen under helgen , för mer information klicka här . Efter helgen kommer fartygen att flytta till övningsområdet till havs. De finska fartygen kommer inte att vara i Aura-floden, så du kommer inte att kunna besöka dem den här gången.</w:t>
      </w:r>
    </w:p>
    <w:p>
      <w:r>
        <w:rPr>
          <w:b/>
          <w:color w:val="FF0000"/>
        </w:rPr>
        <w:t xml:space="preserve">id 12</w:t>
      </w:r>
    </w:p>
    <w:p>
      <w:r>
        <w:rPr>
          <w:b w:val="0"/>
        </w:rPr>
        <w:t xml:space="preserve">Inga nya frågor kan lämnas in till frågelådan för tillfället. Inget ämne Hello ! Jag har läst din kolumn som för övrigt är riktigt bra! Jag har också surfat på nätet, men har inte riktigt hittat några klargörande svar. Jag är en 26-årig man. Jag hade sex med en tjej för ungefär en månad sedan. Jag använde kondom men jag misstänker att vissa sekret kom på min penis. Jag hade också oralsex . Direkt efter en dag eller två kände jag en konstig klåda på min rumpa och på sidan av mina testiklar. Behovet av att urinera ökade också. Jag väntade en dryg vecka, men symptomen försvann inte, så jag gick till doktorn. Eftersom symptomen kom så snabbt trodde jag att det kunde vara en bakterieinfektion. Hos läkaren fick jag ett urinprov och fick en engångsdos antibiotika mot klamydia. Jag tog antibiotikan och senare fick jag ett svar för klamydia och gonorré, men de var negativa. Ungefär två veckor efter händelsen och några dagar efter läkarbesöket kände jag en kväll en svår smärta i underlivet. Detta gick över men mild smärta och ömhet fortsatte i underlivet, sidorna och ryggen. Jag gick till doktorn igen ungefär tre och en halv vecka efter händelsen och fick en 10-dagars antibiotikakur för prostatit. Jag vet bara inte exakt om jag har en infektion, om det kom från samlag genom bakterier, stress, förkylning eller annat. Urinprovet var rent den här gången också. Smärtan i underlivet har inte stört mig så mycket längre, men klådan har återvänt ( eller var hela tiden ) mer intensiv. Häromkvällen efter att ha onanerat märkte jag några röda finnar av storleken på en milliliter eller mindre på mina skinkor. Bölderna ser ganska normala ut så det kan bara vara finnar på grund av irritation, men något är ändå fel. Kan det vara en svampinfektion och en mild stress- eller kylrelaterad prostatit samtidigt? Symptomen tyder starkt på prostatit, men varifrån kommer klådan och ömheten i vaden? Eller kan det vara en virussjukdom, t.ex. kondylom? Jag försökte söka information om kondylom på internet, men jag kunde inte hitta någon klargörande information om män. Vilka är symptomen hos män och vilka är de yttre förändringarna? Överallt talas det bara om blomkålsliknande förändringar, kan det vara små nästan osynliga finnar? Vad är då problemet? Bör jag redan gå till en urolog? Tack för ditt svar på förhand ! --------------------------- SVAR Uppenbarligen oroar du dig och har symtom i onödan. För det första ger ingen sexuellt överförbar sjukdom symptom efter 1-2 dagar av kontakt , -och dessutom använde du kondom som du sa . Du kan alltså glömma risken för infektion. Prostatit kan orsaka de symtom du beskriver, men den orsakas mycket sällan av patogener, utan av en katarral irritation. Kondylom kan å andra sidan vara en osynlig sjukdom i könsorganen, men den upptäcks genom ättiksyrabesprutning på kliniken. Om symtomen kvarstår kan du naturligtvis söka råd hos en urologisk specialist. Ps . tricomoniasisradar är uteslutet. Pellervo Petäys specialist i urologi Masa 20.2.2008 0.00 Tillägg till tidigare fråga Eller kan det trots allt vara en bakteriesjukdom? Vilka är symptomen på trichomoniasis hos män? (Jag vet att det inte är särskilt vanligt i mitt land). orolig 20.2.2008 0.00 Röda , smärtsamma fläckar på tersan . Hej , jag är 15 år gammal och jag märkte ungefär 20-30 timmar efter samlag att det finns röda, smärtsamma fläckar på min tersa och i slutet av min tersa.</w:t>
      </w:r>
    </w:p>
    <w:p>
      <w:r>
        <w:rPr>
          <w:b/>
          <w:color w:val="FF0000"/>
        </w:rPr>
        <w:t xml:space="preserve">id 13</w:t>
      </w:r>
    </w:p>
    <w:p>
      <w:r>
        <w:rPr>
          <w:b w:val="0"/>
        </w:rPr>
        <w:t xml:space="preserve">Expert : " Sätt inte upp bilder på ditt betalkort på nätet! " Webbplatsinnehåll Ett utbrett fenomen på fotodelningstjänsten Instagram har lett till att användare har laddat upp bilder på sina kredit- och betalkort så att hela världen kan se dem. I värsta fall visar bilderna kortanvändarens namn och betalkortets unika nummer. Enligt en expert på kortbetalningar är sådan bilddelning en risk. Den är också ofta förbjuden enligt villkoren för betalkortet. Kortet och PIN-koden måste förvaras omsorgsfullt. "Du får under inga omständigheter sprida bilder av ditt betalkort på nätet som kan användas för att identifiera kortuppgifterna. I vissa nätbutiker räcker det med kreditkortsnumret, utgångsdatumet och användarnamnet för att betala med kortet", säger Kirsi Klepp, expert vid Finlands centralbankförbund . De flesta nätbutiker kräver också en tresiffrig identifierare på baksidan av kortet eller autentisering med bankuppgifter när du gör ett köp. Det är dock säkrare att inte dela med sig av sina kortuppgifter till alla . Förhoppningsvis sprider sig fenomenet inte till Finland Förutom på Instagram finns det också bilder på Twitter ( @NeedADebitCard ) . De flesta bilderna på Instagram är uppladdade av utlänningar, men det finns också några bilder av finländska användare . Fenomenet är inte helt nytt . Liknande bilder på betalkort har funnits på nätet i ett par år nu . Bilderna delas dock fortfarande. Klepp hoppas att finländarna inte följer utlänningarnas exempel. De flesta bilderna har laddats upp av ungdomar. En del är glada över att ha ett eget betalkort och att få spendera pengar, medan andra vill dela en bild på ett nytt kort med en snygg, personlig bildbas." Ett betalkort är en dyrbar vara. Om kortet missbrukas i nätbutiker och det visar sig att kortinnehavaren själv har lämnat ut kortuppgifterna till allmänheten, är det han som betalar för missbruket" , påminner Klepp. Faktaruta Olika typer av bedrägerier med betalkort och säkerhet för betalkort diskuteras också i Uuden Suomen-bloggen av Tero Toivonen, expert på bedrägerier och förfalskningar med betalkort . Det är värt att läsa om hur människor luras av olika bedrägerier! Förbundet för finansiella tjänster Vad är FK och vad gör det? FK är finansföretagens branschorganisation . Vårt mål är att säkerställa en god verksamhetsmiljö för våra medlemsföretag , en fungerande finansmarknad och ett effektivt betalningssystem . Vi främjar också förebyggande av skador samt samhällets säkerhet och välbefinnande .</w:t>
      </w:r>
    </w:p>
    <w:p>
      <w:r>
        <w:rPr>
          <w:b/>
          <w:color w:val="FF0000"/>
        </w:rPr>
        <w:t xml:space="preserve">id 14</w:t>
      </w:r>
    </w:p>
    <w:p>
      <w:r>
        <w:rPr>
          <w:b w:val="0"/>
        </w:rPr>
        <w:t xml:space="preserve">Vinterstormar orsakade flera dagars strömavbrott i Finland inför julen. Tusentals hushåll var utan elektricitet och strömavbrotten fick människor att reflektera över hur hela vårt samhälle och vår vardag bygger på elektricitet. Tanken på att inte ha någon elektricitet verkade romantiskt gammaldags, men under veckan visade det sig att det mest var en karg och osmyckad vardag. Jag insåg genast att jag måste göra vissa eftergifter. Jag skulle behöva använda el för att arbeta på kontoret, och naturligtvis kunde jag inte undvika el utanför hemmet. Men jag bestämde mig för att undvika att använda el utanför hemmet. På jobbet begränsades min internetanvändning till att läsa e-post under en vecka. Dessutom skulle det också vara förbjudet att använda batteridrivna apparater som bärbara datorer i hemmet, med undantag för mobiltelefoner . Att bo i ett trähus hade vissa fördelar med att vara utan elektricitet. Även om radiatorerna var avstängda kunde huset värmas med ved. Eftersom varmvattenpannan var avstängd fanns det däremot bara kallt vatten. Vid ett verkligt strömavbrott skulle vattenförsörjningen upphöra helt och hållet. Dag 1: Strömavbrottet är ännu inte märkbart någonstans, utan det är lugnt och tyst hemma. Det som oroar mig mest är att lägenheten ska bli kall och att jag inte kan koka mitt morgonkaffe. Jag tänkte ha en kaffefri vecka, men så fort jag kommer till jobbet går jag till köket och hämtar en kopp kaffe. Jag bestämmer mig dock för att begränsa mitt kaffekonsumtion under veckan utan elektricitet. På jobbet tillbringar jag dagen framför elektriska lampor och en dataterminal. När jag kommer hem på kvällen är lägenheten kall och mörk. Om elektriciteten skulle försvinna i hela staden skulle det första vi skulle märka av vara mörkret. Även nu lyser det skarpa ljuset från gatlyktorna in genom fönstren och lyser mer än de fyra ljusen som brinner i rummet. Gatlyktor, trafikljus och reklamskyltar har tagit mörkret från oss. I Helsingfors började den offentliga belysningen 1818 med gatlyktor, som ersattes av gasbelysning 1860. Den 10 december 1877 tändes Finlands första elektriska ljus på bangården vid Statens järnvägars tekniska verk i Helsingfors. I Tammerfors började man använda elektrisk belysning för första gången 1882 på Finlayson-fabriken. Tammerfors gator var fortfarande upplysta med oljelampor fram till slutet av 1880-talet. Trötthet. Jag vet inte om det är mörkret, en dålig natts sömn eller det faktum att jag bara har druckit en kopp kaffe under dagen, men mina ögon kan inte hålla sig öppna trots att klockan bara är åtta. Jag bestämmer mig för att städa, jag är inte så förtjust i att städa eller diska, och i stearinljus blir det ännu tråkigare. Mina händer blir kalla i det iskalla vattnet när jag tvättar mig, och en av skålarna har fått en otäck, fet yta. Jag värmer händerna vid kaminen, där ved brinner. Alma verkar inte ha något emot mörkret, även om katter kan se i mörker. På sin höjd verkar hon lite mer rastlös än vanligt. Jag bestämmer mig för att gå upp tidigt så att jag kan städa i solljuset och elda en ved i kaminen innan jag går till jobbet. Jag vet inte om det är min fantasi eller om strömavbrottet har gjort tystnaden djupare. Dag 2: Min plan att vakna tidigt går i stöpet. Jag stiger inte ur sängen förrän klockan tio. I dagsljus är bristen på elektricitet knappt märkbar, även om det är kallt. Inaktiviteten stör mig. Jag hade tänkt att jag skulle använda veckan utan elektricitet till att göra några oavslutade saker, men i mörkret är det inte lockande. Ändå är det något med situationen som lockar. Tystnad: Vi tror ofta att livet var mer äkta i gamla tider när det var hårdare, svårare och enklare. Jag vet inte om en vecka utan det moderna livets grundläggande förnödenheter kommer att föra mig närmare ett mer verkligt sätt att vara, men</w:t>
      </w:r>
    </w:p>
    <w:p>
      <w:r>
        <w:rPr>
          <w:b/>
          <w:color w:val="FF0000"/>
        </w:rPr>
        <w:t xml:space="preserve">id 15</w:t>
      </w:r>
    </w:p>
    <w:p>
      <w:r>
        <w:rPr>
          <w:b w:val="0"/>
        </w:rPr>
        <w:t xml:space="preserve">Lägg upp 64 m och fördela m på de fyra stickorna på följande sätt: 20 m, 12 m, 12 m och 20 m. Sticka 3 cm och börja så här: sticka 1 m , *2 m , 2 m* , upprepa *-* och avsluta med 2 m , 1 m . Börja med spets och slätst från v 1 i rutmönstret vid den punkt som markerats med en pil så här: sticka 9 m på spets, 14 m på slätst, 18 m i rutmönstret, 14 m på slätst och 9 m från den högra kanten av rutmönstret. Upprepa sedan v 2-9 i rutmönstret. När armen mäter 15 cm börjar minskningen mitt bak på st I och IV på båda sidor av spetsremsan på följande sätt: sticka 9 m, lägg 2 m rätt ihop och när det återstår 11 m på lagret, minskas det över och sticka 9 m. Upprepa minskningen enligt ovan efter 8 v en gång till och sedan vart 4:e v 6 gånger. När armen mäter ca 35 cm och du har stickat de sista 9 m i det rutiga mönstret, börja trådhållaren genom att sticka m från arm I på arm IV = 24 m. Vänd arb och börja en förstärkt stickning så här : Varv 1 : (på fel sida av arb) plocka upp den 1:a m utan att sticka och sticka de övriga m runt. Vänd arb. 2:a v: * plocka upp 1 maska som inte är stickad, sticka 1 maska rätt * , upprepa *-* 11 gånger till. Upprepa v 1-2 totalt 12 gånger (= 24 v) . Virka ytterligare ett lager på fel sida och börja med hälintagningen. Fortsätt med samma förstärkta nål som tidigare. Sticka från hälkappans högra kant tills det återstår 9 m i den andra kanten ( = plocka upp 1 maska utan att sticka, sticka 1 maska rätt och dra den upptagna masken över den stickade masken ) och vänd arb. Plocka upp 1:a maskan utan att sticka, sticka 6 m runt och sticka de 2 följande m runt tillsammans, vänd arb. Plocka upp 1:a maskan utan att sticka, sticka tills det återstår 8 m, sticka över maskan. Fortsätt på samma sätt genom att minska m i sidorna och behålla samma antal m i den mittersta gruppen (8 m). När sidorna är färdiga delas m på hälstycket i 2 m (4 m och 4 m). Sedan plockas 12 m upp + 1 m mellan m på de fria m på vänster sida av hälstycket. Sticka de plockade m rätt runt på st I. Plocka upp 12 m + 1 m mellan stickorna från högerkanten av bandet och sticka de upplockade m med en högersväng på st 4. Fortsätt med alla 58 m. Fortsätt att sticka spets på stickorna II och III, sticka slät på stickorna I och IV och börja med kilstygn: i slutet av stickan I stickas de två sista m ihop och i början av stickan IV stickas överlockstygn. Upprepa ökningen på vartannat v tills det återstår 12 m på alla st . Fortsätt sticka och spetsa tills botten mäter 20 cm eller tills lilltån är täckt. Börja sedan med topputtagningen: i slutet av st I och III stickas 2 m tillsammans, 1 m rätt och i början av st II och IV stickas 1 m rätt och lägg upp. Fortsätt spetsa så länge som möjligt och när spetsen tar slut på m, fortsätt i mitten av den vanliga stickan med 2 m vanlig avigsidan. Virka ökningen som ovan på vartannat v tills</w:t>
      </w:r>
    </w:p>
    <w:p>
      <w:r>
        <w:rPr>
          <w:b/>
          <w:color w:val="FF0000"/>
        </w:rPr>
        <w:t xml:space="preserve">id 16</w:t>
      </w:r>
    </w:p>
    <w:p>
      <w:r>
        <w:rPr>
          <w:b w:val="0"/>
        </w:rPr>
        <w:t xml:space="preserve">Ja, jag har kysst min tjej och till och med på läpparna utan att vara rädd för några bakterier, men jag skulle säga att det där förfallet också beror lite på personen ...Vissa människor får inte karies även om de inte ens borstar tänderna, medan andra får karies även om de borstar tänderna med borste, ståltråd och munvatten :D och om en tjej kommer ensam och ger mig en kyss på munnen börjar jag inte knuffa bort henne för att undvika bakterier som finns i min mun :D Dessutom försöker jag alltid se om hennes mat är varm på mina läppar så bakterierna är redan vanliga:p Vi säger alltid skämtsamt att det inte spelar någon roll eftersom tänderna kommer att falla ut ändå och nya kommer att ersätta dem ;) så ja, vi vet att det kommer att påverka tänderna även om de inte syns på många år, men jag vill inte vara ett skämt här heller :) Det kommer säkert att komma klagomål hos tandläkaren när vi har gjort det ena och det andra (kanske kommer någon att klaga här också, det får vi reda på någon gång), men det är vårt val :) Till den här tandkrämssaken ... För oss sa tandläkaren bara att det är under de första sju åren som man måste vara försiktig med de "döda kontakterna" eftersom karies kan fastna ... Jag antar att det har något att göra med att få de permanenta tänderna? :) Ja, det var det som de brukade testa när de var ett år gamla och sedan gav de dig resultaten med en skit i byxorna :D Det var just den sortens insekt som påverkade förfallet, om du undvek det första året så förfallte det inte så lätt efter det, eller något :D och om vi pratar om det där äpplet (härligt hur kedjan löper :D) så är jag allergisk mot björk, och det är ofta korsat med äpple, morot osv. Så jag kan inte äta råa äpplen och inte alls . Om jag äter det svullnar min mun och hals och det är inte trevligt. Men om äpplet används till paj, sås eller saft kan jag äta det utan problem. På samma sätt får rå potatis mig att må illa, även om jag mosar för skalet, och ve mig om jag äter rått . Kypäs pottu igen inte bara stickande mot ljudet :D Dessutom bör du prova äppelmos av piltin . Under sommaren åt hon direkt från trädet och inga fläckar uppstod. Nu äter hon även utländska äpplen, utan att få några fläckar. Principer Ställ en fråga på forumet Ta hänsyn till andra när du skriver text för föräldraskap . Nedvärderande kommentarer och förolämpningar är inte tillåtna. För att alla ska känna sig bekväma på webbplatsen kommer vi att radera inlägg som bryter mot reglerna och varna användaren eller bannlysa honom från webbplatsen. Det är viktigt att alla följer de regler som antogs vid registreringstillfället. Du minns dem väl fortfarande? Syftet med forumet är att du ska kunna diskutera med andra vad du tänker på, ställa frågor eller få goda råd. Det är ovärderligt! För att du ska känna dig trygg har vi anförtrott övervakningen av forumet åt ett specialiserat företag. Anledningen till detta är att länkarna vid flera tillfällen har kopplat Liberos webbplats till webbplatser som vi inte vill ha något med dem att göra. Om trådar raderas vill vi inte ha några nya trådar i ämnet. Genom att publicera meddelanden på forumet samtycker du till att inte använda olämpligt eller stötande språk eller publicera material som är eller kan vara stötande, oförskämt eller hatiskt eller som kränker en persons privatliv eller skadar andra användare . Klicka här för att läsa Liberos villkor i sin helhet.</w:t>
      </w:r>
    </w:p>
    <w:p>
      <w:r>
        <w:rPr>
          <w:b/>
          <w:color w:val="FF0000"/>
        </w:rPr>
        <w:t xml:space="preserve">id 17</w:t>
      </w:r>
    </w:p>
    <w:p>
      <w:r>
        <w:rPr>
          <w:b w:val="0"/>
        </w:rPr>
        <w:t xml:space="preserve">" Vi försöker aktivt utnyttja teknikens kraft under kundens resa på ett sätt som effektiviserar reseupplevelsen. Vi är stolta över att vara pionjärer när det gäller användningen av teknik, vilket det trådlösa laddningssystemet PowerKiss, som är det första i världen som erbjuds på vår flygplats, är ett exempel på. Mobilappen för Helsingfors-Vanda flygplats ger dig tillgång till tjänster och information som gör det lättare att resa", säger Ville Haapasaari, direktör för Helsingfors-Vanda flygplats på Finavia . Med aktuell information som är tillgänglig på din mobiltelefon gör Windows Phone-appen det enkelt att följa ankommande och avgående flyg på Helsingfors-Vanda flygplats . Du kan spara ett enskilt flyg som ett flyg och följa dess status på appens startsida . Du kan se vilken terminal flyget avgår från och om den planerade tiden för flyget har ändrats. Appen erbjuder också andra tjänster som gör resan enklare. Du kan t.ex. titta på parkeringskartan för att se vägbeskrivningar och parkeringspriser . Appen ger också information om flygplatsens tjänster, bland annat om biluthyrningsstationer, lekrum för barn, apotek och Finlands enda Starbucks-café. Helsingfors-Vanda-appen kan laddas ner gratis från Windows Phone Store . Helsingfors-Vanda-appen har tidigare släppts för iOS och kan också laddas ner gratis för iPhone och iPad . Hittills har både Windows Phone- och Android-versionerna laddats ner mer än 10 000 gånger och iPhone-versionen flera tiotusentals gånger. Finavia tillhandahåller och utvecklar flygplats- och flygtrafiktjänster som bygger på säkerhet, kundorientering och kostnadseffektivitet . Finavias omfattande nätverk av 25 flygplatser möjliggör internationella förbindelser från Finland till världen - och från världen till olika delar av Finland . Helsingfors-Vanda flygplats är den ledande knutpunkten i Nordeuropa för asiatisk trafik . Med en omsättning på 359 miljoner euro och 2 800 anställda 2012 tillhandahåller och utvecklar Finavia flygplats- och flygtrafiktjänster som bygger på säkerhet, kundorientering och kostnadseffektivitet. Finavias omfattande nätverk av 24 flygplatser möjliggör internationella förbindelser från Finland till världen - och från världen till olika delar av Finland. Helsingfors-Vanda flygplats är Nordeuropas ledande långdistansflygplats. År 2013 var omsättningen 353 miljoner euro och koncernen hade 2 800 anställda.</w:t>
      </w:r>
    </w:p>
    <w:p>
      <w:r>
        <w:rPr>
          <w:b/>
          <w:color w:val="FF0000"/>
        </w:rPr>
        <w:t xml:space="preserve">id 18</w:t>
      </w:r>
    </w:p>
    <w:p>
      <w:r>
        <w:rPr>
          <w:b w:val="0"/>
        </w:rPr>
        <w:t xml:space="preserve">Kan man göra något? Fråga : Jag har haft invaliditetspension i 7 år, född 1951, här är en tanke om jag kunde arbeta lite. Min son och min man har ett byggföretag och ibland behöver de hjälp, vilket jag kanske skulle kunna göra efter bästa förmåga - skulle jag kunna arbeta och i vilken omfattning, så att jag inte förlorar min pension - hur mycket skulle jag kunna tjäna ekonomiskt, t.ex. per månad, vad skulle skatten vara - skulle detta lägga till min sista pension i vilken omfattning Namn: leena -51 Svar : 18.11.2009 Hej , det är möjligt att arbeta även med invaliditetspension . Innan du börjar arbeta ska du för det första meddela arbetspensionsanstalten och/eller FPA, beroende på vilken institution som betalar ut pensionen . Det andra villkoret är att din arbetsförmåga inte har förbättrats avsevärt och att dina inkomster inte överstiger den personliga inkomstgränsen. I ditt fall bör du också tänka på att om du arbetar i ett företag som ägs av din make och son kan du också betraktas som egenföretagare. Beroende på din situation kan den inkomst som intjänas inom inkomstgränsen vara arbetsinkomst eller inkomst som egenföretagare. Beroende på din situation måste man dock ta hänsyn till den något annorlunda ställningen än löntagare, t.ex. i fråga om försäkringar. För mer information om anställningsarrangemang för familjeföretag kan du kontakta ditt försäkringsbolag för familjeföretag eller Federation of Family Businesses www.perheyritystenliitto.fi/. Inkomstgränserna beror på vilken institution som betalar ut din invaliditetspension. Om din invaliditetspension är en full statlig pension är gränsen för månadsinkomsterna för närvarande 588,66 euro. Inkomstgränsen för en invaliditetspension som betalas av en full tjänstepensionsanstalt är vanligen 40 % av din inkomst innan du blev invalid. Om du får pension både från FPA och en tjänstepensionsanstalt tillämpas vanligen den lägre gränsen. Beroende på din pension får du reda på din personliga inkomstgräns från FPA och/eller ditt arbetspensionsinstitut. Vid årsskiftet förändras situationen dock något. Oavsett vilket institut som betalar din invaliditetspension tillämpas inkomstgränsen på 600 euro - om inte en ännu högre gräns har fastställts på basis av din arbetspension. Om du har högre inkomster kan du dessutom från och med början av nästa år begära att både folkpensionen och tjänstepensionen läggs undan. Inkomster som överstiger inkomstgränsen kan förvärvas fritt så länge pensionen ligger "på hyllan" under en viss, strikt begränsad period. Före början av året var det endast möjligt att begära uppskov med pensionen när det gällde invaliditetspensioner som FPA betalade i sin helhet. Invaliditetspension är en skattepliktig inkomst på samma sätt som alla andra inkomster. I regel baseras beskattningen därför på den totala inkomsten, men beroende på situationen kan skattebördan för en invaliditetspensionär minskas genom vissa avdrag . Dessutom kan status som egenföretagare påverka beskattningen . När det gäller skattefrågor rekommenderar jag att du kontaktar skatteförvaltningen . Arbete under tiden för invaliditetspension bidrar vanligtvis med 1,5 % av årsinkomsten till ålderspensionen. Med vänliga hälsningar , Aura Pasila , Takaisin toimeen -team Työkyky bloggarit 26.05.2014 Sanna Lönnfors Goda och dåliga råd Den senaste tiden har jag blivit frustrerad av människor som tror att de känner mig bättre än jag känner dem på grund av en sjukdom som jag har haft i nästan halva mitt liv - och människor som inte har någon medicinsk eller ens närliggande utbildning och ingen egen kronisk sjukdom.</w:t>
      </w:r>
    </w:p>
    <w:p>
      <w:r>
        <w:rPr>
          <w:b/>
          <w:color w:val="FF0000"/>
        </w:rPr>
        <w:t xml:space="preserve">id 19</w:t>
      </w:r>
    </w:p>
    <w:p>
      <w:r>
        <w:rPr>
          <w:b w:val="0"/>
        </w:rPr>
        <w:t xml:space="preserve">Kantti ger en försmak av hur det är att vara journalist Våren 2010 lanserades en ny nättidning, Kantti, på www. kanttia.fi, där alla ungdomar i Seinäjokiområdet kan bli journalister. Kanti drivs av JIBBO , ett informations- och rådgivningsprojekt för ungdomar i Seinäjokiområdet, med tanken att skapa ett journalistteam för Ilmajoki , Jalasjärvi , Kurikka , Lapua och Seinäjoki . De lokala grupperna kommer att ledas av en kommunal ungdomsarbetare som hjälper till med idéer och praktiska frågor. Berättelserna kan handla om vardagliga saker, hobbyer, händelser, åsikter eller till och med om populärmusik .</w:t>
      </w:r>
    </w:p>
    <w:p>
      <w:r>
        <w:rPr>
          <w:b/>
          <w:color w:val="FF0000"/>
        </w:rPr>
        <w:t xml:space="preserve">id 20</w:t>
      </w:r>
    </w:p>
    <w:p>
      <w:r>
        <w:rPr>
          <w:b w:val="0"/>
        </w:rPr>
        <w:t xml:space="preserve">Yttrande om KONICA MINOLTA DIGITAL REVIO KD-510Z Användarna tycker att KONICA MINOLTA DIGITAL REVIO KD-510Z är mycket användarvänlig I genomsnitt tycker de att den är mer tillförlitlig än sina konkurrenter.Det råder konsensus om detta Om du har ett problem eller behöver hjälp på ett Diplofix-forum kan forumet hjälpa dig att välja mellan KONICA MINOLTA DIGITAL REVIO KD-510Z och en annan produkt Användarna gav den ett mycket gott betyg för prestanda . , och många delar samma åsikt Prisvärda tjänster Kontrollera att din KONICA MINOLTA DIGITAL REVIO KD-510Z är kompatibel med #användarhandbok innan du köper Den genomsnittliga poängen för uppdelningen av åsikterna är 8 och standardavvikelsen är 1 Hög prestanda Användarna ställde följande frågor : Är DIGITAL REVIO KD-510Z mycket bra prestanda ? 8 användare svarade på frågor och gav ett betyg på 0-10 för denna produkt.Betyget är 10/10 om KONICA MINOLTA DIGITAL REVIO KD-510Z är, i sin domän, den bästa på en teknisk nivå, den som erbjuder bäst kvalitet eller har det största urvalet av alternativ. Det genomsnittliga betyget är 7,88 och standardavvikelsen är 1,05. Tillförlitlighet Användarna ställde frågan: Är DIGITAL REVIO KD-510Z tillförlitlig, robust? 8 användare gav produkten ett betyg på en skala från 0 till 10.Om du tycker att KONICA MINOLTA DIGITAL REVIO KD-510Z är en robust produkt som kommer att hålla länge innan den går sönder, ger de produkten ett betyg på 10/10. Genomsnittsbetyget är 7,63 och standardavvikelsen är 1,32. Bra värde för pengarna Användarna ställde frågan : Är DIGITAL REVIO KD-510Z bra för pengarna? Betyget är 10/10 om du tycker att KONICA MINOLTA DIGITAL REVIO KD-510Z inte är särskilt dyr med tanke på sina funktioner.</w:t>
      </w:r>
    </w:p>
    <w:p>
      <w:r>
        <w:rPr>
          <w:b/>
          <w:color w:val="FF0000"/>
        </w:rPr>
        <w:t xml:space="preserve">id 21</w:t>
      </w:r>
    </w:p>
    <w:p>
      <w:r>
        <w:rPr>
          <w:b w:val="0"/>
        </w:rPr>
        <w:t xml:space="preserve">      Gould Campbell Vintage Port 1985 Alko : Rosa , söt , mogna körsbär , björnbär , lätt choklad , varm , lång ( 72,80€ ) Vi : 19- poäng . Extra programpunkt . Vinet hade dekanterats ( och delvis redan konsumeras ) dagen innan , och hade bara förbättrats under dagen . Ett stort vin som inte har förlorat sin ungdomlighet . Doften är fin, smaken är intensiv (till och med eldig), söt, svartvinbär och syltig. I mars 2010 fanns det fortfarande cirka 30 flaskor av detta vin i Alko. När jag började min vinhobby på 1980-talet var den typiska alkoholhalten i rött vin 12 %. I dag innehåller rött vin ofta 14,5 % alkohol, ibland till och med mer. Många faktorer har bidragit till denna utveckling: förbättringar av vinframställningstekniker, bearbetning av druvor, spridning av vinodling till varmare områden och kanske till och med en liten global uppvärmning, etc. Många producenter har velat öka alkoholhalten i sina viner eftersom det gör dem fylligare och döljer små defekter. Och om du vill få många poäng av Robert Parker måste du ha mycket av allt i ditt vin. Mer är bättre - och för mycket är bäst. Men en vinälskare skulle önska att denna typ av kapprustning skulle upphöra och att vi skulle gå tillbaka till viner med måttlig alkoholhalt, som också visar regionens specifika egenskaper, terroiren, och kanske till och med de små bristerna som gör vinet mer personligt. En liknande reaktion pågår inom musikindustrin, där konsumenterna börjar kräva bättre ljudkvalitet på CD-skivor. När det gäller alkoholkonsumtion skulle en "återgång till det förflutna" också vara mycket välkommen. En flaska vin konsumeras vanligtvis av två personer som ett tillbehör till middagen, och alkohol är skadligt för hälsan i tillräckligt stora doser . En övergång från 12 % till 14,5 % innebär 20 % mer alkohol, vilket redan är en betydande skillnad när det gäller folkhälsostatistik. Resetips på Madeira ( januari 2009 ) Att prova världens bästa viner behöver inte nödvändigtvis vara dyrt, särskilt viner som inte är på modet kan köpas till otroligt låga priser i förhållande till kvaliteten. Ett exempel är madeira , som i bästa fall är himmelskt god men fortfarande mycket billig. Särskilt besökare till Madeira bör kolla in årgångs madeira , som kan provas glasvis åtminstone på The Old Blandy Wine Lodge ( Avenida Arriaga , Funchal ) . 2007 kostade det billigaste årgångsglaset där några euro, men å andra sidan fick man betala nästan 50 euro för en 1908 Bual . Själv åkte jag dit två dagar under min semester för att smaka (torr) Sercial från 1959, (halvtorr) Verdelho från 1934 och 1954, (halvtorr och relativt sällsynt utanför ön) Terrantez från 1975 och (söt) Bual från 1954 och 1964. Sex glas gudomligt vin från årtionden sedan kostade totalt mindre än 50 euro . Den bästa vininvesteringen jag har gjort hittills . Även om många turistplatser erbjöd gratis provningar av basviner , är det fortfarande värt att betala lite på platser som Wine Lodge , eftersom årgång madeira är en oförglömlig vinupplevelse . Första gången jag smakade en 1940 Sercial var någon gång i slutet av 1980-talet, och jag minns fortfarande dess intensiva och skiktade arom . Det bästa med en årgång madeira, enligt min mening, är den berusande aromen som svämmar över från glaset och förför med sin komplexitet . I ett ögonblick luktar det som sött bananbröd, i nästa som citrushonung och sedan som aromatisk vaniljfudge.I glaset ändrar doften form varje ögonblick och avslöjar nya facetter av vinet. Så om du behöver ett semestertips: njut av Madeiravinet på Madeira . Länge leve 2005! Länge leve lågkonjunkturen! ( december 2008 ) Länge leve årgång 2005! Årgång 2005 är en stor anledning att fira, åtminstone för alla i Bordeaux-regionen.</w:t>
      </w:r>
    </w:p>
    <w:p>
      <w:r>
        <w:rPr>
          <w:b/>
          <w:color w:val="FF0000"/>
        </w:rPr>
        <w:t xml:space="preserve">id 22</w:t>
      </w:r>
    </w:p>
    <w:p>
      <w:r>
        <w:rPr>
          <w:b w:val="0"/>
        </w:rPr>
        <w:t xml:space="preserve">Rengörande kvinnor hemma och utomlands med filmmusik Rengörande kvinnors kommande filmvisningar : En filmkonsert för hela familjen . 2 föreställningar ; kl 14 och 16 , ca 60 min Buster Keaton : En vecka som byggnadsarbetare ( USA 1920 ) Laurel &amp; Hardy : Liberty ( USA 1929 ) Charlie Chaplin : Bakom skärmen ( USA 1916 ) 06.09 . Stumfilmsdagar , Tromsø , Norge En resa till månen ( Frankrike 1902 ) Aelita ( Aelita - drottningen av Mars , Sovjetunionen 1924 ) 20.09 . Encounters Short Film and Animation Festival , Bristol , Storbritannien Aelita ( Aelita - drottningen av Mars , Sovjetunionen 1924 ) Cleaning Women , ett lokalt företag som är känt över hela världen för sitt distinkta urval av instrument, kommer att arbeta intensivt med filmer i höst . Den första söndagen i september uppträder bandet för första gången i sin karriär med komediklassiker på Orion i Helsingfors. Biokonserten Äänekkäät Mykät för hela familjen ingår i Helsingfors festspels program. Musiken har komponerats och anpassats för filmerna och föreställningen är också lämplig för barn. Nästa helg åker siivoojattas till Tromsø Mykkäelokuvapäti i Nordnorge, där bandet kommer att ackompanjera sci-fi-klassikern Aelita - drottning av Mars och moderen till alla animerade filmer och fiktionsfilmer, Resan till månen , som kommer att presenteras med tre olika musikaliska noter; liveframträdanden av Cleaning Women och Ben Modell, och ett specialkomponerat soundtrack av Air för den restaurerade versionen av filmen . Bandet kommer också att göra en klubbspelning på den lokala Bastard-klubben. Filmturnén fortsätter i England den 20 september, då Cleaning Women uppträder på Bristol's Encounters kortfilms- och animationsfestival . Finska kulturella specialiteter kommer att presenteras i serien Fokus på Finland , där Cleaning Women kommer att följa med filmen Aelita - drottning av Mars på en specialvisning.</w:t>
      </w:r>
    </w:p>
    <w:p>
      <w:r>
        <w:rPr>
          <w:b/>
          <w:color w:val="FF0000"/>
        </w:rPr>
        <w:t xml:space="preserve">id 23</w:t>
      </w:r>
    </w:p>
    <w:p>
      <w:r>
        <w:rPr>
          <w:b w:val="0"/>
        </w:rPr>
        <w:t xml:space="preserve">Category Archives : Tillbehör för mamma och barn Amningsproblem är mycket vanliga . Förutom smärta är de vanligaste problemen för mycket mjölk eller att amningen upphör innan mamman har bestämt sig för att sluta. För att hjälpa till med amningsproblem har AVENT-sortimentet ett antal hjälpmedel . AVENT har designat och tillverkat ... Continue reading → Många problem kan uppstå i början av amningen . Det är viktigt att hitta en bra och avslappnad amningsposition, eftersom amningen varar ungefär 30 minuter i taget. Vid amning ska mamman inte luta sig mot barnet utan sitta rakt upp och föra barnet till bröstet, ... Continue reading → Vatten och snö reflekterar solen och är oförlåtande, särskilt för barns känsliga ögon. Solljus som reflekteras från snö ökar strålningen och kan till och med orsaka permanenta skador . Det är viktigt att solglasögonen passar barnet väl. Naturligtvis är ett bra UV-skydd viktigt, liksom hinkarnas flexibilitet. Linserna ... Continue reading → Lifefactory glasflaska förvandlas till en bägare när barnet växer. Lifefactory glasflaska och andra produkter som är säkra för ditt barns hälsa hittar du här ! Om ditt barn är motvilligt och inte vill sitta på pottan är det bäst att inte tvinga honom eller henne att göra det. Du bör ta en paus, varefter du kan börja ... Continue reading → Att lära sig torka av tar tid och tålamod . Varje barn lär sig att torka i sin egen takt . När du inte längre använder dagblöjor är det bra att ha med dig en egen potta på resande fot. Med vår förstfödde var vi ibland tvungna att använda en blöja ... Fortsätt läsa → Sommaren är en bra tid att se om ditt barn klarar sig utan blöjor . Om olyckor inträffar blir tvätthögen inte för stor. Du kan börja träna på pottan när ditt barn kan sitta upp ordentligt och tycker om pottaträning. Barnet är vanligtvis intresserat av potträning när det ... Continue reading → Lasten Oz Oy Lasten Oz Oy Lasten Oz Oy Lasten Oz Oy Lasten Oz Oy är ett finländskt familjeföretag som grundades av två yrkesverksamma personer som länge arbetat med handel och import av tillbehör och kläder för barn. Företaget är verksamt inom detaljhandeln under det registrerade varumärket OZ BABY i hela Finland. Företaget har en grossistbutik i Åbo på Satakunnantie 162 , i utkanten av köpcentret Länsikeskus i Iskunhuset . Butiken är en av de största i Finland när det gäller försäljningsyta . Företaget har också en nätbutik som täcker hela landet och betjänar alla finländska barnfamiljer och de som vill bli barnfamiljer .</w:t>
      </w:r>
    </w:p>
    <w:p>
      <w:r>
        <w:rPr>
          <w:b/>
          <w:color w:val="FF0000"/>
        </w:rPr>
        <w:t xml:space="preserve">id 24</w:t>
      </w:r>
    </w:p>
    <w:p>
      <w:r>
        <w:rPr>
          <w:b w:val="0"/>
        </w:rPr>
        <w:t xml:space="preserve">Logistik Jenni Lindholm Fakturering Ritva Lievonen Kontakta oss Namn Telefon E-post Företag Meddelande Stäng x Siparila Siparila Oy är en serviceleverantör av trä och en mästare i ytbehandling. Vi erbjuder våra kunder produkter, lösningar och tjänster för ytterbeklädnad, inredning, bastuanläggningar och gård. Vi är entusiastiska över träets möjligheter och utvecklar ständigt nya sätt att använda trä i byggandet och inredningen. Hållbarhet Siparila Oy är ett familjeägt företag som respekterar traditionerna inom träbearbetningsindustrin och tar hänsyn till hållbarhet i sin verksamhet . Att arbeta för Siparila Professionella Siparila Oy är en erfaren och serviceinriktad tillverkare av träprodukter . Vi har erfarenhet av att använda trä i krävande arkitektoniska projekt och av att skapa drömhus . Vi erbjuder vår expertis inom träprodukter till arkitekter och projektkunder . Prestandadeklarationer Siparila-paneler är CE-märkta i enlighet med den harmoniserade europeiska standarden för massiva träpaneler och fasadbeklädnad EN 14915 . Det finns inget krav på CE-märkning av Europeiska unionen för inredningsdetaljer. Inredningstillämpningar Siparila Ltd har skapat ett omfattande sortiment av inredningspaneler som gör inredningsdesignen enkel och full av möjligheter. När det gäller att kombinera färger, ytor och former är det bara fantasin som sätter gränser. Designers Siparila samarbetar ständigt med olika yrkesverksamma inom produktutveckling för att erbjuda sina kunder de bästa möjliga lösningarna för byggande och inredning. Här kan du lära känna våra designers. Utvändig fasadbeklädnad Artiklar Träets anda I älvarnas hem är träet inte en sekundär biroll, utan har fått en ledande roll i utformningen av utrymmet. De ljusa träpanelerna på väggarna och i taket ramar in hemmet och utgör grunden för en interiör där vackra designklassiker kommer till sin rätt. Trä öppnar upp hemmet och förbinder rummen, vilket skapar ett fritt utrymme för naturligt ljus och artificiell belysning. Atmosfären är sensuell men hemtrevlig och framför allt varm och fridfull. Mammorna har bott i sitt hem i över två år, men huset har fortfarande en ny anda. Vi har använt mycket trä i vårt hem eftersom dess uppfriskande och naturliga doft renar och förnyar luften i huset. Det ger också en känsla av hemtrevnad . - Trä är ett lugnande element som bidrar till Ante . Träets exotiska charm kommer också från dess spännande och varierande former . - Trä har ett eget liv . Det är inte alltid samma sak", säger Piija och förklarar att hon tillbringar den mesta tiden i det moderna och rymliga vita köket, där Struktuuri-panelen på väggen förtrollar med sina varierande former. Ante säger att han tycker mest om vardagsrummet i mitten av huset, där han kan koppla av efter en lång arbetsdag. I vardagsrummet finns två smala fönster i glas och tegel som gör att ljuset kan passera obehindrat mellan korridoren och vardagsrummet. Sten och trä finns i varje rum, antingen tillsammans eller separat. Materialen är särskilt vackert sammanflätade i föräldrarnas sovrum, där ögat matas av en strålande stenvägg. Exakt punktbelysning framkallar stenens skönhet. Taket med vit strukturerad träpanel mjukar upp utrymmet på ett skickligt sätt. Sten- och trämaterialen som används i Äijäste-hemmet är utan undantag av hög kvalitet, motståndskraftiga mot livets påfrestningar och tidlösa. Trä och sten är estetiskt tilltalande naturmaterial som inte drar sig för nya material, inte ens efter många års användning. Trä har fått en djärv roll i hemmet. Målningar hängs inte på väggarna, eftersom träets unika egenskaper gör det svårt att hitta rätt målning. De äldres hem är dock ett utmärkt exempel på att du inte ens behöver tavlor som ett element i träpanelen. Trägardiner i sig själva</w:t>
      </w:r>
    </w:p>
    <w:p>
      <w:r>
        <w:rPr>
          <w:b/>
          <w:color w:val="FF0000"/>
        </w:rPr>
        <w:t xml:space="preserve">id 25</w:t>
      </w:r>
    </w:p>
    <w:p>
      <w:r>
        <w:rPr>
          <w:b w:val="0"/>
        </w:rPr>
        <w:t xml:space="preserve">Arbetsbeskrivning Vi erbjuder dig varierande och intressanta uppgifter inom städning, catering och kundservice. I urvalsprocessen kommer sökande som redan har erfarenhet av städbranschen att prioriteras och som kan åta sig en hel sommarsemester. Studier inom städning, hälsovård eller catering är en fördel. Studenter, skolavhoppare och eventuellt studenter med ett sabbatsår kommer att övervägas för längre placeringar. Arbetet är skiftarbete, inklusive helger. Fyll i din ansökan via länken nedan och kom och jobba med oss i siistii duuni siivouskes-kus ! Vi erbjuder en bekväm och funktionell arbetsmiljö och arbetsgemenskap som ger möjlighet till utmanande uppgifter och upprätthållande av yrkeskunskaper. Vi sysselsätter cirka 3 600 personer och har sjukhusverksamhet i Björneborg, Raumo och Harjavalla samt rehabiliteringscentret Antinkartano i Ulvila. Våra tjänster omfattar också flera enheter för psykiatri, rehabilitering och utvecklingsstörning runt om i provinsen. Satakunta sjukhusdistrikt är en rökfri arbetsplats.</w:t>
      </w:r>
    </w:p>
    <w:p>
      <w:r>
        <w:rPr>
          <w:b/>
          <w:color w:val="FF0000"/>
        </w:rPr>
        <w:t xml:space="preserve">id 26</w:t>
      </w:r>
    </w:p>
    <w:p>
      <w:r>
        <w:rPr>
          <w:b w:val="0"/>
        </w:rPr>
        <w:t xml:space="preserve">10.5.2011 00:39 Heh , det är inte alla som är förälskade i våren eller som vill bära blomsterklänningar och hoppa på ljusgröna ängar. Det är alltid bra att hitta nya perspektiv på bekanta saker : ) Det som slår mig mest med den här dikten är titeln och formuleringen.</w:t>
      </w:r>
    </w:p>
    <w:p>
      <w:r>
        <w:rPr>
          <w:b/>
          <w:color w:val="FF0000"/>
        </w:rPr>
        <w:t xml:space="preserve">id 27</w:t>
      </w:r>
    </w:p>
    <w:p>
      <w:r>
        <w:rPr>
          <w:b w:val="0"/>
        </w:rPr>
        <w:t xml:space="preserve">onsdag 13 november 2013 Magvänliga raw crab cakes En glad mage är också något att sträva efter, särskilt i juletid. En mage som bubblar av allt socker, fett och osmältbart kött kommer definitivt inte att skapa julstämning. Därför är det trevligt att knäppa upp några krispiga bullar, som kombinerar god smak med ingredienser som gör din mage glad! Dessa chips innehåller linfrön, som ger ditt matsmältningssystem näring med sitt höga fiberinnehåll samtidigt som de ger en omega-3 boost, och färska dadlar, som förutom fibrer har ett högt innehåll av järn, mineraler för benunderhåll, aminosyror och naturligtvis en härligt karamellartad söt smak! Solrosfrön ger dig en särskilt bra dos E-vitamin, en antioxidant som bekämpar molekylförstörande fria radikaler. De läckra kryddorna kanel, ingefära och kardemumma ger inte bara kakorna en julsmak, utan hjälper också till att reglera blodsockernivåerna ( kanel ), bryta ner fett och proteiner i matsmältningssystemet ( ingefära ) och hjälpa till med dålig andedräkt ( kardemumma ). Det här är några fantastiska kakor . Och jag har inte ens hunnit nämna hur himmelskt de smakar . Jag vet inte hur det är med dig, men mina bästa julmatsminnen är definitivt förknippade med att äta varm nybakad kakdeg. Även om den har stått i kylskåpet över natten smakar den bra nästa dag (eftersom du måste göra något åt kanterna som är kvar från kakdegen! ) , men vetemjölet och äggen, som just har rullats in i en varm, kryddig sirap- och smörblandning, har en otroligt underbar smak. Även om sirapen och smöret måste vara bra! Men julen är en gång om året ... Siropen i dessa kakor ersätts av den aromatiska sötman från färska dadlar , smöret av frön och jordnötssmör . Kryddorna är oförändrade jämfört med originalreceptet - men du kan lägga till en nypa apelsinskal och kryddnejlika om de ingår i din pepparkaka och du har dem i skåpet! Jag skulle definitivt ha lagt till dem om jag hade kommit ihåg att köpa dem i butiken ... Om dina dadlar är saftiga behöver du inte blötlägga dem (om de verkar torra, blötlägg dem i kallt vatten i en halvtimme och låt vattnet rinna av innan du använder dem). Blanda dadlar, mandelpulver, frön, jordnötssmör och kryddor i en stavmixer eller mixer till en slät pasta om du vill ha mer äkta kakor, och mindre slät pasta om du gillar linfrön som knastrar i tänderna (som jag, så kakorna på bilden är "slumpmässiga"). Tack Jonna för din tankeväckande kommentar :- ) Dadlarna är supergoda, och jag hittade en halvkilos låda färska dadlar för 3 euro ( ! ! ! ! ) i början av veckan, så nu kan dadelrecepten regna lite :D Men det är ju bara jul ...</w:t>
      </w:r>
    </w:p>
    <w:p>
      <w:r>
        <w:rPr>
          <w:b/>
          <w:color w:val="FF0000"/>
        </w:rPr>
        <w:t xml:space="preserve">id 28</w:t>
      </w:r>
    </w:p>
    <w:p>
      <w:r>
        <w:rPr>
          <w:b w:val="0"/>
        </w:rPr>
        <w:t xml:space="preserve">Kodisjoki - När du vill ha ett bra pris och kvalitetsarbete är ditt sökande över - denna pålitliga plattsättare i Kodisjoki erbjuder vänlig service och garanterar ett arbete som du kan vara nöjd med . Om du installerar ett duschrum och vill ha golvvärme har denna expert på plattsättning svaret från granitplattor till lyxig marmor och enkla praktiska keramiska plattor . Kodisjoki - Om du renoverar ditt hem och behöver en kvalitetskaklist som gör ett snyggt jobb är detta proffs i Kodisjoki rätt val . Oavsett om du har valt någon typ av kakel från marmor till glaskakel eller kakel till mosaik kommer denna kakelmakare att göra ditt drömbad. Kodisjoki - Om du vill ha ett företag som är stolt över att erbjuda prisvärda men högkvalitativa tjänster är denna välrenommerade plattsättare i Kodisjoki rätt val . Om du planerar ett nytt badrum och behöver råd om de bästa plattorna för dina väggar eller golv kommer denna yrkesman att ge dig råd och hjälpa dig att hitta rätt lösning . Kodisjoki - Om du behöver högkvalitativ service och en konkurrenskraftig offert för kakelarbete är denna kvalitetskaklist i Kodisjoki rätt val . Om du planerar ett nytt badrum och behöver råd om de bästa kakelplattorna för dina väggar eller golv kommer detta proffs att ge dig råd och hjälpa dig att hitta rätt lösning . Letar du efter en kakelspecialist för att renovera ditt duschrum? Är kakelplattorna i ditt duschrum trasiga eller är fogarna skadade eller vill du ändra färgschemat för att få en mer trendig look? Det enklaste sättet är att gå till helppokoti .fi eftersom våra välrenommerade partnerföretag i sydvästra Finland utför förstklassigt arbete till överkomliga priser, oavsett hur stora eller små dina behov av kakelplattor är. Från golv till tak i badrummet till byte av silikon i hörn och utbyte av silikon i hörn. Vare sig du vill ha marmor- eller skifferplattor eller kakel över gamla plattor kan våra pålitliga renoverare av våtutrymmen i sydvästra Finland genomföra ditt projekt även nyckelfärdiga. Surfa utan dröjsmål till helppokoti .fi och lämna dina kontakt- och arbetsuppgifter, som vi vidarebefordrar till välrenommerade kakelspecialister som kontaktar dig. Det finns inget enklare sätt att renovera duschen på . Letar du efter en kakelspecialist för din badrumsrenovering? Är det så att fogmassorna i duschrummet lossnar, att kakelplattorna är trasiga eller att du vill ändra färgskalan till en mer trendig färg? Det enklaste sättet är att gå över till helppokoti .fi eftersom våra välrenommerade partnerföretag i sydvästra Finland gör prisvärt förstklassigt arbete oavsett hur stort eller litet ditt behov av kakel är . från att byta ut kakel på toaletten genomgående och byta ut silikonet i hörnen . Oavsett om du vill ha glas- eller metallplattor eller kakel på köksgolvet, kan våra pålitliga renoverare av våtrum i Sydvästra Finland utföra jobbet från planering till slutstädning. Klicka på helppokoti .fi utan dröjsmål och lämna dina kontakt- och arbetsuppgifter, som vi vidarebefordrar till välrenommerade kakelspecialister så att de kan kontakta dig. Det finns inget enklare sätt att renovera din dusch . Letar du efter en kakelspecialist för att renovera ditt duschrum? Skäljer tätningsmaterialet i duschrummet av sig, har kakel flisats av eller vill du ändra helhetsbilden? Det enklaste sättet att ta reda på det är att rikta in sig på helppokoti .fi eftersom våra välrenommerade partnerföretag i sydvästra Finland utför förstklassigt arbete till överkomliga priser, oavsett hur stort eller litet ditt behov av kakel är . från att byta ut kakel på hela toaletten till att byta ut silikonet i hörnen . Oavsett om du vill ha glas- eller metallplattor eller kakel över gamla plattor, kan våra partners pålitliga renoverare av våtutrymmen i Sydvästra Finland göra jobbet från design till slutstädning . Gå utan dröjsmål till helppokoti .fi och lämna dina kontakt- och arbetsuppgifter, som vi vidarebefordrar till våra välrenommerade kakelspecialister och de kommer att</w:t>
      </w:r>
    </w:p>
    <w:p>
      <w:r>
        <w:rPr>
          <w:b/>
          <w:color w:val="FF0000"/>
        </w:rPr>
        <w:t xml:space="preserve">id 29</w:t>
      </w:r>
    </w:p>
    <w:p>
      <w:r>
        <w:rPr>
          <w:b w:val="0"/>
        </w:rPr>
        <w:t xml:space="preserve">Vesa Rasta , 2:a valet 1. Berätta om dig själv - vem är du och varifrån kommer du? Jag är Vesa Rasta , 41 år gammal präst . Jag är för närvarande kyrkoherde i Ypäjä . Tidigare var jag kyrkoherde i Isojoe församling från 1.12006 till 31.3.2012. Dessförinnan var jag kaplan i den dåvarande landsbygdsförsamlingen Heinola från 2002 till 2005. Jag började min tjänst i januari 1999 i Nyslott. Innan dess arbetade jag som lärare i en grundskola vid sidan av mina studier 1996-1998. Jag har också varit deltidslärare på Isojoen Yhteiskoulu 2006-2011, för årskurserna 6-9 . Min släkt har sina rötter i området Lapua och Peräseinäjoki i Österbotten (min mors fars släkt heter Lamminheimo) och på min fars sida kommer mina rötter från "gränsbyn" Merikarvia och Isojoki i Lauttijärvi. Jag har rest relativt mycket runt i Finland på grund av mitt arbete. Som ett projekt har jag också besökt Ryssland flera gånger, från Karelen till Baikalhavet 1999-2004, och jag har också besökt Afrika, även om det var mycket kort i Kenya 2014. Mina hobbies är främst musik . Jag spelar gitarr, trummor och piano och jag spelar också lite när jag behöver det. När jag var yngre brukade jag springa långa sträckor, inklusive maratonlopp. Numera tränar jag, men på ett mer avslappnat sätt . 2. Varför bestämde du dig för att söka tjänsten som kyrkoherde i Kuortanee? Kuortanee församling, eller snarare Kuortane, minns jag från mina många besök i Isoje som kyrkoherde i Hiippakuntakartano och Kuortanee idrottsakademi . Jag har ett trevligt intryck av Kuortanee församling, som verkar vara välskött och vacker. Nordisk ärlighet ? Jag tror det! Det finns familjerötter i närheten. Min dotter Elsa- som fyller 6 år i höst börjar förskolan i Kurikka, så jag vill också vara närmare henne. Hittills har Elsa tillbringat var tredje vecka med mig i Ypäjä , men nu förändras situationen . Jag är också motiverad för arbetet som kyrkoherde i en församling av Kuortanees storlek . Jag behöver inte en större arbetsplats/förort. Jag har blivit så bekant med Österbotten att jag vet hur jag kan missa det . 3. Hur beskriver du dig själv som en andlig ledare? Som andlig ledare känner jag att jag har en bred erfarenhet. Jag har arbetat öppet med olika väckelserörelser och har ibland varit tvungen att ta itu med svåra andliga frågor. Jag har också varit tvungen att lära mig genom misstag. Enligt min uppfattning måste kyrkoherden vara balanserad mellan de olika rörelserna och framför allt vara herde för hela församlingen och alla församlingsmedlemmar. Feedback från ledarskapsexamen har gjort mig tillgänglig. Jag försöker hantera saker och ting genom att diskutera och uppskatta andras åsikter, snarare än att döma . Jag gillar att träffa människor i mitt arbete, både i vardagen och på festligheter . Glädje och sorg är en del av livet där pastorn som herde är en följeslagare . Tröst och styrka kommer naturligtvis från Herren Jesus . På honom litar jag. Jag kan inte göra anspråk på att kunna lösa problem med mitt eget förnuft . Därför behöver jag Kristus i allting och jag skulle också vilja att allting i de mänskliga mötena hanteras i hans visdom . Detta kan inte vara ett sätt att komma undan, eftersom det ännu inte är förbjudet att använda förnuftet? Men alla goda gåvor kommer från Gud . 4. Varför är du en bra kandidat för den här tjänsten? Åtta och ett halvt år som kyrkoherde och tre och ett halvt år som kaplan med ansvar för tjänsten (utbildningsarbete) har gett mig rutiner som jag tror att jag klarar av som kyrkoherde i Kuortanee. Mötespraxis och grundläggande rutiner har därför blivit bekanta. Jag har utbildats i ledning och administration genom KIRJO 1 och 2 kvalifikationerna . Jag deltar för närvarande i Tammerfors stifts ledarskapsutbildning . Att kombinera fakta och möta människor är ledarskapets grundpelare . Jag har också deltagit i andra typer av arbetsgemenskaper . Till exempel skolvärlden och från början av t</w:t>
      </w:r>
    </w:p>
    <w:p>
      <w:r>
        <w:rPr>
          <w:b/>
          <w:color w:val="FF0000"/>
        </w:rPr>
        <w:t xml:space="preserve">id 30</w:t>
      </w:r>
    </w:p>
    <w:p>
      <w:r>
        <w:rPr>
          <w:b w:val="0"/>
        </w:rPr>
        <w:t xml:space="preserve">När jag har läst olika texter har jag upptäckt hur färgglad översättningsvärlden är . Det finns många riktigt bra översättningar, men också ganska ofta rena fel eller åtminstone "översättningsfel" som påverkar hur textens budskap uppfattas . För företagaren kan översättningsfel vara kostsamma - i värsta fall kan de till och med förhindra affärer - eftersom de kanske inte förmedlar budskapet på det sätt som är tänkt. Vilka fel kan man göra i översättningar? Här är sex vanliga stötestenar på engelska . 1 Översättningsspråket är stelt Översättningsspråket måste vara flytande . Det är lättare att läsa en text när alltför långa meningar bryts upp och omvandlas till flera korta meningar . Onödiga upprepningar kan undvikas genom att kombinera meningar och ändra uttryck. Passiva meningar ( does ) bör ofta översättas med aktiva meningar ( does ) , eftersom de inte bara är besvärliga och formella, utan även kan upplevas som konstiga eller till och med ohövliga av personer med engelska som modersmål. Om man till exempel översätter frasen "problem behandlas i förväg" direkt till "problem behandlas i förväg" verkar det opersonligt eftersom frasen inte har någon tydlig författare. "Vi tar itu med problemen i förväg" är inte bara en mer slående översättning, utan kan också ge en bättre bild av företaget eller samhället. Manuella översättningar är ett helt kapitel för sig , där orden ibland bara är sammanfogade utan att bilda någon form av grammatisk finsk mening . Språket är ibland som något som kommer direkt från Googles onlineöversättningstjänst . 2 Glömma den språkliga målgruppen När man översätter en text är det också bra att ta hänsyn till den språkliga målgruppen. Även om engelska talas i både England och Amerika finns det många regionala skillnader i användningen av språket, till exempel när det gäller ordförråd, ordföljd och andra grammatiska frågor. Till exempel betyder "first floor" på amerikansk engelska "första våningen" och på brittisk engelska "second floor" , och "at the weekend" på brittisk engelska och "on the weekend" på amerikansk engelska. Att ta hänsyn till regionala skillnader är inte bara artigt mot mottagaren av budskapet utan säkerställer också att budskapet når fram. Särskilt när det gäller fördrag och juridiska texter är det viktigt att kontrollera mottagarens nationalitet för att säkerställa att den terminologi som används och andra relevanta aspekter är korrekta . 3 Översättningsversionen passar inte texten Eftersom det ofta finns många olika översättningsversioner av ord och uttryck är det också viktigt att se till att den vokabulär som används passar texten . Detta gäller både textens ämne, målgrupp och stil. Översättningen av ordet "tempo" beror till exempel på om det är en musikalisk term ( tempo/takt ) eller en motorisk term ( slag ) . När man bedömer målgruppen väljer man lämpliga översättningar för olika åldersgrupper eller till exempel för professionella grupper och amatörgrupper . För faktatexter används andra översättningar än för mer informella eller beskrivande texter . 4 Språk i översättning följer inte med tiden Vi får inte glömma att språket lever och utvecklas hela tiden . Gammaldags uttryck kan vara lämpliga för att översätta vers eller poesi, men för att reklam och andra inflytelserika texter ska få fram sitt budskap måste språket vara levande och uttrycken fräscha och aktuella . 5 Översättningen skiljer sig från originaltexten Det är självklart att översättningar måste överensstämma med originaltexten . Särskild försiktighet måste iakttas när det gäller siffror . Exempelvis blir siffran femton lätt 50 i stället för 15 , och uttrycket "1900-talet" blir 2000 i stället för 1900 , vilket förvränger textens budskap. Felaktiga intryck kan också uppstå om fraser och idiom översätts automatiskt direkt från ett språk till ett annat. Till exempel är idiomet "all hebrew" inte "all hebrew" på engelska utan "all Greek" - "all Greek" . Ibland är slutresultatet</w:t>
      </w:r>
    </w:p>
    <w:p>
      <w:r>
        <w:rPr>
          <w:b/>
          <w:color w:val="FF0000"/>
        </w:rPr>
        <w:t xml:space="preserve">id 31</w:t>
      </w:r>
    </w:p>
    <w:p>
      <w:r>
        <w:rPr>
          <w:b w:val="0"/>
        </w:rPr>
        <w:t xml:space="preserve">Så här förklarar SAK Tysklands utmärkta sysselsättningssiffror Foto : Jussi Nukari / Lehtikuva 11.01.2012 12:47 Arbetslöshetssiffrorna i Tyskland minskar . Trenden tyder inte på att ekonomin och den arbetande befolkningen går bättre än tidigare, utan att allt fler tyskar har lågavlönade jobb eller deltidsjobb, enligt SAK . Arbetslösheten i Tyskland sjönk till 6,4 % i november och antalet arbetslösa sjönk till mindre än 2,8 miljoner människor, vilket är den lägsta siffran på två decennier. Enligt det tyska arbetstagarförbundet (SAK) visar uppgifterna dock att förbättringen av sysselsättningen till stor del beror på en ökning av atypiska och lågavlönade arbeten . Hundratusentals nya jobb var deltidsjobb och lönerna var låga. Dessutom var en femtedel av nyanställningarna förra året tillfälliga anställningar , skriver SAK i ett pressmeddelande . I Tyskland hade nästan 1,5 miljoner heltidsanställda arbetstagare rätt till utkomststöd . Nästan två miljoner arbetstagare hade två arbeten . De skärpta villkoren för arbetslöshetsunderstöd i Tyskland under 2000-talet har ökat sysselsättningen i Tyskland, men nackdelen är ökningen av atypiska och lågavlönade arbeten , säger tyska experter, enligt SAK . Inkomstproblem plågar också pensionärerna .</w:t>
      </w:r>
    </w:p>
    <w:p>
      <w:r>
        <w:rPr>
          <w:b/>
          <w:color w:val="FF0000"/>
        </w:rPr>
        <w:t xml:space="preserve">id 32</w:t>
      </w:r>
    </w:p>
    <w:p>
      <w:r>
        <w:rPr>
          <w:b w:val="0"/>
        </w:rPr>
        <w:t xml:space="preserve">Nyheter Godt mottagande för Huddig på Maxpo-mässan i Finland 2011-09-13 Maxpo-mässan lockade totalt nästan 14 000 besökare till Hyvinkäää den 8-10 september och Pirtsakka Huddig-teamet var naturligtvis på plats för att presentera Huddig och dess produkter. "Huddig kan göra allt och lite till", hördes det från den nyfikna publiken när Huddig 1260B spelade den traditionella finska leken Mölkky genom att lyfta och tippa spelpinnar. Alla hade möjlighet att testa Huddig 1260B och den praktiska radiostyrningen. Tack till alla besökare! En resa för två personer till Stockholm och ett besök på Huddig-fabriken i Hudiksvall vanns av Iiris Lehmuskenttä från Tammerfors. Huddigs överraskningspris gick till Mikael Pellas från Siltakylä och Juha Mäkelä från Vanda . Världens ledande tillverkare av ramstyrda grävlastare vill växa i Finland 2011-09-07 Svenska Huddig AB vill ha en rimlig tillväxt på den finska marknaden . Företagets produktutvecklingsidé är unik och Huddigs grävlastare har genom åren varit bland Sveriges bästsäljare - Målet är att öka exportandelen med 30 procent och på sikt göra den större än den svenska försäljningen , säger Daniel Majgren, exportchef på Huddig . I dagsläget utgör exporten 8-9 procent av den totala försäljningen . Efter Finland siktar Huddig AB på de baltiska, ryska och tyska marknaderna. Majgren anser att om det finns en bra konkurrent på området kommer det säkert att finnas tillräckligt med kunder och arbete för en utmanare. I Finland har Huddig nyligen rekryterat Seppo Lähteenmäki, en expert på området, som regional försäljningschef, som tog över från Huddigs finska konkurrent Lännen Tractors Oy . Det långvariga och goda samarbetet med Huddigs återförsäljare Aweko Ky kommer att fortsätta som tidigare. Det som skiljer Huddig från konkurrenterna är att man inom produktion och produktutveckling uteslutande fokuserar på tillverkning av Huddiggräsklippare och specialmaskiner baserade på dessa. Varje år levererar fabriken 140 grävlastare till världen, vilket gör den till den största tillverkaren i sin klass, med försäljning i 13 länder och 25 auktoriserade återförsäljare. Huddig AB har en omsättning på cirka 38 miljoner euro. Huddigs specialutrustade maskiner används av entreprenörer för järnvägs- och linjebyggnadsarbeten, men även för de vanligaste arbetena. De hårda driftsförhållandena i norr kräver toppmodern teknik, hydraulik och tillförlitliga komponenter, vilket gör att entreprenören kan utföra arbete som helt enkelt inte kan göras med andra maskiner. Noggrant utfört arbete med spår och elkablar påverkar många människors liv och sparar stora pengar när en välutrustad maskin kan utföra jobbet på en gång och på ett säkert sätt", säger Seppo Lähteenmäki, Area Sales Manager på Huddig AB, som har arbetat med grävlastare i mer än trettio år. Huddig AB kommer att presentera sina produkter och sitt företag på Hyvinge flygplats på Maxpo-mässan den 8-10 september, monter A181 . I montern har du också möjlighet att träffa Atle Westman från Aweko Ky . Huddig satsar stort på export 2011-08-31 Huddig AB stärker sin exportverksamhet och utser Daniel Majgren till exportchef. Tidigare arbetade Majgren som försäljningschef på Colfax Corporation, specialisten på hydrauliska komponenter, i Stockholm. I Finland har Huddig nyligen utsett Seppo Lähteenmäki till regional försäljningschef. Huddigs nästa strategiska försäljningsfokus kommer att ligga på de baltiska länderna, Ryssland och Tyskland. Utnämningar på Huddig AB 2011-08-30 Daniel Majgren har tillträtt som exportchef på Huddig AB. Tidigare arbetade Majgren som försäljningschef på Colfax, ett företag som specialiserat sig på hydrauliska komponenter.</w:t>
      </w:r>
    </w:p>
    <w:p>
      <w:r>
        <w:rPr>
          <w:b/>
          <w:color w:val="FF0000"/>
        </w:rPr>
        <w:t xml:space="preserve">id 33</w:t>
      </w:r>
    </w:p>
    <w:p>
      <w:r>
        <w:rPr>
          <w:b w:val="0"/>
        </w:rPr>
        <w:t xml:space="preserve">Steelers på topp - bara segrar att visa upp Steelers visade sin hårda kondition före säsongsstarten genom att vinna alla sina matcher i träningsturneringen som spelades i Björneborg i helgen . Steelers kan betraktas som en av de största favoriterna till uppflyttning i divisionen . I tidigare träningsmatcher har Steelers slagit Nokian KrP i Salibandyliga och Forssa Suuppari i Forssa med fula resultat. Steelers slog SalBa 8-3 i Björneborg , SB Vaasa 14-6 efter ett par matcher med kort återhämtningstid och Bears 10-9 i den sista matchen . Lagets toppforwards Iiro Nurminen ( 6+5 ) och Sami Saarinen ( 4+5 ) samt Timo Johansson ( 4+3 ) och Risto Parikka ( 4+3 ), som återvände från Nokia den här säsongen, var de mest effektiva . Bakom Steelers samlade SalBa och SB Vaasa in tre poäng på tre matcher . För Bears, som förlorade alla sina matcher, medförde turneringen dåliga nyheter även när det gäller skador. Åtminstone Ville Mattila och Juha Tikka måste opereras och även Petteri Hulko kan vara i samma situation.</w:t>
      </w:r>
    </w:p>
    <w:p>
      <w:r>
        <w:rPr>
          <w:b/>
          <w:color w:val="FF0000"/>
        </w:rPr>
        <w:t xml:space="preserve">id 34</w:t>
      </w:r>
    </w:p>
    <w:p>
      <w:r>
        <w:rPr>
          <w:b w:val="0"/>
        </w:rPr>
        <w:t xml:space="preserve">Om du vill vara aktiv på forumet och delta i diskussioner eller om du vill starta en egen tråd eller ett eget ämne måste du först logga in i spelet. Registrera dig först om du inte har ett konto. Vi ser fram emot ditt nästa besök på vårt forum! Spelet Sloth Cocktail - 20kp/3h Farmerama vann det tyska spelutvecklarpriset 2010 som det bästa webbläsarspelet online. Som tack för vinsten gavs en tropisk sloth cocktail bort till spelarna i början av december. Källan - 5 enheter vatten/8h Farmerama vann Mashable-priset för bästa onlinespel . Som tack fick spelarna detta pris . Lägger inte till mer vatten till en redan full stor vattentank ; för premiumspelare är källan därför bara en dekoration . Kan också placeras på Bahamarama . Altar Om du gifter dig med en jordbrukare i Farmerama med en annan jordbrukare får båda parter ett altare som gåva. Altaret ger erfarenhetspoäng växelvis till båda bönderna och mängden erfarenhetspoäng beror på vilka ringar som har bytts ut . Kastanjeträd - kastanjer och 120kp/12h Kan också vinna lyckohjulet eller få en mystisk ungträdsplanta , utseendet på det aktuella trädet är något annorlunda . Drakflygande kyckling - 200kp/10h/250 gånger Skördeparad - 450kp/20h/250 gånger Superekorre - +50% kp/ efter 15min aktivering . Var 24:e timme kan den aktiveras, vilket ger dig +50% erfarenhetspoängbonus för att skörda på 15 minuter. För att ändringarna ska träda i kraft måste pysten demonteras och byggas upp på nytt. Utdelas till de 500 bästa jordbrukarna på Elofest.</w:t>
      </w:r>
    </w:p>
    <w:p>
      <w:r>
        <w:rPr>
          <w:b/>
          <w:color w:val="FF0000"/>
        </w:rPr>
        <w:t xml:space="preserve">id 35</w:t>
      </w:r>
    </w:p>
    <w:p>
      <w:r>
        <w:rPr>
          <w:b w:val="0"/>
        </w:rPr>
        <w:t xml:space="preserve">Kabeln är utrustad med en hane Mini DIN8-kontakt och ansluts till Apple Serial Port eller Apple Macintosh Modem/Printer Port.Under drift drivs GPS:en av sina egna batterier. GPS fungerar vanligtvis bara med PC-programvara. Dessa program kan dock vanligtvis köras på en Mac i en Windows-emuleringsmiljö ( t.ex. Connectix VirtualPC ). För mer information om programuppsättning och användning, se t.ex. http://www.cycoactive.com/gps/gps_vpc.html Garmin-kontakten har också en spänningsledning som är ansluten till GPS:en , vars andra ände kan hittas i PC:ns öppningsbara D-kontakt , till vilken driftsspänningen från en extern källa senare kan anslutas till GPS:en . Om du använder en egen spänningskälla måste du kontrollera spänningsvärdet i manualen för den GPS-enhet du använder innan du använder den, för hög spänning brukar vanligtvis skada enheten.</w:t>
      </w:r>
    </w:p>
    <w:p>
      <w:r>
        <w:rPr>
          <w:b/>
          <w:color w:val="FF0000"/>
        </w:rPr>
        <w:t xml:space="preserve">id 36</w:t>
      </w:r>
    </w:p>
    <w:p>
      <w:r>
        <w:rPr>
          <w:b w:val="0"/>
        </w:rPr>
        <w:t xml:space="preserve">Valet knackar på dörren När valet till Europaparlamentet knackar på dörren har jag märkt att vissa kandidater och till och med hela partier rör sig med stort självförtroende. "Nu måste allt förändras". Kanske är matematik inte för alla? Finland har 13 parlamentsledamöter och totalt 736 platser i parlamentet. Ärligt talat. Det är skitsnack att hävda att en parlamentsledamot, eller till och med hela den finska representationen, kan förändra något i EU. Vi har mindre än två procent av folket i parlamentet! Som medlemmar i större grupper kan man förstås i princip få in finländska idéer i gruppen, men ändå . Så svälj inte de pilskallar som ni får höra . Jag tror inte ens att Sannfinländarna är kapabla till mirakel . De vallöften som ges i annonser är lika tjocka som om jag i nästa kommunalval skulle vädja till väljarna genom att lova att göra vintrarna snöiga och somrarna soliga igen. Vattnet faller bara på natten för att hålla luften fräsch. Jag lovar! Och rösta i Europavalet i alla fall! Vi behöver fullfjädrade parlamentsledamöter som åtminstone plockar de russin vi kan få tag på ur EU-flaskan. Men glöm förändring och revolution. Det finns liknande svensexahelger på gång, så om du letar efter ett snabbt, spännande och framför allt spektakulärt program är du välkommen att kontakta oss! Vi är främst verksamma i Hyvinkäää , men vi gör också utflykter i Lopelle , Ikaalis och Crazy Mike's rallyturer finns också tillgängliga i Orimattila . Ett företag som sökte en fotograf som underleverantör meddelade att de inte behöver någon för tillfället, men annonsen "Wanted for employment" fanns och finns fortfarande på MOL:s webbplats. Vad i hela friden? Det kändes som om jag skulle lämna in en ny ansökan med ett annat namn och fel ålder. De skulle åtminstone ha erkänt att jag inte var lämplig för den lediga tjänsten . Jag är för gammal och förmodligen beslutade företaget att jag också var för dyr för att vara deras underleverantör . Vem vet . Det enda svaret var att vi inte behöver någon fotograf just nu. Jag har inte hört något från någon av de andra tjänsterna, varken ja eller nej, trots att ansökningstiden för länge sedan har gått ut. Är det här det? Människor vill anställas, men sedan vill de inte anställas? Jag kan föreställa mig att de som verkligen är arbetslösa på heltid och söker arbete för sina liv kommer att lida om de inte får något svar, även ett negativt sådant. Har fusk blivit en "nationalsport"? Vi finländare är ofta stolta över vår ärlighet och uthållighet. Det är sant på andra sidan . Men vi har också några av världens mest oförsonliga fuskare. En grupp fuskare som ständigt plågar oss entreprenörer säljer så kallad mediasynlighet . I praktiken innebär detta att någon med goda kodningskunskaper lägger upp en sida där de kan få kontaktuppgifter till företag från Patent- och registreringsverket . Nästa steg i processen är att ringa upp företagen och få dem att tro att det finns ett avtal som är värt att fullfölja. Det finns många sätt, men de har alla det gemensamt att de medvetet vilseleder. Här är ett exempel: häromdagen i torsdags fick jag ett samtal från ett konstigt nummer. Eftersom jag befann mig på en presskonferens kunde jag inte svara på samtalet. Men i min tid och enligt min vanliga rutin kollade jag i telefonkatalogen för att se vem det var som ringde. Det visade sig att anslutningen ägs av Apec Oy från Kuopio. Detektiven i mig väcktes och jag undersökte Apec Oy:s identitet. Företaget grundades den 8 februari 14 och ägs av samma man från Kuopio som är, eller åtminstone har varit, ägare och styrelsemedlem i Endora Oy. Jag anmälde Endora Oy till polisen i höstas.</w:t>
      </w:r>
    </w:p>
    <w:p>
      <w:r>
        <w:rPr>
          <w:b/>
          <w:color w:val="FF0000"/>
        </w:rPr>
        <w:t xml:space="preserve">id 37</w:t>
      </w:r>
    </w:p>
    <w:p>
      <w:r>
        <w:rPr>
          <w:b w:val="0"/>
        </w:rPr>
        <w:t xml:space="preserve">Föreläsningsserien Know Your Orchestra kulminerar med sfärernas harmonier ! Torsdagen den 16.5. hålls föreläsningen som vanligt kl. 16.30-18.00 i repetitionssalen i Paavos musiksal och astronomen, professorn Tapio Markkanen och kompositören Olli Virtaperko medverkar i föreläsningen. Den röda tråden i föreläsningen är idén om universums - särskilt planeternas rörelser - och musikens kongruenta lagar, som har sitt ursprung i antiken. 500 f.Kr. skapade Pythagoras grunderna för musikens matematiska teori och idén om att universum, människan och musiken bygger på enkla numeriska samband. Enligt Pythagoras doktrin var sfärernas harmoni (den musik som produceras av planeterna), planeternas och solens avstånd från jorden och deras omloppshastigheter relaterade till varandra i samma proportioner som intervallen i den diatoniska skalan ( Läs mer om antik musikteori här . ) Läran fördes över till medeltiden, där musikteori - till skillnad från de andra konstarterna - sågs som en av de sju fria konsterna tillsammans med användningen av det latinska språket (dvs. grammatik, dialektik och retorik) och aritmetik, geometri och astronomi. I Pythagoras anda ansågs musiken vara nära besläktad med naturvetenskaperna, där harmoni och kontrapunkt likställdes med matematik och lingvistik. Den tyske astronomen Johannes Kepler ( 1571-1630 ) var också en protestantisk präst för vilken Gud var en geometriker och för vilken studiet av universums struktur också var ett studium av skapelsens mål och lösningar. Det centrala bidraget i hans huvudverk Harmonices mundi anses numera vara planeternas omloppsbana runt solen, men verket går mycket längre genom att presentera sambanden mellan planeternas rörelser och de olika förhållandena. När kyrkans inflytande minskade under 1600-talets upplysning förlorade musiken också sin ställning i förhållande till både vetenskap och teologi. Ifrågasättandet av harmoni och kontrapunkt, de filosofiska principerna för västerländsk konstmusik, möjliggjorde ett nytt uttryck där melodin och det direkta känslomässiga uttrycket spelade en central roll. Samtidigt upphörde musiken att vibrera med universums harmonier - eller gjorde den det?</w:t>
      </w:r>
    </w:p>
    <w:p>
      <w:r>
        <w:rPr>
          <w:b/>
          <w:color w:val="FF0000"/>
        </w:rPr>
        <w:t xml:space="preserve">id 38</w:t>
      </w:r>
    </w:p>
    <w:p>
      <w:r>
        <w:rPr>
          <w:b w:val="0"/>
        </w:rPr>
        <w:t xml:space="preserve">Jobben som lantbrukare, lantbrukssmed, vaktmästare-värmare, vaktmästare, riksomfattande chefsförtroendeman har försvunnit eller minskats genom omstruktureringen av arbetslivet och statsförvaltningen för Jaakko Veijalainen . Den sista fasen inleddes 1999 , då den nationella chefsförtroendemannens arbete minskades till 55 % av arbetstiden och kompletterades med uppgifter som kontorschef vid undervisningsministeriet i Helsingfors .  Det finns ingen garanti för att jag kommer att kunna gå i pension med det här konceptet. Affärsverksamheten är intressant, men den permanenta existensen är bara säker, säger Veijalainen sarkastiskt. Jaakko Veijalainen berättar om sin yrkeshistoria och säger att han hade tänkt försörja sig på jordbruket och dess sidoverksamheter tills han upptäckte att familjens gård inte räckte till för att försörja honom. Han fick sitt första yrke i en bondeskola och studerade sedan till jordbrukssmed. I slutet av 1960-talet var han dock tvungen att åka till Helsingfors för att söka bröd. På 1970-talet fanns det över 30 regeringskontor i Helsingfors och de flesta hade kol-, stock- eller koksvärme och kontoren måste vara varma på morgonen innan tjänstemännen kom till jobbet. Naturligtvis måste snön rensas bort från trottoarerna. Så vi arbetade i två skift. Hon fick ett eget hus i Vallila 1973, men flyttade till Järvenpää 1976 för att arbeta som vaktmästare vid lärarhögskolan för hemkunskap, eftersom Järvenpää var en lugnare miljö än Vallila i Helsingfors för de små barnen i familjen.  Vid Home Economics Teacher Training College erbjöds jag en tjänst med grundlön. Den hade en god status vid den tiden. Det ansågs vara en livslång tjänst, och om staten inte hade tillräckligt med arbete för en tjänst med grundlön kunde innehavarna av tjänsten få ett avgångsvederlag. I Järvenpää säger Veijalainen att han var glad . Det var mycket arbete eftersom det fanns två och en halv kilometer vägar och fem hektar gräsmattor att klippa.  Veijalainen beskriver det hårda arbetet med en glimt i ögat och mer än 200 kvinnor som ger order. År 1982 blev Veijalainen riksomfattande huvudförtroendeman för den dåvarande yrkesutbildningsstyrelsen och utbildningsstyrelsen . Han fick tjänstledigt, men bakgrunden försvann i och med kommunaliseringen av högskolan. Inom staten har antalet anställda minskat genom omstruktureringen av förvaltningen. Skolor och institutioner har privatiserats eller kommunaliserats och antalet medlemmar som omfattas av VAL-avtalen har också minskat, nästan hälften av den nationella chefsförtroendemannatjänsten har försvunnit. Nu arbetar Jaakko Veijalainen som kontorschef i Utbildningsstyrelsens byggnad i Hakaniemi i Helsingfors. Det mesta av hans arbete sker i postrummet och i olika delar av byggnaden. Med hjälp av en kvalificerad vaktmästare-värmare värmer han numera sällan bastun i undervisningsministeriets byggnad . Förtroendeman Veijalainen svarar däremot på medlemmarnas frågor per telefon eller e-post från postrummet , lagret eller ibland till och med från huvudförtroendemanens kontor . Den nationella förtroendemannens mest avlägsna verksamhetsställe är Samernas utbildningscentral i Inari, och de närmaste är de statliga skolorna Suomalais-Venäläinen , Helsingfors fransk-finska skola och Ruskeasuo. Staten utsätts för ständiga påtryckningar att lägga ut uppgifter på entreprenad, så Jaakko Veijalainen vågar inte förutspå om han kommer att ha tillräckligt med arbete som förtroendeman fram till sin pensionering, lika lite som han kommer att ha tillräckligt med arbete som kontorschef .</w:t>
      </w:r>
    </w:p>
    <w:p>
      <w:r>
        <w:rPr>
          <w:b/>
          <w:color w:val="FF0000"/>
        </w:rPr>
        <w:t xml:space="preserve">id 39</w:t>
      </w:r>
    </w:p>
    <w:p>
      <w:r>
        <w:rPr>
          <w:b w:val="0"/>
        </w:rPr>
        <w:t xml:space="preserve">Perspektiv på Herrens heliga nattvard ( undervisning ) Det kristna livet bör i tiden vara en vandring mot Gud, vilket innebär att vi i allting bör försöka göra det som är viktigast för vår själs frälsning . Kärlek till vår nästa och ett hängivet böneliv för oss närmare Gud . Men allt detta uppfylls i den heliga nattvardens gemenskap. Därför är den heliga nattvardens sakrament det viktigaste i vår kyrka. I den blir vi helt och hållet delaktiga av Kristus. Kristus själv sade: "Det är dock mycket svårt för oss att inta den rätta inställningen till detta stora mysterium. Eukaristins sakrament har ofta varit föremål för missförstånd och många feltolkningar . Poängen är dock att den heliga nattvardens sakrament bör intas ofta och regelbundet . Eukaristin är det liturgiska livets centrum, kring vilket allting är uppbyggt, och därför kan eukaristin inte på något sätt ses som ett extra komplement till liturgin, som man kan ta "när man känner för det". Förberedelse för och deltagande i eukaristin Även om man ofta deltar i eukaristin måste man alltid förbereda sig för den genom bön och fasta. Dessutom är det fortfarande vanligt att man i Ryssland till exempel deltar i botgöringens sakrament före nattvarden. I Finland krävs det dock inte. Det är dock mycket önskvärt att botgöring erbjuds vid andra tillfällen än bara under den stora fastan. Böner och fasta som förberedelse för den heliga nattvarden är därför det rätta sättet att förbereda sig för den heliga nattvarden . Bönerna som förbereder för nattvarden (som finns i Bön- och andaktsboken) bör läsas kvällen före och på morgonen för liturgin . Med fasta menas att vi inte äter eller dricker något på morgonen för liturgin. Denna regel kan dock frångås om hälsoskäl kräver det. Det är en bra idé att diskutera med din biktfader eller församlingspräst om dina egna fasteregler och hur ofta du ska ta emot den heliga nattvarden. Man ska dock inte undvika den heliga nattvardens sakrament genom att hävda att vi är för syndiga och ovärdiga att ta emot den. Vi kan aldrig vara helt syndfria och ovärdiga att ta emot Herrens heliga nattvard. Enligt denna princip skulle vi därför aldrig kunna delta i eukaristin. Men i själva verket är det eukaristin som för oss närmare Gud. Det är sant att fasta och bön inte helt kan förbereda oss för detta stora mysterium, men det förbereder oss för att bli mer värdiga att delta i det. Det viktiga är att vi skiljer Kristi kropp och blod från resten och förstår dess innebörd. Aposteln Paulus talar också om detta i det första brevet till korintierna på följande sätt: "Så ofta som ni äter detta bröd och dricker ur denna bägare, förkunnar ni Herrens död tills han kommer. Därför syndar den som äter detta bröd och dricker ur Herrens bägare på ett ovärdigt sätt mot Herrens kropp och blod. Den som äter och dricker utan att tänka på att det är Kristi kropp äter och dricker dom över sig själv" ( 1 Korintierbrevet 11:26-29 ). Om vi med hängivenhet förbereder oss för Herrens heliga nattvard bör vi också vara tacksamma för den. Därför bör de som har tagit del av Herrens heliga nattvard framföra särskilda böner av tacksägelse . I många kyrkor läses dessa böner högt i slutet av liturgin . De som har deltagit i den heliga nattvarden bör stanna kvar för att höra dessa böner. Om man av någon anledning inte läser dessa böner i kyrkan bör man läsa dem hemma (bönerna om tacksägelse finns i Bön- och bönboken, liksom bönerna som förbereder för nattvarden). ) Kyrkan kommer till folket Delandet av Herrens heliga nattvard sker inte alltid inom kyrkans väggar . Om en person är för svag för att delta</w:t>
      </w:r>
    </w:p>
    <w:p>
      <w:r>
        <w:rPr>
          <w:b/>
          <w:color w:val="FF0000"/>
        </w:rPr>
        <w:t xml:space="preserve">id 40</w:t>
      </w:r>
    </w:p>
    <w:p>
      <w:r>
        <w:rPr>
          <w:b w:val="0"/>
        </w:rPr>
        <w:t xml:space="preserve">Arkiv ' Internet och affärsverksamhet online ' Kategori Vad är det största hindret för att starta företag på internet? Det här är en stor fråga . Du kanske har hört folk säga att du behöver en egen produktguru . Vissa hävdar att de inte har någon e-postlista eller kunder . Vissa säger att det beror på att de inte vet hur de ska driva besökare eller trafik. Förvirrande nog är det största problemet för de flesta människor inte att ha en egen webbplats på nätet. Om du ... Läs mer om Vårt urval av hur man snabbt skapar en online-verksamhet, tillhandahålla bra innehåll genom bloggar, artiklar och regelbundet skicka till din lista medlemmar . Ibland är det lätt att bli förbisedd , du måste skapa en fullt främjad webbplats och produktinnehållsvolym . Men för att få ditt internethandelsföretag uppmärksammat av sökmotorer och potentiella kunder , få din inre ... Read More Hela vår värld och alla dess enheter samt attribut kan representeras med hjälp av grafik . Grafisk design är den konstnärliga och visuella kommunikationen av allt som representeras. Det är förmågan att öka kreativiteten och innovationen hos oss. En designer kan producera mycket exakta resultat av hög kvalitet, använda typografi, ... Read More HostMee har några av de bästa priserna för ditt hemföretag http://www.hostmee.com goMobi Mobile Web Form Vad är goMobi? Ett enkelt ikonbaserat gränssnitt ger upplevelsen av vilken mobiltelefon som helst och drar nytta av de unika egenskaperna hos mobiltelefonen som omvandlar trafik till kunder. * För din nuvarande webbplats, endast optimerad för mobiltelefoner * Automatisk identifiering * ... Läs mer Bil och tillväxt av trafikproblem Populariteten av bil DVR-system som bil svart låda eller video drive recorder som bil vindrutan spela in video och annan information installerad på enheten fordonets påverkan eller olyckor är mycket varm . Erfaren och professionell kinesisk elektronik grossistmarknad, såsom umibuy.com publicerar ett stort urval av bil DVR-system för att spåra utvecklingen . ...Läs mer Jämförelse av Android-tabletter och iPad kräver att man har en klar förståelse för båda de olika aspekterna av enheterna . Medan Google stöder Android Tablet fullt ut, iPad njuter Apple Inc. stöd båda erbjuder samma olika funktioner och kvalitet och alla vet att dessa två är världens bästa företag men svårt att avgöra båda som bäst men här kommer vi att jämföra båda enheterna när det gäller användarupplevelse, översyn och ... Läs mer zcache = " 2 " sizset = " 63 " &amp;gt ; Företag, stora som små, kommer alltid att förlita sig på reklam för att kunna locka kunder att köpa deras produkter. Tidningsreklam har ersatts av internetreklam och nu börjar vi en annan marknadsföringsmodell, mobilreklam. Jag tittade på mobil annonsering är för närvarande som nästa ISO sak för företag med sitt varumärke ... Läs mer Med webbplatsbesökare i miljontals och dela information med andra , du behöver ha en komplett webbplats hosting plan och rätt webbhotell . Ett bra webbhotell kan erbjuda ett antal W WW-hotellplaner och tjänster för att öka din webbplats trovärdighet. Det finns massor av företag inklusive ett företag med billiga stödfunktioner på marknaden, men att välja rätt ... Läs mer Nu en dag, som Internet är för närvarande tid passerar särskilt bland tonåringar den mest populära sak . Jag är också en av dem. En dag när jag hade tråkigt tänkte jag på att skapa ett e-postkonto. Jag tänkte bara dela med mig av några bra tankar på statusuppdateringar, men jag gjorde inget onlinekonto med mina vänner. Eftersom jag tror att online-status med vänner kan vara en ... Read More Idag är online-marknaden är jämnas bort tekniker för att säkerställa lönsamhet . Maverick pengar beslutsfattare system är en av de mest utvecklande verktyg som kan leverera denna nivå av framgång . Denna översyn kommer att gå en bit på väg i att titta på detta system . Vissa begrepp av förtjänst Den första förekomsten är den överkomliga medlemskap pris . Detta lanserar under 20 ... Read More</w:t>
      </w:r>
    </w:p>
    <w:p>
      <w:r>
        <w:rPr>
          <w:b/>
          <w:color w:val="FF0000"/>
        </w:rPr>
        <w:t xml:space="preserve">id 41</w:t>
      </w:r>
    </w:p>
    <w:p>
      <w:r>
        <w:rPr>
          <w:b w:val="0"/>
        </w:rPr>
        <w:t xml:space="preserve">Eftersom barägaren Sam Merlotte's nu är känd för att vara bi-nyfikna, misstänks omedelbart den antikonformistiska befolkningen i Bon Temps, men Sookie Stackhouse har sina egna misstankar. Hennes älskare Erics och hans avkomma Pams förbannade och förrädiska intriger är dock på väg att distrahera Sookie från fallet helt och hållet. När både hennes arbete och kärleksliv hotas är Sookie verkligen inte nöjd med att vara en åskådare. När hon gradvis dras in i intrigen inser hon att situationen är ännu mer hotfull - och dödlig - än hon kunde ha föreställt sig. Författaren Charlaine Harris, född 1951 i Mississippi, började sin författarkarriär på 1980-talet. Hon skrev flera mysterieserier som mottogs väl av kritikerna men som aldrig nådde ut till allmänheten. Vid millennieskiftet bestämde sig Harris för att skriva precis den typ av bok som hon alltid hade velat skriva, och den första delen av Sookie Stackhouse-serien, Dead Until Dark, om äventyren för en telepatisk servitris och hennes vampyrpojkvän, var född. Serien växte i popularitet bok för bok, och i dag är Harris en av de mest lästa författarna i USA. TV-serien True Blood , som är baserad på Harris böcker om Sookie Stackhouse, har varit en succé både hemma och utomlands. Harris bor i Magnolia i södra Arkansas med sin fru och sina tre barn.</w:t>
      </w:r>
    </w:p>
    <w:p>
      <w:r>
        <w:rPr>
          <w:b/>
          <w:color w:val="FF0000"/>
        </w:rPr>
        <w:t xml:space="preserve">id 42</w:t>
      </w:r>
    </w:p>
    <w:p>
      <w:r>
        <w:rPr>
          <w:b w:val="0"/>
        </w:rPr>
        <w:t xml:space="preserve">Vägtjänster i Saramo-Petäiskylä-Mujejärvi Varför behöver du vägtjänster? Vägverket finns till för att hjälpa bilister i svårigheter i olika situationer, oavsett tid och plats. De kan hjälpa dig när du har fel bränsle i tanken, din bil har en punktering, ditt fordon har ett tekniskt fel eller du behöver en starthjälp. Deras mål är att få dig och dina passagerare på väg så snart som möjligt i ditt eget fordon. Om detta inte är möjligt kan de boka och ordna transport med ersättningsbil, taxi eller kollektivtrafik. De hjälper också till att ordna så att ditt fordon kan bogseras till en expertverkstad och så att du och dina passagerare får plats tills du får tillbaka din bil. När behövs vägassistans? När du är på väg med din familj för att tillbringa sommarsemestern och din bils teknik misslyckas oväntat eller när du är på en skidsemesterresa, stannar du för en paus vid bensinstationen och dina bilnycklar lämnas kvar i en låst bil är det dags att ringa en vänlig väghjälpstjänst för att hjälpa dig. Vår professionella vägassistans erbjuder service på vägen för personbilar, paketbilar, lastbilar, husbilar, husvagnar, släpvagnar och motorcyklar . Vägassistans är ofta till hjälp även när du befinner dig utanför Finlands gränser, särskilt i EU- och EES-länder .</w:t>
      </w:r>
    </w:p>
    <w:p>
      <w:r>
        <w:rPr>
          <w:b/>
          <w:color w:val="FF0000"/>
        </w:rPr>
        <w:t xml:space="preserve">id 43</w:t>
      </w:r>
    </w:p>
    <w:p>
      <w:r>
        <w:rPr>
          <w:b w:val="0"/>
        </w:rPr>
        <w:t xml:space="preserve">' ' ' 'Aristobulus' ' ' ( i vissa texter: ' 'Aristobulus' ' eller ' 'Aristovoulos' ' ) var en av [ [ [ [ Sjuttio apostlar|Sjuttio apostlar ] ] Han levde under första århundradet och var enligt uppgift född på Cypern. Han nämns i Bibeln när aposteln [ [ [ Paulus ( apostel ) | Paulus] ] säger [ [ [ Romarbrevet|i sitt brev till romarna] ] ( Romarbrevet 16:10 ) : ' ' ' "Aristobulus" ( i vissa texter : "Aristobulus" eller "Aristovoulos" ) var en av [ [ [ [ [ Sjuttio apostlar|av de sjuttio apostlarna] ] ] Han levde under första århundradet och var enligt uppgift född på Cypern. Han nämns i Bibeln när aposteln [ [ [ Paulus ( apostel ) | Paulus] ] säger [ [ [ Brev till romarna|i sitt brev till romarna] ] ( Romarbrevet 16:10 ) : I vissa källor kopplas aposteln Aristobulus samman med apostlarna [ [ [ Johannes teologen] ] och [ Jakob ( apostel ) | Jakob] ], Sebedaios, som var far till apostlarna [ [ Johannes teologen] ] och [ Jakob ( apostel ) | Jakob] ]. Enligt vissa källor var Aristobulus bror till aposteln [ [ [ Barnabas ( apostel ) |Barnabas] ] + I vissa källor förknippas aposteln Aristobulus med apostlarna [ [ Johannes teologen] ] och [ [ Jakob ( apostel ) | Jakob] ], Sebedaios far. Enligt vissa berättelser var Aristobulus bror till aposteln [ [ [ Barnabas ( apostel ) |Barnabas] ] ] . Hälsningar till Apelles , en prövad och testad Kristi tjänare . Hälsningar till Aristobulus' familjemedlemmar . I vissa källor kopplas aposteln Aristobulus samman med apostlarna Johannes teologen och Jakobs far Sebedaios. Enligt vissa källor var Aristobulus bror till aposteln Barnabas. Brittisk apostel Han betraktas och hedras som Storbritanniens apostel, eftersom traditionen säger att han skickades till Storbritannien för att sprida kristendomen. Han skickades dit av aposteln Paulus, men enligt vissa berättelser skulle han också ha bistått aposteln Andreas med ett antal andra apostlar, och sägs ha varit den första biskopen i Storbritannien. Det finns också två olika berättelser om hans död. Enligt en berättelse dog han i fred, men enligt en annan berättelse blev han martyr. Aposteln Aristobulus firas den 16 mars, den 31 oktober tillsammans med Amplias , Apelles , Stakhias , Urbanus och Narcissus , och den 4 januari tillsammans med alla 70 apostlar .</w:t>
      </w:r>
    </w:p>
    <w:p>
      <w:r>
        <w:rPr>
          <w:b/>
          <w:color w:val="FF0000"/>
        </w:rPr>
        <w:t xml:space="preserve">id 44</w:t>
      </w:r>
    </w:p>
    <w:p>
      <w:r>
        <w:rPr>
          <w:b w:val="0"/>
        </w:rPr>
        <w:t xml:space="preserve">Förutom kameratjänster säljer JAS Tekniikka hårdvara och erbjuder omfattande IT-stödtjänster även för de mest krävande professionella lösningarna. Vad är kopplingen mellan plåt, kameror och tandläkare? Ta reda på när du lär känna Juha Saviluoto, som brinner för teknik och manuella färdigheter, och hans förflutna . Läs mer om historien om JAS Technology ...</w:t>
      </w:r>
    </w:p>
    <w:p>
      <w:r>
        <w:rPr>
          <w:b/>
          <w:color w:val="FF0000"/>
        </w:rPr>
        <w:t xml:space="preserve">id 45</w:t>
      </w:r>
    </w:p>
    <w:p>
      <w:r>
        <w:rPr>
          <w:b w:val="0"/>
        </w:rPr>
        <w:t xml:space="preserve">Vi är 12 personer i åldrarna 14-17 år. Vi samlar in pengar för att åka utomlands tillsammans med andra ungdomar från utlandet. Vi ordnar diskotek och andra roliga evenemang. En kiosk säljer snacks, läsk och snacks för ungdomarna. Vårt ungdomscenter hade varit stängt i ungefär 1,5 år, så våren 2013 bestämde vi oss för att tillsammans med 10 ungdomar från Jakomäkelä börja planera öppnandet av ungdomscentret. Vi träffades ungefär en gång i veckan för ett möte och våra planer gick bra framåt. Vi delade in var och en av oss i olika ansvarsområden, vilket medförde uppgifter i samband med invigningen. Vi funderade tillsammans på vad som skulle serveras vid invigningen, vilket slags program som skulle finnas, om det skulle finnas en artist och i så fall vem, vem som skulle vara där, etc. Invigningen var lördagen den 8.6. Artisten var en finländsk kvinnlig rappare som heter Sana. När gästerna anlände välkomnade vi dem alla och ledde dem till soffbordet för att hämta lite godsaker. Vi hade köpt smörgåstårtor, fyllda tårtor och andra smakliga snacks. Till en början såg det ut som om det inte skulle komma några ungdomar alls, trots att vi hade annonserat öppningen på Facebook, med flygblad i skolan etc. Men gradvis började fler och fler människor dyka upp, både ungdomar och vuxna. Vi hade planerat invigningen sedan mars och allt gick bra i planerings- och genomförandefasen, även om alla organisatörer mot slutet började få slut på resurser. Öppningen genomfördes dock med bravur, gästerna trivdes och trots den långa processen blev öppningen en succé. Det jag lärde mig var att det är långt ifrån lätt att organisera ett evenemang; det var svårt att hitta ett schema som fungerade för alla och man var tvungen att skära ner på sina egna utgifter för att kunna delta i mötena. I efterhand tycker jag att planeringen och genomförandet av invigningsceremonin var mycket givande och hela processen lärde mig mycket för framtiden. Borgmästaren träffade ungdomar på Malmitalo Text : Malmi Nutakummit Några av oss ungdomar var inbjudna att lyssna på borgmästarens tal på Malmitalo . När dagen kom träffades vi vid Malmi ungdomscenter och började gå mot Malmi House . På vägen dit undrade alla vem som skulle ställa frågorna till borgmästaren och ingen ville ta ansvar för den uppgiften. Som tur var fanns det en modig person som gärna tog på sig uppgiften.Vi satt i hallen mitt i ett litet tumult. Det verkade som om ingen av de närvarande kunde hålla tyst förrän borgmästaren öppnade munnen. Alla ungdomar och föräldrar ryckte till när borgmästaren sa det första ordet. Alla var tysta. Borgmästaren höll ett kort tal i början och gav sedan ordet till de andra närvarande experterna. De presenterade sig själva och sedan var det allmänhetens tur att ställa de frågor som de hade på hjärtat. Denis Lippert från vårt ungdomscenter fick också komma till tals med olika frågor. Han frågade t.ex. om renligheten av förbifarten i Malmi, etc. Vi fick inga direkta och tydliga svar på våra frågor. När evenemanget fortskred började ungdomarna tappa intresset. Tja ... evenemanget varade i två timmar och ungdomarna var inte särskilt intresserade av de äldres frågor om Malmi flygplats eller om att sätta upp gatlyktor. Från idéer till föreställning och från spänning till mod - Ungdomar på en föreställningsresa till London Två teatergrupper: Kirtotstarti och Sankarit från ungdomsaktivitetscentret Hape och Narri Stage gjorde en lyckad och minnesvärd föreställningsresa till International Youth Arts Festival (IYAF) i Kingston, London, den 21 och 22 mars.-Nio unga tjejer uppträdde i gruppen "Circulating Star" och fem ungdomar med olika funktionshinder i gruppen "Heroes" . Båda grupperna presenterade egna pjäser: Det krävs mod och Det här är ett rån . Dessa pjäser handlade om mod, att stjäla och att göra sin egen väg.</w:t>
      </w:r>
    </w:p>
    <w:p>
      <w:r>
        <w:rPr>
          <w:b/>
          <w:color w:val="FF0000"/>
        </w:rPr>
        <w:t xml:space="preserve">id 46</w:t>
      </w:r>
    </w:p>
    <w:p>
      <w:r>
        <w:rPr>
          <w:b w:val="0"/>
        </w:rPr>
        <w:t xml:space="preserve">Skicka nyheter till en vän Nyheter Etelä-Saimaa : Ungdomsarbete rekryterar till sommaren Lappeenranta's ungdomsarbete anställer 21 ungdomar som kamratstödjare för sin sommarverksamhet. Jobben innebär bland annat att hjälpa till att hålla ungdomslokaler öppna, planera evenemang och utföra mindre underhålls- och städningsuppgifter . Sommarjobben är avsedda för 14-17-åringar . Ansökningar kan lämnas in via kuntarekry.fi senast den 31 mars kl. 15.00. Dessutom ordnar ungdomsbyrån ett sommararbetsläger på Asinsaari campingcenter den 2-6 juni och stadsverkstäder den 9-13 juni.</w:t>
      </w:r>
    </w:p>
    <w:p>
      <w:r>
        <w:rPr>
          <w:b/>
          <w:color w:val="FF0000"/>
        </w:rPr>
        <w:t xml:space="preserve">id 47</w:t>
      </w:r>
    </w:p>
    <w:p>
      <w:r>
        <w:rPr>
          <w:b w:val="0"/>
        </w:rPr>
        <w:t xml:space="preserve">Ysikolmostens förlustsvit på sju matcher bröts med två segrar under veckoslutet 11.3.2009 För tillfället har Ysikolmosten alltså två segrar i två matcher . Segrarna kom välförtjänt och med bra spel. I slutet av februari gick La Pa-93 ut med självförtroende för att avsluta sin förlustsvit. I den första matchen var ÅIF det bättre laget 7-5 , med Justus och Tuomas ( 1+2 ) som La Pa's bästa målskyttar . Matchen avgjordes i den första perioden ( 4-0 ) , där ÅIF var det enda laget på planen . I den andra perioden lyftes Joel från filten och ett normalt första lag sattes ihop, vilket resulterade i ett mål i de jämna andra och tredje perioderna. I den andra matchen mötte vi Tigers , som hade matcher på angränsande planer samtidigt, så vi hade bara en målvakt och åtta fältspelare. Tigrarna spelade lugnt och klokt och frös spelet. Trots att vi var i underläge kunde vi inte höja tempot i spelet och trötta ut de undermåliga motståndarna. Resultatet blev ett 2-3 nederlag i en match som kunde ha varit mer . Miko-Matti och Toni gjorde målen. Turneringsmästare Eemilille . I säsongens sista turnering bröts förlustsviten. Vi började den första matchen med Joel - Tuomas - Teemu Taneli - Jarno - Jocke Eemil/Henkka/ Ville - Toni - Ville/Eemil/Henkka Justus - Juuso Miko-Matti - Pekka Olli - Erik Matchen var helt under vår kontroll från början till slut . Motståndarens chanser var få och målvakten var på topp . Å andra sidan kunde även vårt avslut förbättras, motståndarnas mål kom från straffsparkar och i power play. Vi låg fortfarande under med 2-1 i sista perioden , men i slutet kom belöningen . Modet räckte och när det uppstod situationer från glidlinjen gjorde vi till slut mål . Miko-Matti gjorde mål i andra matchen i rad och Tuomas - Joel axel gjorde sammanlagt 2+3 . Förtjänt seger med en bra match 3-2 . I den andra matchen mötte vi Rangers. Före matchen kom vi överens om att fortsätta där vi slutade mot Oilers. För att underlätta poängsättningen gick vi igenom ett psykologiskt test för svenska Elitserien-hockeyspelare. Det grundläggande svaret är: " Vad ser du när du är ensam mot en målvakt? " Målskyttar ser målet och basspelare ser målvakten. Det psykologiska knepet fungerade uppenbarligen, för redan efter fem minuter ledde vi med 3-0. Tyvärr var det slutet på matchen och efter tio minuter stod det 3-3. I halvtid kom man överens om att vi skulle återgå till Oilers matchatmosfären, som också syntes i den här matchen under de första fem minuterna. Sju minuter in i den andra perioden hade vi gjort ytterligare tre mål. I den sista perioden lade vi till en till och när Elmeri var på gång med sitt mål och höll det rent under de två sista perioderna vann vi förtjänstfullt med 7-3.</w:t>
      </w:r>
    </w:p>
    <w:p>
      <w:r>
        <w:rPr>
          <w:b/>
          <w:color w:val="FF0000"/>
        </w:rPr>
        <w:t xml:space="preserve">id 48</w:t>
      </w:r>
    </w:p>
    <w:p>
      <w:r>
        <w:rPr>
          <w:b w:val="0"/>
        </w:rPr>
        <w:t xml:space="preserve">Truck Stop är en spelautomat med fem hjul, nio vinstlinjer och nio mynt. Flera vinstlinjer ökar dina chanser att vinna. Truck Stop är wild-symbolen och scatter-symbolen. Det betyder att den ersätter alla andra symboler för att skapa vinnande kombinationer, förutom Scatter Horn-symbolen. Scatter Horn-symbolen är scatter-symbolen. Det betyder att den inte behöver dyka upp på en rad på vinstlinjen för att vinna. Det kan spridas var som helst på något av de fem hjulen, med minst tre Scatter Horn-symboler. Wasabi San är den heta grejen på menyn den här månaden, när Wasabi San drar igång! Det här spelet har alla ingredienser som en exotisk spelautomat och kommer att roa dig i timmar. Och som alla bra sushirestauranger kommer du att komma tillbaka för mer. Följ med kocken Wasabi, Wild-symbolen, när du hettar upp hans kök i jakten på bonusfisk och dolda belöningar på fiskmarknaden, och de grönglödande Wasabi-symbolerna som aktiverar gratissnurren. Toppspelautomater Sun Vegas Casino - Med över 50 spel, inklusive 11 progressiva jackpottar att välja mellan kan du slappna av och njuta av att spela i den häftigaste miljön med fler gratisbonusar än något annat onlinecasino på nätet. Precis som de flesta nätcasinon måste spelaren besöka företagets webbplats för att få tillgång till den nödvändiga programvaran. Sun Vegas Casino erbjuder ständigt otroliga kampanjer och gratis bonusar. På samma sätt har sajten flera sektioner för att ge den potentiella spelaren all viktig information som han eller hon kan tänkas behöva (bank, support, förhandsgranskning av spel etc.) InterCasino är världens första och bästa online casino! De är de äldsta nätcasinona i drift och öppnade sina dörrar 1996 för de första onlinespelarna. Valdes Top Online Casino 2001, 2002, 2003 och 2004 av läsarna av Gambling Online Magazine . De har en underbar serie progressiva jackpots som har gett ut miljoner till lyckliga kunder . Deras över 70 spel har grafik och ljud av hög kvalitet och en trevlig blandning av bordsspel och spelautomater.</w:t>
      </w:r>
    </w:p>
    <w:p>
      <w:r>
        <w:rPr>
          <w:b/>
          <w:color w:val="FF0000"/>
        </w:rPr>
        <w:t xml:space="preserve">id 49</w:t>
      </w:r>
    </w:p>
    <w:p>
      <w:r>
        <w:rPr>
          <w:b w:val="0"/>
        </w:rPr>
        <w:t xml:space="preserve">Metla-projekt 7084 Förlust av näringsämnen vid avverkning av granbiomassa Mål I de nordiska länderna används en allt större del av trädbiomassan (vedartat material: grenar, barr och toppar) för energiproduktion. På grund av det höga näringsinnehållet i detta vedartat material har man misstänkt att avlägsnandet av vedartat material från skogen kommer att leda till en långsiktig förlust av skogens produktivitet. För att kunna bedöma konsekvenserna av att skörda hela träd på en viss plats är det viktigt att fastställa näringsnivåer och modellera trädens näringsinnehåll.</w:t>
      </w:r>
    </w:p>
    <w:p>
      <w:r>
        <w:rPr>
          <w:b/>
          <w:color w:val="FF0000"/>
        </w:rPr>
        <w:t xml:space="preserve">id 50</w:t>
      </w:r>
    </w:p>
    <w:p>
      <w:r>
        <w:rPr>
          <w:b w:val="0"/>
        </w:rPr>
        <w:t xml:space="preserve">Jobbplatser Försäljning Area Sales Manager , M-Light Oy , Jyväskylä M-Light Oy är en växande belysningsdesigner och -tillverkare i Finland och söker en regional försäljningschef för våra belysningsprodukter i Mellersta Finland. Uppgiften är att presentera och sälja våra produkter till våra målgrupper, såsom konstruktionsbyråer, entreprenörer, arkitekter etc. Försäljningsområdet är hela Mellersta Finland och senare även ett större område. Presentationen/försäljningen kommer också att ske eventuellt med en demonstrationsbil som är konstruerad för detta ändamål. Körkort och resvana är därför nödvändiga för detta arbete. Tidigare erfarenhet av försäljningsarbete är meriterande. Erfarenhet av elektroteknik och belysning är en fördel.</w:t>
      </w:r>
    </w:p>
    <w:p>
      <w:r>
        <w:rPr>
          <w:b/>
          <w:color w:val="FF0000"/>
        </w:rPr>
        <w:t xml:space="preserve">id 51</w:t>
      </w:r>
    </w:p>
    <w:p>
      <w:r>
        <w:rPr>
          <w:b w:val="0"/>
        </w:rPr>
        <w:t xml:space="preserve">      Bäst säljande produkter från Kattfodertillskott : Bästa gräset för katter ! : " Gräset är lätt, till och med för en hund som jag, som förmodligen skulle döda plastväxterna! Frö- och gräsblandningen innehåller också någon form av gelbollar som håller kvar fukten, ... " - Windy-Salla Alla 7 recensioner ... Fungerade bra : " Gräset växte bra och katterna gillade att smaka på det då och då :) Man måste bara vara försiktig så att katterna inte tappar behållaren på golvet, annars blir det en fruktansvärd röra." Alla 1 recensioner ... Inget mer gnäll : " Utmärkt produkt för dem som inte vill gömma gräset från katterna tills gräset växer. Inte ens våra livliga ocicats lyckades bryta sig in i den här innan tiden ... " Alla 8 recensioner ... kattmjölk : " Jag har en katt över 20 år som jag har gett kattmjölk till i ungefär en månad nu ... var i ganska dåligt skick, nu är livlig och mat och mjölk smakar bra " -anna-liisa riikonen Alla 3 recensioner ... Bra produkt : " Wow lätt att göra och mycket bra, tvärtemot vad som står på hemsidan, nämner instruktionerna på burken att den färdiga mjölken kommer att hålla sig längre än 8h/kylskåpet ... Så jag har gjort en p... " - Merja Miettunen Alla 1 recensioner ...</w:t>
      </w:r>
    </w:p>
    <w:p>
      <w:r>
        <w:rPr>
          <w:b/>
          <w:color w:val="FF0000"/>
        </w:rPr>
        <w:t xml:space="preserve">id 52</w:t>
      </w:r>
    </w:p>
    <w:p>
      <w:r>
        <w:rPr>
          <w:b w:val="0"/>
        </w:rPr>
        <w:t xml:space="preserve"> Den andra boken av mackabeerna Detta sägs vara den andra boken av mackabeerna, som namnet antyder, men det är inte riktigt så, för den räknar upp många saker som hände före den första boken, och sträcker sig inte längre än till Judas Mackabeus, det vill säga upp till det sjunde kapitlet i den första boken, så att detta borde kallas den första snarare än den andra. Det vill säga, om den ska kallas en särskild bok, och inte den andra boken i Mackabéerna, non secundus . Men vi låter det vara så, på grund av den vackra berättelsen om de sju martyrerna i Mackabeerna och deras mor, och många andra saker. Men det visar sig att det inte är en enda handling, utan samlat från många böcker. Det finns också en svår knut i kapitel 14 v. 37 om Rasias, som tog livet av sig själv, som också fader Augustinus och andra gamla fäder plågade sig själva med. Eftersom sådana verk inte är acceptabla och inte heller lovvärda, skulle de kanske kunna drabbas och förklaras väl. Han skriver också Antiokos' död på ett helt annat sätt än i den första boken. Och snart sade han: "Liksom den första boken ska tas med den heliga Bibeln, så ska den andra boken förkastas, även om det finns något gott i den. Men alla dessa saker är givna för kristen läsning, för att bedömas och granskas." 1. Kapitel 1 . Om firandet av reningsfesten i kyrkan och om återupptäckten av den heliga elden . Vi judar, era bröder, som bor i Jerusalem och i hela Judas land, önskar er judar, våra bröder i Egypten, lycka och hälsa! 2. Må Gud välsigna dig och komma ihåg sitt förbund som han lovade Abraham, Isak och Jakob, sina trogna tjänare, 3. och må han ge dig ett hjärta så att du kan fortsätta att vara skaparen av och styrkan i hans lag, 4. och må han ge dig styrka att göra sina bud och trösta dig, 5. må han höra dina böner och förbarma sig över dig, och må han inte överge dig i din nöd! 6. Så ber vi ständigt för er. 7. Vi har skrivit till er i vår största nöd, när Jason och hans härskaror var utdrivna från det heliga landet och riket, 8. och brände våra portar och utgöt oskyldigt blod; men vi bad, och Herren hörde oss, och vi erbjöd honom brödet av bröden, tände lampor och ställde fram skådebröd. 9. Och vi ber er nu att hålla lövhyddohögtiden tillsammans med oss, så att ni får höra. 10. Skrivet i det nionde året sjuttiotvåhundra under kung Demetrius regeringstid . 11. Vi i Jerusalem och hela Judeen, tillsammans med de äldste och Johannes, önskar Aristobulus, kung Ptolemaios' lärjunge från prästfamiljen, och de övriga judarna som befinner sig i Egypten lycka och hälsa. Vi tackar Gud med all tacksamhet för att han har befriat oss från en så stor smärta, som måste skydda våra själar mot en så mäktig kung . 12 . Ty Gud har drivit ut våra fiender från den heliga staden ända till Persien . 13. Där dödades kungen och hans oövervinnerliga här i Nane kyrka genom förräderi av Nane-prästerna. 14. Ty Antiokos kom dit till sin vän Diana, kvinnornas gudinna, för att gifta sig med henne och för att ta emot alla pengar i templet som bröllopsgåva. 15. När prästerna i Nane fick veta det och han gick in i kapellet med några av dem, låste de kyrkan efter honom. 16. De stenade honom och alla som var med honom och högg honom i bitar.</w:t>
      </w:r>
    </w:p>
    <w:p>
      <w:r>
        <w:rPr>
          <w:b/>
          <w:color w:val="FF0000"/>
        </w:rPr>
        <w:t xml:space="preserve">id 53</w:t>
      </w:r>
    </w:p>
    <w:p>
      <w:r>
        <w:rPr>
          <w:b w:val="0"/>
        </w:rPr>
        <w:t xml:space="preserve">Marjuts stickat 30.06.2005 Många böcker Nej, jag har inte försvunnit till Åbo ännu, här är jag . Jag har bara varit upptagen på jobbet ( sista veckan före semestern och allt ackumulerat arbete ska rensas bort ) och på fritiden har jag sprungit efter alla möjliga saker . Igår var det Jussi som fyllde år igen, så vi gick och såg War of the Worlds . Om du gillar klassisk sci-fi kan jag rekommendera den. Det var mycket bättre än till exempel Independence Day , där utomjordingarna också attackerar utan förvarning och börjar slå sönder saker och ting som smörgåsar. I går "tittade vi bara in" på en finsk bokhandel i den nya Kampi-terminalen på väg hem och gick ut med två väskor. Jag tog de här två: Stora ordboken över förolämpningar och Etymologisk ordbok för modern finska (jag har varit intresserad av etymologiska ordböcker i säkert tjugo år, ända sedan jag som liten flicka hittade en sådan i biblioteket i min hemstad. Ordens ursprung har länge intresserat mig. ) Jag måste vara en förlorad sak: bara en språkvetare kan köpa två ordböcker som impulsköp! Jussi och jag blev väldigt glada (alternativt inte samtidigt) över att det stora lexikonet över stötande ord innehöll sökorden "ingenjör", "diplomingenjör" och "humanist" (gissa vilket ord som söktes upp först och vilket som gjorde det! ) Men det var det med det stötande, låt oss gå vidare till stickböcker, dvs. mina inte helt nya inköp Loop-d-Loop och Shawls and Scarves . Loop-d-Loop är av Teva Durham och boken är nästan helt ny.Minna fick sin lite före mig och jag håller med henne: boken var överlag en fräsch och inspirerande bekantskap. Jag gillade fairisle-stickningen med de förkortade lagren . Jag skulle inte sticka den själv eftersom den skulle vara för orolig på mig, men den skulle säkert se bra ut på någon som bär färgglada stickor . Min absoluta favorit var Lace Leaf Pullover , som (fick jag veta) har publicerats i en sticktidning före boken, tydligen av Interweave Knits . Shawls and Scarves ( The Best of Knitter's Magazine ) är från 1999 . Om några av bilderna ser kasari ut är det för att de är riktiga kasari. Boken innehåller några av de bästa sjalmönstren från Knitter's Magazine (en uppmärksam läsare kan förmodligen gissa det från namnet på boken) samt några artiklar och en sida med tips. Boken innehåller mönster för rektangulära sjalar, både uppifrån och ner och ner triangulära sjalar och även cirkulära sjalar. Om du gillar spetsstickning och letar efter ett användningsområde för en stor halsduk är den här boken ett måste. Det finns också ett mönster för en hatt i boken. Det kan man ju inte låta bli, eller hur? Den svarta är The Great Book of Insults ("Den stora boken om förolämpningar") och den blågråa under den är Etymology Dictionary of Modern Finnish (jag har velat ha en etymologisk ordbok i kanske 20 år nu, jag utvecklade ett intresse för ords historia i en mycket ung ålder och nu har jag äntligen köpt något). 27.06.2005 Uppmärksamhet Åbo ! I helgen är det ännu en medeltidsmarknad i Åbo och Jussi och jag kommer att vara där på lördag. Om du ser oss i publiken, kom och säg hej! Jag kommer att vara den som luktar på alla handfärgade trådar och Jussi den som ser uttråkad ut bredvid mig. Jag vågar inte föreslå ett stickmöte, för att den stackars mannen inte ska bli uttråkad, men du kan alltid mejla mig.</w:t>
      </w:r>
    </w:p>
    <w:p>
      <w:r>
        <w:rPr>
          <w:b/>
          <w:color w:val="FF0000"/>
        </w:rPr>
        <w:t xml:space="preserve">id 54</w:t>
      </w:r>
    </w:p>
    <w:p>
      <w:r>
        <w:rPr>
          <w:b w:val="0"/>
        </w:rPr>
        <w:t xml:space="preserve">E-handel eller köp på nätet - handelns framtid Utvecklingen och den snabba utvecklingen av informationstekniken har lett till en snabb utveckling av den elektroniska handeln . En av de mest populära formerna av affärsverksamhet på nätet är online shopping . Under 2012 användes mobila enheter över hela världen för att göra inköp till ett värde av cirka 25 miljarder dollar på Internet . Antalet inköp som görs på Internet ökar med i genomsnitt 20 % per år . Därför är online shopping utan tvekan lovande för handeln . I början av december 2013 anordnade Jykes (Jyväskylä Region Development Company, Jykes Ltd) ett evenemang där det var möjligt att få aktuell information om internethandel av experter på området som talade om att starta och använda internetbutiker, säkerhetsfrågor, betalningsmetoder, leverans av varor och mycket mer. Produkter , tjänster , tågbiljetter , flygbiljetter , biljetter till lokala transporter etc. säljs på nätet . Det finns för närvarande ett enormt antal erbjudanden på Internet , och det är mycket lätt att gå från en butik till en annan , jämföra , leta efter billigare priser eller snabbare service . Om en potentiell köpare inte genast hittar en lämplig produkt eller inte hittar tillräckligt med information om den , går han eller hon lätt vidare till nästa sida . Därför är det upp till online-företaget att uppmärksamma kunderna på sin egen webbplats. Webbplatsens yttre utformning är avgörande: enkelhet, tydlighet och information, tillgång till bilder etc. Kundlojalitet kan uppnås om kunden är övertygad om produktens och tjänstens kvalitet och om att köpet kommer att bli enkelt och framgångsrikt. Nivån på bonusar och rabatter och bekvämligheten av leveransen har stor betydelse för beställningen av produkter. För att en person ska fatta ett positivt beslut att köpa är det ibland nödvändigt att uppmärksamma irrelevanta saker som till exempel att ändra knappen "Fortsätt betala" till en enkel "Fortsätt"-knapp. En kund kan också lockas av att han kan köpa så många produkter som han vill på ett och samma ställe . Tre grundläggande regler kan uppfyllas för att undvika att förlora kunder men också för att attrahera nya kunder: köpet av en produkt får inte skapa några hinder , kundbemötandet måste vara personligt , de olika kundgrupperna måste bedömas ordentligt . En nätbutiks fortsatta verksamhet beror på faktorer som det stora antalet produkter, pris, kvalitet (varumärke) och marknadsföring. Hörnstenen i framgångsrik marknadsföring är förmågan att ge den nödvändiga informationen till en potentiell kund vid en tidpunkt som passar honom eller henne. Detta innebär att en köpare besöker din webbplats, är nöjd med det produktutbud som erbjuds, gör sitt val och köper produkten. Efter köpet får kunden, om han eller hon vill, automatiskt billiga erbjudanden i sin e-post, till exempel om reservdelar till den produkt han eller hon har köpt. Om köparen köper en bakprodukt kan han eller hon på ett lämpligt sätt få förslag på recept för olika bakverk och kakor. Företaget kan också göra reklam för andra produkter från denna produktgrupp på Facebook. Internethandeln har blivit vanlig under de senaste åren och den internationella internethandeln har spridit sig till Finland . En undersökning visar att över 90 procent av internetanvändarna i Finland har en positiv eller åtminstone neutral inställning till internethandel . Finland är ett land som lämpar sig mycket väl för internethandel på grund av befolkningens höga livskvalitet, det stora antalet datorer och internetanslutningar, det djupa förtroendet för handeln, de långa avstånden och det faktum att människor har använt och vant sig vid telefonförbindelser under en lång tid. Antalet köp via mobilförbindelser ökar. Statistiken visar att unga människor är vana vid att spendera mer pengar på nätet, men den äldre generationen ändrar också sina konsumtionsvanor. Det är sant att internethandel inte kan ersätta</w:t>
      </w:r>
    </w:p>
    <w:p>
      <w:r>
        <w:rPr>
          <w:b/>
          <w:color w:val="FF0000"/>
        </w:rPr>
        <w:t xml:space="preserve">id 55</w:t>
      </w:r>
    </w:p>
    <w:p>
      <w:r>
        <w:rPr>
          <w:b w:val="0"/>
        </w:rPr>
        <w:t xml:space="preserve">Pastor Usko Katto från Tammerfors pingstkyrka skrev en artikel i tidningen Shepherd plus ( 4/2013 ) om kyrkoledningens roller i ljuset av Bibeln. Usko Kattos skrift är obiblisk och riktigt farlig, eftersom han försöker ersätta och omkullkasta den lokala kyrkans ledarskap enligt det nya förbundets ordning. Jag uppmanar dig att studera och pröva min skrift genom Guds ord med bön. Usko Katto skrev: "Den platta kyrkans ledarskap är inte bibliskt. Gud utsåg ledare i både Gamla och Nya testamentet genom vilka han talade till folket. Gud har utsett ledare både under det gamla och det nya förbundets tid för att leda kyrkan. Herren har alltid placerat ledarskapet i kyrkan så att Gud själv kan leda sin kyrka. Det gamla och det nya förbundet är olika förbund, där ledarskapet också är placerat på olika sätt i församlingen.I det nya förbundet finns det ingen ledarordning som i det gamla förbundet. I det nya förbundet har Gud utsett en grupp män i varje ort, de äldste ("uppsyningsmän", "herdar"), som alla är herdar och ledare och vars uppgift är att leda församlingen i orten tillsammans. Detta är Bibelns obestridliga undervisning i det nya förbundets tid. Jag kommer senare att påpeka hur tydligt vi kan se i Bibeln att de lokala församlingarna i det nya förbundet alltid leddes av äldste tillsammans, inte av en enda man. Faith Roof skrev: Bibeln presenterar ett tydligt och skarpt andligt ledarskap, som började med Abraham och Moses och fortsatte genom domarna, kungarna och profeterna till apostlarna och kyrkoledarna. Det var genom andligt ledarskap som Gud gav sitt ord och sin välsignelse. Genom ledare talade han till folket och utbildade sina egna. Sekulära organisationer kräver ett tydligt ledarskap och en tydlig ledarskapsordning . Bibelns undervisning om vikten av auktoritet och respekt för den pekar på detta. Ledarskap är inte att frukta, det är från Gud! Ledarskapet representerar Guds egen ställning som ledare för allting. Han är ordningens Gud . I Bibeln kan vi tydligt se att t.ex. det gamla och det nya förbundets ordningar för kyrkans liv är mycket olika. Det är sant att de äldste i det nya förbundet ska leda församlingen och undervisa församlingen. Det finns inga problem här. I det nya förbundets kyrkoordning ingår dock inte att Gud talar, bygger och välsignar kyrkan endast genom kyrkans ledare. Kol 3: 14 Men till allt detta skall ni också lägga på er kärleken, som är fullkomlighetens band. 15 Och låt Kristi frid råda i era hjärtan, till vilken ni också har kallats i en enda kropp, och var tacksamma. 16 Låt Kristi ord bo rikligt i er, så att ni undervisar och förmanar varandra i all vishet, med psalmer, lovsånger och andliga sånger, och sjunger med tacksägelse till Gud i era hjärtan. 17 Och vad ni än gör i ord eller verk, gör allt i Herren Jesu namn och tacka Gud, Fadern, genom honom. Efesierbrevet 5: 19 Tala till varandra i psalmer och lovsånger och andliga sånger, sjungande och sjungande i era hjärtan för Herren, 20 och tacka Gud och Fadern för allt i vår Herres, Jesu Kristi, namn. Paulus undervisade församlingarna i Kolossae och Efesos och uppmanade dem att undervisa och förmana varandra med hjälp av bland annat Guds ord och andliga sånger . Bibelns tydliga undervisning är att Gud talar och välsignar sitt folk genom hela församlingen, så att församlingen bygger upp och uppbygger varandra oberoende av tjänster. Efesierbrevet 4: 13 till dess att vi alla har kommit till gemenskap i tron och kunskapen om Guds Son, till full mognad, till fullheten av Kristi fullhet, 14 så att vi inte längre är minderåriga som driver omkring och kastas runt i varje förvrängning av läran, i människornas dårskap och i villfarelsens bedrägerier, 15 utan för att vi i sanningen ska vara i kärlek,</w:t>
      </w:r>
    </w:p>
    <w:p>
      <w:r>
        <w:rPr>
          <w:b/>
          <w:color w:val="FF0000"/>
        </w:rPr>
        <w:t xml:space="preserve">id 56</w:t>
      </w:r>
    </w:p>
    <w:p>
      <w:r>
        <w:rPr>
          <w:b w:val="0"/>
        </w:rPr>
        <w:t xml:space="preserve">19.40 N 19 3 x 800 m , N 17 3 x 800 m På grund av brist på deltagare har vissa serier kombinerats i samma start . Numren kommer inte att användas i snabba stafetter ( 4x 100 m och tidstävlingar ) Numren kommer endast att användas i långa stafetter ( 4 x 300 m och längre distanser ) Tidtabellen kan komma att ändras . Slutlig bekräftelse av deltagande 30 minuter före tävlingens början, med undantag från reglerna . PSM-medaljer kommer att delas ut till de tre bästa omedelbart efter det att resultaten har fastställts . PSM-meddelande i Raahe 24.6.2014 kl 18.00 Skrivet av Kaija Mainio Vesa från Raahe ordnar PSM-meddelande i Koivuluodon idrottspark tisdagen den 24.06. kl 18:00 . Tjänstemännen ombeds anlända senast kl 17.30 . Välkommen ! Tävlingar : M: 4 x 100m , 4 x 400m , 4 x 1500m N: 4 x 100m , 4 x 400m , 4 x 800m M19 : 4 x 100m , 4 x 400m , 3 x 800 m , 4 x 100m löpning N19 : 4 x 100m , 4 x 400m , 3 x 800 m , 4 x 100m löpning M17 : 4 x 100m , 4 x 300m , 3 x 800 m , 4 x 100m aj N17 : 4 x 100m , 4 x 300m , 3 x 800 m , 4 x 100m aj Datum för världsmästerskapen 2014 Skrivet av VP Mästerskapen i landsväg och längd har redan hållits. Nästa tävling är terrängloppet i Vasa den 15.6.14. Årets världsmästerskap ordnas i Lahtis den 5-6.7.14. Kaleva Games ordnas i Kuopio i månadsskiftet juli-augusti. Mer detaljerad information om varje tävling finns på SUL:s webbplats. Raahe Vesa klarade sig ganska bra även med ett litet lag i den första delen av Vattenfall-Seurapussacupen i Norra Österbotten , som hölls i Uleåborg den 5.6.14. Vesa vann åtta individuella segrar och tog också första plats i tre kategorier, nämligen i flickornas och pojkarnas 11-årskategori och i T15 4x100 m. I den totala poängsumman var vi fina trea . Hej Alla som deltar i centralskolans boendekontroll får ett eget ID-kort. Med det här kortet kan du äta på ishallen och gå på konsert. Korten kan hämtas i Centralskolan under kvällsskiftet från 16.00 till 23.00 , onsdag 4.6. från 16.00 . Som supporter Huvudpartners I samarbete med Raahe Vesa Raahe Vesa är en friidrottsklubb som grundades 1921 , vars idrottsprogram har varit mycket brett och framgångsrikt under hela dess historia , inklusive baseboll , fotboll , volleyboll , skidåkning , brottning och friidrott . För närvarande är klubbens sport friidrott, där den har varit klubbens favoritklubb i årtionden utan avbrott . Raahe Vesa:s idrottare har presterat enastående under klubbens historia och vunnit olympiska, världs- och Europamästerskap i klubbens färger, för att inte tala om mer än 150 finska mästerskap och nästan lika många silver- och bronsmedaljer. Raahe Vesa rör barn, ungdomar och vuxna från amatörer till toppidrottare i olika åldersgrupper. På den här webbplatsen kan du läsa mer om klubbens aktuella verksamhet.</w:t>
      </w:r>
    </w:p>
    <w:p>
      <w:r>
        <w:rPr>
          <w:b/>
          <w:color w:val="FF0000"/>
        </w:rPr>
        <w:t xml:space="preserve">id 57</w:t>
      </w:r>
    </w:p>
    <w:p>
      <w:r>
        <w:rPr>
          <w:b w:val="0"/>
        </w:rPr>
        <w:t xml:space="preserve">Kultur Julhelgen börjar så småningom ta slut även i Ryssland . för att hedra det gamla nyåret och den finska nyårsdagen den 13.1., här är några ryska jul- och nyårssaker som passar till det. Gott nytt år 2013! Boken "Kostamus" av Jyrki Koulumiemi, tidigare ekonomijournalist på YLE, är en intressant beskrivning av östhandelns guldålder på 1970- och 80-talen. Boken är en biografi om Risto Kangas-Ikkala, en diplomingenjör som i trettioårsåldern blev VD för byggföretaget Finn-Stro. När man talar om ryska sommarlåtar kommer man genast att tänka på många trevliga och några lite irriterande låtar från olika år . Här är båda för ditt nöjes skull, eftersom sommaren blommar för fullt också i Finland . Berätta om dina favoritsommarhits i kommentarerna! Som mormödrarna i Buranovo visade är den traditionella kulturen hos Rysslands små folk och ursprungsbefolkningar fortfarande levande och andas. Detta har inte alltid varit fallet: i Sovjetunionen var små folk ibland mycket trängda och minoritetskulturer och -språk förstördes och gömdes. Visste du att det i Karelen under många år har funnits en internationell humorfestival " Kindasovo "? För två år sedan deltog jag och min familj i denna 25-årsjubilerande festival för humor och folklore .</w:t>
      </w:r>
    </w:p>
    <w:p>
      <w:r>
        <w:rPr>
          <w:b/>
          <w:color w:val="FF0000"/>
        </w:rPr>
        <w:t xml:space="preserve">id 58</w:t>
      </w:r>
    </w:p>
    <w:p>
      <w:r>
        <w:rPr>
          <w:b w:val="0"/>
        </w:rPr>
        <w:t xml:space="preserve">Björneborgs dansorkester Harri Lehtonen &amp; Silver har turnerat främst i södra Finland. Orkestern har ett mycket brett utbud, från Oskar Merikanto till Roy Orbison ... Tack vare den breda repertoaren, det rytmiska utförandet av musiken och den dansanta musiken är Harri Lehtonen &amp; Silver en populär orkester på dansbanor, restauranger och olika privata evenemang som bröllop, födelsedagar, företagsfester etc...</w:t>
      </w:r>
    </w:p>
    <w:p>
      <w:r>
        <w:rPr>
          <w:b/>
          <w:color w:val="FF0000"/>
        </w:rPr>
        <w:t xml:space="preserve">id 59</w:t>
      </w:r>
    </w:p>
    <w:p>
      <w:r>
        <w:rPr>
          <w:b w:val="0"/>
        </w:rPr>
        <w:t xml:space="preserve">Maitohapot Offentliga meddelanden Helinä Rintapumpus futsalskifte skulle ha gott om plats för entusiaster idag ! På 20-21 Hakaniemi under marknaden Arena Center . Om du har några frågor kan du ringa Mirva 050 3619035. Gå, ja! 11 månader sedan Mikaela Hej, jag har hittat den perfekta mjölksyrapipon från Etsy! Mössan är ursprungligen avsedd för barn, men jag frågade om det är möjligt att beställa den i vuxenstorlek och det är det. Skulle det finnas något intresse för att få denna typ av mössa? Vi skulle behöva beställa minst 10 och kapellpriset skulle vara runt £ 32 + porto. Säljaren föreslog att det enklaste sättet att göra denna design skulle vara i en ribbad vuxenversion, men jag antar att det är något att tänka på. Andreas Ina in the mess . 11 månader sedan Sanna included . 11 månader sedan Anne Hello milkmaids ! Hur många av er kommer med oss på onsdagspasset? Du kan eventuellt börja redan denna vecka . Och om du ännu inte är med, så kan du också komma med oss och spela. Anne Ina Mikaela Futsal-fee ! Hej Anniina, din betalning saknas fortfarande, deltar du i skiftet? Nu börjar det bli så att det har varit flera avbokningar för Futsal-skiftet : Ina , Saara Tamminen och Sandra som knappt kan delta så jag måste ta ut en extra avgift av alla om vi inte får fler deltagare till skiftet. Anna B uttryckte åtminstone någon gång ett intresse för söndagsskiftet, hur mycket kommer du att spela? Och Ina, har du lyckats få någon att följa med dig på skiftet? T:Miksu 12 månader sedan Ulla Det har funnits några intresserade personer som jag har lovat att komma och prova futsal innan de betalar hela säsongsavgiften . Jag tror att det skulle vara bra och rättvist att du nu tar ut de nödvändiga extra pengarna från alla . Jag antar att det inte spelar någon roll om Milk Drops har några tior för handskar etc. redo . Nu alla till träningen på söndag, så att de nya kan vara med ! 12 månader sedan Anna Moikka , Jag måste nu fira min medverkan i ditt söndagsskifte/din serie.Tyvärr. Ripu fick en mirakelförsäljning eget skift och bestämde sig för att anmäla sig till serien med ditt eget gäng . Tack för förra säsongens spel och lycka till för Maitiks! Ina Ulla betalade! 11 månader sedan Anniina Heippa , Jag betalade för några dagar sedan. 11 månader sedan Anniina RiPu futsalvuoro är 20.9 . börjar på fredagar på 20-21 Hakaniemi marknaden under Arena Center ! Om du är intresserad av att komma och spela ibland, så är engångsavgiften ungefär 5e . Nästa fredag har vi 8 anmälda. En av tränarna kommer att vara där åtminstone första gången.</w:t>
      </w:r>
    </w:p>
    <w:p>
      <w:r>
        <w:rPr>
          <w:b/>
          <w:color w:val="FF0000"/>
        </w:rPr>
        <w:t xml:space="preserve">id 60</w:t>
      </w:r>
    </w:p>
    <w:p>
      <w:r>
        <w:rPr>
          <w:b w:val="0"/>
        </w:rPr>
        <w:t xml:space="preserve">Deiraman Characters Subtitle More Namn : Brigit Ålder , ras , SP : Runt 18 år , en tusensköna flicka. Story : Bridgit föddes , som alla tusensköna älvor , i Caway Forest , från en vattendroppe eller en blomknopp eller en solstråle på en ljus stenyta . Redan i unga år insåg hon dock att hon aldrig skulle trivas i ett Lilliputianskt samhälle, där hon levde av och för naturen, bar blomblad och pratade med djur. Bridgit älskade idén om en stad som aldrig sover, om alla slags arter och karaktärer på en och samma plats, men framför allt längtade hon efter ljud, färger och allt som inte fanns i det lugna, fridfulla Lilliputtsamhället. På sin sextonde födelsedag packade Bridgit naturligtvis sina väskor och begav sig till den utlovade Stadens stad. Karaktär: Bridgit är stark, egensinnig och modig, men förvånansvärt ädel. Flytten från skogen till staden medförde en viss cynism i Bridgits tänkande, men hon är inte elak. Bridgit är mycket stilmedveten, estetisk och älskar skönhet. Hon kan rita och sy själv, och det är viktigt för henne att alltid se välvårdad ut. Relationer : Ej att nämna Vapen : Kämpar inte, flyr lätt på grund av sin ringa storlek, biter när det är nödvändigt Livs/arbete : Bridgit bor i sin häckningslåda som hänger på taket till köpcentret Wellarde, arbetar som tatuerare i samma byggnad. Hennes blåmärken är exakta och populära, inklusive en fjäril på hennes eget ben, som är hennes eget verk.</w:t>
      </w:r>
    </w:p>
    <w:p>
      <w:r>
        <w:rPr>
          <w:b/>
          <w:color w:val="FF0000"/>
        </w:rPr>
        <w:t xml:space="preserve">id 61</w:t>
      </w:r>
    </w:p>
    <w:p>
      <w:r>
        <w:rPr>
          <w:b w:val="0"/>
        </w:rPr>
        <w:t xml:space="preserve">De nyliberala ekonomiska utgifterna har nått vägs ände . Staterna - vi - har varit tvungna att betala notan för bubblan och dess sprängning som orsakats av riskerna med penningmakten och deras egna bonusar. Det är nu dags att ta tillbaka makten från kapitalet och tala om kapitalismen och varför socialdemokratin behövs, så att kapitalismen inte förslavar, underkuvar och exploaterar, för att inte tala om att förvandla människor till varor eller produktionsfaktorer. I Finland har inkomst- och hälsoskillnaderna onekligen ökat sedan Socialdemokraterna satt i regeringsställning i slutet av 1990-talet. Det var också ett misstag att lyfta ekonomin över samhället. Är det inte dags att säga att vi har gjort misstag i vår politik och att detta inte är vad vi ville? Och att det är just för att vi inser att vi har gjort misstag som vi ändrar vår politik. Är det inte dags att säga att landets sätt att göra saker och ting var ett misstag? Eftersom vi inte har accepterat den grå marknaden eller utnyttjandet av människor tidigare. Tvärtom är vi noga med att inte ställa fattiga människor mot varandra när den verkliga fienden är den internationella kapitalismens chockbehandlingar, som har tvingat människor att lämna sina hem och söka skydd någon annanstans. Är det inte vår uppgift att ta fram begrepp för samhällsdebatten som ersätter nyliberalismens begrepp i linje med våra värderingar? Handlar inte den politiska striden alltid om ord och handling och om att de är i balans, inte i konflikt? Jutta , gå inte med på att vara en vindruta för före detta presidenter . När Paavo Lipponen på SDP:s partikongress sade när han lämnade ordförandeskapet: "Jag har gett mitt parti nästan allt", skulle jag vilja att ni säger: "Jag har gett mitt parti min ungdom, min integritet och allt för att hålla våra värderingars låga brinnande". "Och jag tackar dig.</w:t>
      </w:r>
    </w:p>
    <w:p>
      <w:r>
        <w:rPr>
          <w:b/>
          <w:color w:val="FF0000"/>
        </w:rPr>
        <w:t xml:space="preserve">id 62</w:t>
      </w:r>
    </w:p>
    <w:p>
      <w:r>
        <w:rPr>
          <w:b w:val="0"/>
        </w:rPr>
        <w:t xml:space="preserve">Ny servicebyggnad bredvid Johannisbergs ålderdomshem Borgå stad inleder planerings- och upphandlingsprocessen för en ny servicebyggnad. Servicehuset planeras att byggas i Johannisberg under 2013. Pressmeddelande 31.5.2011 Social- och hälsovårdsnämnden beslutade vid sitt möte den 24 mars att inleda upphandlingen enligt förslaget från social- och hälsovårdsdirektör Pia Nurmee. Stadsfullmäktige behandlar ärendet den 6 juni och stadsfullmäktige den 15 juni . Ändringen av servicestrukturen för äldreomsorgen sker i enlighet med det åldrandepolitiska programmet År 2010 godkände stadsfullmäktige Borgå stads åldrandepolitiska program för 2010-2020. Programmet stöder och vägleder planering, genomförande och utveckling av tjänster för äldre människor. Programmet bygger på nationella kvalitetsrekommendationer för tjänster för äldre och på förändringar i befolkningens åldersstruktur. Antalet personer över 75 år i Borgå kommer att öka med cirka 1 500 personer fram till 2020. Behovet av intensivvårdsboende kommer att öka med cirka 140 platser fram till 2020. År 2013 kommer 60 platser att behövas och 2017 kommer ytterligare 60-80 platser att behövas. De ytterligare platser för intensivvårdsboende som behövs 2013 kan inte rymmas i de befintliga servicebyggnaderna utan kräver en ny byggnad. Hälso- och socialutskottet har beslutat att utbyggnaden av äldreomsorgsboendet kommer att ske främst i Johannisbergområdet under 2013 och 2017. Det nya intensivvårdsboendet som planeras i Johannisbergområdet kommer att ha 60 platser på två våningar , fördelade på fyra gruppbostäder . Projektet är det första steget i omvandlingen av Johannisberg-områdets servicestruktur till en inriktning på öppenvård. Renoveringen av ålderdomshemmet och en eventuell nybyggnation kommer att genomföras mellan 2014 och 2016. En planändring har inletts på området och en projektplan för det nya servicehemmet har utarbetats, säger Marlit Backman, direktör för åldringsvården . Nu är det bara byggandet som konkurrensutsätts. I enlighet med rekommendationen i det politiska programmet för åldringsfrågor ska staden i fortsättningen sköta de inrättningar där det ges vård dygnet runt. Tjänsterna kan tillhandahållas antingen i egen regi eller genom utkontraktering. I den första fasen av Johannisbergs servicehusprojekt kommer endast byggandet att upphandlas. 2012 kommer man att fatta ett beslut om produktionssättet för vårdtjänsten, som kommer att ingå i sektorns driftsbudget. Nettodriftsbudgeten för servicen är cirka 1,7-2,3 miljoner euro - I stadens investeringsplan finns inga anslag för byggandet av servicecentret. Byggprojektet kommer att upphandlas och en extern investerare kommer att bygga byggnaden och hyra ut den till staden på ett långfristigt hyresavtal på 25 år. Målet är att byggnaden ska ägas av en icke-vinstdrivande investerare som kan få subventionerade lån och investeringsbidrag från ARA för byggnadsarbetet. Vi strävar efter att se till att hyresnivån är rimlig och att den totala hyran som de boende i byggnaden betalar är lika stor som den hyra som staden betalar till investeraren", fortsätter Boström.</w:t>
      </w:r>
    </w:p>
    <w:p>
      <w:r>
        <w:rPr>
          <w:b/>
          <w:color w:val="FF0000"/>
        </w:rPr>
        <w:t xml:space="preserve">id 63</w:t>
      </w:r>
    </w:p>
    <w:p>
      <w:r>
        <w:rPr>
          <w:b w:val="0"/>
        </w:rPr>
        <w:t xml:space="preserve">Klinisk undersökning av patienter 19.11.2014 kl. 8.30-15.30 Utbildningen är avsedd för hälso- och sjukvårdspersonal och studerande som arbetar med klinisk undersökning av patienter och bedömning av patienters hälsa och välbefinnande i olika arbetsmiljöer. Innehåll och genomförande Utbildningen kommer att fokusera på klinisk undersökning av patienter och de interaktionsfärdigheter som är en viktig del av denna process. Dagen kommer att omfatta kliniska undersökningstekniker för undersökning av hjärta och lungor, öron och hals samt buk, som sjuksköterskan behöver för att stödja självständigt beslutsfattande, till exempel på sjuksköterskans mottagning eller vid bedömning av behovet av behandling på akutmottagningen.</w:t>
      </w:r>
    </w:p>
    <w:p>
      <w:r>
        <w:rPr>
          <w:b/>
          <w:color w:val="FF0000"/>
        </w:rPr>
        <w:t xml:space="preserve">id 64</w:t>
      </w:r>
    </w:p>
    <w:p>
      <w:r>
        <w:rPr>
          <w:b w:val="0"/>
        </w:rPr>
        <w:t xml:space="preserve">Åtgärder Bröd och vin Bättre efter förändringen 19.08.2003 DEN TIDIGA TIDEN Kallas när Gud kallar människan särskilt . Han kallar oss till omvändelse och till att närma oss honom själv. Till exempel kan man i naturen uppleva att man är nära Gud. Mitt i naturens tystnad, mitt i skönheten, kan man försöka känna Guds närvaro ännu mer. Mitt i en kris söker människan instinktivt Guds hjälp, en större makt. Ibland kan det vara så att man inte känner att Gud hjälper en. Och kanske kommer det som han fruktar mest att hända att hända trots hans vädjan om hjälp. Först senare kan du se Guds syfte med det som hänt och inse att han fanns där för dig. Naturligtvis kan det också hända att en person blir bitter och tror att Gud inte existerar eftersom han inte svarade på kallelsen som han skulle ha velat. I vårt arbete har vi hört människor säga att det är fegt att be Gud om hjälp när man är i svårigheter och att man under goda dagar inte kommer ihåg honom alls. Bibeln säger dock att vi på en svår dag ska åkalla Gud och han kommer att hjälpa oss. Vi frågade några människor vad omvändelse är . En av dem sa att omvändelse är att ändra en apparat eller en sak så att den fungerar bättre efteråt . Livet bör förändras för att bli bättre efter förändringen. Vissa av oss är dock så modfällda att det är svårt att tro att det finns något gott i oss själva. Och det kan vara så att någon förringar sina egna goda egenskaper och handlingar. Vi vill stödja och uppmuntra alla att ta hand om och hjälpa sina medmänniskor. Hjälp och stöd kan vara små saker i våra egna ögon, men de är viktiga för mottagaren . När du hjälper någon annan kanske ditt eget liv blir bättre och mer meningsfullt. Är det dags att stanna upp och fundera på vad jag skulle kunna ändra i mitt eget liv? Det finns tillfällen i människors och samhällens liv då man ställs inför särskilda val och beslut. Dagens texter är Psalm 81:9-17 , 1 Mosebok 18:20-32 , Hebreerbrevet 3:15-19 och Matteus 11:20-24. Har du någonsin lagt märke till en smutsfläck på dina kläder och undrat var den kom ifrån? Hur kan du inte ha lagt märke till den? Ibland smyger sig en ond tanke eller attityd in i ditt liv på samma sätt. Du märker inte en dålig attityd eller tanke förrän du har haft den ett tag. Det är lätt att skadliga attityder smyger sig in i en kristens liv. Det är lätt att vara försiktig med så kallade offentliga synder, men att inte märka att livet Läs mer ... Åsnor används fortfarande som arbetshästar i många länder . I dessa länder finns det ofta åsnehärbärgen, och åsnor räddas från dessa av olika anledningar. Vissa är för gamla för tungt arbete, andra får dö ensamma eftersom de inte är tillräckligt effektiva. Vissa åsnor är i bästa arbetsålder men har blivit misshandlade eller på annat sätt illa behandlade. Läs mer ...</w:t>
      </w:r>
    </w:p>
    <w:p>
      <w:r>
        <w:rPr>
          <w:b/>
          <w:color w:val="FF0000"/>
        </w:rPr>
        <w:t xml:space="preserve">id 65</w:t>
      </w:r>
    </w:p>
    <w:p>
      <w:r>
        <w:rPr>
          <w:b w:val="0"/>
        </w:rPr>
        <w:t xml:space="preserve">Ren och riktig mat Dagens mat är mycket ren, alltför ren och bearbetad. Den rena mat jag talar om här är naturlig och obearbetad mat. Den typ av mat som man fortfarande åt för 100 år sedan. Denna rena, naturliga mat innehåller vitaminer, mineraler, spårämnen, fibrer, fetter är kallpressade och ekologiska . Ren mat "saknar" tillsatt socker, tillsatser, bearbetade fetter och giftiga rester så långt det är möjligt i dagens värld . För mycket socker och fett av dålig kvalitet stör den normala ämnesomsättningen - vilket resulterar i trötthet, sänkt immunitet, envisa kilon och andra sjukdomar . Lokala och ekologiska livsmedel är naturligtvis inte i sig en garanti för hälsa . De kan också göras till sockerbomber och du kan äta för mycket fett . Så måttfullhet är det som gäller här! Var ska man börja? Du bör vara försiktig när du köper fullkornsbröd, för många av dem innehåller inget annat än vitt vetemjöl! Öka användningen av lokala bär . Skaffa eller plocka fram en mixer från skåpet och gör en härlig "milkshake" till frukost, mellanmål eller mellanmål . Lägg i massor av bär, banan för att söta, osmakad yoghurt om du gillar det eller till och med havremjölk. Du kan också lägga till havrekli eller linmjöl. Möjligheterna är oändliga och nya versioner kan uppfinnas när som helst. Och bär är också underbara på gröt.</w:t>
      </w:r>
    </w:p>
    <w:p>
      <w:r>
        <w:rPr>
          <w:b/>
          <w:color w:val="FF0000"/>
        </w:rPr>
        <w:t xml:space="preserve">id 66</w:t>
      </w:r>
    </w:p>
    <w:p>
      <w:r>
        <w:rPr>
          <w:b w:val="0"/>
        </w:rPr>
        <w:t xml:space="preserve">Biluthyrning Portugal EasyTerra Car Rental Portugal är ett oberoende företag . Vårt system jämför priser från välkända biluthyrningsföretag . Detta garanterar att du kan boka en billig hyrbil var som helst, även om din destination är Portugal . Populära städer i Portugal Priserna ovan är dagspriser för uthyrning i 7 dagar eller mer. Skatter och andra avgifter kan tillkomma till priset . För mer information om dagspriser klicka här . Om Portugal Biluthyrning Portugal Introduktion Portugal är ett populärt semestermål.Detta västeuropeiska land erbjuder sina gäster vackra stränder, bra boende och otroliga landskap. Städerna Lissabon och Porto är särskilt värda ett besök och erbjuder ett utsökt medelhavskök. Det soliga klimatet är perfekt för en perfekt resa. Historia De första invånarna i dagens Portugal var kelterna och lusitanierna. Från 200 f.Kr. beboddes landet av romarna , som stannade kvar i cirka 600 år. Efter en kortvarig germansk ockupation tog de muslimska morerna över. Den moriska ockupationen varade i århundraden. Kungariket Portugal uppstod på 1100-talet . Portugal avskilde sig från Galicien och landet förklarades självständigt av Henrik, greve av Burgund. Efter hans död övergick makten till hans son Alfonso Henriques . Alfonso blev Portugals första officiella kung. 1385 kom Johannes I på tronen och förhindrade att Portugal hamnade under grannländernas styre. Under 1400- och 1500-talen blev Portugal en stor kolonialmakt . I början av 1500-talet ockuperade Portugal flera regioner i Afrika, Amerika och Mellanöstern . Filip II av Spanien blev dock Portugals härskare 1580. Den spanska ockupationen varade fram till 1640 då hertigen av Bragança genomförde en kupp och blev Portugals kung och bytte namn till Johannes IV. Landets huvudstad Lissabon drabbades av en jordbävning 1775 som förstörde staden och andra delar av Portgal . År 1807 erövrade Napoleon och hans armé snabbt Portugal. Portugal lyckades dock fördriva de kvarvarande franska soldaterna 1812 med hjälp av Storbritannien. Mellan 1808 och 1821 var Portugals huvudstad Rio de Janeiro i Brasilia. Brasilien förklarade sig självständigt 1822 och Lissabon blev återigen Portugals huvudstad. Ett sekel senare (1910) upplöstes kungariket. Portugal blev en republik och Teófilo Braga blev landets första president. Politisk instabilitet var ett kännetecken för perioden, med flera regeringar och nio presidenter som avgick. Kort därefter började första världskriget och ett ekonomiskt instabilt Portugal anslöt sig till de allierade. Den republikanska regeringen störtades 1926 av en högernationalistisk revolution och Antonio de Oliveira Salazar var Portugals president fram till 1968. Salazars politik var en blandning av katolsk korporatism och fascism. Under det spanska inbördeskriget ställde han sig på Francos sida (1936-1939). Under andra världskriget förblev Portugal oockuperat. Senare var Portugal en av grundarna av Nato (Nordatlantiska fördragsorganisationen). Salazars ordförandeskap präglades av kolonialkrig. Salazars regim isolerades internationellt. Under "nejlikerevolutionen" 1974 upphörde Salazars högerledarskap. Portugal blev en politisk demokrati och regeringen bytte ofta från höger till vänster. År 1986 blev Portugal medlem i Europeiska unionen (EU). På 1990-talet lämnade landet tillbaka kolonin Macao till kineserna. Från och med denna tidpunkt var Portugal inte längre en kolonialmakt. Samhälle och kultur</w:t>
      </w:r>
    </w:p>
    <w:p>
      <w:r>
        <w:rPr>
          <w:b/>
          <w:color w:val="FF0000"/>
        </w:rPr>
        <w:t xml:space="preserve">id 67</w:t>
      </w:r>
    </w:p>
    <w:p>
      <w:r>
        <w:rPr>
          <w:b w:val="0"/>
        </w:rPr>
        <w:t xml:space="preserve">Hitta hotell i Torrejon De Ardoz Billiga hotell i Torrejon De Ardoz Letar du efter det perfekta hotellet för din resa till Torrejon De Ardoz och vet inte var du ska börja? Du behöver inte gå längre, för vi på eBookers har samlat över 100 000 olika hotellerbjudanden från hela världen, så att du kan göra alla dina researrangemang på ett och samma ställe, enkelt, snabbt och framför allt till lägsta möjliga pris. Torrejon De Ardoz är en stad med mycket att göra och se, och det är därför det är så viktigt att hitta ett hotell som passar dina behov och resplaner. Du kan börja söka efter lämpliga hotell genom att ange de datum du vill bo i sökmotorn ovan och om du har flyg att boka, kan du också söka efter lämpliga flyg till Torrejon De Ardoz . Vi har byggt vår sökmotor för att tillgodose många olika behov, så att alla snabbt och enkelt kan hitta det hotell de vill ha i Torrejon De Ardoz. Om du till exempel letar efter ett hotell så nära centrum som möjligt kan du sortera sökresultaten efter plats, så att du kan se hotellen på kartan. Du kan också sortera hotellen i sökresultaten efter stjärnbetyg, kundrecensioner och pris för att hitta det hotell som passar dina behov bäst. Om till exempel trådlös internetuppkoppling är en förutsättning för din vistelse kan du välja att visa endast de hotell där du kan ansluta till internet. Om du är tillräckligt tidig kan vi ofta ge dig andra extra förmåner som du inte kan få någon annanstans! Möjliga extra förmåner är en procentuell rabatt på det totala priset för din vistelse, tre nätter för priset av två, eller så kan du få en gratis frukost som ingår i priset för ditt rum. Om du är fler än en person som ska resa är det lätt att boka rum för en större grupp på en gång, eftersom du kan boka flera rum med en bokning. Om jag var du skulle jag inte vänta längre, utan börja leta efter det mest lämpliga hotellet i Torrejon De Ardoz direkt. Vi på eBookers vill finnas där för dig från början av din reseplanering, så kom ihåg att du kan kontakta oss om du har några frågor om din kommande resa. Börja planera din resa direkt genom att skriva in datumen i sökmotorn ovan och klicka på knappen "Sök" ! Priserna är de lägsta tillgängliga baspriserna för de kommande 30 dagarna . Priserna kan ändras och inkluderar inte nödvändigtvis hotellets serviceavgifter, priser för extrasängar eller andra avgifter, t.ex. avgifter för rumsservice. Hotellet kommer dock att debitera i lokal valuta till den aktuella växelkursen. Lokala avgifter kommer att debiteras separat. Ebookers.fi är Finlands ledande resebyrå på nätet som specialiserar sig på billiga flygresor, stadsresor, hotell, resepaket och biluthyrning. På vår webbplats kan du också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68</w:t>
      </w:r>
    </w:p>
    <w:p>
      <w:r>
        <w:rPr>
          <w:b w:val="0"/>
        </w:rPr>
        <w:t xml:space="preserve">Artiklar Visdomens ord anses vara en av de viktigaste uppenbarelserna. Den som bryter mot det är svag. Om du inte förbättrar dina vanor kan du inte komma in i templet etc. Joseph Fielding Smith , kyrkans tionde president, hävdar att vanan att dricka te kan hindra en person från att komma in i Guds himmelska rike: frälsning och en kopp te....mina bröder, om ni dricker kaffe eller te eller använder tobak, kommer ni att låta en kopp te eller lite tobak stå i vägen och hindra er från att komma in i Guds himmelska rike, där ni annars skulle ha fått härlighetens fullhet? ... Ingenting i världen är litet i sin helhet . En kopp te, sedan ytterligare en kopp te och ytterligare en kopp te, och när man räknar ihop allt är det inte så lite. ( Doctrines of Salvation , Volume 2 , s. 16 ) Mormonen John J. Stewart hävdar att profeten Joseph Smith följde visdomens ord noggrant: ... ingen kan inneha ett högt kyrkligt ämbete, eller till och med på pals- eller församlingsnivå, eller delta i tempelarbete, om han är en känd användare av te, kaffe, alkohol eller tobak. ... profeten själv iakttog noggrant visdomens ord och uppmanade andra män med höga ämbeten i kyrkan att ta hänsyn till det ... ( Joseph Smith the Mormon Prophet , s. 90 ) Även om de flesta kyrkans medlemmar tror att kyrkans grundare "noggrant iakttog visdomens ord", ger forskningen helt motsatta resultat. Faktum är att Joseph Smith, mannen som införde tempelceremonin i mormonkyrkan, inte själv kunde närvara vid gudstjänsterna på grund av sin alkoholkonsumtion. På sidan 72 i sin bok Sounding Brass , skriver dr . Hugh Nibley frågar var bevisen för Joseph Smiths drickande finns. Vi svarar honom att de finns överallt i Joseph Smiths egen historia i History of the Church . M.m. Volym 2, sidan 26 lyder: Rådet fortsatte att undersöka vissa anklagelser som äldste Rigdon hade riktat mot Martin Harris; en av dem var att han hade berättat för mr A.C. Russell att Joseph drack för mycket alkohol när han översatte Mormons bok ... . Broder Harris berättade inte för mr Russell att broder Joseph drack för mycket alkohol när han översatte Mormons bok, utan detta hände innan boken översattes ... Harris' vittnesmål, ett av de tre vittnena till Mormons bok, måste jämföras med Barton Staffords vittnesmål. Stafford, som kände Joseph Smith innan han lämnade Palmyra, vittnade om att Smith "var mycket förtjust i sprit" (Barton Staffords vittnesmål, daterat den 3 november 1833, citerat i Joseph Smith and Money Digging ) Det kan hävdas att detta är irrelevant eftersom det inträffade innan uppenbarelsen av Visdomsordet, och att Smith ändrade sig efter 1833. Bevisen visar dock tydligt att Joseph Smith fortsatte att dricka alkohol även efter att ha fått Visdomsordet. Följande text kommer från kyrkans egen History of the Church och är daterad den 2 maj 1843: Onsdag den 3 maj 1843 gick jag till kontoret och drack med syster Jenetta Richards ett glas vin som hennes mor hade gjort i England och granskade en del av konferensens protokoll. ( History of the Church , vol. 5, s. 380 ) Benjamin F. Johnson, en personlig vän till Joseph Smith, skrev följande om Smith: Han var väl duktig vid bordet och vägrade inte alltid att ta emot det vin som "gläder hjärtat". (Benjamin F. Johnsons brev till George S. Gibbs, Sr., 1903, tryckt i The Testimony of Joseph Smith's Best Friend, s. 4) Följande citat är hämtade från History of the Church, januari 1836: "Sedan åt vi förfriskningar, och våra hjärtan gladde sig åt vinrankans frukt.</w:t>
      </w:r>
    </w:p>
    <w:p>
      <w:r>
        <w:rPr>
          <w:b/>
          <w:color w:val="FF0000"/>
        </w:rPr>
        <w:t xml:space="preserve">id 69</w:t>
      </w:r>
    </w:p>
    <w:p>
      <w:r>
        <w:rPr>
          <w:b w:val="0"/>
        </w:rPr>
        <w:t xml:space="preserve">Kämpar du med att banta år efter år? Oavsett hur hårt du försöker så uppnår du inga bestående resultat och det hela slutar i frustration. Du är inte ensam om problemet och vi har en enkel lösning . Med huco diet-profilen kan du identifiera dina egna dolda problemområden i förhållande till mat, motion och din inställning till vardagen . Ofta fokuserar vi på fel saker i viktkontrollen eftersom vi inte vet varifrån problemen med vikten kommer . Vanligtvis orsakas problemen av dessa tre faktorer . Din kost När du har identifierat de olika matmönstren och dina egna vanor kommer du att se viktminskning och de utmaningar och problem som är förknippade med den i ett nytt ljus. Tack vare denna nya självkännedom kommer du att kunna börja gå ner i vikt lättare och effektivare och äntligen veta hur du ska skräddarsy en kost som passar dig. Din träning Om du vill gå ner i vikt på ett permanent och hälsosamt sätt måste du träna i ditt liv. Det blir lättare att göra motion till en del av din dagliga rutin när du känner igen dina egna motionsvanor . Vissa behöver hjälp för att börja träna överhuvudtaget, medan andra behöver öka sin fysiska aktivitet. Att veta vilka typer av träning som passar för olika stilar och vilka som inte passar hjälper oss att börja träna regelbundet och hålla fast vid det. De som ändrar sina attityder och beteenden är mer motiverade att hålla sig till sin diet och uppnår därmed bättre resultat. För många är förståelsen av sina egna attityder den saknade pusselbiten i viktminskningspusslet, som består av dessa tre delar. Huco diet-profilen visar dig hur du agerar nu , huco sportprofilen visar dig personlighetsfaktorerna bakom dina handlingar. Användarnas åsikter om huco diet-tjänsten " Huco diet-mappningen är bra eftersom du verkligen måste (åtminstone på den punkten) tänka på dina egna vanor och vanor . Resultaten är lätta att tolka i form av tydliga staplar och du kan med en blick se vilka problem och förbättringsområden du har. Den personliga profilen ger dig bra tips om alla dessa förbättringsområden! Ett bra verktyg för dig själv om du är helt vilse om hur din egen verksamhet ska förändras eller om du vill stödja en redan påbörjad förändringsresa. Ett absolut plus i en grupp för att gå igenom saker och ting! Stöd från andra är viktigt och utbytet av idéer med andra i samma situation var fantastiskt! En rolig grupp, inte att förglömma den kunniga och vältaliga huco sportrepresentanten, så jag måste säga att jag rekommenderar." "Profilen var en ögonöppnare . Frågeformuläret var trots allt ganska lätt att besvara . Frågorna var tydliga och det fanns tillräckligt med svarsalternativ . Det tog egentligen inte mer än 10 minuter som mest. Att svara på frågeformuläret var ganska roligt, eftersom du redan insåg dina egna "ätande" misstag och ursäkter för att undvika dessa hälsosamma livsstilar . Vanligtvis är jag i smärta om det finns mycket text . Den färdiga profilen är tillräckligt kort för att läsa och studera, det är också tydligt . Instruktionerna och tipsen är enkla och de är delvis "uppenbara" saker, som nu visas i profilen som en bra påminnelse . Jag rekommenderar andra att göra sin egen profil och se sina egna "dolda" misstag i sina dagliga rutiner. "</w:t>
      </w:r>
    </w:p>
    <w:p>
      <w:r>
        <w:rPr>
          <w:b/>
          <w:color w:val="FF0000"/>
        </w:rPr>
        <w:t xml:space="preserve">id 70</w:t>
      </w:r>
    </w:p>
    <w:p>
      <w:r>
        <w:rPr>
          <w:b w:val="0"/>
        </w:rPr>
        <w:t xml:space="preserve">Steno 2-studien omfattade 160 typ 2-diabetiker med mikroalbuminuri. De randomiserades till "vanlig vård" eller "intensifierad vård", som använde effektiv livsstilsrådgivning och medicinering för att uppnå strikta mål för diabetes, blodtryck och lipider. Målet för glykrat hemoglobin var mindre än 6,5 %. Majoriteten av patienterna i den intensifierade behandlingsgruppen uppnådde de uppsatta målen för lipidnivåer och diastoliskt blodtryck, men endast cirka 15 % uppnådde den uppsatta GHbA1-nivån. Vid uppföljningen var både dödligheten och förekomsten av kardiovaskulära händelser lägre i den intensifierade behandlingsgruppen än hos dem som fick konventionell behandling "Gaede P , Lund-Andersen H , Parving HH et al. Effekten av en multifaktoriell intervention på dödligheten vid typ 2-diabetes . N Engl J Med 2008;358:580-91 " 7 . Webbinnehållspresentation Webbinnehållspresentation Webbinnehållspresentation Webbinnehållspresentation Webbinnehållspresentation Webbinnehållspresentation Webbinnehållspresentation Webbinnehållspresentation Webbinnehållspresentation Webbinnehållspresentation Webbinnehållspresentation Disclaimer Rekommendationer för aktuell vård är sammanfattningar av de bästa experterna om effektiviteten av diagnos och behandling av enskilda sjukdomar . De ersätter inte en läkares eller annan hälso- och sjukvårdspersonalens egen bedömning av bästa möjliga diagnos, behandling och rehabilitering av en enskild patient när han eller hon fattar behandlingsbeslut.</w:t>
      </w:r>
    </w:p>
    <w:p>
      <w:r>
        <w:rPr>
          <w:b/>
          <w:color w:val="FF0000"/>
        </w:rPr>
        <w:t xml:space="preserve">id 71</w:t>
      </w:r>
    </w:p>
    <w:p>
      <w:r>
        <w:rPr>
          <w:b w:val="0"/>
        </w:rPr>
        <w:t xml:space="preserve">Onsdag 4 augusti 2010 Apbyxor I många bloggar har jag fått chansen att beundra olika aptillbehör och nu har jag äntligen lyckats göra ett till min egen dotter. Jag har helt enkelt inte haft rätt tyg, men när jag kom över det här turkosa stretchtyget från Eurokankaans tygkorg så skrek det apa ;) Mönstret på byxorna är mitt eget och applikationen är gjord av velour och trikå i små delar. Jag tycker att det är jättefint :D Jag menar, apan ... Om mig Som mamma till två flickor som går i gymnasiet och en på dagis syr jag för mitt eget nöjes skull och för att koppla av från ett hektiskt arbetsliv. Ibland kan jag göra något mindre, mer om det i min dockhusblogg www . villasofiina .blogspot.com Du kan kontakta mig på : tanttarallalla ( at )gmail.com</w:t>
      </w:r>
    </w:p>
    <w:p>
      <w:r>
        <w:rPr>
          <w:b/>
          <w:color w:val="FF0000"/>
        </w:rPr>
        <w:t xml:space="preserve">id 72</w:t>
      </w:r>
    </w:p>
    <w:p>
      <w:r>
        <w:rPr>
          <w:b w:val="0"/>
        </w:rPr>
        <w:t xml:space="preserve">När en sjuk eller funktionshindrad person förlorar sin arbetsförmåga, antingen tillfälligt eller permanent, kan han eller hon inte längre försörja sig genom betalt arbete. Deras enda inkomstkälla är sjukpenning och liknande förmåner som syftar till att ge människor en basinkomst. Om denna basinkomst nekas står den sjuke eller funktionshindrade personen antingen utan inkomst alls eller med ett existensminimum, vanligtvis under fattigdomsgränsen . Många förlorar också sitt hem i sådana ekonomiska svårigheter. Det är därför lämpligt att undersöka om överklagandeorganen arbetar i enlighet med lagen och om vårt system fungerar som det förväntas i en civiliserad stat. I denna artikelserie kommer vi att presentera verkliga beslut och fokusera på om de är tydligt motiverade och juridiskt motiverade. Om motiveringen inte är tillräckligt tydlig och informativ är det praktiskt taget omöjligt för sökanden att överklaga beslutet, eftersom han eller hon inte kan veta vilka fakta som ligger till grund för beslutet om avslag på ansökan. Därför är bristfälliga eller vaga motiveringar i besluten en kränkning av finländarnas konstitutionella rättigheter och rättsskydd. HELA ARTIKELEN LAGSTIFTNINGSRAPPORT - Överklagande organ och medborgarnas rättssäkerhet Finländarnas rätt att få sin sak prövad av en domstol eller ett annat officiellt organ "i vederbörlig ordning och utan onödigt dröjsmål" garanteras redan i grundlagen. Konstitutionen garanterar medborgarna rätten att få sin sak prövad av en domstol eller ett annat "oberoende rättsligt organ". En rättvis rättegång och en god förvaltning av processen garanteras i lagen. Konstitutionen ger också medborgaren rätt att "bli hörd och få ett motiverat beslut" i sitt ärende. "Var och en har rätt att få sitt ärende korrekt och utan onödigt dröjsmål behandlat av en domstol eller annan myndighet som är behörig enligt lagen och att få ett beslut som rör hans eller hennes rättigheter och skyldigheter omprövat av en domstol eller ett annat oberoende rättsligt organ. Offentligheten i förfarandet och rätten att bli hörd, att få ett motiverat beslut och att överklaga, liksom andra garantier för en rättvis rättegång och god förvaltning, ska garanteras genom lag . "Dessutom föreskrivs i lagen om förvaltningsförfarande att förvaltningsdomstolar och "överklagandepaneler" ska fungera. Denna lag är därför tillämplig på verksamheten vid försäkringsdomstolen, Somla (Social Security Appeals Board) och andra överklagandenämnder . "Motiveringen av beslutet ska ange de fakta och förklaringar som har påverkat beslutet och den rättsliga grunden för beslutet." EXEMPELFAKUS ( Case Example-01 ) Vi ger nu läsaren möjlighet att dra sina egna slutsatser på grundval av det verkliga fallet, dvs. dokumenten i Example-01 . I den här serien kommer vi att fortsätta att presentera fler av dessa beslut och deras "motiveringar". Nämnden för ändring av socialförsäkringar - Beslut av den 16 september 2009 MOTIVERING : " ... Enligt den medicinska rapporten om T:s hälsotillstånd har han diagnostiserats med måttlig depression, kroniskt smärtsyndrom, diskbråck i nedre delen av ryggen och halsryggen samt nervrotssjukdom . Hon genomgick en operation av halsryggen 1999. Det finns en ihållande smärta i ryggen, men ryggens funktionella status har inte beskrivits närmare. T har rekommenderats smärtbehandlingsinriktad rehabilitering . Läkarrapporter har lämnats in i vilka T har bedömts som arbetsoförmögen . I läkarrapporterna har man tagit hänsyn till de medicinska fynden och tillståndsbeskrivningarna vid bedömningen av hans arbetsförmåga . Överklagandenämnden för social trygghet anser att T:s arbetsförmåga har minskat, men att T fortfarande har en viss arbetsförmåga och att han inte har någon återstående arbetsförmåga.</w:t>
      </w:r>
    </w:p>
    <w:p>
      <w:r>
        <w:rPr>
          <w:b/>
          <w:color w:val="FF0000"/>
        </w:rPr>
        <w:t xml:space="preserve">id 73</w:t>
      </w:r>
    </w:p>
    <w:p>
      <w:r>
        <w:rPr>
          <w:b w:val="0"/>
        </w:rPr>
        <w:t xml:space="preserve">Nyheter Helimäki Akustikot ansvarar för den rumsakustiska planeringen av de västgående metrostationerna från Helsingfors . Arbetet fortskrider station för station - men metron kommer inte att nå Esbo förrän 2016! [ mer ] År 2012 expanderade Helimäki Acoustics verksamhet återigen inom alla verksamhetsområden, dvs. krävande akustisk planering av byggnader, buller- och vibrationsundersökningar och mätningar på fältet, både inom ... [ mer ]</w:t>
      </w:r>
    </w:p>
    <w:p>
      <w:r>
        <w:rPr>
          <w:b/>
          <w:color w:val="FF0000"/>
        </w:rPr>
        <w:t xml:space="preserve">id 74</w:t>
      </w:r>
    </w:p>
    <w:p>
      <w:r>
        <w:rPr>
          <w:b w:val="0"/>
        </w:rPr>
        <w:t xml:space="preserve">Banan är öppen sommar/vinter 09.00 - 21.00 , banavgift för medlemmar 5€/dag eller 40€/säsong . Icke-medlemmar 10€ /dag eller 80 €/säsong . Under 80cc gratis . Banan är stängd om det pågår tävlingar på andra banor i området.</w:t>
      </w:r>
    </w:p>
    <w:p>
      <w:r>
        <w:rPr>
          <w:b/>
          <w:color w:val="FF0000"/>
        </w:rPr>
        <w:t xml:space="preserve">id 75</w:t>
      </w:r>
    </w:p>
    <w:p>
      <w:r>
        <w:rPr>
          <w:b w:val="0"/>
        </w:rPr>
        <w:t xml:space="preserve">Om du har glömt din e-postadress som du har prenumererat på, kontakta oss på 09-4250 550 eller deski@deski.fi SÄND FORWARD Fyll i de tomma fälten nedan och tryck på knappen Skicka . Mottagarens e-postadress Ditt namn Din e-postadress Detta meddelande skickas till : K-gruppen träffas i Helsingfors Messukeskus den 3 november K-butiksföreningen ordnar sitt traditionella evenemang på Alla helgons dag lördagen den 3 november 2007 i Helsingfors Messukeskus . Det professionella evenemanget K-Team Days väntas locka 6 000 deltagare från hela Finland, inklusive K-store- och Kesko-anställda och partner. Vid K-handlarnas förenings höstmöte, som hålls i Stockholm, kommer man att ...</w:t>
      </w:r>
    </w:p>
    <w:p>
      <w:r>
        <w:rPr>
          <w:b/>
          <w:color w:val="FF0000"/>
        </w:rPr>
        <w:t xml:space="preserve">id 76</w:t>
      </w:r>
    </w:p>
    <w:p>
      <w:r>
        <w:rPr>
          <w:b w:val="0"/>
        </w:rPr>
        <w:t xml:space="preserve">Jag skulle göra något galet, dumt eller något som inte skulle göras annars, till exempel skulle jag pissa på folk från hustaken eller skjuta folk med paintballgevär i staden så och naturligtvis skulle jag lyssna på musik på full blast! jaa-a . här när jag nu tänker på detta topickia, så ganska meningslöst . Om du visste att "du kommer att dö om ett par timmar" skulle livet kunna bli "lite" galet.Du skulle behöva göra "allt" som du inte har gjort ännu ... berätta för "alla" hur du bryr dig om dem och så vidare ... eller bara sitta någonstans och vänta på att timmarna ska passera ... du kan inte riktigt tänka på det ... Jag skulle vara den första att fastna i en ränna. Sedan skulle jag gå och representera mitt område. Sedan skulle jag ta hand om ett par riktigt tuffa hiv-positiva sociala parasiter vars syfte i livet har varit (om det är före grejerna) att göra maximal skada på närmiljön och samhället. Sedan skulle jag chilla genom alla legender från Rappers Delight till Nuthin bu G thang och gå iväg Jag skulle först döda min familj och steka deras lever och äta dem, sedan skulle jag slå sönder allt i min fitta och sätta eld på det. Jag skulle gå någonstans med många människor och döda så många jag kunde och sedan, om jag hade tid, skulle jag våldta de snygga döda. Först måste jag ringa alla dessa bellos jag känner..." Hej då, jag ska snart dö och jag älskar dig så mycket! " Sedan skulle du gråta lite och det skulle inte ta lång tid innan flickorna hämtade dig. Patetiskt, eller hur? Döden skulle rättfärdiga det. Jag skulle gräva fram alla texter och alla rim som jag har skrivit ner på papper. Jag menar, all min produktion. Sedan skulle jag hitta några frimärken och mynt. Jag skulle gräva ett djupt hål i skogen bredvid en sten och lägga ovanstående saker + alla mina personliga saker i en verktygslåda av metall och kasta den i hålet. Sedan är det bara att stänga hålet och lägga en sten ovanpå. Om någon skulle lyckas hitta dessa saker även om 1000 år från nu så kanske det till och med skulle bli rikt ... Eller något ... Ganska dum idé faktiskt men jag skulle göra det säkert ändå . Först och främst bör man skaffa en fitta . Om det inte hittas i en hast så skulle jag behöva dra handen. Jag skulle också ta en kokain/koni och när klockan tickade mot slutet skulle jag knulla en kokain/koni och dö av det. Innan jag blev hög skulle jag döda ett par poliser så att jag inte behövde gå ensam och på så sätt skulle min trovärdighet på gatan vara på topp. Jag skulle vara en legend som folk fortfarande skulle prata skit om om 50 år. Shoutbox Members Oy Basso Media ltd Basso föddes 2006 när tidningen Posse, nättidningen Bassoradio och forumet suomihiphop.com slogs samman till en urban media under ett och samma namn. Idag skapar Basso innehåll som används dygnet runt av över hundra DJ:s och tusentals användare.</w:t>
      </w:r>
    </w:p>
    <w:p>
      <w:r>
        <w:rPr>
          <w:b/>
          <w:color w:val="FF0000"/>
        </w:rPr>
        <w:t xml:space="preserve">id 77</w:t>
      </w:r>
    </w:p>
    <w:p>
      <w:r>
        <w:rPr>
          <w:b w:val="0"/>
        </w:rPr>
        <w:t xml:space="preserve">Jou jou Jou jou är det sjätte studioalbumet av den finska rapparen Asa, som släpptes under namnet Asa Masa . Albumet släpptes den 23 februari 2011 via Asas eget bolag Roihis Musikan . Det släpptes på CD och vinyl . Innehåll Bakgrund Albumet är också influerat av DJPP från Uusi Fantasia . Det första spåret " Hip hop hurraa " släpptes i slutet av januari 2011 . En musikvideo släpptes också till spåret . Albumet placerade sig på andra plats på den officiella finländska listorna ( 9/2011 ) och på första plats på Rumba-listorna . I början av juni 2011 släpptes en andra musikvideo till spåret " Iso Pete " .</w:t>
      </w:r>
    </w:p>
    <w:p>
      <w:r>
        <w:rPr>
          <w:b/>
          <w:color w:val="FF0000"/>
        </w:rPr>
        <w:t xml:space="preserve">id 78</w:t>
      </w:r>
    </w:p>
    <w:p>
      <w:r>
        <w:rPr>
          <w:b w:val="0"/>
        </w:rPr>
        <w:t xml:space="preserve">Hotell i Portugal och Spanien SW:s hotellguide är en omfattande förteckning över de bästa självhushålls-, tre-, fyra- och femstjärniga hotellen i Spanien och Portugal på de bästa semester- och affärsdestinationerna. Guiden innehåller en detaljerad beskrivning av hotellet och dess läge med en länk direkt till hotellets hemsida där du kan kontrollera alla detaljer, specialerbjudanden, foton, läge, faciliteter och boka säkert och direkt online till de bästa priserna. Bästa priser När du surfar på internet för att hitta de bästa priserna för din semester kommer du att stöta på många kommersiella hotelllistor med överdrivna påståenden om otroliga besparingar. "Spara 75 %" ... på vad exakt? De hotell som finns med i våra kataloger erbjuder dig låga priser; vi har ett dedikerat team som arbetar för att hitta de bästa priserna för vart och ett av våra hotell. Vi förlitar oss så mycket på listade priser och specialerbjudanden att om du ser ett hotellrum som erbjuds till ett lägre pris, var snäll och meddela oss det. För att hitta de bästa priserna på boende väljer du det land och den region du planerar att besöka från vår rullgardinsmeny ovan, vilket leder dig till vår hotellguide, ett noggrant urval av de bästa hotellen i området med en länk till hotellets hemsida där du kan boka direkt.</w:t>
      </w:r>
    </w:p>
    <w:p>
      <w:r>
        <w:rPr>
          <w:b/>
          <w:color w:val="FF0000"/>
        </w:rPr>
        <w:t xml:space="preserve">id 79</w:t>
      </w:r>
    </w:p>
    <w:p>
      <w:r>
        <w:rPr>
          <w:b w:val="0"/>
        </w:rPr>
        <w:t xml:space="preserve">Qatars Mutaz Essa Barshim, som kvalificerade sig för bronsmedaljen i det olympiska trippelhoppet i Eberstadt, Tyskland, hoppade 235 för att vinna med två centimeter över Storbritanniens Robbie Grabarz . Den olympiske mästaren Ivan Uhov från Ryssland hamnade på femte plats med 224 , medan hans landsman Sergei Mudrov nådde 230 och Aleksandr Shustov 227 . Särskilt anmärkningsvärt för framtiden var den 17-årige tysken Falk Weinrichs 224 . Den olympiske silvermedaljören Björn Otto från Tyskland vann stavhoppet i Landau , medan grekiske Konstadinos Filippidis slutade tvåa med ett nationellt rekord på 576 . Den olympiska bronsmedaljören, Tysklands Raphael Holzdeppe, böjde 571. Minna Nikkanen missade Beckums stavhopp i Tyskland, som vanns av OS-silvermedaljören Yarisley Silva med 460 . Tysklands Lisa Ryzih nådde 444 . USA:s Cory Martin fortsatte sin fantastiska skjutform i Linz, Österrike, där han slog säsongsbästa på 21,31 . Landsmannen Ryan Whiting tryckte 20,84 och Christian Cantwell 20,21 . Inget nytt under solen: Kroatiens Sandra Perkovic tredje på 66,26 och sista på 68,77 för att ta hem segern . Den olympiska silvermedaljören, Rysslands Darja Pishtshalnikova, hade gått förbi med sitt femte kast på 66,85 . Nadine Müller från Sanxa hade ett andra kast på 65,07 , och var därmed på tredje plats . 18.30 M trippelhopp : Endast Taylor och El-Sherif var fortfarande med i kampen om OS-titeln på 17 m, eftersom Christian Taylor från USA behövde 17,11 på det tredje kastet för att vinna. En mycket ojämn ukrainsk Sherif El-Sherif sträckte sin fjärde till sju centimeter , och Rysslands Liukman Adams tog trippeln med 16,93. Will Claye från USA lyckades bara med 16,88 . 18.40 N-boll : Adams fyra gånger över 20-meterslinjen Utan Nadzjeha Ostaptshuky bröts 20-metersgränsen fyra gånger, och varje gång var det Nya Zeelands Valerie Adams: 20.05 , 20.26 , 20.06 och 20, 17. Rysslands Yevgenia Kolodko var tvåa på 19,08 och Tysklands Christina Schwanitz trea på 18,72 . 19.45 M 200 m Reeling : Tähti rullade i medaljgivande tempo Leo-Pekka Tähti var helt överväldigande, vilket bådar gott inför de paralympiska spelen i London. Tähti körde 24,96 , medan Kennt van Weeghel från Nederländerna körde 25,62 och Marc Schuh från Tyskland 26,58 . Esa-Pekka Mattila kom sist i sexmannaloppet med 28.35. 20.20 N seiväs Suhr utan resultat , Silva att vinna I Överraskande nog bildade redan 455 en vattendelare. Tysklands Silke Spiegelburg gick först över den och Brasiliens Fabiana Murer, som hade blivit utslagen i Londonkvalet, kom tvåa. Till hemmapublikens besvikelse var Sveriges Angelica Bengtsson, Storbritanniens Holly Bleasdale, Tjeckiens Europamästarinna Jirina Ptacnikova - och tro det eller ej, USA:s olympiska mästarinna Jenn Suhr de tre som missade! Den kubanska olympiska mästaren Yarisley Silva kom tvåa med 464 , missad av Spiegelburg . Murer och Tysklands Liza Ryzih hoppade av, vilket lämnade bara två kvinnor kvar i fältet. Efter att Silva korsade 470 på sitt första försök tvingades Spiegelburg missa två försök på nästa höjd, 476 . I 20,23 M-boll: Hoffa vann den första rundan i OS-trion, USA:s Reese Hoffa gjorde en stark start: 21,24 i första rundan och 21,20. Polens Tomasz Majewski, som förnyade sin OS-triumf, gick 21,01 i sin tredje runda, och USA:s Ryan Whiting, som misslyckades i London, gick 20,94 i sin första runda. Kanadas Dylan Armstrong vert</w:t>
      </w:r>
    </w:p>
    <w:p>
      <w:r>
        <w:rPr>
          <w:b/>
          <w:color w:val="FF0000"/>
        </w:rPr>
        <w:t xml:space="preserve">id 80</w:t>
      </w:r>
    </w:p>
    <w:p>
      <w:r>
        <w:rPr>
          <w:b w:val="0"/>
        </w:rPr>
        <w:t xml:space="preserve">Andra stormfenomen Jag har nu personligen sett hur mycket vatten som kan komma från konvektion som byggs upp igen på vissa platser på kort tid. Jag besökte mina föräldrar och konvektionscellen på toppen födde bara ett nytt moln bakom den. Blixten var mycket svag , cirka 1,5 timmar med 5-6 åskväder . Meteorologiska institutets officiella vita ruta visade ett totalt regn på 32 mm på mindre än 1,5 timmar. Dessutom hade ett par andra åskväder på samma plats tidigare i veckan gett sammanlagt cirka 30 mm. Jag har aldrig sett ett så kraftigt regn från ett dike på en stugstrand på våren... Bild på ett fint åskmoln Ett avlägset åskväder avbröt trädgårdsarbetet , radarbilderna sa att ett lamt åskväder med blixtar kom från Urjala / Kylmäkoski . Snabbt till observationspunkten och för att ta emot den inkommande åskan . Tyvärr hade även den lilla åskan svalnat vid det laget, men med ett fint moln kom ett bra regn, på min egen gård visade mätaren 17 mm på 30 minuter. Sön 7.6.2014 kl 09.00 - Tammerfors Observatör : Kari A. Kuure , Tammerfors Ursa Dagens fotosession började i utmärkt väder. Lyckligtvis var jag på väg tidigare än vanligt, så jag hade tid att ta detaljer av molngrupper och framträdande moln utöver den grundläggande uppsättningen. Vädret var bra , men fortfarande inga lysande nattmoln var synliga . Endast Vega och månen i Lyra var synliga på himlen . Jag försökte titta på ISS också , men jag tittade på tiden fel , så jag missade det också . Vid halv ett bestämde jag mig för att gå till sängs. Tja, jag antar att nattmolnen kommer att dyka upp på himlen den natten när jag inte är vaken ... 1:a bilden togs kl 00:34 , 2:a bilden kl 01:10 . Eldklot på natten, som en fullmåne Vi var på den motsatta gräsbevuxna ön och satt på en båt. Luften var mycket lugn. Vi beundrade den lugna vattenytan. Plötsligt märkte en av oss ett stort starkt ljus som föll från himlen , som var ganska stort , ungefär en meter i diameter , det kunde ha varit nästan två meter från det avståndet . Det fanns inget ljud , och ingen svans . Fyra personer såg detta . Efter ljuset föll / försvann från ön ? ...något ofattbart hände på vattenytan nära Turnip Island. Det lugna vattnet började krusas och det uppstod en stor virvel och den "vågskivade stegen" gick runt och runt i hög hastighet ... Den viktigaste regnbågen Åskvädret var på väg bort, men efter regnet kunde jag åtminstone se sommarens första regnbåge på ett tag . Jag försökte hitta en bra plats att fotografera på. Men jag hade inte tid att hitta en och den svaga regnbågen på sidan blev nästan inte fotograferad, men den fastnade på en bild. En bild av ett fint åskmoln Molnen var fina på kvällen vid solnedgången . Molnens ovanliga form och den platta front som de rörde sig i fångade min uppmärksamhet. Bilden visar endast resten av molnmassan. Det lokala vädret var klart, men molnen måste ha varit längre bort och hade redan blåst in sina värsta pannor på gården. Bild på ett fint åskmoln En fin linje av redan döda åskmoln lågt i den nordöstra horisonten , 3 eller 4 låga moln i samma linje ... enligt radarn någonstans söder om Juva 60 km bort . Enligt samma radar var molnen aktiva en timme eller två tidigare, de hade redan "svalnat" när bilderna togs, vilket framgår av molnens fibrer . 1.vänster , nordligare framkant . 2.usmattu 3.försökte få en förstoring av yttersta vänster , yngsta molnet . 4.höger , nordligare bakre kant , äldsta molnet .</w:t>
      </w:r>
    </w:p>
    <w:p>
      <w:r>
        <w:rPr>
          <w:b/>
          <w:color w:val="FF0000"/>
        </w:rPr>
        <w:t xml:space="preserve">id 81</w:t>
      </w:r>
    </w:p>
    <w:p>
      <w:r>
        <w:rPr>
          <w:b w:val="0"/>
        </w:rPr>
        <w:t xml:space="preserve">Användarinformation Marknadsföring via Internet har gett ett stort antal människor affärsmöjligheter och gör det möjligt för dem att bedriva sin verksamhet på ett effektivt och lönsamt sätt. Med andra ord har Internet eller marknadsföring online av ett företag visat sig vara en så användbar plattform att företag inte kan tänka sig att deras verksamhet inte är synlig på nätet. Det finns flera tjänster för placering av Internetmarknadsföring som en organisation använder idag för att bli synlig på nätet och nå ut till kunderna via sina officiella webbplatser via Internet. Det kan tyckas enkelt, men att registrera en stark identitet på nätet är ingen barnlek och kräver en betydande insats från organisationens sida eftersom flera faktorer spelar in för att optimera din webbplats för användare och sökmotorer. Sökmotoroptimering SEO är det bästa alternativet som företag kan använda för att dra full nytta av onlinevärldens potential. En organisation kan nå en ny höjd genom att göra, SEO Services India, såsom Link Building, innehåll granskning och förvaltning, sociala medier optimering, blogg skapande och förvaltning används för företag etc. Därför anställa en SEO Company-India verkar vara ett klokt beslut och ger fördelar som det är kapabelt att ge konkreta resultat till internet marknadsföring strategier genom att genomföra. Det finns ett antal företag i Indien som erbjuder prisvärda tjänster i olika SEO-paket. Vissa företag specialiserar sig på att erbjuda SEO-tjänster, men Internet Marketing Company erbjuder ett brett utbud av tjänster som utformning och utveckling av webbplatser, SEO, spårningsteam, betalklickar (PPC) och e-handelslösningar. Även om SEO fortfarande får exponering på nätet som en principiell teknik , men PPC-tjänster används också i stor utsträckning för att nå ut till målgruppens användare . Det kan utföra flera funktioner på uppdrag av en företagsorganisation och ibland kan man få hela uppgiften att skapa och hantera e-handel W WW-webbplatser . Internetmarknadsföringsföretag tillhandahåller lönsamma e-handelslösningar för företag med expertis och kunskap om webbvärlden i alla kategorier. Det är därför som de ibland kallas e-handelslösningsföretag. Med hänsyn till de olika behoven och de allmänna trenderna i onlinebranschen utvecklar de lösningar som kan utnyttjas för att uppnå maximal vinst och därmed erbjuda ett värdefullt förslag till företaget. Detta är den växande populariteten av internethandelstjänster samt internetmarknadsföringsföretag som den främsta orsaken. Latest Posts Att äga en uppsättning köksknivar, oavsett typ kräver viss användning och underhåll för att säkerställa att de skarpt och fungerar korrekt. Oavsett om du har kvalitet köksknivar placerade eller din egen rabatt kniv .. Continue reading Eftersom World Wide Web växer till en stor enhet på den globala affärsfronten, fler och fler företag väljer att utnyttja webbapplikationsutveckling , så att du kan skapa och upprätthålla en personlig .. Continue reading När det gäller e-handel och internethandel SEO-tjänster är den viktigaste faktorn i hela processen . Ett professionellt SEO-företag från Indien gör de bästa kvalitetstjänsterna och det viktigaste arbetet, ... Continue reading Bröllopswebbplatser blir trendiga och det underlättar många fördelar för de standard bröllopssidor de är populära bland bröllopspar eftersom de gör deras bröllopsdag minnesvärd och kan frysa den för evigt . Det ... Fortsätt läsa Köp av begagnad bil AA Family Motors begagnade bilar Adelaide , en betrodd bilhandlare av begagnade bilar, har fler kunder blivit transagerade av många skäl. En anledning är att några av de billigaste begagnade bilarna i Ad ... Continue reading Varför vi behöver smekmånaden JACQUELINE CHAMPIER av måndag , april 26, 2010 En smekmånad är en bestämd tidsperiod efter en bröllopsceremoni då ett par tillbringar tid tillsammans ... Continue reading Normal heminredning gör att man trots allt praktiserar Geomancy, eftersom varje rum har sin Geomancy . 09 Winter , A-One AA world cree ficklampa ! Låt oss nu tala om det förmodade sovrummet Geomantia. ... Fortsätt läsa</w:t>
      </w:r>
    </w:p>
    <w:p>
      <w:r>
        <w:rPr>
          <w:b/>
          <w:color w:val="FF0000"/>
        </w:rPr>
        <w:t xml:space="preserve">id 82</w:t>
      </w:r>
    </w:p>
    <w:p>
      <w:r>
        <w:rPr>
          <w:b w:val="0"/>
        </w:rPr>
        <w:t xml:space="preserve">  Moskva ser Natos expansion som ett hot Ryssland vill att Finland ska vara alliansfritt En polsk gränsvakt vid den polsk-ryska gränsen till Kaliningrad . STT "Huvudmålet för den ryska diplomatin gentemot Finland är att bevara Finlands alliansfrihet", står det i en rapport från det ryska utrikes- och försvarspolitiska rådet om Rysslands förbindelser med de nordiska länderna . Rådet leds av den framstående statsvetaren Sergej Karaganov och i den grupp som utarbetade rapporten ingick Rysslands tidigare ambassadör i Helsingfors, Jurij Deryabin . Rapporten är särskilt avsedd att användas av den ryska ledningen i dess försvars- och utrikespolitiska planering. .... mer " Relaterade nyheter Nytt råd ska underlätta Natos expansion till före detta socialistiska länder STT-DPA USA:s och Rysslands presidenter George W. Bush och Vladimir Putin kommer tillsammans med 18 Natoländers statschefer att på tisdag i Rom underteckna ett avtal om ett nytt Nato-Ryssland-råd. Det nya rådet kommer att göra det möjligt för Ryssland att delta på lika villkor som Natoländerna i ett gemensamt möte mellan Nato och Ryssland. LK/AFP En rysk SU-27 landar på en militärbas nära Kaliningrad . Bara några minuter bort övervakar Natos flygplan det baltiska luftrummet. Rysslands underhus, duman, gjorde på onsdagen sin egen bedömning av Natos expansion och följer i stort sett Rysslands officiella politiska linje, men uttrycker frågorna mer direkt än ... LEHTIKUVA Juhani Kaskeala STT Enligt amiral Juhani Kaskeala, kommendörkapten för försvarsmakten, är Nato-utvidgningen inte längre en maktpolitisk fråga ur USA:s synvinkel. Kaskeala, som medverkade i TV1:s lördagsprogram, sade att det inte längre är fråga om en intresseutvidgning från kalla krigets tid. Han sade att han ser Nato-utvidgningen som en mycket "mjukare process". ... Enligt västlig underrättelsetjänst har Ryssland flyttat sina kärnvapenstridsspetsar till Kaliningradregionen. De kan fästas på kortdistansmissiler som används i regionen. Det nya Nato-landet Polen kommer i dag att inleda en inspektion av en rysk bas i området. Det är uppenbart att överföringen av kärnvapenstridsspetsar från S:t Petersburg till Kaliningrad inte är en rent militär operation. Överföringen ... LK/REUTERS Vladimir Putin Tysklands förbundskansler Gerhard Schröder och Frankrikes president Jacques Chirac kommer att föra samtal med president Vladimir Putin i Moskva i helgen. Putin tros försöka övertala sina gäster att bli Rysslands presidenter i Nato och EU, vars utvidgning Moskva ställer starka krav på. Både Schröder och Chirac skulle ha varit ... Erkki Tuomioja säger att en folkomröstning om medlemskap i Nato är nödvändig för att upprätthålla allmänhetens förtroende . STT:s utrikesminister Erkki Tuomioja (SPD) anser att Finland kan gå med i Nato endast om beslutet godkänns i en folkomröstning. Tuomioja anser också att Finland inte behöver ansöka om medlemskap i Nato för närvarande. Folkomröstningen är utrikesministerns ... Ten News - Endast Nato garanterar försvaret Paavo Lipponen : " Vad är det för fel på Nato? " Publicerad : 08 maj 2014 Paavo Lipponen : " Vad är det för fel på Nato Paavo Lipponen : " Vad är det för fel på Nato? " Debatten om Finlands medlemskap i Nato trappas upp . SDP-ordförande Paavo Lipponen kritiserar den finländska debatten om Nato och undrar varför ingen vågar diskutera själva frågan ... Kymmenen Uutiset - Endast Nato garanterar försvaret Paavo Lipponen : " Vad är det för fel på Nato? "Debatten om Finlands Nato-medlemskap eskalerar . SDP:s ordförande Paavo Lipponen kritiserar den finländska Nato-debatten och undrar varför ingen vågar diskutera frågan. Men Lipponen vägrar också att direkt ge sin egen syn på Nato-medlemskapet. Samtidigt frågar Lipponen vad som är fel med Nato ( YLE News , 10.11.2003. )</w:t>
      </w:r>
    </w:p>
    <w:p>
      <w:r>
        <w:rPr>
          <w:b/>
          <w:color w:val="FF0000"/>
        </w:rPr>
        <w:t xml:space="preserve">id 83</w:t>
      </w:r>
    </w:p>
    <w:p>
      <w:r>
        <w:rPr>
          <w:b w:val="0"/>
        </w:rPr>
        <w:t xml:space="preserve">Projektet omfattar 59 Natura 2000-områden från Skärgårdshavet till Kuusamo, som alla kommer att omfattas av naturvårdsåtgärder. Vid planeringen och genomförandet av förvaltningsåtgärderna kommer man att ta så stor hänsyn som möjligt till behoven hos olika växt-, djur- och svamparter, så att värdefulla arter kan bevaras. Kulturarvsområden kommer också att kartläggas innan förvaltningsåtgärderna vidtas, så att de inte äventyras. För fyra Naturaområden kommer det att utarbetas förvaltnings- och användningsplaner för att förena de olika användningsområdena med målen för naturskyddet. Sex platser kommer att förvaltas i samband med WWF:s volontärläger. Dessutom kommer åtta platser att vara föremål för Senior Ranger-evenemang som riktar sig särskilt till seniorer och som ger information om platsernas natur- och kulturarvsvärden och genomför praktiska förvaltningsaktiviteter.</w:t>
      </w:r>
    </w:p>
    <w:p>
      <w:r>
        <w:rPr>
          <w:b/>
          <w:color w:val="FF0000"/>
        </w:rPr>
        <w:t xml:space="preserve">id 84</w:t>
      </w:r>
    </w:p>
    <w:p>
      <w:r>
        <w:rPr>
          <w:b w:val="0"/>
        </w:rPr>
        <w:t xml:space="preserve">      Hur kommer studieavgifterna att fungera i framtiden? Den 10 november hölls de första offentliga protesterna mot den nya brittiska regeringen sedan den trädde i kraft i maj . Protesterna mot de utbildningsavgifter som ska tas ut för dem som börjar en högre utbildning 2012 och de förändringar som gjorts sedan dess. Uppskattningsvis 50 000 människor har gått ut på Londons gator för att protestera, vilket har kantats av våld när det konservativa partiets högkvarter stormades, banderoller eldades upp och missiler användes. MitΣ är det nya systemet för finansiering av högre utbildning och hur fungerar det? För närvarande är det högsta belopp som universiteten kan ta ut studieavgifter ? ? 3 290 euro per år, men den gemensamma jordbrukspolitiken kommer att öka? ? Vissa förutspådde att den gemensamma jordbrukspolitiken skulle avskaffas helt och hållet, men så är inte fallet och de som tar ut mer än ? ? Regeringen har hävdat att de endast kan debiteras över 6 000 euro per år och att de måste vidta åtgärder för att uppmuntra fattigare elever att delta i dem. ? 6 000 under "exceptionella omständigheter" . Lånesystemet kommer att fortsätta på samma sätt som för närvarande, där tidigare studerande betalar tillbaka 9 procent av vad de tjänar tills de betalar tillbaka sina lån. Tröskeln höjs även om den är avsedd för tidigare studenter som tjänar mindre. 15 000 per år måste betala för sina inkomster över dessa 9 procent, men detta kommer att höjas till ? ? Detta innebär att för dem som tjänar ? ?20 000, till exempel, betalar ingenting, vilket sparar dem ? ?450 jämfört med tidigare universitetsstuderande för tillfället. Oavsett vilken inkomst den tidigare studenten har kommer han eller hon att betala mindre än vad han eller hon för närvarande tjänar per år, men måste betala tillbaka det under längre tid, med högre terminsavgifter och lägre årsavgifter. Här är en jämförelse mellan det nuvarande och det nya systemet för att låna upp till terminsavgifter (men inte andra återbetalningar av lån som liknar kroppskostnader), som förtjänar en jämförelse mellan en genomsnittlig student i hela landet på ? ? 24 000 per år: enligt det nuvarande systemet är den årliga avkastningen på ? ? 24 000 att betala tillbaka? ? 810 euro per år , men i framtiden kommer detta att vara endast en tredjedel av detta ? ? 270 per år . Detta innebär att tidigare studenter i det nuvarande systemet har sämre förutsättningar än de skulle ha i det framtida systemet. Det kommer dock att ta längre tid att betala tillbaka. Med samma exempel tar det 12 år att betala tillbaka ett lån på ? ? 9 870 ( ? ? ? ? ? . tre år 3 290 ) , men i det framtida systemet betalar man mindre per år och det kommer teoretiskt sett att ta 100 år att betala tillbaka hela summan, med mer än dubbelt så lång medellivslängd som det genomsnittliga arbetslivet . I verkligheten är detta dock inte fallet, eftersom lånet kommer att vara avskrivet efter 30 år, vilket innebär att de kommer att tjäna ? ? 24 000 under dessa 30 år (även om lönerna ökar med tiden) för att sedan betala tillbaka ? ? Det har varit mycket diskussion om kraven på det nya systemet, som troligen inte kommer att införas förrän om en tid. Det är allmänt accepterat att studenterna ska bidra till sin utbildning, men åsikterna om hur de ska bidra och hur mycket varierar. Studenternas framtida inkomster i det framtida systemet kommer att innebära att vissa kommer att få det bättre och andra sämre. För dem som tjänar motsvarande ? ?25 000 per år under sin livstid kommer att få det bättre med det nya systemet, medan de som tjänar mer fortfarande kommer att betala tillbaka mindre per år, men kommer att betala längre och mer totalt sett. För att betala tillbaka hela beloppet enligt det nya systemet måste de tidigare studenterna tjäna cirka ? ? Tidigare studenter kommer att betala mer i det framtida systemet, men det kommer att spridas över en längre period så att det kan ha mindre direkt inverkan på lägre månadsbetalningar på grund av . Andrew Marshall ( c ) De senaste inläggen om miniwebbplatsformeln påstår att den lär dig hur du kan tjäna 3 dollar om dagen genom att bygga en miniwebbplats. Men hur tjänar man 3 dollar om dagen? Menar du allvar? Varför bry sig? Om du tror att du är ... Continue reading Om</w:t>
      </w:r>
    </w:p>
    <w:p>
      <w:r>
        <w:rPr>
          <w:b/>
          <w:color w:val="FF0000"/>
        </w:rPr>
        <w:t xml:space="preserve">id 85</w:t>
      </w:r>
    </w:p>
    <w:p>
      <w:r>
        <w:rPr>
          <w:b w:val="0"/>
        </w:rPr>
        <w:t xml:space="preserve">Arto Antturi 18.11.2007 Veckans gäst 18.11. och 2.12.2007 Arto Antturi med sin bok Syvistä vesistä valoon , Rukousmietiskelyjä psalmitekstien ver edge. Andra böcker i programmet Lois Rock , My First Evening Storybook , David Bordon och Rick Killian , Paul's Prayers och Raimo Mäkelä , Healthy Mind Healthy Faith Arto Antturi , From Deep Waters to Light , Prayerful Meditations on Psalms , Katharos Psalmboken är en samling böner från det gamla Israel och den tidiga judendomen. Både judar och kristna har läst, bett, sjungit och förklarat psalmerna från början. Evangelisten Matteus berättar att när Jesus prövades av en frestare, svarade han med psalmord ( Matteus 4Hebreerbrevsförfattaren knyter sin undervisning om Jesus som Guds son till ett nätverk av psalmcitat (Hebreerbrevet 1-2 innehåller elva psalmcitat). De nytestamentliga författarna hänvisar framför allt till psalmerna i den hebreiska bibeln, tillsammans med profeten Jesaja . Så börjar Arto Anttur sin bok Från djupa vatten till ljus, en bönemeditation om psalmerna . Boken tar läsaren med till psalmerna under andra halvan av kyrkoåret, från pingst till domsöndagen. När Arto Antturi beskriver psalmernas skönhet och djup blir han själv medveten om en rent poetisk . Han noterar till exempel hur den som ber i psalmerna upplever sig själv som ett instrument som spelas av den helige Ande . Boken har en bra struktur: även om språket är poetiskt, är det också tydligt. Varje kapitel inleds med psalmen som den är. Den följs av en förklaring som ibland går djupt in i judendomens historia eller till och med tar upp stämningen i Eino Leinos dikter . Förklaringen följs alltid av en kort bön, ofta följt av en kort text som öppnar temat genom Nya testamentet. Och om något fortfarande är oklart i bokens texter kan man söka svar i avsnittet Förklaringar i slutet av boken . När reformationen övergav klostersystemet verkade den ha förbisett psalmerna . Förhoppningsvis kommer boken Från djupa vatten till ljus att uppmuntra fler och fler av oss att fördjupa oss i psalmerna och hämta styrka och uppfriskning från dem för resan . I sin bok talar Arto Antturi inte så mycket om att läsa psalmerna som om att be och sjunga dem. En viktig sak blir snabbt klar för läsaren: Arto Antturi verkar vara djupt förälskad, inte bara i sin fru Tiina, utan också i psalmerna. I slutet av inledningen till boken hänvisar ni till en fortsättning som kommer att innehålla psalmtexterna från domsöndagen till pingst. Vi ser fram emot den boken! Lois Rock , My First Bedtime Storybook , Children's Centre Lois Rock har gjort en stor och färgglad bok, My First Bedtime Storybook . På baksidan av boken finns ett löfte om tio sagor och böner för barnkvällar . Texten på baksidan av omslaget är ganska blygsamt formulerad och kunde ha lovat mycket mer. Boken är rolig, färgglatt illustrerad och alla tio godnattsagor är baserade på välkända bibelberättelser som tillämpas på barns värld och lek. Varje berättelse följs av en kort nattbön som kan läsas tillsammans med barnet. I slutet av boken finns det en liten rolig extrauppgift, en barnordbok som heter Dream Words, som till exempel förklarar att en filt är en mjuk filt som håller dig varm i sängen, att en kyss är ett sätt att säga att du tycker om någon eller att en dröm är en historia som du hittar på när du sover. Min första bok med godnattsagor är en fräsch och lyckad bok som är lätt att rekommendera för barn och deras föräldrakvällar . David Bordon och Rick Killian , Paul's Prayers , Word of Faith Publishing Aposteln Paulus var en bönens man,</w:t>
      </w:r>
    </w:p>
    <w:p>
      <w:r>
        <w:rPr>
          <w:b/>
          <w:color w:val="FF0000"/>
        </w:rPr>
        <w:t xml:space="preserve">id 86</w:t>
      </w:r>
    </w:p>
    <w:p>
      <w:r>
        <w:rPr>
          <w:b w:val="0"/>
        </w:rPr>
        <w:t xml:space="preserve">Lagen reglerar tidsfristen för tillgång till vård Enligt lagen ska sjukhuset bedöma patientens behov av vård inom tre veckor efter att ha fått en remiss. Om bedömningen kräver en specialistbedömning eller särskilda bild- eller laboratorietester ska bedömningen och de nödvändiga testerna utföras inom tre månader efter det att remissen kommit in till sjukhuset . Valfriheten mellan en hälsovårdscentral och en icke brådskande vårdplats för specialiserad vård i hemlandet grundar sig på hälso- och sjukvårdslagen . Enligt EU:s patientdirektiv kommer EU-medborgare att kunna söka vård utomlands från och med början av 2014. Patienter har rätt att få behandling i en annan medlemsstat på samma villkor som om de fick liknande behandling i sitt hemland. Behandling enligt patientdirektivet ersätts enligt samma principer som sjukförsäkringen ( Fela ) ersätter behandling inom den privata hälso- och sjukvården i Finland. Det är bra att i förväg ta reda på vad behandlingskostnaderna är och vilka rutiner som gäller i varje land, till exempel vid medicinska misstag.</w:t>
      </w:r>
    </w:p>
    <w:p>
      <w:r>
        <w:rPr>
          <w:b/>
          <w:color w:val="FF0000"/>
        </w:rPr>
        <w:t xml:space="preserve">id 87</w:t>
      </w:r>
    </w:p>
    <w:p>
      <w:r>
        <w:rPr>
          <w:b w:val="0"/>
        </w:rPr>
        <w:t xml:space="preserve">Fråga : Renovering av parkett Förberedelse av projektet Jag köpte ett radhus på sommaren där det hade uppstått en vattenskada för cirka 10 år sedan (läcka i golvvärmeröret). När jag köpte huset insåg jag att skadan hade reparerats ordentligt, t.ex. hade bastun renoverats och kaklats. Parketten skulle slipas och lackeras i samband med den invändiga renoveringen, men det visade sig att mosaikparketten till stor del hade lossnat från sitt underlag, och parkettläggaren trodde att det var resultatet av skadan. Jag talade med fastighetsförvaltaren och styrelsens ordförande om saken när arbetet redan hade börjat. Jag talade också med grannen som hade en vägg och han sa att de åtminstone hade fått parkettgolvet installerat på uppdrag av byggbolaget efter vattenskadan. Jag vet inte och har inte kunnat ta reda på (hyresvärden visste inte) hur många lägenheter som fått det gjort på uppdrag av företaget, men åtminstone i den lägenhet jag köpte hade det inte gjorts, utan parkett var lös på flera ställen, vilket orsakade betydande extra arbete (grundning, göra lämpliga bitar, limning etc.). ) Kostnaden för parkettarbetet var ca 1900 euro och tidigare har jag betalat ca 400 euro för slipning av parkett av liknande storlek . På grundval av likabehandling anser jag att den del av reparationen av den lösa parketten bör ersättas av bostadsbolagets medel , eller har jag missuppfattat saken ? Väntar på svar Namn mosaic man Kommentar :* Observera att det kan ta tid innan meddelanden visas eftersom alla meddelanden kontrolleras innan de publiceras * Fält som är markerade med en asterisk är obligatoriska . Svar Den lösa parketten borde ha upptäckts vid besiktningen av bostaden . Detta skulle ha möjliggjort ett mer detaljerat avtal mellan säljaren och bostadsföretaget . Nu har du tydligen accepterat att parketten är som den är och att kostnaden för reparationen är ditt ansvar. Detta är ett svar utan att veta mer om saken, och därför finns det fortfarande ett behov av att förhandla med säljaren och bostadsbolaget .</w:t>
      </w:r>
    </w:p>
    <w:p>
      <w:r>
        <w:rPr>
          <w:b/>
          <w:color w:val="FF0000"/>
        </w:rPr>
        <w:t xml:space="preserve">id 88</w:t>
      </w:r>
    </w:p>
    <w:p>
      <w:r>
        <w:rPr>
          <w:b w:val="0"/>
        </w:rPr>
        <w:t xml:space="preserve">Kivimäkis krut är inte vått På onsdagskvällen besökte TUTO Sport.Anförda av Samuli Kivimäki tog Sport sin första hemmaseger med 5-2 ( 1-2 , 2-0 , 2-0 ) - Vi visste hur farlig den här killen är, men han gjorde två mål , kommenterade TUTO:s huvudtränare Ismo Lehkonen. Samuli Kivimäki var matchens hjälte, han gjorde kvitteringen och ledningsmålet i den andra perioden, trots en liten ögonskada. Den andra stjärnan var den slovakiska nykomlingen Michal Kristof , som gjorde två assist. - Före den sista perioden kom vi överens med killarna i omklädningsrummet att vi nu ska ta den första hemmasegern från TUTO , kommenterade Sport målvakt Pasi Räsänen. Spela med puck eller superboll ? Under hela matchen studsade båda lagen pucken ovanligt mycket från ett ställe till ett annat. Lyckligtvis för båda sidor gick studsarna inte hela vägen till målet. - Det fjärde målet speglade hur mycket pucken studsade i matchen och speciellt för oss, analyserade Lehkonen. Sport bröt direkt i början av matchen och TUTO utnyttjade det. Detta avskräckte inte Vasa-spelarna och Kristian Tuohilampi tog pucken in i anfallszonen och Mika Halava satte pucken bakom TUTO-målvakten Kimmo Meriläinen . Minuten senare tog TUTO ledningen igen när ett misstag av Sport i anfallszonen gjorde att TUTO kunde anfalla med tre mot en och Åbo-spelarna hade inte misstagit sig . Efter en passning från Antti Virtanen satte Ville-Vesa Vainiola pucken i Sport-målet. Resten av perioden var ett virrvarr från sida till sida och det fanns inga viktiga situationer . Hemmalaget tryckte på för fullt I början av den andra perioden bjöds det på fysik och kast till slutet av pucken tills Kivimäki sköt in pucken i det övre hörnet genom en TUTO-försvarares klubba. Efter det pressade TUTO verkligen i ett par minuter, men de hade en spelare för mycket på isen. Sport fick igång sitt power play och det gav resultat. Kivimäki gjorde ett mål från Eetu Heikkinens passning från linjen och gav hemmalaget ledningen. - I den första perioden hade vi lite startproblem, men i den andra perioden blev vi fysiska, tröttade ut killarna och gjorde mål från situationer, analyserade Räsänen. Den sista perioden började med Åbo laget under press, men Kristofis exemplariska puckrensning vände på situationen. Sport fick två på en och den slovakiska ynglingen serverade Marko Luomala , och den erfarne anfallaren hade inte fel - Vi var redan på väg att vinna, men man kan inte skylla på spelarna, tränaren var en skit, beklagade Lehkonen. Meriläinen åkte ut ur målet, men inte ens den sjätte spelaren hjälpte TUTO när Sport-kapten Antti Uitto kastade pucken från egen planhalva in i det tomma målet. Därmed tog Sport sin första hemmaseger mot Åbo och sin sjätte raka seger - all heder åt laget . Det är bra att fortsätta härifrån. Heder åt gästerna , de gjorde en hård kamp , berömde Räsänen och Lehkonen fortsatte : - Vi hade bara 15 spelare födda på 90-talet i laguppställningen och spelade så bra mot ett lag med en hårig rygg . Jag har ändå varit nöjd med laget hittills. Sport inleder sin turné i östra Finland på fredag när Jokipojat möter Vasa . TUTO är värd för Sport i Kupittaa om tio dagar .</w:t>
      </w:r>
    </w:p>
    <w:p>
      <w:r>
        <w:rPr>
          <w:b/>
          <w:color w:val="FF0000"/>
        </w:rPr>
        <w:t xml:space="preserve">id 89</w:t>
      </w:r>
    </w:p>
    <w:p>
      <w:r>
        <w:rPr>
          <w:b w:val="0"/>
        </w:rPr>
        <w:t xml:space="preserve">Efter att Finland bröt sig loss från Sverige började Finland uppleva ett nationellt uppvaknande, vilket innebar att finländskheten började värderas och utvecklas. När Finland stod under ryskt styre påverkade situationen i Europa och rädslan för Napoleons invasion Finland i hög grad, vilket gav Finland många fördelar under autonomiperioden. Utvecklingen av finskheten återspeglades i vårt samhälle vid mitten av 1800-talet i kravet på att det finska språket skulle bli officiellt och i intresset för att studera den finska traditionen, folkdiktningen . År 1835 skrev E. Lönnroth Kalevala . Under svenskt styre gick finländarnas skatter till Sverige. Unga finska män tvingades åka till Sverige för att tjänstgöra i armén. När Finland kom under ryskt styre förbättrades förhållandena i Finland avsevärt, bland annat religionsfriheten. På grund av närheten till S:t Petersburg fick Finland en del inkomster från turismen . För Ryssland var Finlands självstyrelse välkommen eftersom resterna av svenskheten gradvis försvann . Ryssland ville genom enighetsprojektet skapa ett fönster mot Europa som ett tecken på välvilja . + Efter Finlands separation från Sverige började Finland uppleva ett nationellt uppvaknande , dvs. Finland började uppskatta och utveckla sin finskhet . När Finland stod under ryskt styre påverkade situationen i Europa och rädslan för Napoleons invasion Finland i hög grad, vilket gav Finland många fördelar under autonomiperioden. Utvecklingen av finskheten återspeglades i vårt samhälle vid mitten av 1800-talet i kravet på att det finska språket skulle bli officiellt och i intresset för att studera den finska traditionen, folkdiktningen . År 1835 skrev E. Lönnroth Kalevala . Under svenskt styre gick finländarnas skatter till Sverige. Unga finska män tvingades åka till Sverige för att tjänstgöra i armén. När Finland kom under ryskt styre förbättrades förhållandena i Finland avsevärt, bland annat religionsfriheten. På grund av närheten till S:t Petersburg fick Finland en del inkomster från turismen . För Ryssland var Finlands självstyrelse välkommen eftersom resterna av svenskheten gradvis försvann . Ryssland ville genom enighetsprojektet skapa ett fönster mot Europa som ett tecken på god vilja . I början av självstyrelsen fanns det inga krig och livet i Finland var lugnt ett tag , + + [ [ [ Kategori : Finlands historia] ] ] Aktuell version 3 september 2008 kl. 06.10 Efter Finlands avskiljande från Sverige började Finland uppleva ett nationellt uppvaknande, dvs. Finland började uppskatta och utveckla sin finländskhet. När Finland stod under ryskt styre hade situationen i Europa och rädslan för Napoleons invasion en stor inverkan på Finland, vilket gav Finland många fördelar under autonomiperioden. Utvecklingen av finskheten var synlig i vårt samhälle vid mitten av 1800-talet, till exempel genom kravet på att det finska språket skulle bli officiellt och intresset för att studera finsk tradition, folkdiktning . År 1835 skrev E. Lönnroth Kalevala . Under svenskt styre gick finländarnas skatter till Sverige. Unga finska män tvingades åka till Sverige för att tjänstgöra i armén. När Finland kom under ryskt styre förbättrades förhållandena i Finland avsevärt, bland annat när det gäller religionsfriheten. På grund av närheten till S:t Petersburg fick Finland en del inkomster från turismen . För Ryssland var Finlands självstyrelse en välkommen utveckling, eftersom resterna av svenskheten gradvis försvann . Ryssland ville genom enighetsprojektet skapa ett fönster mot Europa som ett tecken på välvilja . I början av självstyrelsen förekom inga krig och livet i Finland var snart fridfullt ,</w:t>
      </w:r>
    </w:p>
    <w:p>
      <w:r>
        <w:rPr>
          <w:b/>
          <w:color w:val="FF0000"/>
        </w:rPr>
        <w:t xml:space="preserve">id 90</w:t>
      </w:r>
    </w:p>
    <w:p>
      <w:r>
        <w:rPr>
          <w:b w:val="0"/>
        </w:rPr>
        <w:t xml:space="preserve">Hur man slutar slicka en hund Letar du efter En hund är känd som människans bästa vän och är ett av de mest kärleksfulla husdjuren du kan äga. Ett sätt för hunden att visa sin tillgivenhet är genom att slicka, vilket i stort sett motsvarar en mänsklig kyss. Samtidigt är det ett tecken med goda intentioner men det kan ibland vara olämpligt eller för mycket, särskilt om man blir blöt eller om besökaren inte är rädd för hundar. Problemet är att försöka få hunden att sluta slicka dig och andra så mycket, men ändå visa den ömhet. Här diskuterar vi hur du kan stoppa din hund från att slicka på ett vänligt sätt. Alla som har studerat psykologi (och många av dem som inte har gjort det) har hört talas om Pavlov och hans hundar. Här visade Pavlov hur hundar (och förmodligen alla djur) kan lära sig att associera två saker, vanligen stimulanser, med belöning eller bestraffning. Här lät han sina hundar dregla varje gång de hörde en klocka ringa för att få dem att associera klockan med att få mat. Detta ledde sedan till en helt ny psykologisk skola, behaviorismen, som kanske utvidgade lagarna hos hundar lite för perfekt för människor, men som ändå lärde oss mycket om hur vi ska lära våra husdjur. Även om det inte är rättvist att ge hunden mat varje gång den börjar slicka dig försöker den bara vara vänlig, vilket kan påverka ditt husdjurs temperament och lycka. Många människor tar sina hundar i takt när de börjar bli slickade som en vana för att visa ömsesidighet och tillgivenhet, men allt detta gör är att lära dem att slicka leder till belöning. För dem som undrar hur man stoppar en hund från att slicka på detta sätt är svaret helt enkelt att svälta ut dem på ömhet och ignorera dem tills de slutar slicka. Om din hund börjar slicka dig så flytta eller lyft armarna för att visa att du ska smeka den, och när den slutar säga att den är en duktig pojke eller flicka och börja klappa den. Det är också viktigt att träna din hund att inte omedelbart börja slicka och hoppa upp på besökare när de kommer på besök. För att göra detta följer du helt enkelt samma princip och lämnar din hund och säger åt den att sitta när du eller någon annan kommer in i rummet. Vänta tills de gör som du säger och sätter sig ner innan du klappar dem så att de lär sig att det bästa sättet att få ömhet är att sitta ner och vara lugn. Genom att helt enkelt vara selektiv med din uppskattning och ömhet kan du få din hund att sluta slicka.</w:t>
      </w:r>
    </w:p>
    <w:p>
      <w:r>
        <w:rPr>
          <w:b/>
          <w:color w:val="FF0000"/>
        </w:rPr>
        <w:t xml:space="preserve">id 91</w:t>
      </w:r>
    </w:p>
    <w:p>
      <w:r>
        <w:rPr>
          <w:b w:val="0"/>
        </w:rPr>
        <w:t xml:space="preserve"> Stöd till högutbildade för att hitta jobb i Kouvola 19.4.2014 11:19 Palmenia, Helsingfors universitets centrum för utbildning och utveckling, startar i maj ett mentorprogram för högutbildade ungdomar i Kouvola och Kotka. Mentorskap är det stöd och den vägledning som en kompetent och yrkeserfaren person ger en annan person som vill utvecklas. Programmet hittar en mentor för den unga personen. Mentorerna är experter som bor i Kymmenedalen och som vill dela med sig av sina erfarenheter från arbetslivet till unga människor. Med hjälp av en mentor får den unga personen nyttig information om arbetsmarknaden i Kymmenedalen, vägledning och hjälp med att hitta ett jobb, professionella nätverk och möjlighet att visa upp sina färdigheter och utbyta erfarenheter och idéer. Tolv universitetsutbildade från både Kouvola och Kotka kommer att väljas ut till mentorprogrammet och de unga ska vara under 30 år gamla. De kan antingen vara arbetslösa, hotas av arbetslöshet eller leta efter ett arbete som bättre motsvarar deras utbildning. Mentorer söks både från den privata eller offentliga sektorn och från entreprenörer , utbildade yrkesverksamma inom sitt område . Mentorprogrammet pågår i sex månader och är kostnadsfritt . Mentorskapet är frivilligt och betalas därför inte. Projektet finansieras av Europeiska socialfonden (ESF) och städerna Kouvola och Kotka . Skicka nyheter till en vän Nyhet Kouvolan Sanomat : Högutbildade erbjuds stöd för att hitta jobb i Kouvola Palmenia-centret för utbildning och utveckling vid Helsingfors universitet startar i maj ett mentorprogram för högutbildade ungdomar i Kouvola och Kotka. Med mentorskap menas stöd och vägledning som ges av en kompetent och yrkeserfaren person till en annan person som vill utvecklas.Programmet kommer att hitta en mentor för den unga personen. Mentorerna är experter som bor i Kymmenedalen och som vill dela med sig av sina erfarenheter från arbetslivet till unga människor. Med hjälp av en mentor kommer den unga personen att få nyttig information om arbetsmarknaden i Kymmenedalen, vägledning och hjälp med att hitta ett jobb, yrkesmässiga nätverk och möjlighet att visa upp sina färdigheter och utbyta erfarenheter och idéer.Tolv universitetsutbildade från både Kouvola och Kotka kommer att väljas ut för mentorprogrammet. De unga personerna bör vara under 30 år. De kan antingen vara arbetslösa, hotas av arbetslöshet eller leta efter ett arbete som bättre motsvarar deras utbildning. Mentorer söks både från den privata eller offentliga sektorn och från entreprenörer , utbildade yrkesverksamma inom sitt område . Mentorprogrammet på sex månader är kostnadsfritt och mentorskapet är frivilligt, så ingen avgift betalas. Projektet finansieras av Europeiska socialfonden (ESF) och städerna Kouvola och Kotka. eerik 20.4. 14:12 3 Förmodligen kinno eller protomo utvecklade idén, där när det finns skickliga entreprenörskapsutbildare, som tyvärr inte har någon erfarenhet eller mod att vara entreprenörer, så de sätter skattepengarna ner i toaletten som en toalett för att arbeta 20.4. 14:08 4 Jag kan bygga, och mer .. skrev : Alltid mer dåraktiga skrev : Eller räcker inte ens utbildning för att söka ett jobb ? Det räcker med att ansöka, men tänk efter, om det är mer lönsamt att arbeta inom t.ex. byggbranschen än att vara universitetsutbildad inom sitt eget arbetsområde .... Ja, jag kan arbeta inom byggbranschen, bättre än de som just har gått ut yrkeshögskolan, men ändå? Det skulle säkert vara lämpligt att pröva denna praxis om du är högutbildad inom byggbranschen . Sådana människor blir riktigt kompetenta . Jussi Tinassa 20.4. 14:08 4 Om du inte har ett jobb, då har du inget jobb, om du inte har intellektet att söka jobb, då har du inte intellektet, är detta samhälle så dumt att det måste inrätta en grupp som lär universitetsutbildade hur man söker jobb? 20.4. 7:01 2 Always more stupid skrev: Eller räcker det inte med utbildning för att ens söka jobb? Det räcker med att söka jobb, men tänk efter, om det är mer lönsamt att arbeta inom t.ex. byggbranschen än att arbeta inom sitt eget område med en universitetsexamen .... Ja, jag kan göra byggnadsarbetet.</w:t>
      </w:r>
    </w:p>
    <w:p>
      <w:r>
        <w:rPr>
          <w:b/>
          <w:color w:val="FF0000"/>
        </w:rPr>
        <w:t xml:space="preserve">id 92</w:t>
      </w:r>
    </w:p>
    <w:p>
      <w:r>
        <w:rPr>
          <w:b w:val="0"/>
        </w:rPr>
        <w:t xml:space="preserve">====Preferences=== = * &amp;lt;tt &amp;gt;personlighet Tracker &amp;lt;/tt &amp;gt ; ** Hamdr har flera olika personligheter, anpassade för olika användningsområden. När du använder hamdr med GPS (utan dator) som APRS-tracker är den korrekta inställningen för denna punkt &amp;lt;tt &amp;gt;Tracker &amp;lt;/tt &amp;gt ;. * &amp;lt;tt &amp;gt;ttybaud 0 &amp;lt;/tt &amp;gt ; ** Den här parametern anger den seriella porthastigheten. En inställning på 0 fungerar ofta här, så att hastigheten ändras automatiskt beroende på driftsläget. I tracker-läget är standardvärdet 4800 bitar/s (eller något annat om gps-inställningen inte är NMEA gps). I programladdningsläget är hastigheten alltid 19200 bitar/s , och detta behålls när du går in i den första konfigurationen. ' restart ' återställer inte 19200 bits/s , men ' reboot ' gör det . Inställningarna 1...65535 går igenom formeln round_integer( 524288.0 / baud ) och ställer in hastigheten . Så typiska PC-världshastigheter är lite fel, men inte för mycket . Det finns inga andra hastighetsantaganden (förutom GPS-specifika) i skrivande stund. KISS-antagandet hastighet 0 är 19200 laddad från laddaren. * &amp;lt;tt &amp;gt;fre q 144.800 &amp;lt;/tt &amp;gt ; * &amp;lt;tt &amp;gt;tx_fre q 0 &amp;lt;/tt &amp;gt ; ** Inställning av mottagnings- och sändningsfrekvens . APRS i Europa använder 144,800 MHz, så det är en bra frekvens att använda om du vill att ditt paket ska höras av andra. I speciella situationer kan det vara en bra idé att använda andra frekvenser ( t.ex. ett speciellt evenemang i ett litet område eller Ilmar-flygningen ). Om du vill använda en annan sändningsfrekvens än mottagningsfrekvensen kan du ställa in den med parametern &amp;lt;tt &amp;gt;tx_fre q &amp;lt;/tt &amp;gt ;. Om tx_fre q är inställd på 0 är sändningsfrekvensen samma som mottagningsfrekvensen . * &amp;lt;tt &amp;gt ;app_port 2&amp;lt;/tt &amp;gt ; ** Här väljs den seriella hamdr-port som ska användas i driftläget ( Tracker/ KISS ) . GPS ska anslutas till hamdr-port 2 [ [ [ Hamdr#GPS-kabel .2C_port_2|beskrivna ledningar] ] ] enligt anslutningen. * &amp;lt;tt &amp;gt ;use_softdcd on &amp;lt;/tt &amp;gt ; ** Den här inställningen ( on /off ) väljer användningen av ett mjukvarubaserat brusgolv i hamdr , så att du inte behöver oroa dig för att justera brusgolvet för olika ljudnivåer i olika miljöer . Om use_softdcd är aktiverat behöver man inte bry sig om inställningar för squelch eller enhetens fysiska position för brus trimmer. * &amp;lt;tt &amp;gt;mycall-call-SSID&amp;lt;/tt &amp;gt ; ** AX.25-AX.25-kompatibelt innebär att samtalet först innehåller 1-6 alfanumeriska tecken, ett bindestreck och sedan ett möjligt [ [APRS SSID|SSID ( Secondary Station ID ) mellan 1-15] ]. ' ' ' ' ' Använd inte SSID 0 , till exempel OH1XYZ-0 , utan i det här fallet ring bara OH1XYZ . ' ' ' ' Numret kan användas för att identifiera högst 16 olika stationer med samma anropssignal . Olika stationer ' ' ' ' måste ha ' ' ' ' olika kombinationer av samtals-SSID , annars verkar det som om samma station hoppar från plats till plats eftersom stationerna skickar sina platser växelvis ! SSID används vanligtvis inte på hemstationer och SSID 9 används vanligtvis på bilmonterade stationer, men det finns naturligtvis inget tvång att använda just dessa. Observera att långa samtal , till exempel OH6SRAL , inte kan användas som sändarupprop på paketradio . Lång</w:t>
      </w:r>
    </w:p>
    <w:p>
      <w:r>
        <w:rPr>
          <w:b/>
          <w:color w:val="FF0000"/>
        </w:rPr>
        <w:t xml:space="preserve">id 93</w:t>
      </w:r>
    </w:p>
    <w:p>
      <w:r>
        <w:rPr>
          <w:b w:val="0"/>
        </w:rPr>
        <w:t xml:space="preserve">Skogscentralen i Sydöstra Finlands projekt Nature Management by Flame är ett av de utvalda samarbetsnätverken i det frivilliga handlingsprogrammet för biologisk mångfald i södra Finlands skogar ( METSO ).Tornator deltar i främjandet av skötseln av kommersiella skogar och upprätthållandet av livsmiljöer för bränder och brandarter genom användning av föreskrivna bränningar. Det finns starka ekologiska argument för att öka användningen av föreskrivna bränningar i Södra Karelen: föreskrivna bränningar kan förbättra levnadsvillkoren för sällsynta arter som är anpassade till de extrema förhållandena på åsar och åsar, som har försämrats genom effektiv brandbekämpning, skogsbruksmetoder och kvävenedfall från luften. Nedgången för nästan alla krypande bengräs har en gemensam nämnare: som ljuskrävande arter klarar de inte av att stå emot intrång i livsmiljön. Bland de växtarter som finns på åsarna i södra Karelens stäpplandskap finns sandklöver , spiklav , sedge och sumpgräs . Trä som skadats av avverkning och brand gynnar också ett stort antal inkapslade svampar, groddjur, skalbaggar, daggmaskar och fjärilar, varav vissa är utrotningshotade. Förutom Tornator ingår Sydkarelens räddningsverk , Forststyrelsen , Metsänhoitoyhdistys Etelä-Karjala , Centralen för ekonomisk utveckling, trafik och miljö i Sydöstra Finland , Pro Agria Etelä-Karjala , Yrkeshögskolan i Södra Karelen , Institutet för allergi- och miljöforskning i Södra Karelen i nätverket .</w:t>
      </w:r>
    </w:p>
    <w:p>
      <w:r>
        <w:rPr>
          <w:b/>
          <w:color w:val="FF0000"/>
        </w:rPr>
        <w:t xml:space="preserve">id 94</w:t>
      </w:r>
    </w:p>
    <w:p>
      <w:r>
        <w:rPr>
          <w:b w:val="0"/>
        </w:rPr>
        <w:t xml:space="preserve">Arbetar du på Aktia Arena? Vi söker en receptionist . Vi hoppas att du har erfarenhet av cafeteria- och kassaarbete och/eller kundservice . Dessutom kommer rörlighet och tvåspråkighet att räknas som ett plus. Vi erbjuder initialt 2-4 skift per vecka, kvällar och helger. Det här jobbet är därför ett utmärkt komplement till dina studier. Kontakt 040 687 9942.</w:t>
      </w:r>
    </w:p>
    <w:p>
      <w:r>
        <w:rPr>
          <w:b/>
          <w:color w:val="FF0000"/>
        </w:rPr>
        <w:t xml:space="preserve">id 95</w:t>
      </w:r>
    </w:p>
    <w:p>
      <w:r>
        <w:rPr>
          <w:b w:val="0"/>
        </w:rPr>
        <w:t xml:space="preserve">Filmåret 2011: det bästa från den inhemska filmen Förra året fanns det inte lika många stora namn på den inhemska filmfronten som till exempel året innan . Inte heller många titlar hamnade bland Film Star-redaktionens favoriter . En orsak kan ha varit att vår redaktion inte hade tid att se nästan alla inhemska filmer . Bergroth , som redan imponerade på redaktionen med sin debutfilm Skavaböles söner, ger tittaren ett intensivt drama om ett skruvat mor-son-förhållande i Good Boy . Med sin film skapar hon också en övertygelse om att det finns flera stora filmskapare som växer upp i Finland . Finlands stolthet, Aki Kaurismäkis Le Havre , som också nominerades till en Oscar, splittrade redaktionen. Filmen är vacker i sitt visuella bildspråk och är en innerlig berättelse om en fattig samhällsklass som lämnar dig med en god och lättsam känsla. Mänskliga värden är inte överbetonade i dag , och därför har Kaurismäkis film sin plats i världen. Pussikaljaelfilmen som regisserats av Ville Janker är en filmatisering av Mikko Rimminens roman Pussikaljaelromat . Tyvärr hade vår redaktion inte tid att recensera filmen, eftersom den trots allt är årets lilla komedipärla. Filmen, som följer tre vänners öldrickande dag i Kallio i Helsingfors, är en hyllning till vänskap och kamratskap, där världen förbättras över en ölmugg. I ölfilmens väska finns ett av årets bästa skratt .</w:t>
      </w:r>
    </w:p>
    <w:p>
      <w:r>
        <w:rPr>
          <w:b/>
          <w:color w:val="FF0000"/>
        </w:rPr>
        <w:t xml:space="preserve">id 96</w:t>
      </w:r>
    </w:p>
    <w:p>
      <w:r>
        <w:rPr>
          <w:b w:val="0"/>
        </w:rPr>
        <w:t xml:space="preserve">Svara på ämnet Hur behandlar du kvinnor? Meddelandealternativ Vill du tillåta uttryckssymboler i det här meddelandet? Ange ditt namn Din unika säkerhetskod * [ quote name= " FinBrand " post= " 42006 " timestamp= " 1198497309 " ] Åh, jag hittade något liknande och kanske kan jag hjälpa till. När vi i Finland numera talar om regionala räddningstjänster, om brandkårens tjänstemän är ett gäng skitstövlar, kan du anmäla det till den person som ansvarar för den fasta personalen och som ansvarar för avtalsbrandkårerna. Vanligtvis utses en person från räddningstjänsten till den posten.[ /quote ] [ quote name= " FinBrand " post= " 42006 " timestamp= " 1198497309 " ] Oops jag hittade en av dessa och jag kan kanske hjälpa till. När vi numera i Finland talar om regionala räddningsinsatser, om brandkårens befäl är ett gäng skitstövlar, ska du anmäla det till den person som ansvarar för den fasta personalen och som ansvarar för avtalsbrandkårerna. Vanligtvis finns det en person från räddningstjänsten som utses till den posten.[ /quote ] Ämnesöversikt FinBrand Postat 24 joulukuu 2007 - 14:55 Oho löysin tämmöisen ja möglich könnte osaisin helfen . När man i Finland numera talar om räddningstjänstens regionala verksamhet, om brandkårens tjänstemän är ett gäng skitstövlar, så anmäler man det till den person på den fasta personalsidan som ansvarar för eller har ansvar för avtalsbrandkårerna. Jag har varit aktiv medlem i två brandkårer i sammanlagt 13 år . rollikka Postat 12 april 2007 - 09:42 . Med aktiv menar jag att jag har varit där ofta. Under den tid som det har funnits en kvinna eller fler har beteendet på något sätt varit mer hänsynsfullt. En av de nyare kvinnliga medlemmarna bad till och med om ursäkt för svordomar. Jag har aldrig sett någon könsdiskriminering. De kvinnliga medlemmar som har varit med i brandkåren samtidigt har varit de "goda killarna". Och jag anser att det är så som det bör vara. Det är ingen idé att få dessa jobb om du börjar "knuffas". Du måste hitta någon annanstans att göra det. Jag är ledsen att höra att "firegirl" har varit inblandad i detta. Det enda som kan hjälpa är att ta upp frågan med tjänstemännen. Om inte en av poliserna tillhör gruppen "stinkande gifta män". Kämpa för dina rättigheter! simpe En mans åsikt är en mans åsikt, men jag antar att det räcker? Jag anser att våra kvinnor är lika jämställda som våra män. Jag tror att humor är ibland bortom god smak och behöver en viss typ av filtrering så att den inte tar över . ( Samma sak gäller för mäns medelpassage . ) Jag har inte märkt någon verklig strävan efter säng etc . Posted 07 April 2007 - 19:46 Jag bytte brandkår i slutet av förra året . Med min tidigare brandkår kom jag bra överens. Killarna var som fäder och bröder för mig. De tog väl emot mig och jag fick vara en av killarna, utan den sexuella laddningen, även om talen var hemska och sex var det huvudsakliga samtalsämnet. Nu är situationen annorlunda. På den nya brandkåren känner jag mig som ett objekt. Gifta män närmar sig och skickar meddelanden och föreslår vem vet vad . Det finns ett par killar i brandkåren som är riktigt goda vänner till mig och vi har mycket kontakt. Kan det vara möjligt att det är uppmuntrande mina kolleger brandmän att tro att jag är lite av en idiot , vilket jag definitivt inte är . Jag erkänner att jag är frispråkig och lättsam , men jag tror inte att jag flirta , och jag har aldrig ens låta på någon punkt .</w:t>
      </w:r>
    </w:p>
    <w:p>
      <w:r>
        <w:rPr>
          <w:b/>
          <w:color w:val="FF0000"/>
        </w:rPr>
        <w:t xml:space="preserve">id 97</w:t>
      </w:r>
    </w:p>
    <w:p>
      <w:r>
        <w:rPr>
          <w:b w:val="0"/>
        </w:rPr>
        <w:t xml:space="preserve">Ilonen halvvägs upp på ledartavlan i Australien Mikko Ilonen inledde torsdagens European Tour Johnnie Walker Classic med en 72:a, samma par som på Vines Resort-banan. Han är åtta slag från ledningen och ligger på 75:e plats av 155 spelare när rundan fortfarande delvis pågår. Efter två rundor fortsätter de 65 bästa och de som ligger lika med honom att spela, så Ilonen behöver en poäng på 70-71 på fredag för att få spela helgens rundor.Ilonen, som startade i morgongruppen på torsdagen, gjorde en bogey på sitt första hål, ett lätt par fem, men när rundan fortskred gjorde han också fyra birdies, med lika många bogeys. "Jag gjorde två birdies i slutet av rundan, vilket förbättrade min känsla och mitt resultat avsevärt. Ronden började i fel riktning i början, på den första (par-5) en bra öppning i sig, lite i fel riktning och slutade med en bogey. På de tre följande tror jag att det var bra birdieputtar från ungefär två meter till vänster om kanten av hålet. På det hela taget var resultatet dock värt att slå, jag skulle ge ett skolbetyg på 6+, inte mer. Förhållandena var utmärkta, vinden var mild och greenerna var förvånansvärt mjuka. Mannen var helt enkelt inte på topp", sa Ilonen i slutet av dagen. Efter rundan åt Ilonen lunch, tränade lite på rangen och gick till boxningsrummet. "Det är 35 grader , det hjälper inte att dröja kvar i träningsområdena för länge . Jag letade efter styvhet och korrekt inriktning i utgångsläget under träningspasset och jag hittade de saker jag letade efter ganska bra . När du förbättrar dig under loppets gång kan du ha en helt annan poängtavla på söndag. "Efter morgonens spel ligger Robert-Jan Derksen ( 64 ) från Nederländerna i ledning, Lee Westwood ( 66 ) är den bästa starten bland superstjärnorna, Camilo Villegas från Colombia är i samma position som Ilose, Greg Norman ( 75 ) är tre bakom finländaren.På fredag spelar Ilonen på eftermiddagen lokal tid.Ilonens nästa tävling är Indonesian Open , som spelas på Bali 26.2.-1.3. Ilonen vann denna gemensamma tävling för European Tour och Asian Tour i mars 2007. Ilonen, som är nummer ett i finsk golf sedan 2001, turnerar i ett rekordstort antal avlägsna länder den här säsongen. European Tour-året inleddes i november 2008 och under årets första sex månader arrangerades tävlingar i nio olika länder i Asien, Mellanöstern och Australien. Det första evenemanget som spelas på den europeiska kontinenten är Irish Open som spelas i mitten av maj . I sina fem tidigare tävlingar den här säsongen har Ilonen kvalificerat sig tre gånger och i sitt senaste lopp i Dubai slutade han 24:e i ett tufft fält med en bra sista runda.</w:t>
      </w:r>
    </w:p>
    <w:p>
      <w:r>
        <w:rPr>
          <w:b/>
          <w:color w:val="FF0000"/>
        </w:rPr>
        <w:t xml:space="preserve">id 98</w:t>
      </w:r>
    </w:p>
    <w:p>
      <w:r>
        <w:rPr>
          <w:b w:val="0"/>
        </w:rPr>
        <w:t xml:space="preserve">Sommaruniversitetet i Helsingforsregionen erbjuder öppen universitets- och yrkeshögskoleutbildning, språkkurser, finska för utlänningar, fortbildning, öppna offentliga evenemang och kurser på A-nivå. Undervisningen är öppen för alla intresserade oavsett utbildning, ålder eller studierätt. Kursutbudet för sommaren 2014 och läsåret 2014-15 finns på vår webbplats under rubriken "Utbildning" . Det finns mer än 600 kurser som erbjuds. Hitta din egen! Inskrivningen till våra kurser är nu öppen. Kurserna kan anmälas online och kursavgiften betalas när du anmäler dig med dina bankuppgifter online eller med kreditkort (Visa, Visa Electron eller Master Card). När du betalar med kreditkort, kom ihåg att ange kortnumret utan mellanslag. Du kan anmäla dig fram till början av varje kurs om det finns plats och det inte står något annat i kursbeskrivningen. STUDIEKUPONG Det är möjligt att ansöka om studiekupongbidrag för kurser som börjar i augusti 2014 och därefter. Du kan inte ansöka om kuponger för kurser från maj till juli ! Mer information om dessa sidor senare i vår . Se mer information om kuponger .</w:t>
      </w:r>
    </w:p>
    <w:p>
      <w:r>
        <w:rPr>
          <w:b/>
          <w:color w:val="FF0000"/>
        </w:rPr>
        <w:t xml:space="preserve">id 99</w:t>
      </w:r>
    </w:p>
    <w:p>
      <w:r>
        <w:rPr>
          <w:b w:val="0"/>
        </w:rPr>
        <w:t xml:space="preserve">I sommar erbjuder Äänekoski stad en två veckors praktikplats till alla som ansökt om det i enlighet med den godkända planen för kommunen. Dessutom kommer äldre ungdomar födda mellan 1995 och 1997 att rekryteras under fyraveckorsperioder på olika stadskontor. Det fanns också möjlighet till anställning på företag i form av sommarjobbskuponger. Alla ungdomar som har ansökt om ett sommarjobb kommer att meddelas via e-post senast den 11 april .</w:t>
      </w:r>
    </w:p>
    <w:p>
      <w:r>
        <w:rPr>
          <w:b/>
          <w:color w:val="FF0000"/>
        </w:rPr>
        <w:t xml:space="preserve">id 100</w:t>
      </w:r>
    </w:p>
    <w:p>
      <w:r>
        <w:rPr>
          <w:b w:val="0"/>
        </w:rPr>
        <w:t xml:space="preserve">Perttu och Antti bakade julkakor med fingrarna i en benkniv . Perttu kämpade med kniven för att hitta rätt plats att skära i smördeg, medan Antti var orolig för att kakorna skulle öppnas i ugnen. Perttu tog entusiastiskt den första bakplattan med tårtor till ugnen. Tiina såg till att Perttu tittade på klockan för att försäkra sig om att kakorna inte skulle brännas.</w:t>
      </w:r>
    </w:p>
    <w:p>
      <w:r>
        <w:rPr>
          <w:b/>
          <w:color w:val="FF0000"/>
        </w:rPr>
        <w:t xml:space="preserve">id 101</w:t>
      </w:r>
    </w:p>
    <w:p>
      <w:r>
        <w:rPr>
          <w:b w:val="0"/>
        </w:rPr>
        <w:t xml:space="preserve">I onsdags slog M35-underavdelningen Classic med 6-3, på lördagen i M40-matcherna först MäntU 13-1 och sedan lite senare, men samma dag SC Läsimäki 12-0. I söndags mötte representationslaget det sympatiska ligans tvåa JU . Slutresultatet i matchen blev 12-4 , men mer oroande var den allvarliga skadan på en talangfull spelare från Hautausmaa . KO-spelaren hade dominerat hela matchen , så det var ett skämt av ödet att det var han som var målet för en nedgång i konditionen efter att ha lidit av en skada på överkroppen . På begäran av organisationens läkare Carl Henrik Lilius kommer spelarens namn inte att publiceras." Det är bättre att han återhämtar sig från sitt hårda öde utan medietryck " resonerar Lilius. Vi kommer dock att publicera några av de bästa beskrivande orden för honom utöver bilden av skadan. om spelaren : smidig med god löpkraft våldsam starthastighet exakta och kraftfulla skott som går utan ansträngning från ett litet utrymme bra öga för spelet betalar sina säsongsavgifter i tid stark byggd sympatisk karaktär atletisk lojal lojal anpassningsbar anpassningsbar ärlig positiv Inga ytterligare tips Pro Stars vill inte publicera , vi önskar spelare X ett snabbt tillfrisknande .</w:t>
      </w:r>
    </w:p>
    <w:p>
      <w:r>
        <w:rPr>
          <w:b/>
          <w:color w:val="FF0000"/>
        </w:rPr>
        <w:t xml:space="preserve">id 102</w:t>
      </w:r>
    </w:p>
    <w:p>
      <w:r>
        <w:rPr>
          <w:b w:val="0"/>
        </w:rPr>
        <w:t xml:space="preserve">Grov misshandel av en tågvagnsrengörare löst 10.3.2013 Kajanalands polis har löst fallet med grov misshandel av en tågvagnsrengörare i tisdags kväll.En man med utländsk bakgrund född 1991 och bosatt i Kajaani har erkänt brottet. Han greps på polisstationen i Kajana och släpptes den 9 mars . Offret har skrivits ut efter en andra operation och återhämtar sig väl. Polisens förundersökning fortsätter med förhör av vittnen och bekräftelse av bevis.</w:t>
      </w:r>
    </w:p>
    <w:p>
      <w:r>
        <w:rPr>
          <w:b/>
          <w:color w:val="FF0000"/>
        </w:rPr>
        <w:t xml:space="preserve">id 103</w:t>
      </w:r>
    </w:p>
    <w:p>
      <w:r>
        <w:rPr>
          <w:b w:val="0"/>
        </w:rPr>
        <w:t xml:space="preserve">Fredag 15 mars 2013 Det är trots allt öllivet ... ...du kan sola din hud hela dagen. Jag undrar vad som skulle behöva hända för att jag skulle hata stranden. Stranden, det är bara något med den. Om jag fick välja var jag skulle bo skulle jag bo vid stranden. Det är därför jag har haft supertur, för det finns massor av stränder i Australien! Airlie beach från oktober-november har uppdaterats på något sätt, men här är ytterligare en bild därifrån . Airlie beach efter Mt Issa var den första stranden jag kom till, och det råkade vara den vackraste vita sanden och det renaste vattnet . Efter den sandiga öknen var Coolangatta på guldkusten himmelsk! (Tyvärr har jag fortfarande inte lyckats spara bilderna.) Från Brisbane åkte jag norrut ett tag, första stoppet var Rainbow beach, Rainbow beach. Rainbow beach Rainbow beach var ett riktigt litet ställe, jag blev ganska förvånad. Det fanns nästan ingenting, inte ens en anständig livsmedelsbutik, bara en liten och dyr stormarknad. Jag slår vad om att det inte är en plats dit folk kommer med flit, utan en ö bredvid dit folk åker på utflykter. Naturligtvis åkte jag dit i några dagar, det är en historia i sig, förhoppningsvis med bilder, för landskapet var så pittoreskt. På bussresan tillbaka till Brisbane stannade jag vid Noosa, en trevlig plats, jag var förvånad över att den var så stor. Det fanns några bra ställen, en stor strand med övervakning och några mindre. Men den enda hela dagen jag tillbringade i Noosa spenderades huvudsakligen med att titta i trädtopparna i nationalparken: koalor bor där och de är vanligtvis ganska lätta att se. Men jag har haft så mycket otur när det gäller att se dessa djur ändå, att jag naturligtvis inte såg något. Huh . Efter Noosa stannade jag för ett par nätter i Mooloolaba (jag undrar vad de kallar det) . Jag trodde att det skulle vara ett mycket litet ställe som Rainbow Beach, men nonsens ! Även om det bara fanns ett vandrarhem där, var det fullt av semesterhotell. Tydligen är det en ganska vanlig semesterort för australiensare eller något. Stranden var trevlig, även om det var ganska trångt, första på morgonen. Mooloolaba beach på väg söderut från Brisbane, första stoppet var vid Gold Coast , Surfers Paradise , ett paradis för surfare . Vi var där en söndag på en dagsutflykt, bara cirka en timme från Brisbane med tåg. Jag åkte dit precis efter stormarna , så havet var fortfarande så instabilt att det inte var särskilt lämpligt att ta surfinglektioner . Men annars gillade jag stället mycket! Några höga byggnader här och där och precis intill stranden, men ändå en ganska liten plats. Mycket avslappnad och mysig! Jag skulle ha velat stanna där för att arbeta, men det fanns väldigt lite tillgängligt, och alla andra tyckte förstås samma sak. Jag tog en buss från Surfers Paradise Surfer till Byron Bay, några timmar söderut. Nästan alla berömmer Byron väldigt mycket, även om jag har hört några ganska negativa kommentarer. Alla kan inte tycka om allt, Byron var inte heller min dröm. Biitsik var ... ja, en av många. Byron Bay Jag klättrade upp till Byron Bay fyren med den mest östliga australiska platsen Nästa plats jag besökte var kanske den mest kända i Australien... Gissa vilken?</w:t>
      </w:r>
    </w:p>
    <w:p>
      <w:r>
        <w:rPr>
          <w:b/>
          <w:color w:val="FF0000"/>
        </w:rPr>
        <w:t xml:space="preserve">id 104</w:t>
      </w:r>
    </w:p>
    <w:p>
      <w:r>
        <w:rPr>
          <w:b w:val="0"/>
        </w:rPr>
        <w:t xml:space="preserve">Det finns många böcker om hur vi kan utveckla våra andliga gåvor eller hur vi kan hitta ett syfte i livet, och de flesta av dem är definitivt värda vår uppmärksamhet. Att erkänna våra gåvor och bli tränade i att tjäna Gud inom ramen för vår egen kallelse är en del av att göra hans vilja. Det finns dock ett djupare och mycket viktigare syfte - ett syfte som är oerhört mycket mer värdefullt för både oss och Gud. Jag talar om en genuin önskan att bli som Kristus. Vi beundrar Paulus liv. Här var en man som skrev Ordet, som ledde tusentals till Kristus, som planterade församlingar och som behärskade alla Andens gåvor. Men det som drev honom framåt i livet var inte hans kallelse utan hans passion för att bli lik Kristus. Han uttrycker detta djupt i Filipperbrevet: Jag vill lära känna Kristus och kraften i hans uppståndelse och bli lik honom genom att delta i hans lidande och död. Filipperbrevet 3:10 . I åratal har jag varit bekymrad över att jag har sett alltför många ägna sig åt att utveckla sin nåd och sin tjänst, samtidigt som de försummar sitt behov av att anpassas till Kristus. Om vi söker andlig tillfredsställelse i "ordets tjänare" eller i "andens gåvor" går vi en väg som faktiskt leder bort från tillfredsställelse. Jag vill betona denna aspekt av vår kallelse: min kallelse är inte kärnan i min framtid . En människas kallelse är en kombination av gudomlig utbildning och dagens uppdrag . En kallelse uppenbarar sig ofta gradvis och förändras under livets olika skeden . Även om kallelsen är viktig är kärnan i vår framtid inte rotad i vad jag gör för Herren, utan i den överensstämmelse med Kristus som jag bär i mitt hjärta. Kristuslikhet är min framtids öde. Gud kan använda mitt kall för att växa mig till Kristuslikhet, men syftet med mitt liv är att bli som Jesus. Andliga gåvor och uppdrag i tjänsten är bara passagerare i bilen på min resa mot Kristuslikhet. Bestämd att förvandlas När Paulus talar om vår framtid skriver han: "De som han i förväg har utvalt har han också förutbestämt till att bli lik sin egen son, så att hans son ska vara den förstfödde i en stor skara bröder. Romarbrevet 8:29 Förstår vi detta? Vi är "förutbestämda att bli likformade" med Guds Sons avbild. När Nya testamentet talar om vår framtid är det nästan alltid i samband med Kristuslikhet . "Kallelsen" eller uppdraget kan vara att tjäna som pastor, lärare, hemmafru eller marknadsförsäljare, men oavsett mina yttre ansvarsområden är kärnan i min kallelse - en verklighet som ständigt kommer fram mer och mer i mitt inre oberoende av yttre omständigheter - att förvandlas mer och mer i mitt liv till "hans Sons likhet". Förstå att vår framtid inte bestäms av vad vi gör för Gud utan av vem vi blir inför honom. När vi sträcker oss mot Kristi gestalt blir vår kärlek till Gud rikare, vårt vittnesbörd till syndare starkare och vårt hemliga liv heligare. När vi söker överensstämmelse med Jesus inser vi att alla våra andliga behov har sina rötter i honom och växer i denna överensstämmelse med honom. Oberoende av honom kan vi tro att vi gör stora och viktiga saker, men Kristus säger till oss: "Den som inte stannar i mig är som en gren som fallit av: den kastas ut och vissnar bort." ( se Johannes 15:1-8 ) Men tillsammans med Kristus förkunnar vi - mitt i motsättningar, prövningar och frestelser: "Jesu liv ... genom våra dödliga kroppar" ( 2 Korintierbrevet 4:8 ).</w:t>
      </w:r>
    </w:p>
    <w:p>
      <w:r>
        <w:rPr>
          <w:b/>
          <w:color w:val="FF0000"/>
        </w:rPr>
        <w:t xml:space="preserve">id 105</w:t>
      </w:r>
    </w:p>
    <w:p>
      <w:r>
        <w:rPr>
          <w:b w:val="0"/>
        </w:rPr>
        <w:t xml:space="preserve">Endast konkreta nyttoargument och trovärdiga hypoteser kan motivera behovet av en förvaltningsrevision och/eller en kartläggning av resurserna. Priset är alltid relativt, vilket du så träffande påpekar i ditt exempel.</w:t>
      </w:r>
    </w:p>
    <w:p>
      <w:r>
        <w:rPr>
          <w:b/>
          <w:color w:val="FF0000"/>
        </w:rPr>
        <w:t xml:space="preserve">id 106</w:t>
      </w:r>
    </w:p>
    <w:p>
      <w:r>
        <w:rPr>
          <w:b w:val="0"/>
        </w:rPr>
        <w:t xml:space="preserve">Tiina , jag började tänka på vad jag skriver på min egen blogg och det är sant att jag ofta talar om saker på ett negativt sätt, vilket inte alls är vad jag vill! Vi trivs i Estland och Tallinn och ingenting har egentligen gått fel här. Jag håller helt med om att TV och tidningar är samma skräp, oavsett var man befinner sig i världen. Kanske har jag bara försökt hitta skillnaden mellan dessa fenomen och den finska skiten :) Jag pratar mycket om medierna eftersom jag är mycket intresserad av den delen av livet. Jag hoppas innerligt att jag inte ger efter för en storebrorsattityd i mitt skrivande, för det är äckligt och jag har varken rätt eller möjlighet att börja ge råd till människor här om hur de ska leva. Jag kommer att fortsätta att göra mitt bästa för att göra observationer om estniska fenomen, bra och dåliga - och samtidigt försöka komma ihåg att vara mindre våt och mindre generaliserande. Jag kommer att lyckas eller inte. Om mig Jag är en finländsk företagare som bor i Otepää i södra Estland där jag driver ett litet familjehotell, Villa Ottilia. Jag är också en ivrig fotograf och författare som försöker fånga essensen av det estniska livet från en utlandsboendes synvinkel.</w:t>
      </w:r>
    </w:p>
    <w:p>
      <w:r>
        <w:rPr>
          <w:b/>
          <w:color w:val="FF0000"/>
        </w:rPr>
        <w:t xml:space="preserve">id 107</w:t>
      </w:r>
    </w:p>
    <w:p>
      <w:r>
        <w:rPr>
          <w:b w:val="0"/>
        </w:rPr>
        <w:t xml:space="preserve">Kategori : Träning Jag ska till Tammerfors idag . Passerar förbi , rusar faktiskt förbi . Jag tränar inför morgondagen eftersom jag kör förbi Tammerfors i morgon också. Jag måste träna . Tammerfors är en plats där omkörning är en förvärvad mänsklig egenskap och inte något man lär sig i mammans sköte. Pirkkala bypass är inte kodat i våra gener, som Lamarck och Väinö Linna säger, men min metalldetektor finns i Vieremäki. I Vieremä, där man inte kan hitta en Pohjalaiskugel i marken. Dessutom är det svårt att leta efter en Pohjalaiskugel under arbetstid. Man bör kunna skilja mellan arbete och nöje. Och vilken del av den är nordisk. En brandbil höll på att dra bort skräp från vägbanan. Männen skrek åt varandra och frågade mig om framhjulen. Jag kunde inte hitta dem någonstans. Vilken veckodag är det? Jag tänkte berätta för brandmannen att det var fredag, trots att det var onsdag. Han frågade mig om jag var ensam i bilen, men jag var inte säker på svaret. De var inte intresserade av vem, utan om jag var det eller inte. Ockhams rakkniv svängde och skar upp min vaga förklaring. Jag sa att jag inte visste. Jag tänkte försöka rädda mig själv. Å andra sidan tänkte jag blanda ihop saker och ting och komplicera saker och ting. Polisen kom. Jag åkte dit eftersom jag var säker på att de skulle vilja komma ur detta snabbt och smärtfritt med en enkel förklaring - jag körde. Polisen sa hans namn. Jag sa min. Han erbjöd mig en visselpipa. Jag trodde att jag skulle svimma, och när jag vaknade upp på sjukhuset hade det hela aldrig hänt. Bilen är intakt i garaget på jobbet och jag sitter framför kaminen och lägger ved på lågorna. Ambulansen kom lugnt och försiktigt, med tanke på glasskårorna. Två kvinnor satt i den. Föraren tittade på vraket och den andra kvinnan på mig. Ambulansen följdes av en bärgningsbil. Det fanns bara en man i förarhytten. - Somnade du vid ratten? Jag nickade. Jag sa att jag skulle gå hem. Polisen sa att jag kunde gå, men kvinnan i ambulansen tog tag i min arm och sa att jag skulle följa med henne. Jag berättade att det var länge sedan hon hade tagit min arm och sa att hon skulle ta mig med sig. En annan kvinna kom upp bakom mig och en annan hoppade in i förarsätet. Hon gick iväg åt fel håll, åt det håll jag hade kommit ifrån. Jag satt på sängen och tittade på vägen. Landskapet verkade konstigt och annorlunda, trots att jag hade kört igenom det hundratals gånger. Bilarna visade oss vägen. Människorna i dem trodde att de bar en döende man i en blodig röra eller en gammal man som fick ett anfall. Vid vägkanten stannade folk och vände sig om för att titta på oss. Det kändes som om jag ville tala till dem med hög röst. Jag var rädd eftersom det fanns en burk och en burk mellan oss och ingen visste vem som fanns där inne. Jag skulle ha pratat med dem om dimman på morgonkanten. Jag skulle ha berättat för dem om Rawls rättviseprincip, jag skulle ha lärt dem genom högtalaren i vilken ordning de stora filosoferna levde här på jorden. Aristoteles, Sokrates, Platon, kom ihåg alla ASP:er, husbesparingspremierna. När vi kom till sjukhuset hade jag kört hundra kilometer i det omedvetna. Den skulle vara den klaraste i landet för tillfället och skulle besökas nästa vecka av folk från fakulteter och högskolor. Jag berättade för sjuksköterskan att mitt id nu matade mina tankar med konstiga saker. Saker som jag inte visste något om i morse. Jag frågade henne om hon ville komma och hålla om mig.</w:t>
      </w:r>
    </w:p>
    <w:p>
      <w:r>
        <w:rPr>
          <w:b/>
          <w:color w:val="FF0000"/>
        </w:rPr>
        <w:t xml:space="preserve">id 108</w:t>
      </w:r>
    </w:p>
    <w:p>
      <w:r>
        <w:rPr>
          <w:b w:val="0"/>
        </w:rPr>
        <w:t xml:space="preserve">Toivo Isänmaa : Terppa : i ditt huvud : 10.11.2012 VA:F [ 1.9.7_1111 ] Resultat : +83 ( 89 röster ) Ja, vi lever ett par månader före Amerika ... I det här fallet, och i övrigt precis som i olika tidszoner . Ibland i framtiden och ibland i det förflutna . Jag hade intrycket att Finland alltid ligger standardmässigt 7-10h före USA ( beroende på vilket håll man jämför ) om man tittar på klockan/kalendern . Koivu : foo : 10.11.2012 VA:F [ 1.9.7_1111 ] Resultat : +88 ( 92 röster ) Mynta talar sig själv in i en säck på ett fint sätt i sin näst sista kommentar . " [ ... ] 11.9 . är tvärtom i Amerika som du sa är det 9/11 [ ... ] det är samma som nödnumret [ ... ] ( 911 ) OCH I DAG ÄR DEN 9.11.2012 ! ! ! ! ! ! ! ! ! ! ! ! ! ! !! " Enligt den logiken är 9/11 två olika datum samtidigt . kalervoGSM : Accountant : 11.11.2012 VA:F [ 1.9.7_1111 ] Resultat : +66 ( 82 röster ) Berätta för mig varför den 9/11, eller vad du nu vill kalla det, är en sorgedag även för finländare? Ganska hycklande, om man följer USA:s propaganda att när man slår mot dem slår man mot hela världen! Om du är orolig för terroristattacker, så har de skett närmare hemmet! Man kan tänka på Myyrmann-explosionen eller bombningarna i Tukhoma. WTC i USA var lite större, men det irriterar mig att man gör en så stor sak av det i Finland också! Och människor dör i större antal även i värre attacker, men när de inte rapporteras på samma sätt är det inte roligt för någon. Ballroom : kuki : 11.11.2012 VA:F [ 1.9.7_1111 ] Resultat : +37 ( 39 röster ) Lustigt litet misstag och Mint verkar vara ett hål i huvudet ja ... Men jag tror att misstaget här också var att de _finska_ damerna hycklande minns WTC-attackerna, trots att världen sedan dess har dödat många andra människor i många terroristattacker och olyckor . Varför skulle dessa människor vara mer rörda av detta än av någon annan tragedi som kräver människoliv? All sympati för offren och familjerna, men det verkar som om medierna har hjärntvättat dessa blunderare. Nemo : Kyllähh : 11.11.2012 VA:F [ 1.9.7_1111 ] Resultat : +28 ( 32 röster ) Accountant : Berätta varför den 9/11 eller hur du nu vill tillkännage det, är en sorgedag även för finländarna? Ganska hycklande, om man följer USA:s propaganda att när man slår mot dem slår man mot hela världen! Om du är orolig för terroristattacker, så har de skett närmare hemmet! Man kan tänka på Myyrmann-explosionen eller bombningarna i Tukhoma. WTC i USA var lite större, men det irriterar mig att man gör en så stor sak av det i Finland också! Och människor dör i större antal även i värre attacker, men när de inte rapporteras på samma sätt är det inte roligt för någon. Vi kan också ta ett exempel som inte har något att göra med bombattentat eller andra . Varför visas inte sådana här uppdateringar på Facebook den 19 mars? Och om någon inte känner till det, så inträffade den 19 mars 2004 en kollision mellan en buss och en lastbil i Konginkanaka, där 23 personer dog. Ais : 11.11.2012 VA:F [ 1.9.7_1111 ] Resultat : +26 ( 26 röster ) Jag undrar vad de tio personer som har gillat Mintu-staten tycker? Är det bara en sorts sarkastiskt missinformationstrolling, eller är Mintus kompisar förutom Jouni lika dumma som han själv? Kanske de japaner som fortfarande lider av våldtäkter av amerikanska trupper etc. förtjänar en egen minnesdag också. Låt oss också ha en minnesdag för t.ex. enhet 731.</w:t>
      </w:r>
    </w:p>
    <w:p>
      <w:r>
        <w:rPr>
          <w:b/>
          <w:color w:val="FF0000"/>
        </w:rPr>
        <w:t xml:space="preserve">id 109</w:t>
      </w:r>
    </w:p>
    <w:p>
      <w:r>
        <w:rPr>
          <w:b w:val="0"/>
        </w:rPr>
        <w:t xml:space="preserve">Den medeltida kyrkan i Pedersöre, som byggdes ut på 1780-talet, är en av de viktigaste byggnaderna av kaviansk stenarkitektur i Finland. Kyrkan och dess omgivningar var centrum för en stor medeltida bosättning. Det byggdes under ledning av Thomas Rijf och Matti Honga mellan 1769 och 1775. En av klockorna i tornet är från 1488. Klockan, som troligen gjöts i Tallinn, fanns ursprungligen i Åbo domkyrka, där den förvärvades av Jacob de la Gardie 1615 och donerades till Pedersöre kyrka som låg i ruiner. Det åttkantiga benrummet i det nordöstra hörnet av kyrkogårdens stenstaket gjordes av Thomas Rijf 1775. Den gamla bybebyggelsen på kyrkogården ligger på motsatt sida av vägen som passerar kyrkan i Pietarsaare socken. Byn har behållit sin kompakta gamla karaktär trots den nya bebyggelsen. Området har bevarat en betydande grupp kyrkstugor som även i början av 1900-talet var vanliga samlingsplatser för kyrkutflykter i närheten av kyrkobyggnaderna. De äldsta kyrkotornen är från mitten av 1600-talet och längs stranden finns rester av stenbryggor från skärgårdens båtsamhällen. I kanten av kyrkogården finns ett gammalt lånebibliotek och en stockkyrka. Historia Den medeltida kyrkan, som utgjorde ramverket för kyrkan i Pedersöre, var en enkelriktad gråstenskyrka med ett torn med trappsteg och valv på kantiga pilastrar. Tornets höga, panelförsedda tornspira har troligen sin förebild i en liknande spira i Storkyrkan i Stockholm på 1490-talet. 1787-1795 byggdes kyrkan ut till en korsvirkeskyrka under ledning av Jacob Rijf. Toppen av spiran förstördes av en brand 1985, vilket orsakade omfattande skador på interiören. Kyrkan reparerades enligt arkitekten Erik KrÃ¥kströms planer.</w:t>
      </w:r>
    </w:p>
    <w:p>
      <w:r>
        <w:rPr>
          <w:b/>
          <w:color w:val="FF0000"/>
        </w:rPr>
        <w:t xml:space="preserve">id 110</w:t>
      </w:r>
    </w:p>
    <w:p>
      <w:r>
        <w:rPr>
          <w:b w:val="0"/>
        </w:rPr>
        <w:t xml:space="preserve">På RPG är det nu runt gryningen, på det tvåbenta språket är det runt 3-4 på natten. Vi lever nu i det gröna bladets tid. OBS! Nästa möte äger rum den 7 augusti, den sjunde dagen i denna månad! Och mötet slutar inte nödvändigtvis på den första dagen, i själva verket är den 7:e "startdagen" för oss människor, medan det för klankatterna också är den så kallade "början på kvällen". Om du inte vet vad som händer i repet, klicka här för att få veta mer " Haukkahalla ! ", skrek Ice-eye. Han skyndade sig över till henne." De är så små att de inte kan bestämma sig..." Ice-eye skrattade med en iskall lugn röst. Han flyttade blicken till höken. Ice-eye gjorde ett snabbt språng till läkarens näste för att hämta några spindelvävar. Han kom tillbaka och lade spindelnätet på Grey Hawks sår. Namn : Death breath 30.01.2013 09:01 Honan landade på marken och slickade sina blodiga tassar. Sedan höjde hon ögonen mot Icicle ." Om ungarna vill komma till mig kommer de med mig. Om de inte gör det stannar de på Jokiklaan. "Han mumlade mjukt. Namn : Storhäger 30.01.2013 08:58 Jag hann inte reagera när honan slog honom hårt i halsen. Blodet forsade ut och han föll till marken och kippade efter andan. Namn : Dödsandedräkt 30.01.2013 08:57 " Synd att du inte är hövding, Hökörn. Annars skulle du ha 9 liv! " Jag ylade och höll nästan tänderna ihop. "Det här är en teknik som du aldrig har sett på månen." Han skrattade, hoppade upp i luften och snurrade sedan vilt i luften, på väg mot hökens hals. Namn : Gråhäger 30.01.2013 08:53 Kolli försökte kasta upp honom i luften, men kunde inte. Tänderna satt djupt i halsen. Hon kunde inte andas ordentligt. Nu kände hon sig som en svag liten valp. Honan var rasande. Hon hoppade upp i luften och kastade rullen mot den stora gråfalken med vassa klor (? ) Namn : Stor gråfalk 30.01.2013 08:46 " Varför ska vi ge dem till dig? " Den stora blonda dollyen grymtade. " De tillhör Jokiklaan . " Sedan tog han ett steg framåt och flinade åt kvinnan. "Nu på Jokiklaan, alltid på Jokiklaan. " sa hon. Namn : Death breath 30.01.2013 08:44 Honan kom ut ur busken bredvid Lumiturk . Sedan gick hon in på Jokiklaan och såg Icicle." Ge tillbaka min valp, annars gör jag dig illa. " Han morrade. Han visade sina klor och höjde läpparna. Han piskade luften i förbittring, med bara längtan i ögonen. "Nu." Han viskade. Namn : Lumiturkki 30.01.2013 08:43 Ice Eye vände sig om för att se på henne (? ) ." Hej . Jag ville bara se om du var okej. Du är min vän. "Och vi kommer alltid att vara vänner, jag kommer aldrig att glömma dig", hon såg honom rakt i ögonen. "Jag måste gå, vi ses senare och du kommer alltid att vara min vän, eller hur? ? " Sedan vände han sig om och stormade in i Stormclans läger. Namn : Lumiturkki 30.01.2013 08:34 Katten kröp lite närmare." Icy eyes .... " Namn : Lumiturkki 30.01.2013 08:33 Den här sprang mot flodklanens läger ( ( Jag vill också träffa Ice Eye . ) ) Den här simmade över floden och gömde sig i hägnet .</w:t>
      </w:r>
    </w:p>
    <w:p>
      <w:r>
        <w:rPr>
          <w:b/>
          <w:color w:val="FF0000"/>
        </w:rPr>
        <w:t xml:space="preserve">id 111</w:t>
      </w:r>
    </w:p>
    <w:p>
      <w:r>
        <w:rPr>
          <w:b w:val="0"/>
        </w:rPr>
        <w:t xml:space="preserve">Jubileum Välkommen att delta i Arkens jubileumsevenemang! Arkki School of Architecture for Children and Young People grundades 1993 och firar sitt 20-årsjubileum under läsåret 2013-2014. Arkki är den första arkitekturskolan i Finland och unik i världen. Arkkis jubileum är mer än bara en berättelse om en skola och dess historia, det handlar också om den finländska konstutbildningen och dess utveckling och mångfald. Projekten, evenemangen, verkstäderna och utställningarna kommer att inspirera, glädja och engagera. De kommer att väcka intresse och rikta uppmärksamheten mot arkitektur och vår egen livsmiljö. Arkens hundraårsjubileumsår kommer att kulminera i en serie utställningar med elevernas arbeten under våren 2014, där Arkens verksamhet presenteras genom konstnärer i alla åldrar. Utställningsserien kommer att spridas över gator, tunnelbanestationer och museer. Huvudutställningen visas fram till maj i Helsingfors stadsbyggnadskontors informations- och utställningslokal Laiturilla i Kampi . Genom utställningarna kan besökarna inspireras att utforska den byggda miljön djupare och hitta sätt att påverka dess utveckling. Internationell konferens om arkitekturutbildning Den 8-9 maj öppnar konferensen Creating the Future 2 på Alexander Theatre upp perspektiv på kreativitet och miljöupplevelser. Deltagarna kommer att lära sig om olika pedagogiska metoder och framgångsrika projekt. Mer än 200 deltagare från cirka 15 länder förväntas delta i konferensen, som är lämplig för arkitekter, konstpedagoger, konstutbildare och grundskollärare. Läromedel om arkitektur för grundskoleklasser I oktober 2013 publicerade Archki läromedelspaketet Spaces , Houses and Cities . Läromedlet innehåller 12 aktiviteter och 19 aktivitetskort . Verksamheten kombinerar undervisningsinnehållet i olika ämnen genom arkitektur . Läromedlet finns i sin helhet på webbplatsen , som också innehåller en rad bilder och texter för varje ämne samt inspirerande tilläggsmaterial . En publikation som firar Arkens 20-årsjubileum håller på att tas fram för att uppmärksamma Arkens livslängd och belysa dess historia, nutid och framtidsutsikter. Boken kommer att innehålla berättelser från både lärare och elever, men kommer främst att innehålla elevernas arbete och foton från kurser, läger och evenemang. Alla 500 studerande vid Ark har ritat Helsingfors landmärkesbyggnader som kommer att synas på olika sätt i Arks grafiska jubileumsdesign. Under jubileumsåret kommer olika produkter att publiceras, bland annat ett korttillverkningsset med 96 delar. Laserklippta smycken med Arks tornlogotyp finns redan till försäljning i Arks nya webbshop. SEMINARIUM ÅRETS PARTNERSKAPER ÅRETS STÖDARE A-Konsultit Oy , ARK-house architects Oy , Anttila &amp; Rusanen Oy , Hannunkari &amp; Arkkitehdit Hannunkari &amp; Mäkipaja Oy , Arkitekter Tommila Oy , Arkitekt Reijo Lahtinen , CJN Oy , Hannu Jaakkola Oy Arkitekter Helin &amp; Co Oy , HKP Oy , L&amp; M Sievänen Oy , Käpy ja Simo Paavilainen Oy , Kuvio Oy , Manner Oy , PES-Arkkitehdit Oy , Tapio Wirkkala Rut Bryk -sääätiö</w:t>
      </w:r>
    </w:p>
    <w:p>
      <w:r>
        <w:rPr>
          <w:b/>
          <w:color w:val="FF0000"/>
        </w:rPr>
        <w:t xml:space="preserve">id 112</w:t>
      </w:r>
    </w:p>
    <w:p>
      <w:r>
        <w:rPr>
          <w:b w:val="0"/>
        </w:rPr>
        <w:t xml:space="preserve">Att prata om paleo - del 1 juni 28th , 2013 by Jukka Det går dock inte att diskutera detta ämne utan att ta hänsyn till det geografiska läget. Man skulle kunna anta att en person som bor nära ekvatorn är bättre anpassad för att ta tillvara på kolhydrater än en person från Skandinavien. Om man tittar ut genom fönstret i december här i Finland är det inte tal om gröna livsmedel, såvida man inte kan göra en sallad av granris. Man skulle därför kunna dra någon slags slutsats om att man till exempel i Finland har ätit ganska rikligt med protein- och fettkällor åtminstone en del av året. Grönsaker och rotfrukter har säkert lagrats för vintern , men i vilken utsträckning detta har skett är en svårare fråga. Charles Poliquin har sagt att ungefär ¾ av de moderna västerlänningarna inte tål kolhydrater bra . Detta innebär i praktiken dålig insulinkänslighet , mindre än optimalt välbefinnande och ansamling av fettvävnad på vissa ställen i kroppen . Den återstående ¼ är de lyckliga, antingen genom egen förtjänst eller genom arv. Låt oss ta det igen : Vad är paleo inte? Paleo är inte, enligt min mening, att "snåla" på fett och/eller äta enbart protein . Paleo är inte att baka med enbart mandel- och kokosnötsmjöl . Paleo är inte att äta nötter varje gång du har handen nära fickan . Paleo är inte att äta bacon till varje måltid . Paleo är inte att äta ett kilo biff varje dag. Paleo är inte att äta avokado som enda tillåtna frukt. Paleo är inte per automatik lågkolhydratkost. Paleo är inte per automatik högfettkost. Paleo tillåter inte att du äter högkvalitativ men energirik mat utan några "konsekvenser". Med detta menar jag främst en förändring av midjemåttet och en allmän förändring av kroppssammansättningen . Även om du med kvalitetsmat verkligen känner dig bättre än att äta ett Valio eskimopaket i ett svep, är det inte som att komma undan med det . Högkvalitativt och obearbetat kött, fett, grönsaker och frukt samt källor till kolhydrater är paleo. Om människor åt på detta sätt skulle förmodligen 99 % av västvärldens befolkning se en markant förbättring av sin kost. Några ord om behovet av kolhydrater Jag har i viss mån ändrat uppfattning i denna fråga. Jag var en stark anhängare av en viss grad av VHHH i några år, men har rört mig mer mot den gyllene medelvägen av den enkla anledningen att den verkar fungera bättre. Om träningen går bättre och kroppssammansättningen förblir oförändrad och till och med förbättras, så lämnar situationen inte mycket att önska. Även om detta skulle kunna vara föremål för en separat artikel (vilket jag förmodligen kommer att göra i framtiden), är det också användbart att beröra det i detta sammanhang, eftersom paleo ofta förknippas med VHH-dieten. Frågan är, hur mycket kolhydrater behöver vi? Behovet är starkt beroende av individen och dennes dagliga aktivitetsnivå . Några generaliseringar som kan göras relativt säkert är: ju mer aktiv en person är, desto mer kolhydrater behövs dagligen. Ju mer anaerob energi som används i hobbyer och aktiviteter, desto mer kolhydrater bör man äta . Ju bättre kroppssammansättning ( = låg fettprocent ), desto mer kolhydrater kan man äta . Hjärnan fungerar enbart på kolhydrater . Kroppen tillverkar dem på ett eller annat sätt så att de grundläggande funktionerna kan upprätthållas. Långvarig kraftig begränsning av kolhydrater kan vara skadlig för hälsan. Alla dessa punkter gäller även i motsatt riktning. Ju högre andel fett, desto mindre kolhydrater kan rekommenderas i kosten. Naturligtvis bör man också ägna särskild uppmärksamhet åt deras källor. Som rekommendation för intag skulle jag föreslå att en måttligt aktiv person bör få 1,5-2 ,</w:t>
      </w:r>
    </w:p>
    <w:p>
      <w:r>
        <w:rPr>
          <w:b/>
          <w:color w:val="FF0000"/>
        </w:rPr>
        <w:t xml:space="preserve">id 113</w:t>
      </w:r>
    </w:p>
    <w:p>
      <w:r>
        <w:rPr>
          <w:b w:val="0"/>
        </w:rPr>
        <w:t xml:space="preserve">Artikel : Forskning : Två av tre föräldrar låter sina barn smaka på alkohol men vägrar att köpa den Ungdomar på sommarlovet firar skolavslutningen med ryggsäckarna fulla av sprit, trots att föräldrarna har en mycket negativ inställning till att köpa alkohol. En nyligen genomförd undersökning avslöjar föräldrarnas ambivalenta attityd till minderårigas alkoholkonsumtion. De flesta föräldrar tror att deras barn lätt kan få tag på alkohol men vägrar att köpa den själva. Enligt en nyligen genomförd undersökning anser cirka 70 procent av föräldrarna till barn i skolåldern att det är okej att erbjuda sina barn alkohol i sällskap med en vuxen. Det här är resultatet av en undersökning som bryggeri- och läskedrycksindustrins förbund beställt om finländarnas attityder till alkohol och köp av milda alkoholdrycker. Enligt Olli Luukkainen, ordförande för utbildningsbranschens branschorganisation, återspeglar resultatet en bredare samhällsförändring. â Man kan se det från den ljusa sidan: det är bättre att lära sig dricka alkohol hemma i säkerhet än att pröva på det i en dold buske någonstans. Jag tror att det är en allmän förändring i världen som ligger bakom detta, säger OAJ:s ordförande Olli Luukkainen . Yngre respondenter har en mer avslappnad attityd till alkoholkonsumtion bland minderåriga än äldre respondenter. Mer än en tredjedel av 18-24-åringarna skulle godkänna att man köper en liten mängd alkohol till en minderårig och fyra av fem skulle erbjuda en mindre mängd alkohol till en minderårig under överinseende av en förälder. Däremot godkänner hälften av 50-70-åringarna inte att alkohol erbjuds i alla situationer och upp till 90 procent anser att det alltid är oacceptabelt att köpa alkohol till en minderårig. Totalt sett anser tre av fyra finländare att det är vanligt att köpa alkohol till en minderårig, men bara 12 procent säger att de själva har köpt alkohol till en minderårig. â Det är kanske fråga om föräldrarnas dubbla måttstockar. Enligt lagen är det olagligt att köpa alkohol till en minderårig, men i verkligheten gör många vuxna det ändå, säger Luukkainen . Alkoholutbildning är vanligtvis en del av ett bredare paket med drogrelaterade frågor. Det är viktigt att man följer idén och formen för alkoholutbildningen. Diskussionen bör vara saklig och opartisk. Luukkainen betonar vikten av ett nära samarbete med föräldrarna till eleverna i skolans alkoholundervisning, så att båda parter är medvetna om skolans roll i utbildningen av unga människor. Alkoholundervisningen skulle vara ett bra ämne för föräldrakvällar, där skolans mål och politik diskuteras i allmänhet. Du kan diskutera med föräldrarna om skolans roll i alkoholutbildningen och fråga dem vad de tycker om det. Samarbete är den bästa lösningen, och diskussion är det bästa samarbetet. Hur hanterar ni föräldrar som inte deltar i föräldrakvällar? Skolan bör alltid försöka. Skolan kommer aldrig att kontakta alla föräldrar, men det är inte värt att hålla fast vid det. Jag tror att informationen kommer att förmedlas via barnen till de föräldrar som inte deltar i föräldramötena.</w:t>
      </w:r>
    </w:p>
    <w:p>
      <w:r>
        <w:rPr>
          <w:b/>
          <w:color w:val="FF0000"/>
        </w:rPr>
        <w:t xml:space="preserve">id 114</w:t>
      </w:r>
    </w:p>
    <w:p>
      <w:r>
        <w:rPr>
          <w:b w:val="0"/>
        </w:rPr>
        <w:t xml:space="preserve">Fitness &amp; Sport , Sunprime Palma Beach Fitness - På semester för bättre välbefinnande Här har du tid att . Och lusten att göra det, för när hjärnan får vila kan du känna vad din kropp behöver. Du kan göra bodybuilding, spela golf, simma, cykla, gå till gymmet eller till och med ta en guidad SatsYoga- och CrossTraining-klass. Instruktörerna är SATS-utbildade, kvalificerade instruktörer och det finns flera golfbanor i närheten. Välj det alternativ som passar dig bäst eller prova något helt nytt. Träna i poolen Välkommen till poolen där du kan delta i en av våra mest populära aktiviteter - vattenaerobics. Eller prova vår nyaste träningsform - Water Circuit , där uthållighet och kondition sätts på prov i olika träningsstationer. Glada och professionella instruktörer leder dig genom en oförglömlig timme av skoj som du kommer att ha kvar länge efteråt. Cyklar Sunprime Palma Beach gör det enkelt att cykla . Tillsammans med vår partner Lexberg erbjuder vi dig möjligheten att hyra en cykel direkt från hotellet. Det finns ett brett utbud av olika cyklar. Hotellet har också ett cykelförråd, ett garage, mekaniker och en cykelguide.</w:t>
      </w:r>
    </w:p>
    <w:p>
      <w:r>
        <w:rPr>
          <w:b/>
          <w:color w:val="FF0000"/>
        </w:rPr>
        <w:t xml:space="preserve">id 115</w:t>
      </w:r>
    </w:p>
    <w:p>
      <w:r>
        <w:rPr>
          <w:b w:val="0"/>
        </w:rPr>
        <w:t xml:space="preserve">Aktiekurser Shareinformer : Den här uppgången kommer att hålla i sig " Det är en miljonfråga som vi har varit tvungna att ta itu med varje dag " , säger Mika Heikkilä (bilden) direkt från början. Heikkilä är investeringsstrateg på Danske Banks Arvo Rahasto, en av Finlands mest erfarna och respekterade inom sitt område. Frågan är om uppgången på aktiemarknaden kan fortsätta , när aktierna har stigit med nästan 50 procent från sina bottennivåer i mars, men företagens resultat är fortfarande lika tomma som någonsin. P/E-talen på nuvarande vinstnivåer ligger långt upp i den andra decilen, och p/b-talet, som Heikkilä noga följer som pris i förhållande till bokfört värde, är 1,5 ." Det går inte att säga emot, aktier är dyra. Men de är ännu inte på toppen. "Det går inte att hävda att aktier är dyra eftersom resultaten är vad de är. Men de är ännu inte i topp, även om de har stigit kraftigt. Åtminstone fyra saker talar för aktier", säger Heikkilä. Dessa fyra saker är: vinstprognoserna för i år har sänkts så lågt att det är osannolikt att företagens resultat kommer att överraska, åtminstone inte i någon större utsträckning. Analytikerna var överoptimistiska under de sex och sju kvartalen, men inte under april-juni. Företagen skär ner kostnaderna snabbare än någonsin. Kostnaderna kommer fortfarande från dyra länder, så det finns mer än vanligt "kostnadshävstångseffekter" i resultaten. Stimulanspaketen kommer att börja få verklig effekt först i höst. Det finns en enorm mängd investeringspengar runt om i världen som helt och hållet har undvikit aktier - fram till nu . Bristen på säljare driver upp aktiekurserna. Nästa år är skrämmande. Heikkilä påpekar också att det har funnits en del små positiva makroekonomiska nyheter, till exempel från den amerikanska bostadsmarknaden. När handeln återupptas kommer de värden som redovisas i balansräkningarna att vara mer tillförlitliga än tidigare. Aktierna är därför dyra, men kommer snart att bli billigare när vinsterna stiger. Det kommer alltid att förekomma bakslag på aktiemarknaden, men Heikkilä tror inte att den kompression som vi kommer att se under hösten kommer att vara mycket mer än 5 procent. "Det kommer inte att gå i stöpet ännu, de större utmaningarna är nästa år och början av 2011. Det finns redan ganska höga vinstförväntningar där . Det kan bli svårt att nå dem när konsumenterna är skuldsatta och skatterna och räntorna börjar stiga vid en viss tidpunkt" , säger Heikkilä. Enligt Heikkilä kommer aktiekurserna inte att återvända till de nivåer som rådde före den recession som inleddes med finanskrisen förrän om en lång tid.</w:t>
      </w:r>
    </w:p>
    <w:p>
      <w:r>
        <w:rPr>
          <w:b/>
          <w:color w:val="FF0000"/>
        </w:rPr>
        <w:t xml:space="preserve">id 116</w:t>
      </w:r>
    </w:p>
    <w:p>
      <w:r>
        <w:rPr>
          <w:b w:val="0"/>
        </w:rPr>
        <w:t xml:space="preserve">POWER ‧ och POWER ‧ är randomiserade kontrollerade prövningar som består av en inledande doseskaleringsfas följt av en längre tidsfas under vilken alla patienter som randomiserats till en kombination av PREZISTA och ‧ mg ritonavir får den rekommenderade dosen ‧ mg två gånger dagligen. Eftersom vi ansåg att den information som framställarna lämnat i utskottet var ofullständig beslutade vi att skicka ett undersökningsuppdrag. Jag vill dock säga att Europeiska unionen inte har varit likgiltig inför Tibetfrågan: till exempel har EU redan skickat ett undersökningsuppdrag till Tibet, bestående av en trojka av ledare, och denna fråga tas systematiskt och regelbundet upp i dialogen om mänskliga rättigheter mellan EU och Kina. Man bör också överväga att använda sig av de tjänster som tillhandahålls av den internationella humanitära undersökningskommissionen (IHFFC) som inrättats enligt artikel I i protokoll I till Genèvekonventionerna . IHFFC kan bidra till att främja efterlevnaden av den internationella humanitära rätten, eftersom dess uppgifter omfattar informationsinsamling och goda tjänster. Vi har också hört att det är möjligt att en parlamentarisk delegation bestående av företrädare för de olika grupperna kommer att åka iväg på ad hoc-basis för att bekanta sig med situationen i Tjetjenien under bästa möjliga förhållanden, i syfte att besöka alla de områden i landet som de anser vara nödvändiga. Kommissionens dokument om Benes-dekreten, daterat den ‧ oktober ‧ , The Czechoslovak presidential decrees in the light of the acquis communautaire - Summary Findings of the Commission Services, har gjorts tillgängligt för parlamentet och medborgarna Vi uppmanar kommissionen att undersöka konsekvenserna av avtalet i ett gemensamt uttalande och ber kommissionen att även genomföra dessa undersökningar inom ramen för ett gemensamt undersökningsuppdrag tillsammans med rådet och att informera oss om resultatet. Jag kräver därför att ECHO:s mandat i Prigorodniye förlängs och att EU bidrar till OSSE:s undersökningsuppdrag där för att försöka mobilisera internationellt stöd för att lösa konflikten i regionen. Man bör också överväga att använda sig av de tjänster som tillhandahålls av den internationella humanitära undersökningskommissionen (IHFFC) som inrättats enligt artikel I i protokoll I till Genèvekonventionerna ‧ IHFFC kan bidra till att främja efterlevnaden av den internationella humanitära rätten genom att tillhandahålla undersökningsuppgifter och goda tjänster till USA:s försvarsdepartement ‧ . Dokumentet Determination and Findings som släpptes den ‧ december, undertecknat av biträdande försvarsminister Wolfowitz, gäller ‧ kontraktsarbete som utförs antingen av Koalitionens provisoriska myndighet i Irak eller av försvarsdepartementet på uppdrag av Koalitionens provisoriska myndighet Sida 1. 28 fraser hittades som matchar frasen Finding Neverland.Hittade : 1 156 ms.Översättningsmemorior genereras av människor på datorer , vilket kan orsaka fel. De kommer från många olika källor och kontrolleras inte. Håll den i reserv .</w:t>
      </w:r>
    </w:p>
    <w:p>
      <w:r>
        <w:rPr>
          <w:b/>
          <w:color w:val="FF0000"/>
        </w:rPr>
        <w:t xml:space="preserve">id 117</w:t>
      </w:r>
    </w:p>
    <w:p>
      <w:r>
        <w:rPr>
          <w:b w:val="0"/>
        </w:rPr>
        <w:t xml:space="preserve"> Artikel Vi är tillbaka från sommarsemestern och har öppet igen på vardagar mellan 9 och 17.00. Kontakta oss för elhjälp . Vi utformar och installerar professionella elsystem för både nya och gamla byggnader. I vår butik hittar du elektriska tillbehör samt stora och små hushållsapparater . Välkommen! Byt ut ditt gamla bastuaggregat mot ett nytt Mondex Balance-aggregat . Värmaren har en helt ny typ av spiralmotstånd som ger snabb och jämn värme. Värmekroppen är tillverkad av rostfritt stål . Standard med fast kontrollpanel . Reversibel temperaturbegränsare . Luftvärmepumpen är idealisk för bostäder, kontor, garage och stugor för att både värma och kyla. Enheten fungerar tillsammans med det egentliga värmesystemet för att minska uppvärmningskostnaderna. När det är varmt tar luftvärmepumparna bort överflödig fukt och ger behaglig kylning och förbättrad inomhusluftkvalitet . Systemet är lätt att använda eftersom det kan styras med fjärrkontroll . Luftvärmepumpen kräver inget större underhåll av användaren . Inomhusenhetens filter måste rengöras regelbundet och eventuellt skräp som kan ha samlats bakom utomhusenhetens cell måste avlägsnas ett par gånger per år. Be oss om mer information för att hjälpa dig att välja rätt enhet. Vi utför installationen på ett professionellt sätt och du kan få hushållsbidrag för arbetet. Mer information om de olika märkena och modellerna hittar du i vår webbshop .</w:t>
      </w:r>
    </w:p>
    <w:p>
      <w:r>
        <w:rPr>
          <w:b/>
          <w:color w:val="FF0000"/>
        </w:rPr>
        <w:t xml:space="preserve">id 118</w:t>
      </w:r>
    </w:p>
    <w:p>
      <w:r>
        <w:rPr>
          <w:b w:val="0"/>
        </w:rPr>
        <w:t xml:space="preserve">Efter flera års uppehåll går KY in i affärsvärlden när man den 27 september förvärvade 25 % av aktierna i aTalent Recruiting Oy, ett företag som förmedlar jobb till studerande. I och med förvärvet får aTalent bättre tillgång till studerande och kan bättre erbjuda KY-studerande jobb inom sitt eget område.- Ett av KY:s mål är att anställa studerande redan under studietiden. Efter ett års forskning visade det sig att köpa en bit av aTalent var det bästa sättet att stödja ... Läs mer om KY:s engagemang i studentrekrytering " Ha en trevlig höstmåndag! När du ser fler fallna löv än turister på Norra Järnvägsgatan och cyklister i järnvägstunneln som skyddar sig i hudtäta GoreTex-dräkter, vet du att hösten äntligen har kommit till det soliga Tölö. KY har ingen höstdepression, eftersom höstens början också är början på en ny säsong i KY! I höst kommer Helsingfors kylare att synas och höras i Finland och runt om i världen! KY-meinink presenteras stolt i svenska Abisko, som just nu har en pågående ... Read Monday Post 39/12 " Huh , det var en valrossvecka! Under dagen såg och hörde man valrossarna i Helsingfors när KY-paraden gick genom centrum och på kvällen festade över 900 kylterier på Mursujaiskuntiksessa Apollo. Med valrosshåren som fortfarande vajar efter torsdagens bacchanaler börjar vi redan utforska veckans utbud. En ny omgång av den eftertraktade I &amp;lt;3 KY-skjortan har anlänt till kontoret! Kom ... Läs måndag Post 38/12 " Stiftelsen för Helsingfors universitets ekonomi- och företagsekonomi (KY-stiftelsen) har öppnat en ansökningsomgång för verksamhetsbidrag för hösten 2012 . Du kan ansöka om verksamhetsbidrag mellan 24.8.-21.9.2012 . Höstens utlysning av verksamhetsbidrag kommer inte bara att genomföras för evenemang av projekttyp utan även för verksamhet som inte var känd i vårens utlysning 2012. Om en förening eller studentgrupp inte har ansökt om verksamhetsbidrag från stiftelsen under 2012 års ordinarie ansökningsomgång kan den ... Läs KY-stiftelsens ansökningsomgång för verksamhetsbidrag öppen till den 21 september "</w:t>
      </w:r>
    </w:p>
    <w:p>
      <w:r>
        <w:rPr>
          <w:b/>
          <w:color w:val="FF0000"/>
        </w:rPr>
        <w:t xml:space="preserve">id 119</w:t>
      </w:r>
    </w:p>
    <w:p>
      <w:r>
        <w:rPr>
          <w:b w:val="0"/>
        </w:rPr>
        <w:t xml:space="preserve">Nyheter Missionskursen för unga människor i Ingriakyrkan avslutades i april och sommaren med verksamhet i Sibirien och Estland ligger framför oss. Kursen leddes av Tiita och Pekka Jauhiainen (till vänster), som kom från hela Ryssland.- När jag hörde talas om ungdomsmissionskursen tänkte jag genast att jag ville åka dit. Jag tänkte att en ungdomsmissionskurs skulle vara rätt för mig, ler Marat Fozloulline från Kazan, som fyllde 40 år i februari.- De där ungdomarna vet ingenting om mission! Han och Artyom Dmitrev från Joshkar-Ola bor fortfarande i den stad där de föddes. I sin hemförsamling hjälper Marat prästen att organisera gudstjänsten och kör en bil för församlingen vid behov - Jag tar med mig dem som annars inte skulle kunna gå i kyrkan. Kyrkans bil har officiellt sju platser, men så många som vi får plats i bilen. Vår kyrka gör också missionsresor i närområdet och jag hjälper gärna andra att organisera dem. Artjom har hjälpt den finska missionären Juha Väliaho: - Jag går dit han säger åt mig att gå och gör det jag blir ombedd att göra. Jag kör också kyrkans bil. För finska gäster fungerar jag som tolk, transporterar dem och visar dem runt. Ibland håller jag gudstjänster. Marat berättar om kyrkans verksamhet i Kazan: - På söndagar har vi gudstjänst kl. 13.00. I vår kyrkobyggnad har baptisterna sin egen gudstjänst på morgonen och en annan grupp träffas där. Det är bra för kristna att prata med varandra. Vi går på många möten med varandra. Vi har ett program för varje dag i vår kyrka. Artjom berättar om Maria Club i Joshkar-Ola, som ursprungligen var avsedd för kvinnor, men där började även män delta. Marat vill också betona vikten av bön i kyrkan och i missionsarbetet: - Jag kommer inte att gå någonstans om man inte ber för mig. Jag brukade vara mycket angelägen om att åka på missionsresor, men nu inser jag att om man inte ber för uppdrag kommer Satan att komma och ställa till det. Jag ber många människor att be när vi åker på resa. Utan förböner åker jag inte. Ungdomsmissionskursen var den andra i rad och organiserades av missionavdelningen i Ingriakyrkan.</w:t>
      </w:r>
    </w:p>
    <w:p>
      <w:r>
        <w:rPr>
          <w:b/>
          <w:color w:val="FF0000"/>
        </w:rPr>
        <w:t xml:space="preserve">id 120</w:t>
      </w:r>
    </w:p>
    <w:p>
      <w:r>
        <w:rPr>
          <w:b w:val="0"/>
        </w:rPr>
        <w:t xml:space="preserve">Skopio XV-1 " Telluris trodde att byarna skulle döda honom och ta hans planer och utrustning och började bygga ett fordon som var så kraftfullt att ingen kunde besegra det. Resultatet blev Skopio XV-1 , en kombination av genialitet och galenskap. " - Berättare , Mata Nuis guide till Bara Magna Innehållsförteckning Efter järnstammens förintelse försökte några Agori bli vänner med Telluris. Paranoid trodde han att de bara ville förgöra honom och ta hans planer ifrån honom. Telluris byggde därför Skopio XV-1 som ett skydd, med utgångspunkt i de djur som kallas Skopio. Som ett resultat av uppbrottet stannade Telluris kvar på Bara Magna och använde sitt skepp för att vandra runt i ödemarken. När han stötte på någon, kämpade han mot dem med sitt fordon, och han blev fruktad. När Skopio XV-1 var ihopslagen attackerade Telluris en gång benjägarna i Skopio XV-1 . Efter att ha dödat eller dödligt skadat alla begravde han fordonet i sanden. En timme senare anlände en karavan med Exsidianen, och Telluris reste sig ur sanden i sitt fordon. Karavanens eskorter spred sig åt olika håll, och Telluris bestämde sig för att skjuta en av eskorterna, Glatorian Ackara, med Skopio XV-1:s Thornax-lansering. Han märkte inte att kineserna klättrade ombord på fordonet, och under tiden demonterade Ackar och Gresh två av Skopio XV-1:s spår. Efter att Telluris föll medvetslös ur fordonet, stängde glatorianerna av Skopio XV-1. Telluris flydde ut i öknen utan att hämta sitt fordon. Senare återvände Telluris till sitt trasiga fordon . Sahmad kom och övertalade Telluris att följa med honom på en resa norrut, där Telluris kunde hitta de delar som behövdes för reparationen. Resan blev dödlig för Telluris, som dödades av Annona, som hade orsakat drömmarnas pest. Skopio XV-1 är ett stort stridsfordon som kan förflytta sig antingen på fyra ben eller genom att snabbt rulla på sina rullar. Ovanpå fordonet finns en stjärtsektion med en Thornax-lansering och två power blasters. Hytten är utrustad med en tång framtill.</w:t>
      </w:r>
    </w:p>
    <w:p>
      <w:r>
        <w:rPr>
          <w:b/>
          <w:color w:val="FF0000"/>
        </w:rPr>
        <w:t xml:space="preserve">id 121</w:t>
      </w:r>
    </w:p>
    <w:p>
      <w:r>
        <w:rPr>
          <w:b w:val="0"/>
        </w:rPr>
        <w:t xml:space="preserve">Uppskattat datum för tillgänglighet vid förbeställning . Ditt kreditkort debiteras inte förrän produkten har skickats . Uppskattat datum för tillgänglighet kan ändras . Uppskattat datum för tillgänglighet vid förbeställning . Ditt kreditkort debiteras inte förrän produkten är tillgänglig för nedladdning . Det beräknade datumet för tillgänglighet kan ändras. NYA Snabbformulär Få en snabb start med ett fördesignat formulär som enkelt kan anpassas. Alternativt kan du skapa ett formulär från grunden med hjälp av formulärredigeraren för dra-och-släpp. NYHET Samla in data med hjälp av PDF- eller webbformulär Det är bekvämt att skapa PDF-formulär som alla kan fylla i med den kostnadsfria Adobe Reader. Det är lika enkelt att skapa och publicera ett webbformulär* som alla kan fylla i med en webbläsare. NYHET Hjälp människor att fylla i formulär på rätt sätt Vägledning av människor genom formuläret genom att lägga till stödtext och obligatoriska fält. Om du skapar ett webbformulär* kan du lägga till logik för att hoppa över frågor så att respondenterna bara ser de frågor som gäller dem. Du kan också lägga till betalningsalternativ som Pay Pal. Webbplatsverktyg * Ett giltigt konto för Adobe FormsCentral-webbtjänsten krävs. Det finns både gratis och betalda tjänster. * Acrobat Pro-prenumerationer inkluderar ett FormsCentral Plus-konto endast när de köps i vissa länder . Adobes onlinetjänster är endast tillgängliga för användare som är 13 år eller äldre. De omfattas av ytterligare villkor och acceptans av Adobes sekretesspolicy för online-tjänster . Onlinetjänsterna är inte tillgängliga i alla länder eller på alla språk . Det kan krävas registrering för att använda dem . De kan komma att ändras eller avbrytas utan föregående meddelande och det kan tillkomma ytterligare avgifter eller tilläggsavgifter.</w:t>
      </w:r>
    </w:p>
    <w:p>
      <w:r>
        <w:rPr>
          <w:b/>
          <w:color w:val="FF0000"/>
        </w:rPr>
        <w:t xml:space="preserve">id 122</w:t>
      </w:r>
    </w:p>
    <w:p>
      <w:r>
        <w:rPr>
          <w:b w:val="0"/>
        </w:rPr>
        <w:t xml:space="preserve">aklinikka Beskrivning : Tavastehus A-klinik har som mål att förebygga utvecklingen av olika missbruksproblem samt att hjälpa och stödja invånarna i Tavastehusregionen att klara av livssituationer där missbruk eller andra beroenden stör livet för en individ, familj eller samhälle genom att erbjuda förebyggande, terapeutiska och bostadsrelaterade tjänster. Tjänsterna är specialtjänster som tillhandahålls av stiftelsen A-kliniken och som är tillgängliga för invånarna och samhällena i regionen. Våra grundprinciper är frivillighet och sekretess. Vår lokala verksamhet styrs av ett partnerskapsavtal mellan stiftelsen A-Clinic och kommunerna i regionen , som bygger på förtroende och delat ansvar för genomförandet av välfärdsuppdraget. By aklinikka : Så här började sloganen för 2004 års olycksfallsdagsplakat . Olycksfallsdagen har firats sedan 1995 , fredagen den 13:e varje år . I år är temat för alkoholprogrammet droger, olyckor och vardagssäkerhet . I början av sommaren tänker jag att vi varje år kan fira en olycksdag ai Julen är förknippad med många känslor . För många är det årets höjdpunkt, och den är täckt av perfektion. Ett vackert hem, barn och kanske en make, en familj som är klädd till nio, vackra presenter och en festlig måltid. Perfektion är inte alltid en fråga om lycka. Utseende och rikedom har inget med lycka att göra. Temat för årets preventionsvecka är "Att stärka lyckan". Veckans tema utmanar alla att reflektera över hur ett bra liv ser ut och vilka sociala gemenskaper vi har runt omkring oss som berikar och stöder vår vardag. Jag var med och organiserade en workshop tillsammans med Workplace-projektet. Bär, äpplen och svamp hittar man i många hem i källaren och frysen. Under den mörka vintern njuter man gång på gång av de ljusa årens frukter. Bevaringsviljan är så intensiv att man året därpå återfinner bär från flera år tillbaka i frysen. En kvinna som lider av missbruk tittar i spegeln utan att se sig själv. En dålig känsla får henne att ta ett glas vin då och då. Smärtstillande medel kan tas ner i en klunk för huvudvärk, ryggvärk, oavsett tillstånd. Småningom ökar mängderna. En kvinna kan inte sätta ord på det. Före midsommar är sommaren som mest berusande. Vi beundrar de magnifika pionerna och de söta violerna, elargonierna ger oss vår Teemu Selanne, Stanley Cup-vinnaren, har sagt: "Om du vill lyckas i NHL måste du ge allt av dig själv - det är därför jag aldrig har börjat snusa". Det svenska guldet, eller snus, har dock ökat i popularitet bland idrottande ungdomar och Cancerföreningen i Finland Alkoholreklam blev tillåten i Finland i och med EU-medlemskapet 1995. Reklamens effekter började dock diskuteras i takt med att expertkunskapen om reklamens negativa effekter, särskilt på ungdomar, ökade. Redan under den förra regeringsperioden undertecknade majoriteten av riksdagsledamöterna initiativet Det känns bra att börja det nya året och säga hur bra och imponerande det arbete jag utför i Tavastehusregionens arbetsgrupp för detaljhandelsförsörjning är. Arbetsgruppen för utbudet träffas några gånger om året för att tillsammans fundera över vilka gemensamma regler som behövs för att följa policyn för ansvarsfull alkoholförsäljning.</w:t>
      </w:r>
    </w:p>
    <w:p>
      <w:r>
        <w:rPr>
          <w:b/>
          <w:color w:val="FF0000"/>
        </w:rPr>
        <w:t xml:space="preserve">id 123</w:t>
      </w:r>
    </w:p>
    <w:p>
      <w:r>
        <w:rPr>
          <w:b w:val="0"/>
        </w:rPr>
        <w:t xml:space="preserve">Under resten av veckan åkte vi tillbaka med Juha Huttunen för att bekanta oss med jiggar. På den resan stötte vi på en stubbkoloni där inte mindre än tre ödlor och en groda gömde sig. Av dessa visade sig bara en ödla vara beskrivande. Ingen av grodorna ville fiska, men fyra av dem ville följa med i båten. Jag hade bestämt mig för att se om jag kunde hitta några kantareller i den välbekanta skogen i Vihti, men i stället upptäckte jag att en skogshöna hade bestämt sig för att dela en badplats med människor. Lite senare kunde mina ögon vila en stund på naturkonsten, eftersom fågeln hade vävt in sin magnifika bokonstruktion i det vackra enbuskskogen. Svamparna fick däremot vänta till veckan därpå. Vecka 28 började på ett överraskande sätt . Det var meningen att programmet skulle innehålla en tur till Rokokallio , men slutresultatet blev något helt annat. På naturstigen i Pääslahti råkade det finnas en klase med söta kantareller. De var bra för att baka en söt bädd till en gädda som hade giggat på kvällen. Ja, det är bra.</w:t>
      </w:r>
    </w:p>
    <w:p>
      <w:r>
        <w:rPr>
          <w:b/>
          <w:color w:val="FF0000"/>
        </w:rPr>
        <w:t xml:space="preserve">id 124</w:t>
      </w:r>
    </w:p>
    <w:p>
      <w:r>
        <w:rPr>
          <w:b w:val="0"/>
        </w:rPr>
        <w:t xml:space="preserve">Dalarnas man och dalarna - särdrag i Aleksis Kivis språk När man läser Aleksis Kivi händer det då och då att tankarna distraheras: uppmärksamheten dras till hans märkliga språk. Det är inte bara ord, utan hela strukturer och sätt att säga saker och ting. Aleksis Kivis språk har många lager. Den äldre finska litteraturen och Pillaeus gamla pillau- eller bibelspråk är den uppenbara grunden . I Kivis produktion ingår också den sydfinska dialekten (Nurmijärvi dialekt) på både bra och dåliga sätt. Detta är förståeligt eftersom Kivi var en relativt ensam pionjär inom den finska litteraturen i en tid då den samtida finskan fortfarande sökte sina former. Han såg det också som sin uppgift att utveckla vårt skriftspråk." Kunnasten " och andra gamla genitiv Även en enda mening kan innehålla många olika kännetecken för Kivis språk . Ett exempel på detta är till exempel "The dark sea of Saloi ghosts all around you", som är ett exempel från De sju bröderna. Den innehåller tre intressanta inslag i Aleksis Kivis och hans tids språk. Det första ordet i frasen saloin är en gammal singular plural genitivform av ordet salo ( i modernt språk salojen ) . Det finns många sådana former i Kivi. Dikten Suomenmaa börjar med: "Kommunernas och dalarnas land" . I dikten Onnelliset står det så här: "Här står jag med min impen / och mitt lockiga hår flyger i vinden / och dalarnas hymner ljuder / - - - - " ( inte kommunernas och dalarnas, utan kommunernas och dalarnas ) . Denna genitiv låter högtidlig, eftersom det är en form av kyrklig litteratur i vårt äldre språk. Vårt litterära språk har sin början i västfinska språket, så genitivtypen var bekant för Kivi från folkspråket. Det är fortfarande en vanlig form i många ord i Nurmijärvi. Många av Kivis dikter har komponerats, bland annat de tidigare nämnda Suomenmaa och Onnelliset, men i sångerna har den gamla genitivformen ofta ändrats till en modernare form. Formen laaksoen har blivit dalar - utan skada . Poeten kunde leka med dessa gamla genitivformer: om man behövde ett ord med tre stavelser kunde man använda laak-so-en , men om man behövde två stavelser kunde man använda laak-soin . Är ordet i ? I exempelmeningen "Salois mörka hav av spöken runt omkring dig" uppmärksammas också verbet spöken. Det beror inte bara på att ordet numera skulle vara "vävstol", utan också på att ordet har ett "i", "ghost" . I vårt språks tidigare praxis var frågan om huruvida man skulle använda i i i många typer av ord och former en svår fråga innan de nuvarande reglerna antogs. Aleksis Kivi skrev detta vid tiden för i -help . Jag tvivlar på att han tänkte på reglerna, men han såg förmodligen exempel på båda stavningarna och tvekade mellan dem. Han kunde inte heller få något tydligt stöd för sina lösningar från folkspråket. Väster om Nurmijärvi i Vihdi och kanske också i Nurmijärvis västra byar har diftong i överlevt ( till exempel i ordet sekaisin ) men längre österut , som i Kivis hemby Palojoe , har i:et försvunnit ( sa sekasin ). " Runt omkring dig " - har det med det passiva att göra? I början av det femte kapitlet i De sju bröderna reser vi till Impivaara . Kivi beskriver området och börjar tala till läsaren i ett eller två långa stycken: "Det öppna området är en stenig slätt, men bortom dess kanter kan ögonen inte se. Lite längre fram: "Men du kan knappt se något annat, även om du tittar långt bort. Det mörka havet av listiga spöken runt omkring dig. " Uttrycket är mycket vardagligt: "Ditt öga".</w:t>
      </w:r>
    </w:p>
    <w:p>
      <w:r>
        <w:rPr>
          <w:b/>
          <w:color w:val="FF0000"/>
        </w:rPr>
        <w:t xml:space="preserve">id 125</w:t>
      </w:r>
    </w:p>
    <w:p>
      <w:r>
        <w:rPr>
          <w:b w:val="0"/>
        </w:rPr>
        <w:t xml:space="preserve">Fotogallerier &amp;gt ; " ELY-direktör som dömts för bedrägeri återgår till arbetet " För de stora är små domar mer en merit än en belastning . &amp;gt;Det är därför som många skriver upp dem på sitt CV när de söker nästa jobb. Det kan låta absurt, men det är sant. I Good Brother-systemet accepteras inte mångfald, vilket är vad integritet skulle vara. En oklanderlig och omoralisk person är en "bundler", som man måste göra sig av med så fort som möjligt, till exempel genom mobbning eller andra former av trakasserier. Din kommentar 20.12.2013 at 11:20 am // Maria " ELY-direktör som dömts för bedrägeri återgår till arbetet " För stora och små är domar mer en merit än en börda . Många skriver dem på sitt CV när de söker nästa jobb . Det kan låta absurt, men det är sant. Good Brother-systemet accepterar inte skillnader, vilket är vad integritet skulle vara. En oklanderlig och moralisk person är en "bundler", som man måste bli av med så fort som möjligt genom att till exempel sms:a eller andra former av trakasserier på arbetsplatsen.</w:t>
      </w:r>
    </w:p>
    <w:p>
      <w:r>
        <w:rPr>
          <w:b/>
          <w:color w:val="FF0000"/>
        </w:rPr>
        <w:t xml:space="preserve">id 126</w:t>
      </w:r>
    </w:p>
    <w:p>
      <w:r>
        <w:rPr>
          <w:b w:val="0"/>
        </w:rPr>
        <w:t xml:space="preserve">   Nästan nio av tio parlamentsledamöter vill öka utvecklingsutgifterna till 0,7 procent av bruttonationalinkomsten i slutet av nästa regeringsperiod eller senast 2015, enligt den icke-statliga valmaskinen. De gröna, Nationella folkpartiet (RKP), Vänsteralliansen och Kristdemokraterna är de som starkast förespråkar en snabb ökning av utgifterna. Mer än hälften av SDP-företrädarna vill också öka utvecklingsbudgeten till den nivå som överenskommits i FN under den kommande regeringsperioden. En större andel av företrädarna för Samlingspartiet och Centerpartiet är för en tidsfrist till 2015. "Den nuvarande rödgröna regeringen följde inte den tillväxtbana som anges i dess eget program, som syftade till en andel på 0,7 procent till 2010. Därför kan 2011 komma för tidigt, även om det är något att sträva efter", säger Samlingspartiets ordförande Jyrki Katainen i sitt svar på valkonferensen. Partiöverskridande stöd för skuldavskrivning Alla parlamentsledamöter vill lätta på utvecklingsländernas skuldbörda på över 2 000 miljarder euro. Nästan en tredjedel av ledamöterna vill att alla utvecklingsländers skulder ska avskrivas så att de kan investera i fattigdomsbekämpning i stället för att betala tillbaka sina skulder. En majoritet av vänster- och gröna ledamöter (71 procent till vänster och 56 procent till höger) skulle vara beredda att efterskänka alla utvecklingsländers skulder. Majoriteten av parlamentsledamöterna från de andra partierna skulle koncentrera skuldlättnaderna till de ekonomiskt mest utsatta utvecklingsländerna . "Det viktigaste målet för skuldhållbarhet är dock att en alltför stor del av utvecklingsländernas budgetar inte går till återbetalning av skulder, utan att det finns utrymme för att genomföra millennieutvecklingsmålen och för en självständig ekonomisk politik", sade Miljöpartiets vice ordförande Anni Sinnemäki i valmaskinen. Utvecklingsländerna bör ges möjlighet att stödja sin produktion Handelsliberaliseringen bör inte vara det enda målet för Finlands handelspolitik , anser parlamentsledamöterna . En majoritet av hela parlamentet, dvs. 65 procent, skulle avreglera handeln på ett sådant sätt att utvecklingsländerna har möjlighet att stödja och skydda sin egen produktion för att utveckla lokala företag . 129 parlamentsledamöter, dvs. nästan 65 procent av alla parlamentsledamöter, svarade på valenkäten, som var inriktad på internationella frågor . De parlamentsledamöter som var mest aktivt engagerade i utvecklingsfrågor kom från De gröna (100 %), SDP (77 %), Vänsteralliansen (76 %) och Samlingspartiet (70 %). Av de tre största partierna var Centerpartiet det parti som var minst intresserat av globala frågor, och endast 41 % av dess parlamentsledamöter besvarade enkäten. Över 42 000 personer använde sig av röstmaskinen för att hitta en kandidat. Valenkäten har utarbetats gemensamt av 17 organisationer, bland annat Kepa, Befolkningsförbundet, Finlands Naturskyddsförbund, Stiftelsen Plan Finland och International Church Aid. Enkäten innehöll också frågor om Finlands invandrings- och flyktingpolitik och om de åtgärder som klimatförändringen kräver. Nyckelord Fler nyheter om " Utvecklingssamarbete " Fattigdomen har minskat globalt, men vilken roll har utvecklingssamarbetet spelat - frågar sig utrikesutskottet i sitt betänkande . Utskottet förväntar sig mer övertygande bevis för resultaten av Finlands utvecklingssamarbete . Fattigdomen har minskat globalt, men vilken roll har utvecklingssamarbetet spelat - frågar sig utrikesutskottet i sitt betänkande Utskottet förväntar sig mer övertygande bevis för resultaten av Finlands utvecklingssamarbete .</w:t>
      </w:r>
    </w:p>
    <w:p>
      <w:r>
        <w:rPr>
          <w:b/>
          <w:color w:val="FF0000"/>
        </w:rPr>
        <w:t xml:space="preserve">id 127</w:t>
      </w:r>
    </w:p>
    <w:p>
      <w:r>
        <w:rPr>
          <w:b w:val="0"/>
        </w:rPr>
        <w:t xml:space="preserve">Torsdag 6 mars 2014 Petrolrosa filtpärlhalsband Låt oss börja med de viktigaste : Riikka , ett varmt välkomnande till min blogg , och Anu , kul att du har varit med mig ett tag ! Det är så trevligt att se att du är intresserad av mina tyger och mina berättelser! Statistiken för min blogg har verkligen förvånat mig under en lång tid, men varje kommentar värmer och gläder mig alltid enormt, och det faktum att någon ansluter sig som läsare är redan en stor sak . = ) Jag själv är alldeles för lat för att kommentera på andra bloggar, även om jag beundrar många saker, och här på min bloggs favoritlista saknas fortfarande alldeles för många bloggar (vilket är säkert den största olägenheten för mig själv när jag måste arbeta ibland för att hitta en intressant blogg igen) så även av den anledningen uppskattar jag dessa saker mycket. I dessa saker har jag verkligen utrymme för förbättring ! = ) Filtpärlsmycken fortsätter ! = ) Den här gången både petrol och rosa filtpärlor i samma smycke . Det här halsbandet är ca 70 cm långt och förutom filtpärlor har det 6mm silver / klara glaspärlor, fröpärlor och små blomma pärla hattar. På baksidan igen en försilvrad lås med en karbinhake, och ett visst avstånd bara fröpärlor, så att filtpärlor inte träffar baksidan av halsen. Jag tycker att dessa glaspärlor är ganska vackra att se . Här när denna Blogger's Challenge 31 har fått en bra start och dessa bloggämnen har kommit i åtanke, Jag har övervägt att efter denna utmaning Jag antar att det finns faktiskt två alternativ: Antingen detta bloggande takt kommer att få skrivandet tröskel så lågt att berättelserna kommer att fortsätta att komma i en mer frekvent takt, eller så kommer min blogg att spendera ett djupt lugnt liv under hela april . =D Hittills verkar det i alla fall roligare än jag trodde, och idéer har dykt upp. Det enda som fortfarande oroar mig är hur jag ska få tillräckligt med tid. Men som tur är kan dessa saker också schemaläggas för upptagna dagar ! = ) Och som tur är, på grund av den tillfälliga lathet, finns det också arbete som väntar på att bli gjort som jag inte har bloggat om . Det goda med detta är åtminstone att genom denna utmaning har jag hittat underbara bloggar som är nya för mig, som har varit riktigt trevligt att besöka och läsa ! 4 kommentarer : Tack! Bensin har varit min favoritfärg i flera år nu, jag kan bara föreställa mig hur vackert ett porslin målat med bensin kan se ut! Glad vår till dig också, och tack för att du också har kommit till min blogg som läsare! Tack Maarit! Bloggens layout är i stort sett gjord på en färdig bas, men naturligtvis påverkas den också av typsnitt, textfärger och mina egna bilder. Om du hade tillräckligt med skicklighet skulle du naturligtvis kunna göra din egen, men när jag inte vet hur man flyttar bilden i huvudet till datorskärmen . = ) Om mig Hantverk har varit en hobby jag alltid älskat. Ibland är till och med en mycket hektisk vardag en motvikt när man får ens för en stund i lugn och ro att ta i sin hand sticknålar , och låta dem lysa . För några år sedan blev jag helt förtrollad av filtning. Naturmaterial inspirerar mig också till hantverk, och arbeten gjorda av dem fångar alltid min uppmärksamhet! I min blogg kommer jag att berätta om det arbete jag gör, främst filtning, men jag är säker på att det kommer att finnas stickning och andra hantverk och stickning. E-post villaajalankaa ( at )gmail.com Motion Supervisor Aksu, en colliepojke, är min observatör och assistent (särskilt när jag jobbar på golvet) Aksu ser också till att mina dagliga hobbies inte bara omfattar pyssel utan också motion.</w:t>
      </w:r>
    </w:p>
    <w:p>
      <w:r>
        <w:rPr>
          <w:b/>
          <w:color w:val="FF0000"/>
        </w:rPr>
        <w:t xml:space="preserve">id 128</w:t>
      </w:r>
    </w:p>
    <w:p>
      <w:r>
        <w:rPr>
          <w:b w:val="0"/>
        </w:rPr>
        <w:t xml:space="preserve">Volontärarbete En person över 18 år kan arbeta i en mångkulturell miljö och arbeta för mat och boende . Volontärprojekt av olika längd och med olika teman organiseras över hela världen. Dessa projekt är ofta till förmån för ett ideellt samhälle. Deltagarna behöver inte ha någon särskild utbildning eller nödvändigtvis lokala språkkunskaper och kan få en liten summa i fickpengar. EU:s program Aktiv ungdom , Aktiv ungdom 2007-2013 , erbjuder möjligheter till internationalisering för ungdomar mellan 13 och 30 år, personer som arbetar med ungdomar (ingen åldersgräns) och ideella organisationer i EU:s medlemsstater och partnerländer . Dessutom stöds några placeringar i Ryssland, Latinamerika, Medelhavsområdet och Balkanländerna varje år. En volontärperiod som stöds av programmet Ungdom kan vara från sex månader till ett år. Perioden är gratis för volontären, som får EU-stöd för att täcka en del av sina utgifter och ett litet fickpengar. Ett volontärprojekt inom programmet Ungdom involverar alltid en ung volontär och två ideella organisationer, den sändande och den mottagande organisationen . Kontakta CIMO tidigt i planeringen för att få tips om hur du hittar en lämplig placering och hur du ansöker om stöd .</w:t>
      </w:r>
    </w:p>
    <w:p>
      <w:r>
        <w:rPr>
          <w:b/>
          <w:color w:val="FF0000"/>
        </w:rPr>
        <w:t xml:space="preserve">id 129</w:t>
      </w:r>
    </w:p>
    <w:p>
      <w:r>
        <w:rPr>
          <w:b w:val="0"/>
        </w:rPr>
        <w:t xml:space="preserve">Espoonseudun pelastusalan yhdistys ry Pelastuskoiraosasto Pelastushaukku Föreningen ger ut sin egen medlemstidning Pelastushaukku , som ger information om frågor som rör räddningshundar, evenemang, aktuell träning och hälsofrågor för hundar. Tidningen skrivs av experter på olika områden samt av medlemmar i föreningen. Tidningen publiceras i A4-format fyra gånger om året.</w:t>
      </w:r>
    </w:p>
    <w:p>
      <w:r>
        <w:rPr>
          <w:b/>
          <w:color w:val="FF0000"/>
        </w:rPr>
        <w:t xml:space="preserve">id 130</w:t>
      </w:r>
    </w:p>
    <w:p>
      <w:r>
        <w:rPr>
          <w:b w:val="0"/>
        </w:rPr>
        <w:t xml:space="preserve">Jari Registrering av lagledare på PVAH och information till mig den 15.2.2014. OBS! Tid . Tidpunkten är ganska tidig på grund av att människor befinner sig i februari-mars . Meddela mig också om du inte kommer att delta eller om du deltar tillsammans med ett annat lag. Det är möjligt till exempel enligt bostadsort eller var du brukar träna .</w:t>
      </w:r>
    </w:p>
    <w:p>
      <w:r>
        <w:rPr>
          <w:b/>
          <w:color w:val="FF0000"/>
        </w:rPr>
        <w:t xml:space="preserve">id 131</w:t>
      </w:r>
    </w:p>
    <w:p>
      <w:r>
        <w:rPr>
          <w:b w:val="0"/>
        </w:rPr>
        <w:t xml:space="preserve">Efter industri- och jordbruksutställningen fortsatte gondolen att användas på "turnébasis". När de viktigaste gästerna anlände till Förenta staternas representationsgård i Antinkärke flyttades gondolen till gästernas glädje runt Lotila sjö och togs också med på en tur för hand. I början av 1970-talet minskade användningen av gondolen på vattnet och den sista gången den var på vattnet var 1988. Efter åratal av förvaring fördes gondolen till sin nuvarande plats när Myllysaari-museets stora fest invigdes 1997. Gondolen ägs av UPM .</w:t>
      </w:r>
    </w:p>
    <w:p>
      <w:r>
        <w:rPr>
          <w:b/>
          <w:color w:val="FF0000"/>
        </w:rPr>
        <w:t xml:space="preserve">id 132</w:t>
      </w:r>
    </w:p>
    <w:p>
      <w:r>
        <w:rPr>
          <w:b w:val="0"/>
        </w:rPr>
        <w:t xml:space="preserve">Vi diskuterar nästa års statsbudget i ett exceptionellt osäkert ekonomiskt läge. Ekonomisk stabilisering är en utmaning för de sex regeringspartierna, men den är absolut nödvändig. Anpassningsåtgärderna måste vara noga med att inte vidta åtgärder som skulle minska företagens konkurrenskraft och ta bort möjligheten till tillväxt. Det viktigaste av allt är att skapa förutsättningar för att skapa nya arbetstillfällen och bevara befintliga arbetstillfällen. Barn som en prioritet i vår budgetöverenskommelse I fredags nådde vi en överenskommelse mellan regeringspartiernas grupper i parlamentets finansutskott om de ändringar i nästa års budgetförslag som parlamentet gjort. Jag är glad att målen för kommun- och hälsosektionen, som jag är ordförande för, uppnåddes väl i vår budgetöverenskommelse. De åtgärder som vi vidtar för att trygga barnens och familjernas välbefinnande är värda sin vikt i guld. Statistiken från Institutet för hälsa och välfärd (THL) talar sitt tydliga språk: 2011 var 13 procent fler barn i akutvård än året innan. Det var absolut nödvändigt att komma överens om att tilldela ytterligare resurser för att utveckla förebyggande och tidiga stödtjänster för barnfamiljer och barnskydd . Barnskyddsarbetet måste fokusera på tidigt stöd och öppenvårdstjänster. De extra resurser som vi har anslagit till universitetsutbildning för barnträdgårdslärare är en verklig lättnad, särskilt för huvudstadsregionen, som har stor brist på barnträdgårdslärare. Det har funnits en stor oro för hur bristen på barnträdgårdslärare påverkar förskoleundervisningen och kvaliteten på dagvården och dess utveckling. Riksdagen har vid upprepade tillfällen räddat tjänsterna för mödrar med missbruksproblem genom att anslå ytterligare medel till det vårdprogram "Hold on" för mödrar med missbruksproblem och deras familjer som drivs av Föreningen för första hjälpen och skyddshem. Trots riksdagens önskemål hade social- och hälsovårdsministeriet återigen underlåtit att tillhandahålla medel. Ett drogfritt föräldraskap och småbarnsfamiljernas vardag är saker som måste stödjas. Särskild vård för mödrar med missbruksproblem kommer att medföra enorma mänskliga och ekonomiska besparingar. I värsta fall är de skador på fostret som orsakas av moderns missbruk under graviditeten en irreparabel utvecklingsstörning som kräver permanent och dyr institutionell vård. Riksdagens stöd för statlig finansiering av byggandet av ett nytt barnsjukhus Jag är särskilt nöjd med utkastet till utlåtande, som är mycket viktigt för Finlands barn. Vi kräver att den statliga finansiering som behövs för det nya barnsjukhuset som ska byggas i Meilahti i Helsingfors beaktas i nästa rambeslut för 2014-2017. För närvarande är vården av svårt sjuka finska barn koncentrerad till de svagaste sjukhusen i Finland, barnkliniken och Södra Älvsborg. Beslutet är ett tydligt steg framåt för byggandet av ett nytt barnsjukhus, som planeras att byggas mellan 2014 och 2017, med målet att få ett barnsjukhus i världsklass som betjänar hela Finland långt in i framtiden. Finns det någon bättre gåva från vårt 100-åriga moderland än ett nytt barnsjukhus? Helsingfors satsar särskilt på barn och äldre Vid Helsingfors stadsfullmäktiges sista möte godkände vi stadens budget för nästa år. Jag är glad över att man har antagit det accelerationsprogram som jag föreslog i höstas för att fylla bristen på daghemsplatser och minska eftersläpningen i daghemmen. Budgeten för daghem ökades för att det ska finnas tillräckligt med platser där det finns barn. I framtiden kommer man att söka och genomföra mer ekonomiska och kvalitativa lösningar vid byggandet av nya förskolor och skolor, t.ex. genom modulbyggnation . Modulära lösningar kan anpassas till behoven i olika regioner . Moduler kan läggas till eller tas bort när utrymmesbehovet i barnkammaren förändras. Syftet med den lag om tjänster för äldre som vi diskuterar i parlamentet är att förbättra kvaliteten på tjänsterna för äldre och se till att de som behöver hjälp får den. I koalitionsgruppen i rådet ansåg vi att det är viktigt att vi redan i nästa års budgetförslag tar hänsyn till de ytterligare skyldigheter som lagen medför för tjänsterna för äldre. Den viktigaste frågan är om lagen om tjänster för äldre personer innehåller tillräckliga bestämmelser för att främja äldres funktionsförmåga och fysiska aktivitet, vilket är helt avgörande för livskvaliteten och de tjänster som de får.</w:t>
      </w:r>
    </w:p>
    <w:p>
      <w:r>
        <w:rPr>
          <w:b/>
          <w:color w:val="FF0000"/>
        </w:rPr>
        <w:t xml:space="preserve">id 133</w:t>
      </w:r>
    </w:p>
    <w:p>
      <w:r>
        <w:rPr>
          <w:b w:val="0"/>
        </w:rPr>
        <w:t xml:space="preserve">Herr talman! För det första håller jag helt och hållet med Vehviläinen och Rehula om att grundtryggheten bara delvis har förbättrats och jag håller också med dem om att grundtryggheten för barnfamiljer inte har förbättrats, t.ex. när det gäller minimiföräldrapenningen. Men det är ett område där vi definitivt måste förbättra tryggheten för dessa familjer och barnfamiljer i framtiden, eftersom situationen för dem inte har förbättrats på bästa möjliga sätt. För dessa barnfamiljer måste vi faktiskt förstärka minimiföräldrapenningen, eftersom den inte är tillräcklig. En annan grupp av dessa barnfamiljer som jag är mycket bekymrad över är barnfamiljer som studerar. Om till exempel en familj med barn som studerar tjänar pengar, om det finns en så kallad brytpunkt, om den överskrids, kommer den att betalas omedelbart . Om makens inkomstgräns överskrids kommer det omedelbart att påverka den studerande förälderns studiestöd, och som en följd av detta kommer den totala inkomsten för dessa barnfamiljer aldrig att, kan man säga, komma undan barnfamiljernas fattigdom, och därför är detta också ett område som vi måste ta itu med i framtiden. Peltonen har just mycket tydligt läst den invändning som vi skrev förra mandatperioden, och vi gjorde det helhjärtat. Jag är glad att vi i dag kan stå bakom denna fråga och att den går framåt på ett positivt sätt.</w:t>
      </w:r>
    </w:p>
    <w:p>
      <w:r>
        <w:rPr>
          <w:b/>
          <w:color w:val="FF0000"/>
        </w:rPr>
        <w:t xml:space="preserve">id 134</w:t>
      </w:r>
    </w:p>
    <w:p>
      <w:r>
        <w:rPr>
          <w:b w:val="0"/>
        </w:rPr>
        <w:t xml:space="preserve">Olika roller i innehållsproduktionsprocessen Produktion är ett lagarbete Att producera framgångsrikt webb- och digitalt innehåll kräver ett brett spektrum av färdigheter, lagarbete och samarbete. Det involverar ofta experter från olika discipliner som kan vara fysiskt placerade på olika platser. Detta kräver smidiga kommunikationsverktyg och metoder för att säkerställa ett effektivt samarbete. I produktionsprocesser formas de olika aktörernas roller av deras uppgifter, färdigheter och den befintliga organisationen . En och samma person kan spela flera roller beroende på behoven i det pågående projektet . Samordnare/producent Ansvarar för organisationen av verksamheten och för produktionens utveckling . Förvaltar produktionsprocessen som helhet och förstår användarnas behov .</w:t>
      </w:r>
    </w:p>
    <w:p>
      <w:r>
        <w:rPr>
          <w:b/>
          <w:color w:val="FF0000"/>
        </w:rPr>
        <w:t xml:space="preserve">id 135</w:t>
      </w:r>
    </w:p>
    <w:p>
      <w:r>
        <w:rPr>
          <w:b w:val="0"/>
        </w:rPr>
        <w:t xml:space="preserve">29.6.2014:Återupplivningen sägs börja efter Deivin Hertsiovs möten, som nu annonseras som en härlig återupplivning med TV.7 och profeterna Aulikki Hartikainen Veijo Piipponen kallade Polvijärvi pastorer och Helsingfors stadsförsamling och Mika Jantunen som ledare för arbetet de tror att väckelsen kommer att börja i juli 26.7-27.7.2014. efter detta massiva evenemang på stadion, och dessutom är de Aulikki Hartikainen och Veijo Piipponen värdar för detta evenemang, och dessutom har Aulikki Hartikainen profeterat om väckelsen i Anvesti kyrka, och detta är ganska tjockt, om väckelsen inte kommer efter detta, så återstår frågan från vilken källa som har profeterats, efter att ha stått bakom den här typen av evenemang, och om jag själv var profet här, så skulle jag inte kunna , Jag har själv inte sagt offentligt att aktiviteten är från djävulen, men det finns en uppenbarelse inblandad och det är inte skrivet i Bibeln, vi kan inte använda Bibelns ord för att försvara den här väckelsen och rörelsen. Det finns många andra tecken som Jesus Kristus gjorde och som inte står skrivna i Bibeln, för all annan kunskap som kommer ovanför skrifterna är bedräglig.Det är därför Jesus sade att när ni inte känner till skrifterna och Guds kraft kommer ni att gå vilse, och trots att Paulus hade varit i Paradiset, så var han inte på väg till Paradiset.Korintierbrevet 12:1 Jag måste skryta; det är inte lönsamt, men jag skall nu övergå till syner och uppenbarelser från Herren. 12:2 Jag känner en man som är i Kristus: för fjorton år sedan blev han uppryckt till den tredje himlen - om han var i kroppen vet jag inte, eller om han var ute ur kroppen vet jag inte, Gud vet. 12:3 Och jag vet att denne man, om han var i kroppen eller utanför kroppen, det vet jag inte, Gud vet det, 12:4 blev uppryckt till paradiset och hörde osägbara ord, som det inte är tillåtet för en människa att tala. han lyfte inte upp sina egna andliga erfarenheter över Skrifterna, vilket görs i denna väckelse och detta härliga fenomen PAAVALI HÄNVISADE TILL SKRIFTEN 1 Korintierbrevet 15:3Därigenom har jag först och främst meddelat er vad jag har fått, nämligen att Kristus har dött för våra synder, enligt Skrifterna, på samma sätt gav han de andra arbetarna den gyllene regeln, inte över den 1 Korintierbrevet 4:6 .Detta har jag, bröder, för er skull tillämpat på mig själv och Apollos för att ni skall lära er av oss: "Inte över det som är skrivet", så att ni inte arrogant tar ställning mot varandra, vilket bokstavligen är fallet nu, och de som inte tar emot denna väckelse är de som släcker den och motarbetar den, som Paulus säger i Galaterbrevet:1:1 Aposteln Paulus har fått sitt ämbete, inte av människor eller genom människor, utan genom Jesus Kristus och Gud Fadern, som har uppväckt honom från de döda, 1:2 och alla bröder som är med mig, till församlingarna i Galatien. 1:3 Nåd och frid från Gud, vår Fader, och från Herren Jesus Kristus, 1:4 som gav sig själv för våra synder för att rädda oss från den nuvarande onda tidsåldern, enligt vår Guds och Faders vilja! 1:5 Honom vare ära i evigheternas evigheter! Amen . 2000 ÅR SENARE 1:6 Jag är förvånad över att ni så plötsligt vänder er bort från honom som kallade er genom Kristi nåd och övergår till ett annat evangelium, 1:7 vilket inte är ett annat evangelium; det finns bara några som förvirrar er och vill förvränga Kristi evangelium. 1:8 Men om vi eller en ängel från himlen förkunnar för er ett evangelium som strider mot det som vi har förkunnat för er, då skall han vara förbannad.</w:t>
      </w:r>
    </w:p>
    <w:p>
      <w:r>
        <w:rPr>
          <w:b/>
          <w:color w:val="FF0000"/>
        </w:rPr>
        <w:t xml:space="preserve">id 136</w:t>
      </w:r>
    </w:p>
    <w:p>
      <w:r>
        <w:rPr>
          <w:b w:val="0"/>
        </w:rPr>
        <w:t xml:space="preserve">      Mer än 5 000 personer deltog i Jerusalems Gay Pride-firande I Jerusalem, Israel, deltog mer än 5 000 personer i Gay Pride-demonstrationen i torsdags. Arrangörerna av evenemanget sade: Vi bevittnar ett decennium av framsteg i denna stad. Adam Russo, en gayaktivist som halshöggs när han deltog i en gay pride-parad 2005 vid 18 års ålder , höll ett tal vid demonstrationen där han uppmanade landets sexuella minoriteter att komma ut och kräva sina rättigheter. Homofobiska grupper organiserade motdemonstrationer där de antydde att homosexualitet var djurisk. Tjänsten vänder sig till alla som oroar sig för sin egen eller en närståendes sexuella läggning (inklusive bisexualitet, homosexualitet, pansexualitet eller lesbiskhet) och könsmångfald (inklusive intersex, intersex, transsex, transvestism, genus- eller queeridentiteter) eller andra relaterade frågor.</w:t>
      </w:r>
    </w:p>
    <w:p>
      <w:r>
        <w:rPr>
          <w:b/>
          <w:color w:val="FF0000"/>
        </w:rPr>
        <w:t xml:space="preserve">id 137</w:t>
      </w:r>
    </w:p>
    <w:p>
      <w:r>
        <w:rPr>
          <w:b w:val="0"/>
        </w:rPr>
        <w:t xml:space="preserve">Administratören svarar inte på onödiga meddelanden, t.ex. "Hej", "ok" och "egna åsikter", såvida de inte frågar något. Därför hoppas jag att helt onödiga meddelanden kan lämnas bort, eftersom det finns så många meddelanden och alla kan inte besvaras. Andra besökare behöver inte besvara andra besökares frågor med egna meddelanden. Och alla bör komma ihåg att IP-adressen alltid är synlig för administratören, så inga fiffel kommer att upptäckas. Administratören är alltid aktiv och svarar öppet på alla frågor om Justin och webbplatsen. Och om ni har fler frågor, skriv gärna ! hej ! vet någon var man kan köpa biljetter till Justins konsert där ? Eftersom den förmodligen kommer till Finland den 14.9 kommer Jaden och Willow förmodligen också att följa med. Jag måste säga att Universal Music har lovat mig att jag kommer att vara det första finska fan som får veta om han kommer till Finland eller inte, och när han kommer. Jag kommer att hålla er informerade så fort jag vet Hallå Justin fans, kom och sätt igång, ja, min gamla reklamsajt Dispatch eller anslagstavla. Du kan annonsera gratis på sajten och det finns också en veckosida (som du kan läsa mer om där &amp;auml så annonsera på Dispatch. Och kom ihåg att det aldrig skadar att göra reklam Hey ! Din berättelse om YP 2009-2012 var rörande . Jag hade aldrig insett hur mycket du har arbetat för dessa sidor. Jag skulle aldrig ha kunnat göra det, och jag skulle ha stängt webbplatsen efter meddelandet från UMG. Av någon anledning är jag stolt över dig, även om jag inte känner dig. Och tack för all denna information, den har kommit till nytta! Det är tråkigt när dessa sidor inte heller håller för evigt. Men jag hoppas att du kommer att fortsätta att publicera nyheter och andra saker under resten av denna tid. Tack för dessa sidor! Hej, hur fungerar den där twittergrejen? Jag skulle vilja skicka ett meddelande till Justin och jag tror att man kan göra det via twitter, men hur kan jag skicka ett meddelande till Justin så att ingen annan än han kan se det? eller har du något annat ställe där jag kan skicka? och läses dessa brev eller e-postmeddelanden någonsin? Svar : Om han inte följer dig på twitter kan du inte skicka ett privat meddelande. Jag vet inte ens om Bieber har fanmail, jag tror inte det Namn : mamma men 03.03.2011 12:23 http://www.youtube.com/watch ? v=MbDf1iY6XzA jag vill gå och strypa de där paparazzi som inte vet något annat än att förstöra Justins liv!!! Moip . Haters blinkar igen ..När vi beliebers gjorde det så att vi idag skulle trycka på ''like'' tummen . Så de så kallade ''haters'' har nu också tryckt på den korrekt . ( Jag menar inte riktigt att du inte skulle vara en troende om du inte gjorde det och inte alla har ett youtube konto ) Men hur går det med sidorna ? Namn : Erkku 28.02.2011 21:18 Jag behöver veta snabbt när biljetterna till Justin's Finland-show kommer att säljas, eftersom det inte har funnits några annonser för showen ... om någon vet VÄLDIGT när biljetterna kommer att säljas, så kan du skriva det här? Svar : Han kommer inte än, men om jag får reda på det i förväg (eftersom jag jobbar för Universal) så kommer jag att lägga upp det här direkt Namn : Eve- 28.02.2011 13:33 Min vän sa att biljetterna kommer att säljas i morgon, stämmer det? ? Jag behöver ett snabbt svar?</w:t>
      </w:r>
    </w:p>
    <w:p>
      <w:r>
        <w:rPr>
          <w:b/>
          <w:color w:val="FF0000"/>
        </w:rPr>
        <w:t xml:space="preserve">id 138</w:t>
      </w:r>
    </w:p>
    <w:p>
      <w:r>
        <w:rPr>
          <w:b w:val="0"/>
        </w:rPr>
        <w:t xml:space="preserve">    Vem kan minnas en tid då användningen av W WW med alla dess forum fortfarande var ung? Jag menar någon gång i mitten av 1990-talet . På den tiden (och till och med före hela världskriget på andra områden) talades det om netetik och självstyrning av Internetgemenskapen, dvs. att ha löst överenskomna sätt att agera och bete sig på nätet. Det var idén om ett samhälle som kunde reglera sitt eget beteende. En sådan strategi kräver mycket förtroende för att bli framgångsrik. Det krävdes också förtroende eftersom det på den tiden inte fanns någon större användning av kryptering eller skydd på Internet, till skillnad från i dag. Självreglerande gemenskap blev inte verklighet och nätkedjor har ersatts av lagstiftning och andra regleringar. "I Bullrun-programmet, som kostar ett par hundra miljoner euro per år, sätter amerikanska agenter bland annat press på och mutar teknikföretag för att de ska införa sprickor i sina program. "Alla som är bekanta med tekniken vet att detta är möjligt och att bakdörrar eller liknande i princip kan införas i programkoden på ett sådant sätt att det är osannolikt att de upptäcks. När regeringar och deras organisationer använder alla medel för att bryta tekniker som VPN och SSL bryter de förtroendet, förtroendet för hela internet och hur man arbetar med det, inte bara för vissa regeringar eller organisationer. Om detta förtroende går förlorat går mycket av den potential som Internet har haft för att tillhandahålla tjänster förlorad. Tänk bara på internetbanken, som skyddas av SSL, vilket enligt artikeln "gör det möjligt för underrättelsetjänsterna att läsa säker kommunikation i realtid". Vi använder nu TUPAS-autentisering som tillhandahålls av nätbanker, till exempel för skattedeklarationer etc. Användarna kommer inte att avvisa dessa tjänster utan vidare, men det kan bli en långsam och kostsam process att förbereda sig för dem och till exempel säkra sekretessen för banktransaktioner med nya metoder. För att inte tala om enklare frågor . Det handlar inte om huruvida vi som individer har något att dölja eller inte, utan om vår rätt att hålla saker för oss själva. Vi har rätt att lita på att systemet också respekterar våra grundläggande rättigheter. Kan vi ens lita på det? Den cyberspionageskandal som har uppdagats under sommaren (se länkar i slutet av artikeln) är till exempel inte en mindre viktig fråga för universiteten, även om det enligt publiciteten verkar som om det mest är en fråga för stater och deras säkerhetsorganisationer. Skandalen handlar alltså om att säkerhetsmyndigheternas sedan länge kända och etablerade hackning - laglig eller olaglig - av trafiken på nätet har bevisats . Internetanvändarnas aktiviteter övervakas och kan övervakas med olika automatiserade metoder . Användarna kan profileras och därmed väljas ut för mer detaljerad övervakning . Data lagras och analyseras i en svindlande takt . USA har till exempel mycket stora resurser till sitt förfogande. Utan att gå in på detaljer finns det minst två sätt att utvinna data, förmodligen fler än ett. För det första finns det servrar och noder i nätverket genom vilka trafiken övervakas och för det andra har underrättelsetjänsterna egen tillgång till tjänster och uppgifter från företag som Facebook, Google, Microsoft osv. På så sätt blir den stora majoriteten av till exempel vanlig e-posttrafik, fildelningstjänster, vanligt förekommande molntjänster eller tjänster i sociala medier föremål för denna spionage. Hur påverkar detta till exempel universiteten? Universiteten överväger och funderar på att använda olika molntjänster och att outsourca IT-tjänster till molnet . Ett huvudargument i detta sammanhang verkar vara pengar och de tjänster som molntjänsterna kan erbjuda . Vissa tjänsteleverantörer erbjuder sina tjänster gratis i molnet och ibland ganska billigt . Företag som gör en betydande vinst år efter år ger inte utan någon form av affärsmodell sina tjänster gratis till användarna . Ett argument för att använda molntjänster har varit att tjänsteleverantören inte kan erbjuda tjänsterna gratis .</w:t>
      </w:r>
    </w:p>
    <w:p>
      <w:r>
        <w:rPr>
          <w:b/>
          <w:color w:val="FF0000"/>
        </w:rPr>
        <w:t xml:space="preserve">id 139</w:t>
      </w:r>
    </w:p>
    <w:p>
      <w:r>
        <w:rPr>
          <w:b w:val="0"/>
        </w:rPr>
        <w:t xml:space="preserve">För bästa resultat och driftsäkerhet bör Retermias nålvärmeväxlare användas som inlopps- och utloppskylare i LTO-systemet. Retermia Oy ansvarar inte för LTO-systemets termiska prestanda om nålvärmeväxlare och konventionella vätskekylda kylare används i samma lösningskrets. Nålvärmeväxlaren behöver inget filter för att skyddas, utan fungerar som ett förfilter för tilluften (filtreringsklass runt EU-3-nivån) och som ett filter för frånluften, så att det normalt inte behövs något separat filter på frånluftssidan. Nålvärmeväxlaren placeras på tilluftssidan så nära luftintaget som möjligt, vilket gör att kanalsystemet och filtren hålls torra. Nålvärmeväxlaren är mest användbar när den installeras på inloppssidan i stället för ett externt galler: den skyddar hela kanalverket från snö och fukt. Vid behov kan nålvärmeväxlaren också installeras som en del av kanalen, i en kammare eller som en strukturell del av maskinen. När den installeras som en del av en maskin placeras nålradiatorn på inloppssidan före filtret och avstängningsventilen, se "Placering av IV:s maskinkomponenter". Needle LTO är lämplig för både renovering och nybyggnadsprojekt. Nålvärmeväxlaren kan enkelt installeras på taket, antingen runt den övre extraktorn eller som ett LTO-tak. Gamla takfläktar kan återvinnas och omvandlas till LTO-takfläktar . Tack vare det låga tryckfallet på luftsidan av nålkylaren har de gamla fläktarna tillräcklig effekt för att upprätthålla samma luftflöde. På sidan "Jämförelse av användningskostnader" ( Elbesparingar = Jämförelse av användningskostnader ) kan du se skillnaden mellan driftskostnaderna för en Retermia-enhet och en konventionell enhet när det gäller luftkonditioneringssystemets elförbrukning . Ett IV-maskinrum kan rymma flera maskiner : en gemensam värmeåtervinning kan göras för 1-5 maskiner , eftersom nålvärmeväxlaren tål stora förändringar i luftvolymen . Systemet kan också vara volymluftvolymstyrt (VAV) , vilket gör att större luftvolymer kan användas för kylning på sommaren utan att man behöver bygga ett separat system för sommarkylning . Kylning kan uppnås med en nålvärmeväxlare genom att vid behov tillföra kall lösning från en lösningskylare eller expansionstank , vilket gör att kylkapaciteten kan justeras kontinuerligt . Fri kylning är också möjlig med Retermia-systemet. Undersidan på HVAC-konstruktörens webbplats ( Anslutningsprincip till IV-systemet ) visar genomförandet av kylning med schematiska diagram .</w:t>
      </w:r>
    </w:p>
    <w:p>
      <w:r>
        <w:rPr>
          <w:b/>
          <w:color w:val="FF0000"/>
        </w:rPr>
        <w:t xml:space="preserve">id 140</w:t>
      </w:r>
    </w:p>
    <w:p>
      <w:r>
        <w:rPr>
          <w:b w:val="0"/>
        </w:rPr>
        <w:t xml:space="preserve">Italienska : Virgin Oil Co. är en unik amerikansk-italiensk restaurangupplevelse i hjärtat av Helsingfors. Förutom en matrestaurang, ett vinrum och en ölbar finns det också en klubb på övervåningen som erbjuder ett brett utbud av livemusik, vilket lockar 500 musikintresserade till spelningarna. För stora privata evenemang finns också en buffé för upp till 500 personer. Vi hjälper dig också gärna med programplaneringen av dina evenemang. The Virgin Oil Co:s rika, välsmakande och anspråkslösa meny innehåller stadens bästa pizzor. 850 platser på tre våningar. De 120 platserna på sommarterrassen erbjuder dessutom solbadare en utmärkt utsikt över det livliga livet i Kajprundan och Mannerheimintie . Virgin Oil Co. är en unik amerikansk-italiensk restaurangupplevelse i hjärtat av Helsingfors. Förutom en matrestaurang, ett vinrum och en ölbar finns det också en klubb på övervåningen som erbjuder ett brett utbud av livemusik och som lockar 500 musikintresserade till sina spelningar. För stora privata evenemang finns också en buffé för upp till 500 personer. Vi hjälper dig också gärna med programplaneringen av dina evenemang. The Virgin Oil Co:s rika, välsmakande och anspråkslösa meny innehåller stadens bästa pizzor. 850 platser på tre våningar. De 120 platserna på sommarterrassen erbjuder dessutom solbadare en utmärkt utsikt över det livliga livet i Kajprång och Mannerheimintie . Italienska : Virgin Oil Co. är en unik amerikansk-italiensk restaurangupplevelse i hjärtat av Helsingfors . Förutom en matrestaurang, ett vinrum och en ölbar finns det också en klubb på övervåningen som erbjuder ett brett utbud av livemusik och som lockar 500 musikintresserade till sina spelningar. För stora privata evenemang finns också en buffé för upp till 500 personer. Vi hjälper dig också gärna med programplaneringen av dina evenemang. The Virgin Oil Co:s rika, välsmakande och anspråkslösa meny innehåller stadens bästa pizzor. 850 platser på tre våningar. De 120 platserna på sommarterrassen erbjuder dessutom solbadare en utmärkt utsikt över kaivopihas och Mannerheiminties liv och rörelse . 2 1 2 Lunch 25 € som serverar riktiga pinnar . Vi fick sällskap av ett sällskap på kanske 15 personer.Servitörerna brydde sig inte ens om att betjäna oss efter det.Jag arbetar själv på en restaurang och det var skrattretande när tre servitörer gjorde den "bokningen" och de inte brydde sig om de andra, vid lunchtid.För den bokningen hade det behövts bara ett proffs och inte tre dåliga servitörer. Vår servitör måste ha märkt att vi är branschfolk och han brydde sig inte ens om att betjäna oss överhuvudtaget!!!! Italian : Virgin Oil Co. är en unik amerikansk-italiensk restaurangupplevelse i hjärtat av Helsingfors. Förutom matrestaurangen, vinrummet och ölbaren finns det också en klubb på övervåningen med olika typer av livemusik som lockar 500 musikintresserade till spelningarna. För stora privata evenemang finns också en buffé för upp till 500 personer. Vi hjälper dig också gärna med programplaneringen av dina evenemang. The Virgin Oil Co:s rika, välsmakande och anspråkslösa meny innehåller stadens bästa pizzor. 850 platser på tre våningar. De 120 platserna på sommarterrassen erbjuder dessutom solbadare en utmärkt utsikt över Kaivopiha och Mannerheimintie . 4 4 4 3 25 € Safkat rockar som en rockefeller även om servicen är lite grov . När du får en riktig meny med vin och förrätter är du åtminstone några kilometer närmare Italien. Italienska : Virgin Oil Co. är en unik amerikansk-italiensk restaurangupplevelse i hjärtat av Helsingfors.</w:t>
      </w:r>
    </w:p>
    <w:p>
      <w:r>
        <w:rPr>
          <w:b/>
          <w:color w:val="FF0000"/>
        </w:rPr>
        <w:t xml:space="preserve">id 141</w:t>
      </w:r>
    </w:p>
    <w:p>
      <w:r>
        <w:rPr>
          <w:b w:val="0"/>
        </w:rPr>
        <w:t xml:space="preserve">Instruktioner för användning av satellitmodemet Bga Thrane 300 Anslutning av Thrane 300 från enhetens menyer genom att styra enheten Platsen måste vara tillräckligt öppen för att enheten ska kunna lokalisera sig själv med hjälp av den interna GPS:en Satelliterna är placerade på ekvatorn i centrala Afrika, norr om Australien och söder om Mexiko . Om du vet den ungefärliga riktningen till satelliten, rikta antennen dit . Slå på strömmen genom att trycka på apparatens strömbrytare . Strömbrytaren finns på skärmens vänstra sida och har två ringar med en vertikal linje inuti. Inriktningsljudet utlöses genom att långsamt vrida enheten i öst-västlig och nord-sydlig riktning och ändra vinkeln mot marken tills inriktningsljudet är så högt som möjligt. Samtidigt visas signalstyrkan på skärmen så stort som möjligt. Signalstyrkan bör vara över 50 dB. När signalen är som starkast placerar du satelliten på plattformen och trycker på OK-knappen ( längst till höger ). På skärmen visas meddelandena Searching , sedan Registering och slutligen Ready . Nu är anslutningen upprättad . Telefonlinjen kan anslutas till kontakten som visas på luren Enheten kan anslutas till datorn via en nätverkskabel (även om denna anslutning kan göras innan strömmen slås på) Thrane 300 banding med PC-programmet Platsen måste vara öppen så att enheten kan lokalisera sig själv med hjälp av den interna GPS Satelliterna är placerade på ekvatorn i centrala Afrika, norr om Australien och söder om Mexiko . Om du känner till den ungefärliga riktningen till en satellit kan du rikta antennen dit. Enheten levereras med ett BGAN-hanteringsprogram för Windows. Det är dock inte nödvändigt att använda det . Enheten öppnar nätverksanslutningen efter att ha fått en begäran om IP-adress från datorn. Enheten är ansluten till datorn via en nätverkskabel. På enhetens baksida står det LAN på kontakten Slå på strömmen genom att trycka på enhetens strömbrytare . Strömbrytaren finns på skärmens vänstra sida och har två ringar med ett vertikalt streck inuti ) Enhetens inriktningsljud startar . Vrid långsamt enheten i öst-västlig och nord-sydlig riktning och ändra vinkeln mot marken tills inriktningsljudet är så högt som möjligt . Samtidigt visas signalstyrkan på skärmen så stort som möjligt . Signalstyrkan bör vara över 50 dB. När signalen är som starkast placerar du satelliten på plattformen och trycker på OK-knappen (längst till höger) . Meddelandena Searching , sedan Registering och slutligen Ready visas på skärmen. Nu är anslutningen upprättad. Starta programmet BGAN Launch bad. Programmet söker efter modemet. Om modemet inte hittas automatiskt väljer du Thrane 300 som enhet och Ethernet som anslutningstyp . Textmeddelanden Enligt våra uppgifter går textmeddelanden som skickas från telefonen till alla finländska operatörer . Det går inte att skicka textmeddelanden med en fast telefon eller DECT-mottagare, utan endast med LaunchPad-programvaran . Textmeddelanden kan läsas från modemmenyerna . Textmeddelanden som skickas från finländska GSM-anslutningar går igenom. Fråga om förbetalt saldo Enheten har ett förbetalt SIM-kort . Tyvärr finns det inget meddelande när saldot är slut, så du måste själv övervaka saldot. Vår policy är att abonnemanget alltid ska ha mer än 200 ounces när det lämnar våra lokaler. Ring 531 (handen ur vaggan, ring 531# Balansen kan sedan erhållas genom att trycka på 1 , systemet kommer att visa hur många enheter som återstår För information : En enhet ringer till en fast telefon i en minut Balansen kan ökas genom att ringa Savantum 00358415345100 Allmänt användningsområde Dataförbindelsen kan användas samtidigt med samtalet Förbindelsen kan vid behov delas med en wlan- eller lan-splitter . I det här fallet fungerar dock inte mätningen av datoranvändningen Enheten lämpar sig också för camping där alla betalar för sin användning. I detta fall kan användningen (röst och data) övervakas av programmet Lauchpad.</w:t>
      </w:r>
    </w:p>
    <w:p>
      <w:r>
        <w:rPr>
          <w:b/>
          <w:color w:val="FF0000"/>
        </w:rPr>
        <w:t xml:space="preserve">id 142</w:t>
      </w:r>
    </w:p>
    <w:p>
      <w:r>
        <w:rPr>
          <w:b w:val="0"/>
        </w:rPr>
        <w:t xml:space="preserve">Skolmåltiderna i Forssa tillhandahålls av Loimijoen Kuntapalvelut Oy , ett aktiebolag som ägs av Forssa stad och Forssa Seudun Terveydenhuollon Ky . I Finland har gratis skolmåltider tillhandahållits gratis sedan 1948. Skolan och kommunen ansvarar för att måltiderna organiseras och sköts på lämpligt sätt. Skolmåltiderna är en del av skolans undervisnings- och utbildningsuppgifter och av främjandet av elevernas välbefinnande. Det är önskvärt att man även diskuterar mat och hälsosamma val hemma under skolmåltiderna. Rekommendationerna för skolmåltider som utarbetats av den statliga rådgivande nämnden för näringsfrågor reviderades 2008 . När det gäller råvaror tar rekommendationerna ställning till sammansättningen och mängden fett samt mängden salt och fibrer . Vegetabiliska margariner bör erbjudas som brödfett och fettfria eller fettsnåla mejeriprodukter som drycker . Skolmåltiden bör täcka ungefär en tredjedel av det dagliga energibehovet . Det är viktigt att varje elev äter skolmåltiden som en planerad hel måltid . Helheten bör innehålla en varm huvudrätt, en färsk sallad eller ett färskt mellanmål, knäckebröd och/eller mjukt bröd, ett vegetabiliskt fettprotein och en dryck . För skolmåltiderna tillämpar vi en roterande sexveckorsmeny. När vi planerar menyn tar vi hänsyn till finländska näringsrekommendationer och matkultur som är anpassad till moderna matvanor. Ur ett perspektiv av hållbar utveckling är en viktig orsak till miljöförstöring att ätbara livsmedel slängs i soporna. När vi äter den måltid som tillhandahålls har vi bättre förutsättningar att hålla oss alerta under hela skoldagen och samtidigt kan vi lätt minska matens miljöpåverkan. Om det krävs specialkost av medicinska eller etiska skäl bör man kontakta en hälsosköterska för att fylla i en blankett för specialkost och även när kosten ändras eller när behovet upphör. Vi vill hela tiden förbättra våra tjänster tillsammans med våra kunder och därför är det viktigt att vi får feedback på våra tjänster . Feedback kan nu ges till skolköket eller till Tölö centralkök . Du kan också ge respons på Loimijoki Kuntapalveluide's egen webbplats .</w:t>
      </w:r>
    </w:p>
    <w:p>
      <w:r>
        <w:rPr>
          <w:b/>
          <w:color w:val="FF0000"/>
        </w:rPr>
        <w:t xml:space="preserve">id 143</w:t>
      </w:r>
    </w:p>
    <w:p>
      <w:r>
        <w:rPr>
          <w:b w:val="0"/>
        </w:rPr>
        <w:t xml:space="preserve">Armonlaakson Pallo Harkka Standardträning och återkommer till klubbhuset . Endast sex närvarande eftersom Repa satt fast i Eagle . På scenen det verkliga hackers-teamet , Luotsi , Olli och Tero , Luotsilla säsongspremiär . Två rundor av tegelstenar förödmjukade hackare upprätt , sedan lite plockade upp scenen män och fick en runda . Fjärde dock efter en tät brottning tegelstenar och matchen där 3-1 Det spelade ingen roll mycket , Seurahuone öppningsceremoni där vi var inbjudna som gäster . Det mat och dryck ganska fint för huset . Om det skulle hända att tegelstenarna ändå ibland skulle förlora , skulle de då ta hand om en liknande catering till vad scenen hade nu organiserat ..... Spel för tegelstenarna fantastiskt 4-1 Även om det har varit väldigt få spelare , kanske snart kommer närvaron att förbättras när snön faller till marken och bönder , fiskare och sjömän också börjar vara i landskapet .</w:t>
      </w:r>
    </w:p>
    <w:p>
      <w:r>
        <w:rPr>
          <w:b/>
          <w:color w:val="FF0000"/>
        </w:rPr>
        <w:t xml:space="preserve">id 144</w:t>
      </w:r>
    </w:p>
    <w:p>
      <w:r>
        <w:rPr>
          <w:b w:val="0"/>
        </w:rPr>
        <w:t xml:space="preserve">Heikki-Pekka Miettinen (f. 1951), känd bland vännerna som Tilt från Heinari och Pahkasia, är en välkänd serietecknare och grafiker från Tammerfors. Hans verk Miihkali och Pahkeinen har uppnått klassisk status bland finländska serier. Båda serierna kännetecknas av Miettinens breda allmänbildning och humana inställning. Förutom sitt arbete som pinnfigurskonstnär och publicist är denna mångsidiga man känd för att ha sökt ett sommarjobb på Lenin-museet som visuell marionett för Rasputin-utställningen. Alla typer av utvecklingsböcker för små barn, Teemu och Sanna, vanligtvis med en bild per sida och enkla kommentarer och rader med pinnfigurer. De kommer fortfarande ut, och nya utgåvor av gamla böcker produceras hela tiden. Så jag antar att de har sin plats, även om de kritiseras för att vara 70-talister. Den första Miihkali var dock inte den enda, och fler följde snart efter. Efter kakhysterin togs ämnet genus, mångfald och ålderdom upp. Fortfarande i stil med en barnbok. Efter några avsnitt utelämnades Yrsa-Jutta, och i texten som löpte under bilderna utelämnades barnbokskaraktären, bortsett från stavelseraderna. Den ursprungliga idén med serien glömdes bort , Miihkali förvandlades till en flerårig tecknad serie som följer vuxna genom ett barns ögon . Det fanns aldrig några pratbubblor i serien, men rader och kommentarer löpte alltid under skärmarna. Miihkali växte med åren. Efter att till en början ha lärt sig att sitta på pottan gick hon snart till "förspelsskolan" och snart till den riktiga skolan. Förutom sin mamma och pappa blev den vanliga karaktären Minnaryyni , uppkallad efter Heikki-Pekkas syster Hanna-Riina . Fler barn lades till vid behov, med en knubbig pojke Kenneth , de andra varierade , även om Bjarne-Sebastian lovades mer . Den nervösa lärarinnan fröken Nerviö sätter sig in i lärarrollen och ersätter den ivriga moster Martta från förspelskolan . Ibland tycker man synd om den lätt förbannade fadern. Standardkaraktärerna i Miihkali-serierna är stela och reducerade och bakgrunderna är avsiktligt sparsamma. Så faderns, moderns och lärarens märkliga handlingar får man då och då en glimt av, och de är roliga . I många lådor finns det bara en person, och den som har inlett en dialog med den föregående är med i nästa ruta. Serien fungerar helt annorlunda när den läses i en bok i rad än vad den gjorde när jag läste The Devil's Case , den får en ny dimension . Och mot slutet verkade serien bli svagare , även om den inte har förändrats mycket sedan slutet av 80-talet . Miihkalis iakttagelser av vuxenvärlden är fortfarande gripande relevanta, så den här boken har verkligen sin plats. Alla serier finns inte med, men de som finns med är åtminstone av god kvalitet. Originalserien har tryckts om många gånger, men de flesta Miihkalis har inte gjort det. Pahkasika upphörde år 2000, men Miihkali fanns kvar i några år i studenttidningen Aviis, som ges ut av studentkåren vid Tammerfors universitet. Serien avslutades helt 2003. Även om det är en barnboksparodi är den inte avsedd för barn, även om man kan ge den till barn om de är intresserade. Jag tror bara att de inte kommer att tycka att den är rolig, utan en realistisk dokumentär om vuxna. Upplägget av boken, som tryckts i Lettland, är lyckat, men omslaget ser lite urvattnat ut och är inte särskilt tilltalande. I övrigt är detta ett stort och vackert opus i hårdband. Ett intressant förord till boken är skrivet av Johanna Vehkoo . Upphovsrätten till bilderna, varumärkena och karaktärerna i texten tillhör deras respektive ägare . Upphovsrätten och ansvaret för själva texten tillhör författaren . När du citerar texten, ange åtminstone författarens namn och tjänstens namn,</w:t>
      </w:r>
    </w:p>
    <w:p>
      <w:r>
        <w:rPr>
          <w:b/>
          <w:color w:val="FF0000"/>
        </w:rPr>
        <w:t xml:space="preserve">id 145</w:t>
      </w:r>
    </w:p>
    <w:p>
      <w:r>
        <w:rPr>
          <w:b w:val="0"/>
        </w:rPr>
        <w:t xml:space="preserve">USB-tester Överföringen av D igic-bilder verkade vara lite för långsam direkt från kameran eller till och med med med en separat kortläsare när datorn endast hade USB 1.1-portar . Jag försökte få en förbättring med ett extra PCI-kort med USB 2.0-portar. Samtidigt köpte jag en ny kortläsare och testade överföringshastigheterna (läshastigheter) med alla nämnda enheter. Som jämförelse inkluderade jag också ett USB-minne från Buffalo . Noter : Nikon D70 stöder inte bara den äldre USB-standarden, så det finns ingen användning för snabba USB-gränssnitt med den. Samma sak var fallet med den gamla kortläsaren. Å andra sidan, med den nya kortläsaren (se nedan), även med det enkla CompactFlash-kortet, kan överföringshastigheterna bli upp till tre gånger snabbare när det ansluts till en USB 2.0-port . Tyvärr äger jag inga snabbare flashkort ( t.ex. SanDisk Ultra-serien ) , så jag kunde inte testa dem här . Jag skulle dock förvänta mig att överföringshastigheten skulle vara ännu högre med bättre flashkort .</w:t>
      </w:r>
    </w:p>
    <w:p>
      <w:r>
        <w:rPr>
          <w:b/>
          <w:color w:val="FF0000"/>
        </w:rPr>
        <w:t xml:space="preserve">id 146</w:t>
      </w:r>
    </w:p>
    <w:p>
      <w:r>
        <w:rPr>
          <w:b w:val="0"/>
        </w:rPr>
        <w:t xml:space="preserve">Bärbara datorer Ett komplett utbud av otroliga bärbara datorer som erbjuder mångsidiga lösningar för alla dina behov. Packard Bell-produkterna har ett distinkt utseende och en distinkt känsla samt detaljrikedom, elegans och stil och uppfyller dina behov och återspeglar din karaktär.</w:t>
      </w:r>
    </w:p>
    <w:p>
      <w:r>
        <w:rPr>
          <w:b/>
          <w:color w:val="FF0000"/>
        </w:rPr>
        <w:t xml:space="preserve">id 147</w:t>
      </w:r>
    </w:p>
    <w:p>
      <w:r>
        <w:rPr>
          <w:b w:val="0"/>
        </w:rPr>
        <w:t xml:space="preserve">PATIO-portalen ger medborgarna information om grundläggande tjänster 17.11.2009 | Pressmeddelande 151/2009 PATIO är en geoportal för medborgare, företag, offentliga förvaltningar och den tredje sektorn som lanseras idag den 17 november 2009 och som ger information om tillgången, tillgängligheten och lokaliseringen av grundläggande tjänster. När Patio lanserades tillhandahölls två typer av information: Finlands officiella regionala indelningar och landskapsregeringarnas årliga ögonblicksbilder av efterfrågan, utbud och servicenivåer för olika grundläggande tjänster. I avsnittet om regionala indelningar kan användarna ta reda på om kommunerna tillhör olika administrativa indelningar. Sidorna innehåller befolkningssiffror, landområden och en skalbar karta över kommunen eller divisionerna enligt det val som gjorts. I avsnittet finns också länkar till webbplatser för lokala och regionala aktörer inom den offentliga förvaltningen . Avsnittet om grundläggande tjänster innehåller ögonblicksbilder som analyserar till exempel välfärd, hälsa, kultur, kompetens, transport och säkerhet. På varje nivå kan det utvalda fenomenet beskrivas i form av en skalbar karta, vid behov kompletterad med grafiska presentationer, tabeller och text. Utgångspunkten för utvecklingen av informationssystemet Patio har varit oberoende av datainnehåll . Patio kan till exempel användas för att fastställa avstånden mellan barns och ungdomars bostadsort och de olika skolorna. Portalen kan också användas som ett verktyg för att planera servicenätverk: den kan till exempel användas för att uppskatta medborgarnas efterfrågan på tjänster under de kommande åren på grundval av prognostiserade demografiska trender . Portalen kan användas för att bedöma och säkra tillgången till tjänster, vilket blir allt viktigare när kommungränserna ändras. Patio-portalen har beställts av finansministeriet för att tillhandahålla ett verktyg för analys och publicering av utvärderingen av de grundläggande tjänsterna i provinsregeringarna . Den har utvecklats i samarbete med andra aktörer av Uleåborgs landskapsregering och Affecto Finland Oy .</w:t>
      </w:r>
    </w:p>
    <w:p>
      <w:r>
        <w:rPr>
          <w:b/>
          <w:color w:val="FF0000"/>
        </w:rPr>
        <w:t xml:space="preserve">id 148</w:t>
      </w:r>
    </w:p>
    <w:p>
      <w:r>
        <w:rPr>
          <w:b w:val="0"/>
        </w:rPr>
        <w:t xml:space="preserve">2007.03.23 @ 10:14 2006.10.29 @ 19:34 Alla de tio bästa i NOVA-tävlingen har fått inbjudan per e-post till prisceremonin på Finncon i Jyväskylä lördagen den 14.7. Grattis till dem! Om du inte har fått e-postmeddelandet och inte har ändrat din e-postadress sedan du anmälde dig är sannolikheten mycket stor att du inte har kommit med bland de tio bästa. Om du inte är säker på att din adress är korrekt kan du naturligtvis kontakta oss ( nova2007 (ät )tsfs ( dot)fi ) och fråga oss om det. Jag kan dock ännu inte säga något om resultaten annat än om någon som personligen frågar om sin egen placering är bland de tio bästa eller inte - även de noveller som gått vidare till nästa omgång är fortfarande hemlig information. Det är inte heller värt att fråga om en väns uppgifter eller exakta resultat än. Allmän återkoppling har begärts och kommer att ges till dem som vill ha den, när juryn och urvalskommittén har haft tid att sammanställa den, men inte före sensommaren eller början av hösten . De tio bästa novellerna kommer att få personlig feedback från tävlingsdomarna , de tolv återstående novellerna kommer att få feedback från domarna i den preliminära rundan . Vi hoppas på tålamod från alla deltagare i NOVA-tävlingen - det är inte lätt att sammanställa feedback för en så omfattande och tematiskt fri tävling ! Förjuryn har nu gjort sitt jobb och har valt ut 22 noveller från de 133 noveller som lämnats in för juryns bedömning. Namnen och identiteterna på författarna till de kortfattade novellerna förblir konfidentiella tills resultaten offentliggörs. Det finns alltså ingen anledning att be sekreteraren om dem! :) De tio bästa finalisterna kommer att bjudas in till prisceremonin på Finncon i Jyväskylä den 14 juli 2007, efter att juryn har utsett vinnarna. Juryns allmänna feedback om novellerna kommer lite senare, men för den som är intresserad av statistiken finns det 96 bidrag, vissa med mer än en novell. 38 av dem var män och 58 kvinnor. Längden på novellerna varierade mellan en och tjugo sidor, med ett genomsnitt på 9,4 sidor. Många av er har redan bett om information om hur många noveller som kom in i slutändan. Totalt 89 noveller hade skickats in före den ursprungliga tidsfristen den 2 april . Förlängningen med två veckor uppmuntrade många, eftersom det slutliga antalet noveller uppgick till 133. Reglerna hade lästs mycket väl den här gången, eftersom endast två noveller hade brutit mot reglerna på grund av formaliteter: det riktiga namnet och kontaktuppgifterna får inte förekomma på något sätt på novellremsorna! Eventuella diskvalificeringar som rör innehållet görs av juryn . Kom ihåg att tidsfristen för tävlingen löper ut om drygt en vecka! Endast en handfull noveller har skickats in till tävlingen , så alla kanske inte kommer ihåg att tidsfristen har flyttats fram från förra året . Tidsfristen för att skicka in noveller med poststämpel är därför måndagen den 2 april . . 1. Tävlingen är öppen för alla som inte tidigare har publicerat ett skönlitterärt verk (självpublicerade verk och publikationer i antologier är inget hinder för att delta) . 2. Romanerna måste vara skrivna antingen på dator eller skrivmaskin på A4-ark och på endast en sida av arket . Det maximala antalet rader per ark får inte överstiga 30 med ett minsta radavstånd på 1,5 rad. Typsnittet måste vara läsbart (ca 12 punkter). Marginalerna på alla kanter måste vara minst 2 cm. 3. Sidorna ska numreras så att det totala antalet sidor i novellen anges (t.ex. 1/12 , 2/12 etc.) Dessutom ska varje sida numreras med novellens titel och novellens titel. Ditt eget namn får inte på något sätt förekomma på novellremsorna . 4. Du kan anmäla flera noveller till tävlingen, men du måste använda en annan pseudonym för varje novell . 5. Novellerna måste vara skrivna på finska . 6. Ämnet är fritt, så länge det har anknytning till science fiction eller fantasy . 8. Texten måste vara original och opublicerad så att</w:t>
      </w:r>
    </w:p>
    <w:p>
      <w:r>
        <w:rPr>
          <w:b/>
          <w:color w:val="FF0000"/>
        </w:rPr>
        <w:t xml:space="preserve">id 149</w:t>
      </w:r>
    </w:p>
    <w:p>
      <w:r>
        <w:rPr>
          <w:b w:val="0"/>
        </w:rPr>
        <w:t xml:space="preserve">Innov8 har nöjet att personligen bjuda in dig till nästa Pub@Hub-nätverksevenemang för företag, som äger rum tisdagen den 19 maj 2009. Varför fungerar inte implementeringarna? i-Kno har konstaterat att över 50 % av alla programvaruimplementeringar misslyckas av en eller annan anledning. Ses detta som ett misslyckande för tekniken eller genomförs implementeringarna helt enkelt inte, vilket har bidragit till förlusten av implementeringslösningar. Gerrit kommer att diskutera kulturskillnaden mellan IT och användare och vad som kan göras för att överbrygga den "digitala klyftan". Gerrit van Dyk : VD i-Kno Knowledge Solutions har 23 års erfarenhet inom IT-sektorn. Gerrit har varit involverad i mjukvaruutveckling för implementering av olika system inom både den privata och offentliga sektorn. Han arbetade inom finansbranschen i över 10 år, där han fick mycket kunskap om hur människor interagerar med teknik. i-Kno har specialiserat sig på kunskapshantering och har en mängd olika lösningar inom detta område, inklusive ECM-, intranät- och BI-lösningar." Mass Collaboration : Hur folkmassan på nätet kan hjälpa dig att hitta försvunna flygplansdesserter, lösa komplexa medicinska fall och hur du kan använda det för att göra ditt företag mer innovativt och lönsamt . "Massor av människor har använt nätet för att tillsammans förutsäga sportresultat, lösa komplexa matematiska problem och hjälpa företag att förbli innovativa och reagera på förändrade trender. Verktyg dyker upp över hela nätet för att underlätta denna process, och de positiva effekterna är synliga i alla tänkbara branscher. Lär dig hur du och ditt företag kan dra nytta av onlineanvändarnas kollektiva intelligens och hur deras bidrag kan leda dig till bättre lönsamhet. Låt dig inspireras av berättelser om hur företag av alla storlekar har gynnats av att öppna sina dörrar för onlinebefolkningen, och lär dig hur du kan använda verktygen för samarbete online för att hålla dig och ditt företag i framkant. Eve Dmochowskas idébank hjälper företag att förstå webbens potential för deras affärsmöjligheter och hjälper dem att anpassa sin webbstrategi till centrala affärsmål. Hon har en grundlig förståelse för alla nya medieverktyg och kan identifiera de verktyg som passar bäst för varje företag. Hennes fokus ligger på strategi, rådgivning och utbildning. Eve driver flera onlineföretag och hanterar ett onlineprojekt för kunder. Hon har också spelat i onlinevärlden sedan 1995 och är en välkänd och respekterad trendsättare, utbildare och genomförare av onlineinnovationer. Business Beat 20 maj på Innovation Hub Innovation Hub , tillsammans med University of Pretoria och Ideabank , kommer att presentera slutskedet av Business Beat-forumet , där de kommer att presentera vinnaren av tävlingen. Forumet för teknikentreprenörer inrättades för att hjälpa nystartade teknikentreprenörer att förverkliga sina affärsidéer. Dessutom har vi Andre Hugo , som är direktör på Deloitte och som 2006 utsågs till Deloitte of Tomorrow och ledde den sydafrikanska verksamheten. Andre Hugo har till uppgift att identifiera, utveckla och kommersialisera nya affärsmöjligheter för företaget. I den andra fasen av Business Beat presenterade utvalda entreprenörer sina idéer/koncept för MBA-studenter som, om de såg en möjlighet att bygga ett företag kring idén, inledde diskussioner med uppfinnaren för att främja saken. De slutliga lagen/entreprenörerna har rätt till plats i Innovation Hub Maxum Incubator för att fullt ut utveckla sina koncept/idéer och säkra potentiella finansiärer. Vi ser fram emot att träffa er den 20 maj 2009 för att fira vinnarna! Safipa-konferensen 08-10 06 Sydafrika - Finland Knowledge Partnership ICT ( SAFIPA ) stöds av ett program som genomförs gemensamt av de sydafrikanska och finska regeringarna och som genomförs av CSIR:s Meraka-institut. Syftet är att skapa en miljö som underlättar utvecklingen och spridningen av IKT-tjänstetillämpningar till förmån för de sydafrikanska medborgarna. SAFIPA var stolt värd för den första årliga SAFIPA-konferensen 2009. Datum: 08-10 6 2009 Plats: Farm Inn , Lynnwood , Pretoria Ämnen kan vara - IKT och utbildning o Mobilt lärande i Sydafrika och i Finland.</w:t>
      </w:r>
    </w:p>
    <w:p>
      <w:r>
        <w:rPr>
          <w:b/>
          <w:color w:val="FF0000"/>
        </w:rPr>
        <w:t xml:space="preserve">id 150</w:t>
      </w:r>
    </w:p>
    <w:p>
      <w:r>
        <w:rPr>
          <w:b w:val="0"/>
        </w:rPr>
        <w:t xml:space="preserve">Det grekiska ordet pneu′ma ("ande") kommer från pne′ō , som betyder "andas" eller "blåsa", och det hebreiska ordet ru′aḥ ("ande") tros komma från en rot med samma innebörd. Ru′aḥ och pneu′ma betyder därför i princip "ande" eller "andedräkt, andedräkt, andedräkt", men de har också andra betydelser ( jfr. De kan också betyda vind , livskraften hos levande varelser , människans ande ( andlig benägenhet ) , andepersonligheter , inklusive Gud och hans änglaskapelser , och Guds aktiva kraft , den heliga anden ( jfr. Koehler and Baumgartner Lexicon in Veteris Testamenti Libros , Leiden 1958 , s. 877-879 ; Brown , Driver and Briggs , Hebrew and English Lexicon of the Old Testament , 1980 , s. 924-926 ; Theological Dictionary of the New Testament , redigerad av G. Friedrich , översatt från tyskan av G . Bromiley , 1971 , volym VI , s. 332-451 ). Alla dessa betydelser har något gemensamt: de hänvisar alla till det som är osynligt för det mänskliga ögat och som vittnar om en kraft i rörelse. En sådan osynlig kraft kan ge upphov till synliga effekter. Ett annat hebreiskt ord, neša-mah′ ( 1 Mosebok 2:7 ), betyder också "andedräkt, andedräkt", men det har en snävare innebörd än ru′aḥ . Det grekiska ordet pno-ē ′ tycks ha en liknande snäv innebörd ( Apostlagärningarna 17:25 ), och Septuagintaöversättarna använde det som motsvarighet till neša-mah′ . Vind . Låt oss först betrakta den kanske lättaste innebörden att förstå. Kontexten visar ofta att ordet ru′aḥ betyder "vind", t.ex. "ostvind" ( 2 Mos 10:13 ) och "fyra vindar" ( Sak 2:6 ), en betydelse som ofta återfinns när det i sammanhanget talas om moln, stormar, flygande akvaner etc. ( 4 Mos 11:31 ; 1 Kung 18:45 ; 19:11 ; Job 21:18 ) . Eftersom de fyra vindarna används för att beteckna de fyra riktningarna, öster, väster, norr och söder, kan ru′aḥ ibland översättas med "riktning" eller "sida" ( 1Si 9:24 ; Jer 49:36 ; 52:23 ; Hes 42:16-20 ). I Job 41:15 , 16 sägs det om Leviathans vågar att de passar ihop så exakt att "inte ens luften [ weru′aḥ ] kan komma emellan dem". Även här representerar ru′aḥ luft i rörelse och inte bara stilla, orörlig luft. Idén om en osynlig kraft, som är ett grundläggande drag i det hebreiska ordet ru′aḥ , finns därför också här. Johannes 3:8 är uppenbarligen det enda stället i de grekiska skrifterna där pneu′ma förekommer i betydelsen "vind". Andliga personer . Gud är osynlig för det mänskliga ögat ( 2 Mos 33:20 ; Joh 1:18 ; 1 Ti 1:17 ) , han är levande och han har en makt som saknar motstycke i hela universum ( 2 Kor 3:3 ; Jes 40:25-31 ) . Kristus Jesus säger: "Gud är Ande [ Pneu′ma ] ." Aposteln skriver: "Jehova är Anden" ( Johannes 4:24 ; 2 Korintierbrevet 3:17 , 18 ) Det tempel som skall byggas för Kristus, hörnstenen, är "den plats där Gud bor i Anden" ( Efesierbrevet 2:22 ). Detta betyder inte att Gud är en opersonlig, kroppslig kraft som vinden. Bibeln bevisar utan tvekan att han är en person; han har också en boningsort, så Kristus</w:t>
      </w:r>
    </w:p>
    <w:p>
      <w:r>
        <w:rPr>
          <w:b/>
          <w:color w:val="FF0000"/>
        </w:rPr>
        <w:t xml:space="preserve">id 151</w:t>
      </w:r>
    </w:p>
    <w:p>
      <w:r>
        <w:rPr>
          <w:b w:val="0"/>
        </w:rPr>
        <w:t xml:space="preserve">Redan 54 år gammal byggnadsarbetare som bor på landsbygden . Familj med barn som redan är vuxna . Nu 1:e biträdande kommunalråd i Kempele och personlig suppleant i vitalitetskommittén . I styrelsen för församlingens utbildningsverksamhet för barn och ungdomar . I bykommittén i sin hemby .</w:t>
      </w:r>
    </w:p>
    <w:p>
      <w:r>
        <w:rPr>
          <w:b/>
          <w:color w:val="FF0000"/>
        </w:rPr>
        <w:t xml:space="preserve">id 152</w:t>
      </w:r>
    </w:p>
    <w:p>
      <w:r>
        <w:rPr>
          <w:b w:val="0"/>
        </w:rPr>
        <w:t xml:space="preserve">Dessa branddörrsgångjärn är tillverkade av specialstål. Ythärdade vertikala nållager underlättar öppnandet av gångjärnen. Trycklagren är hållbara kullager . Den justerbara stängningsfjädern inuti gångjärnet är tillverkad av värmebehandlad pianotråd.</w:t>
      </w:r>
    </w:p>
    <w:p>
      <w:r>
        <w:rPr>
          <w:b/>
          <w:color w:val="FF0000"/>
        </w:rPr>
        <w:t xml:space="preserve">id 153</w:t>
      </w:r>
    </w:p>
    <w:p>
      <w:r>
        <w:rPr>
          <w:b w:val="0"/>
        </w:rPr>
        <w:t xml:space="preserve">Många skolor, daghem och ungdomsgårdar ordnar egna evenemang och aktiviteter som inspireras av Earth Hour.Kaita skola har redan deltagit i Earth Hour i flera år genom att släcka ljuset under en lektion när det är möjligt. Lärarna kan också stänga av annan elektronisk utrustning, t.ex. pistoler, dokumentärkameror och datorer, om de så önskar. "Att delta i Earth Hour är ett enkelt sätt att ta upp miljö- och klimatfrågor och diskutera dem med eleverna", säger Anna Rytkönen, ekostödansvarig vid Kaita skola." Earth Hour är också ett bra tillfälle att se över sina egna rutiner och fundera på om man ska ha en kanon på under hela lektionen eller om man kan ha färre lampor under lektionen och använda mer naturligt ljus. Eleverna har till och med sagt att det naturliga ljuset lugnar ner lektionen", fortsätter Rytkönen. Earth Hour är också öppen för privatpersoner och i år kommer evenemanget också att uppmärksamma situationen i Arktis, där klimatförändringarna har störst inverkan. Earth Hour är en global klimatmanifestation som organiseras av WWF där enskilda personer och samhällen runt om i världen släcker sina onödiga lampor under en timme för att uttrycka sin oro över miljöns tillstånd och klimatkrisen till beslutsfattarna. Esbo stad har en lång tradition av Earth Hour, eftersom Esbo var den första staden i Finland som startade Earth Hour 2008.</w:t>
      </w:r>
    </w:p>
    <w:p>
      <w:r>
        <w:rPr>
          <w:b/>
          <w:color w:val="FF0000"/>
        </w:rPr>
        <w:t xml:space="preserve">id 154</w:t>
      </w:r>
    </w:p>
    <w:p>
      <w:r>
        <w:rPr>
          <w:b w:val="0"/>
        </w:rPr>
        <w:t xml:space="preserve">Jag undrar vad effekten kan ha varit när styrventilen till vedvärmesystemet bredvid pumpen har fastnat i ett läge som vetter mot reservoaren och fallit ner i ett 2-tumsrör på cirka 3 meter från utloppet nästan direkt till returledningen .... Idag märkte jag att pumpen går hela tiden och att temperaturen i retur och retur är densamma med en skillnad på 4-5 grader ... Jag vände pannan manuellt som om reservoaren (vedvärme) står helt öppen med avstängningsventilen stängd, så nu cirkulerar allt vatten i systemet på rätt sätt ... Svårt att förklara .... Men det var så skillnaden började växa och pumpen stannar förhoppningsvis för att ta en paus då och då ... Jag har diskuterat mitt eget shuntproblem i Danfoss-avsnittet i dhp-h 8-tråden i rubriken. Jag tror att "läckage" från shunten direkt till returen är mycket vanligare än vad som är känt . Shuntkonstruktionen är utformad så att den inte fungerar ordentligt utan en enkelriktad ventil . I mitt fall gick frågan hela vägen till importörens expert och han höll med mig. Men installationerna kommer naturligtvis att fortsätta på samma sätt utan en backventil . Jag har ett vedeldningssystem och en Danfoss HP16kw . Anslutningen är följande: ved/oljepanna reserverar 2000 liters reservoar . Från denna behållare går två värmekretsar . Radiatorkretsen och golvvärmekretsen . De har egna 3-vägsventiler som styrs av Ouman . När jag är trött på att elda med ved fortsätter Danfoss. Varmvattnet förbrukas så att kallvattnet förvärms i de två spolarna i 2000 liters tanken innan det når Danfoss-tanken, som är på 200 liter. Jag bytte till jordvärme sommaren 2013 , så jag har en hel del erfarenhet . Den första vintern ... Uppsamlat vatten kommer från två brunnar , vardera 150m djup . I dessa frost, 2 grader har kommit till maskinen och återvände -3 grader . Är det någon som har en liknande koppling . Jag undrar om det finns utrymme för förbättringar. Danfoss känner av temperaturen i reservoaren genom att vattnet snurrar hela tiden. Jag tycker att detta är onödigt när jag eldar med ved. Jag har nu gjort så att jag stänger av Danfoss när jag värmer med ved. Danfoss sniffar hela tiden temperaturen i värmaren genom att slå på och stänga av vattnet. Jag tycker att detta är onödigt när jag eldar med ved och inte behöver den typen av recirkulation mellan 2000-l-tanken och Danfoss utom när kompressorn är igång. Resten av tiden kan cirkulationspumpen vara på stopp, men den blandar onödigtvis ackumulatorns termiska skikt. Förmodligen skulle Danfoss inställningar hitta ett sätt att använda kondensatorcirkulationspumpen endast när kompressorn är igång. Om den cirkulationen är för att mäta temperaturen i ackumulatorn, så är sensorn i Danfoss i fram- eller returledningen, så det är värt att flytta den sensorn till 2000l ackumulatorn, då Danfoss stannar automatiskt om ackumulatortemperaturen ökar med en vedpanna . En bra plats för den sensorn är lite ovanför mitten av behållaren (vertikalt) Danfoss luktar hela tiden temperaturen i behållaren genom att vrida vattnet . Jag tycker att detta är onödigt när jag eldar med ved. Danfoss-inställningarna skulle förmodligen vara sådana att kondensatorcirkulationspumpen bara går när kompressorn är igång. Inställning av buffertank . Detta är inte tydligt någonstans och jag har inte haft tid att testa det på min. Är det någon som har fått denna inställning att fungera? Jag skulle böja grytan så jag skulle gå och peta/fråga på deras forum. Ja, ett bra tips! Mä tänkte på det så att när laddningspumpen för reservoaren ( 2000l ) slår på . ( 80 grader ) , så drar kontaktorn samtidigt och slår av Danfoss cirkulerande vattenpump . Samma sak gäller för termostaten som placeras i mitten av ackumulatorn. Men detta är också en tvivelaktig handling ur garantisynpunkt . Observera också att kondensatorpumpen måste köras hela tiden på grund av den integrerade fallande temperaturen. Om pumpen inte roterar under viloperioderna fungerar inte pumpens termostatiska styrning.</w:t>
      </w:r>
    </w:p>
    <w:p>
      <w:r>
        <w:rPr>
          <w:b/>
          <w:color w:val="FF0000"/>
        </w:rPr>
        <w:t xml:space="preserve">id 155</w:t>
      </w:r>
    </w:p>
    <w:p>
      <w:r>
        <w:rPr>
          <w:b w:val="0"/>
        </w:rPr>
        <w:t xml:space="preserve">Torsdag 3 april 2014 Slumpmässiga ögonblicksbilder från förra veckan . Inga bilder av dukningen, inga bilder av festen, inte mycket bilder av festen, till och med glömde tårtljusen. Kameran stod mer i hörnet av byrån än i min hand. En sak har fått mig att le hela veckan. Inte fantastiskt, men hur underbart kan vänner och familj vara? När vi tar fram tårtan till bordet har flera personer redan frågat om du har tagit bilderna, bara för att se om vi kan skära den här tårtan. Eller så ropar Mister M från matsalen: "Vågar du komma in i köket", finns det fortfarande något som är oavslutat? Så detta är vad vi har kommit fram till på fem år. På ett eller annat sätt har bloggandet blivit en gemensam hobby. Om inte annat genom att märka att bloggen inte omedelbart stoppar flödet av bilder. Du är underbar! Moikka Anne :) Så verkar det göra :) Kom ihåg att man alltid frågar om man har kameran med sig, om batteriet är laddat och ger sina egna förslag på vad som skulle vara trevligt att fotografera. Vi gillar väggarna väldigt mycket :) Hej Laura :) Den är lätt att skära upp . Marängbottnarna är pavlov, så degen har fortfarande lite majsmjöl och vinäger i sig . Däremellan finns vispad grädde, mascarponeost, lime och citronskal och juice samt jordgubbar. Vid behov kan du tillsätta gelatin i fyllningen. Glädjen av att baka!</w:t>
      </w:r>
    </w:p>
    <w:p>
      <w:r>
        <w:rPr>
          <w:b/>
          <w:color w:val="FF0000"/>
        </w:rPr>
        <w:t xml:space="preserve">id 156</w:t>
      </w:r>
    </w:p>
    <w:p>
      <w:r>
        <w:rPr>
          <w:b w:val="0"/>
        </w:rPr>
        <w:t xml:space="preserve">( Artikeln har tidigare publicerats i Tammerfors universitets tidskrift Aikalainen 4/2006 ) Esa Aallas Bespottad som en utländsk gris När västvärlden kritiserar kvinnoförföljelser, tvångsäktenskap eller begränsningar av yttrandefriheten inom islam, betraktar diktaturerna i Mellanöstern dessa åsikter som imperialism , säger journalisten Esa Aallas , som besökte Libyen i början av året för att undersöka yttrandefrihetens gränser. Plötsligt hoppar en tjänsteman som river av frimärken från ett ark upp bakom disken och går runt till min sida. Mannen breder ut mattrullen som han har tagit under armen på stengolvet vid mina fötter och erbjuder även mig plats. Som hedning står jag kvar, även om jag nästan faller omkull när jag får order om att lägga mig på marken. Brevbäraren blir förvånad och lite irriterad när jag säger att jag inte tror på Allah, men knäböjer sedan ner mot Mecka. Jag väntar tålmodigt och tar till och med ett foto. Till slut rullar tjänstemannen ihop sin matta och återvänder till disken för att riva sönder mina brickor.- Tror du verkligen inte på Allah? Men det är inte möjligt, säger han på italienska. Ateism är ett okänt begrepp i de flesta muslimska länder och islamister erkänner inte ens trosfriheten. För mig innebär trosfrihet rätten att inte tro på övernaturliga trosuppfattningar, men också rätten att kritisera religioner. Som far till tre barn som har gått igenom livsåskådningsundervisning i grundskolan vet jag hur svårt det är för vår statskyrka att tillåta till och med den på många sätt urvattnade etiska undervisningen. Och jag förstår inte varför Helsingfors universitet måste ha en teologisk fakultet, trots att professuren för islamiska studier finns vid humanistiska fakulteten. Det är svårt att dra en exakt gräns mellan ironi, hån och kritik. På 1960-talet anmälde en lekmannapredikant en målning av bildkonstnären Harro Koskinens "Sikamessias". Högsta domstolen dömde så småningom konstnären för att ha hånat Gud, liksom Hannu Salama för hans "Midsommardans". Än i dag tillåter lagen inte hädelse mot Gud. När EU:s utrikesrepresentant Javier Solana i februari träffade generalsekreteraren för Organisationen för islamiska länder (OIC), Ekmelethin Ihnsanoglu, i Jeddah, Saudiarabien, med anledning av skandalen med de danska tidningarnas karikatyrteckningar, föreslog generalsekreteraren att EU borde enas om en lag mot hån av profeten Muhammed. I Danmark höll Solana, som fortfarande har rätt att tala, tyst. På samma sätt som EU inte tog upp de kristna rötterna i sitt utkast till konstitution, trots att det fanns en majoritet i Europaparlamentet. Den danska imamen Abu Laban anser att Europa bör respektera religionen eftersom 25 miljoner muslimer bor i Europa - om man anser att politikers privatliv bör respekteras, varför inte religiösa symboler, undrar imamen i en tidningsintervju. Mehmet Necef, kultursociolog vid Syddansk universitet i Odense på Jylland, menar att imamerna i landet inte verkar förstå att ordet i Danmark tack och lov är fritt, åtminstone för tillfället. - När en manlig medlem av kungahuset till exempel gick med sin pojkvän för att se den internationellt prisbelönta homoerotiska västernfilmen berättade han för vår gula dagstidning Extrabladet att han gillade filmen. I den politiska variationens förlovade land är muslimerna naturligtvis överträffade och beskrivs till och med som svin och ohyra i parlamentsdebatterna, som domineras av det invandrarfientliga Dansk Folkeparti . - Jag studerade för en magisterexamen vid Köpenhamns universitet, läste danska romaner för att lära mig det danska språket och blev dansk medborgare , säger en biträdande professor som specialiserat sig på Turkiet och migrationsfrågor vid institutionen för Mellanösternstudier vid Odense universitet. "Imamer borde åka runt i Danmark till muslimska hem för att prata om barnens utbildning och arbeta mot brottslighet och våld bland invandrarungdomar. De bör berätta för familjerna att det är vanligt i Danmark att kvinnor arbetar utanför hemmet och att de har rätt till fri rörlighet.</w:t>
      </w:r>
    </w:p>
    <w:p>
      <w:r>
        <w:rPr>
          <w:b/>
          <w:color w:val="FF0000"/>
        </w:rPr>
        <w:t xml:space="preserve">id 157</w:t>
      </w:r>
    </w:p>
    <w:p>
      <w:r>
        <w:rPr>
          <w:b w:val="0"/>
        </w:rPr>
        <w:t xml:space="preserve">Bessi är ett snällt och trevligt sto som gillar att bli putsad och är nyfiken av naturen. All grooming sker utan problem. Hon har stora, men lättsamma rörelser och gör alltid sitt bästa på ett ödmjukt sätt. Hon har anpassat sig väl till de andra timhästarna och är omtyckt av ryttarna.</w:t>
      </w:r>
    </w:p>
    <w:p>
      <w:r>
        <w:rPr>
          <w:b/>
          <w:color w:val="FF0000"/>
        </w:rPr>
        <w:t xml:space="preserve">id 158</w:t>
      </w:r>
    </w:p>
    <w:p>
      <w:r>
        <w:rPr>
          <w:b w:val="0"/>
        </w:rPr>
        <w:t xml:space="preserve">Fredag 16 november 2012 Kroppssammansättning Åh, vad jag har varit fylld av kärlek när jag har läst era uppmuntrande kommentarer på mitt förra fotopost. Tack för dem! Jag svarade att det var en bra idé att ta sådana bilder på mig själv, först då kan jag verkligen se hur mycket framsteg jag har gjort. När jag tittar i spegeln dras min uppmärksamhet alltid till de oattraktiva delarna: slapp hud och celluliter. Kanske kan du se på ett fotografi på ett annat sätt, som om det vore utifrån. Det är lite samma sak, men det var tvärtom på de feta dagarna . Ibland blev jag rädd när jag tittade på mig själv på fotot: är jag verkligen så fet? På den tiden undvek jag bilder av hela kroppen och bilderna på mig chockade mig verkligen. Det är trevligt att se att det kan hända tvärtom : : :) I går gick jag på en mätning av min kroppssammansättning. Den togs med en Omron-mätare och instruktören på gymmet betonade att den bara är vägledande, men du kan få en uppfattning. Här är mina resultat (referensvärden inom parentes) : Fettprocenten är alltså fortfarande alldeles för hög. Men instruktören sa att jag inte skulle ta det för allvarligt, eftersom jag har extra hud och det kan vara så att maskinen inte kan urskilja den. Han sa att om man tittade på mig (jag var i underkläder) skulle man inte tro att fettprocenten var så hög. Men jag vet att det fortfarande finns mycket att smälta! Referensvärdena för fettprocenten varierar beroende på källan . Vissa källor säger att den övre gränsen är 30, vissa källor på nätet säger till och med 28. Oavsett vad det verkliga medicinska idealet är . Men jag tror att visceralt fett är viktigare för hälsan . Det visar mängden fett runt de inre organen, och det är det fett som är det farligaste. Som tur är var mitt värde mycket bra. Mitt BMI är fortfarande för högt. Men det som överraskade mig var muskelprocenten! Så ja, det finns muskler i kroppen, men mer kan läggas till. Det betyder att min muskelsituation inte längre är så dålig, men det kan komma mer. Instruktören trodde att min nuvarande stelhet berodde på att mina muskler har vuxit. Du kan fortfarande gå ner i vikt när du har fett, men du måste komma ihåg att muskler väger mer än fett. Instruktören betonade vikten av ett tillräckligt energiintag . Jag försöker naturligtvis undvika detta och tar alltid vassleprotein direkt efter träningen och försöker äta mer protein och kolhydrater efter ett tag. Jag går heller aldrig till gymmet på tom mage. Undantaget är konditionsträning, som jag gör på tom mage om jag gör det först på morgonen, men det är konditionsträning och inte muskelträning. Igår var jag på pumpen och testade mina rekordpumpsvikter för biceps, extensorer och rygg . Kanske överskattade jag lite, jag kunde inte riktigt avsluta rent och var tvungen att hoppa över några repetitioner. Ryggrörelserna innehåller många lyft i snabb takt och är ganska hårda för hela kroppen. Jag svettades, väste, grimaserade och blev röd överallt. Några gånger kändes det som om jag skulle spy! Men det var fantastiskt! När jag kom hem kände jag stickningar i armarna under en lång tid och de var helt kraftlösa. Och mina biceps böljade av sig själva utan någon spänning. Det var underbart! Men nästa gång kanske jag kommer att ta lite mer tillbaka i vikterna för att avsluta setten ordentligt. Och utan att riskera att svimma! :D 6 kommentarer : Bra gjort! Absolut fantastiska nyheter från träningssidan . Och håll definitivt denna träningssida av bloggen balanserad. Samtidigt kan man se att det finns och borde finnas mer i livet än barn.</w:t>
      </w:r>
    </w:p>
    <w:p>
      <w:r>
        <w:rPr>
          <w:b/>
          <w:color w:val="FF0000"/>
        </w:rPr>
        <w:t xml:space="preserve">id 159</w:t>
      </w:r>
    </w:p>
    <w:p>
      <w:r>
        <w:rPr>
          <w:b w:val="0"/>
        </w:rPr>
        <w:t xml:space="preserve">SIM-kortet är telefonens hjärna och batteriet är dess hjärta . Telefonen har också ett eget minne . Du kan till exempel lagra kontakter i telefonens eget minne ("intern telefonbok"), på SIM-kortet eller båda. Om du använder telefonens eget minne kan du lagra upp till 50 namn. Om du använder SIM-kortets minne lagras informationen du lagrar på SIM-kortet, vilket kan vara användbart om du byter telefon eller använder två telefoner. Du kan lagra upp till 250 namn och telefonnummer på SIM-kortets minne. Innan du tar bort batteriet och sätter in SIM-kortet ska du stänga av telefonen, koppla bort laddaren och andra enheter. Hur hanterar du SIM-kortet? Hur hanterar man batteriet? Om SIM-kortet och dess kontakter repas eller böjs kan de skadas, så var försiktig när du hanterar kortet eller när du installerar eller tar bort det.</w:t>
      </w:r>
    </w:p>
    <w:p>
      <w:r>
        <w:rPr>
          <w:b/>
          <w:color w:val="FF0000"/>
        </w:rPr>
        <w:t xml:space="preserve">id 160</w:t>
      </w:r>
    </w:p>
    <w:p>
      <w:r>
        <w:rPr>
          <w:b w:val="0"/>
        </w:rPr>
        <w:t xml:space="preserve">Registrera en icke-lagsspelare Registrera Miika Puken " broidi " Mustaine Jani Eero T Arttu A Eetu K Niko K Iijolainen Maksu Pasi H Jonas M Misu Antti L Kommentar ... Timo IIIDet är dags att anmäla sig . Därefter är deltagaravgiften 15€ till mitt konto 549600-55007678 . För över ett år sedan Timo Kan ni verkligen inte hitta ens tio deltagare till den turneringen? Och fan två gäng etablerades i serien . Jag är för närvarande ojalan laskuopin enligt 60 € frostasella tuosta tuosta tuosta tournamentuksesta ( vissa inskrivna har ännu inte betalat deltagaravgiften ) . För över ett år sedan Timo Teemu Anmärkningsvärt : Alkulohkossa vårt konkurrerande lag UHFC ( Universitas Helsingiensis FC eller något liknande ) , vars led många KoiPS -storhet har påverkat . Eepin och jag var till och med grunda en klubb . En gång var vi krigare.</w:t>
      </w:r>
    </w:p>
    <w:p>
      <w:r>
        <w:rPr>
          <w:b/>
          <w:color w:val="FF0000"/>
        </w:rPr>
        <w:t xml:space="preserve">id 161</w:t>
      </w:r>
    </w:p>
    <w:p>
      <w:r>
        <w:rPr>
          <w:b w:val="0"/>
        </w:rPr>
        <w:t xml:space="preserve">När ett företag växer bör du spendera mycket tid på att tänka på hur du kan säkerställa ditt företags lönsamhet och tillväxt. Företagsregistrering är det första steget mot att starta ett nytt företag. Registrering av företag online spelar en viktig roll för att visa ... Läs mer Vi går in i en ny ekonomisk era . Vi påminns varje dag om hur osäker ekonomin är och hur vi alla behöver ändra vårt tankesätt när det gäller våra karriärer. Det är inte längre meningen att anställda ska arbeta för en arbetsgivare hela livet. Om du började arbeta för din arbetsgivare för många år sedan och nu väntar på att de ska ta hand om dig när du går i pension, är chansen stor att du ... Read More Så vad har Robert Stack, Barbara Britton och alla andra gemensamt med Nigel Bruce? De dök upp tillsammans i den första 3D-färgfilmen 1952 , Bwana the Devil , som gjordes på produktionsavdelningen på Lions Gulu . Detta var 3D-filmernas "guldålder" som varade fram till början av 1955 . Skräckfilmer och science fiction-filmer blev 3D-filmmakarnas reservat, vilket i sin tur gav positiv uppmärksamhet .Läs mer Alla sporter Det är verkligen viktigt att ständigt utveckla dina färdigheter och frigöra din fulla potential för att göra ditt bästa inom en viss sport. Skidspelet är inget undantag. Hur man kan åka bättre skidor är alltid en vanlig universell sökning Om du vill bli bättre på skidåkning ... Read More</w:t>
      </w:r>
    </w:p>
    <w:p>
      <w:r>
        <w:rPr>
          <w:b/>
          <w:color w:val="FF0000"/>
        </w:rPr>
        <w:t xml:space="preserve">id 162</w:t>
      </w:r>
    </w:p>
    <w:p>
      <w:r>
        <w:rPr>
          <w:b w:val="0"/>
        </w:rPr>
        <w:t xml:space="preserve">Länsi-Savo : Vi måste göra oss av med kolet Kai Turunen från Sannfinländarna krävde ( LS 1.5. ) en reform av energipolitiken för att stödja inhemsk energi . Tidigare har tre parlamentsledamöter från centern också uttryckt oro över den ökande användningen av kol ( LS 18.4. ) . De gröna delar oron för användningen av förorenande importerat kol och målet att öka inhemsk, förnybar energi . Vi har därför lagt fram ett åtgärdspaket med tio punkter för att vända kolets minskade popularitet och göra skogsenergin mer konkurrenskraftig. En del av förslagen togs också upp i regeringens ramdebatt, men det finns fortfarande arbete kvar att göra. Små förändringar av bränsleskatten och subventioner för skogsflis kan ge stora fördelar genom att öka inhemsk och ren energi. Det finns också ett brådskande behov av att åtgärda EU:s system för handel med utsläppsrätter . Den ökade användningen av kol ger anledning till oro . Samtidigt är det lämpligt att erkänna att kolanvändningen på kort sikt kommer att påverkas inte bara av politiken utan även av andra faktorer, t.ex. vattensituationen, den kalla vintern och priserna på världsmarknaden . Under första kvartalet i år halverades till exempel användningen av kol för elproduktion jämfört med samma period förra året. Den positiva svängningen kan dock inte enbart tillskrivas regeringens energipolitik . Centerpartiets Mauri Pekkarinen kan inte heller på något sätt klandras för att det under hans tid som energiminister förbrändes mer kol än genomsnittet under denna regering. Som minister arbetade han med exceptionell kraft och uthållighet för att främja inhemsk energi och minska importberoendet, men vissa av resultaten blev synliga först under den nuvarande regeringens mandatperiod. Istället för säsongsbetonat måste vi se till helheten och skilja politiken från resten. Vi måste bli helt av med kolet med tiden, men inte över en natt. Många insatser för att främja den inhemska energin kommer att bära frukt först med en viss fördröjning. Nya kraftverk och förändringar planeras för årtionden, så besluten om dem kommer inte att fattas över en natt, även om politiken är gynnsam för skogsenergi. Förändringar på EU-nivå, t.ex. korrigering av utsläppshandeln, kräver inte bara regeringens åtgärder och de finländska parlamentsledamöternas samarbete, utan också att en majoritet av EU:s beslutsfattare är med på samma linje. De gröna samarbetar gärna med både centern och finländarna för inhemsk energi i kommunerna, i parlamentet och i Europaparlamentet .</w:t>
      </w:r>
    </w:p>
    <w:p>
      <w:r>
        <w:rPr>
          <w:b/>
          <w:color w:val="FF0000"/>
        </w:rPr>
        <w:t xml:space="preserve">id 163</w:t>
      </w:r>
    </w:p>
    <w:p>
      <w:r>
        <w:rPr>
          <w:b w:val="0"/>
        </w:rPr>
        <w:t xml:space="preserve">API-tilläggsmodul - integration med e-conomic Skicka information mellan e-conomic och andra IT-system i ditt företag Om du vill kunna skicka information mellan e-conomic och andra IT-system i ditt företag på ett användarvänligt och effektivt sätt är den kostnadsfria API-tilläggsmodulen lösningen för dig. e-conomics API-modul gör det möjligt för dig att till exempel integrera andra databaser med e-conomic, vilket innebär att det är möjligt att utbyta information och tjänster mellan olika databaser. Med andra ord kan du integrera ditt företags webbutik, kassaapparat, CRM-system och andra system med e-conomic och på så sätt skicka och ta emot information om kunder, korrespondens, produkter, priser, lager etc. Företagsledning - nästan automatiskt Du kan integrera nästan alla IT-system med e-conomic utan att behöva skriva in samma information om kunder, priser och produkter om och om igen. Skapande och uppdatering av data kan automatiseras och synkroniseras via ett API. På så sätt kan du minska risken för fel, minska administrationen och få en bättre överblick. Obegränsad integration genom gränssnittet för webbtjänster e-conomics API är baserat på gränssnittet för webbtjänster, som följer internationellt erkända standarder. Det innebär att det är lättare för utvecklare att integrera ditt företags system med e-conomic. Vi har sett till att e-conomic kan integreras med alla system, oavsett programmeringsspråk, operativsystem eller fysisk plats. Det enda kravet är att ditt system måste kunna skicka och ta emot data i XML-format via Internet (SOAP). Fördelar för företaget Fördelar för utvecklaren Integration ger en överblick och länkar mellan system, data och arbetsprocesser Automatisering innebär att tidskrävande rutiner och manuella arbetskostnader minimeras Minskad administration frigör resurser för försäljning och kundservice Användbara länkar för utvecklare Annan media e-conomic i korthet Med mer än 75 000 företag och 3 500 revisorer/revisorer som kunder är e-conomic på god väg att bli världens ledande företag inom onlinebokföring. Den flexibla programvaran är lätt att använda och du kan ge din revisor fri tillgång till e-conomic .</w:t>
      </w:r>
    </w:p>
    <w:p>
      <w:r>
        <w:rPr>
          <w:b/>
          <w:color w:val="FF0000"/>
        </w:rPr>
        <w:t xml:space="preserve">id 164</w:t>
      </w:r>
    </w:p>
    <w:p>
      <w:r>
        <w:rPr>
          <w:b w:val="0"/>
        </w:rPr>
        <w:t xml:space="preserve"> Kullen föddes i samarbete med familjen Kiriavainen. Tack till Outi , Jan , mina favoritsöner Niko och Joona för deras tålamod . Tack också till Kaisa= ) ! Valparna föddes 2 hanar och 2 tikar .Identifieringen var lätt eftersom det fanns en svart hane , svartbrun hane , svart tik , svartbrun tik . Valparna växte upp i Laukaa med Outi och hans familj . Valparna fick utmärkt mat för hela livet. Alla valparna hamnade hos mer eller mindre bekanta människor och släktingar . Hundarna var kanske inte exakt vad vi förväntade oss, men på många sätt är de utmärkta hobbyhundar när bytet har givits till dessa killar genom scoop. Om bara det självförtroendet hade givits i samma proportion . Kullen har alltså lite för mycket skärpa och osäkerhet för min smak. Sådana hundar kan kräva mer av sina ägare än de mer självsäkra företrädarna för sin ras. Hundarna hamnade dock hos relativt oerfarna hundförare vars tålamod och önskan om kunskap måste respekteras. Varje ägare har hanterat sina hundar väl och överlevt ganska utmanande situationer.</w:t>
      </w:r>
    </w:p>
    <w:p>
      <w:r>
        <w:rPr>
          <w:b/>
          <w:color w:val="FF0000"/>
        </w:rPr>
        <w:t xml:space="preserve">id 165</w:t>
      </w:r>
    </w:p>
    <w:p>
      <w:r>
        <w:rPr>
          <w:b w:val="0"/>
        </w:rPr>
        <w:t xml:space="preserve">Lahjaharju kyrkogårds utvidgning invigd Lahjaharju kyrkogårds utvidgning invigdes den 18.5.2014. Invigningen förrättades av biskop Simo Peura från Lapplands stift. Du kan välja begravningsplats bland gräsytor, kolumbarium och minneskyrkogårdar. Utvidgningen av Lahjaharju-kyrkogården, som är cirka en hektar stor, har slutförts. Området är avsett för askar. Utbyggnaden har totalt 2500 urnor, varav en har plats för fyra urnor. Dessutom finns det två kremationsgrottor med plats för 750 urnor. Utvidgningen kommer att omfatta ett område för kistbegravning, vars eventuella öppnande kommer att beslutas vid ett senare tillfälle. Stenkolumbariumet eller urnvalvet är reserverat enbart för invånarna i Jyväskylä, men marken kommer också att användas för urnor från andra kommuner. Kyrkogården kommer att användas för att begrava människor av alla religioner, även icke-religiösa. Den nya utvidgningen av Lahjaharju-kyrkogården kommer förutom kolumbariumet att ha två minnesplatser med ett gemensamt monument för dem som begravs där. Utvidgningen kommer att ha olika platser för familjegravar, med möjlighet att placera minnesmärken i gravarna. När kyrkogårdar utvidgas uppskattas behovet av begravningsplatser flera decennier i förväg. Kremering blir alltmer populärt . Om tjugo år kommer sju av tio personer att kremeras i stället för dagens 50 procent. Familjegravarna på Lahjaharju kyrkogårds utvidgning kommer att skötas på samma sätt som på de övriga kyrkogårdarna i Jyväskylä församling. Vården kan beställas från församlingen, och dessutom kan anhöriga själva ta med sig blommor. Planeringen av kyrkogårdsutvidgningen inleddes 2009 och byggandet skedde 2013-14 till en kostnad av 1,3 miljoner euro.</w:t>
      </w:r>
    </w:p>
    <w:p>
      <w:r>
        <w:rPr>
          <w:b/>
          <w:color w:val="FF0000"/>
        </w:rPr>
        <w:t xml:space="preserve">id 166</w:t>
      </w:r>
    </w:p>
    <w:p>
      <w:r>
        <w:rPr>
          <w:b w:val="0"/>
        </w:rPr>
        <w:t xml:space="preserve">Bröllopstillbehör kröner perfektionen Dagens brud klär sig som en prinsessa. Allting, ända ner till smyckena, är genomtänkt in i minsta detalj och i linje med stilen. Slöjan och tiaran har sina trogna anhängare, men fler och fler brudar vill ha något speciellt och spektakulärt för att kröna sin bröllopslook. Det finns också många olika hårtillbehör och stilar att välja mellan och för alla smaker. Häät.fi har sammanställt ett litet urval av olika hårtillbehör.</w:t>
      </w:r>
    </w:p>
    <w:p>
      <w:r>
        <w:rPr>
          <w:b/>
          <w:color w:val="FF0000"/>
        </w:rPr>
        <w:t xml:space="preserve">id 167</w:t>
      </w:r>
    </w:p>
    <w:p>
      <w:r>
        <w:rPr>
          <w:b w:val="0"/>
        </w:rPr>
        <w:t xml:space="preserve">När du byter ägare kan priserna på reservdelar skjuta i höjden. En läsare i Södra Saimen fick betala fyra gånger priset för handtaget till ett Upon-kylskåp . Handtaget kostade 70 euro, medan samma produkt ett par år tidigare kunde köpas för 17 euro. Prishöjningen påverkades av att den tidigare leverantören av draghandtag gick i konkurs och att den nya leverantören höjde priset. Enligt konsumentföreningens jurist Timo Nime kan prishöjningen också ha haft ett annat syfte: - Priset är antagligen avsett att sända ett budskap om att det lönar sig att köpa nya produkter. Det är troligt att de nya produkterna kommer att ge lite mer vinst än reservdelarna . Skicka nyheter till en vän När ägaren byter ägare kan priserna på reservdelar skjuta i höjden . En läsare i Etelä-Saimaa fick betala fyra gånger priset för ett Upon kylskåpshandtag . Handtaget kostade 70 euro, medan samma produkt ett par år tidigare kunde köpas för 17 euro. Jylppy Var och en bestämmer själv var han eller hon vill köpa sina saker :) Använd ditt sunda förnuft . Ja, beställ allt på nätet och spara, så att vi kan få de lokala butikerna att sluta . Men om du behöver en produkt NU så finns den inte längre på orten, och vart kan du då gå för att till exempel prova skor innan du beställer på nätet .</w:t>
      </w:r>
    </w:p>
    <w:p>
      <w:r>
        <w:rPr>
          <w:b/>
          <w:color w:val="FF0000"/>
        </w:rPr>
        <w:t xml:space="preserve">id 168</w:t>
      </w:r>
    </w:p>
    <w:p>
      <w:r>
        <w:rPr>
          <w:b w:val="0"/>
        </w:rPr>
        <w:t xml:space="preserve">Världen kommer att le med dig Författare Meddelande Besökt av Gäst Gäst Ämne : Världen kommer att le med dig 25/1/2010 , 23:25 // anybody : D Zach låg på gräset och snurrade runt en blomma i sin hand . Det är ett mirakel att det fanns blommor på skolgården överhuvudtaget , unga människor var ständigt dammade runt gräsmattan och man skulle tro att blommorna skulle lida för det . Tydligen hade detta varit en mycket envis blomma, nu fick den sitt slut när Zach plockade upp den med rötterna. Kärlek, inte kärlek, kärlek ... , sa Zach mentalt när han plockade bort kronbladen. Den unge mannen hade ett stort leende på läpparna, han gillade inte ens någon särskild person, men det var en sång som han gillade att använda när han retade blommor. Den unge mannen hade inte plockat bort alla kronblad när en flock fnittrande hejaklacksledare passerade förbi. Flickorna märkte knappt att lille Zach låg och lurade på marken. Eller kanske hade de inte märkt det, Zach var bara en vanlig medborgare och de dyrbara hejaklacksledarna tittade inte ens på sådana saker. Inte för att Zach ville att hejaklacksledarna skulle uppmärksamma honom, de stolta tonårstjejerna irriterade honom bara. Zach kunde inte låta bli att undra hur många av dessa tjejer som hade rika föräldrar, alla möjliga leksaker och prylar, snygga pojkvänner ... Men var de lyckliga? Några av de dummaste skulle förmodligen vara , men Zach vägrade att tro att en helt normal och smart person skulle vara lycklig att vara rik . Zachs familj var välbärgad , men föräldrarna gav aldrig deras yngre barn några extra pengar . Hans storasyster Fiona fick förstås pengar till sina böcker och sin hyra, men Zach fick ingenting. Ungdomen arbetade varannan vardag i en bokhandel i centrum, ett jobb han trivdes med. Han kunde fördjupa sig i en bok om det inte fanns några kunder , Zach hade en mycket livlig fantasi och böcker var den bästa möjliga mat för fantasin . Zach snurrade runt och tittade mot himlen, kisade med ögonen . Dagen var solig och vacker , det fanns inga moln och temperaturen var ganska hög . Ungdomen viftade med sin blomma med små blad framför ansiktet och tänkte på saker och ting. Han hade en klass som började om en knapp halvtimme, men han hade ingen brådska med att resa sig upp och släpa sig in, han kunde ha läst uppsatsen för nästa klass en gång till och korrigerat eventuella fel, men Zach var inte på humör för att göra det. Han började nynna mjukt till Scorpions' Still loving you , och gungade med fötterna i takt. Sibby Pimp 2010 Antal meddelanden : 2298 Join date : 27/08/2009 Ålder : 25 Subject : Vs : Världen kommer att le med dig 26/1/2010 , 21:17 //Varför har vi inte Jewel här ^^// Jewel Hartley gick nerför skolans trappor . Det var ännu en av de där dagarna när allt verkade fint och underbart . Skolan hade redan avslutats, även om det i själva verket borde ha varit några timmar kvar. Men när lärarens son plötsligt blev sjuk mitt i dagiset var hon tvungen att få ut honom därifrån, och det innebar att dubbellektionen i matematik ställdes in för den dagen. Det var en bra uppmuntran för alla! Jewel, för sin del, var ganska glad över det. Hon hade en kärleksroman i sin ryggsäck som verkligen hade fängslat henne. Om hon bara kunde börja läsa den, och det snart, skulle hennes dag bli perfekt, ärligt talat. Jag tvivlar på att något skulle hända på vägen hem som skulle hindra henne från att läsa och koncentrera sig på huvudpersonens kärleksbekymmer. Hon skulle inte ha haft något emot om det hade skett några framsteg i hennes eget liv på kärleksfronten. Hur mycket hon än stirrade på stiliga män och försökte se vacker ut i deras ögon, kom hon aldrig någonstans. Eller kanske</w:t>
      </w:r>
    </w:p>
    <w:p>
      <w:r>
        <w:rPr>
          <w:b/>
          <w:color w:val="FF0000"/>
        </w:rPr>
        <w:t xml:space="preserve">id 169</w:t>
      </w:r>
    </w:p>
    <w:p>
      <w:r>
        <w:rPr>
          <w:b w:val="0"/>
        </w:rPr>
        <w:t xml:space="preserve">Jussi Teljo var medlem i Finska nationalitetsförbundet och skrev många artiklar för organisationens tidskrift Suomalainen Suomi på 1930- och 1940-talen. Han talade bland annat om språksituationen vid Helsingfors universitet (där han ville ha mer undervisning i finska), den allmänna språksituationen i Finland, vissa svenska kretsars fientliga inställning till Finland och finländare och liknande ämnen. År 1940 skrev Jussi Teljo långa teoretiska artiklar i Finska Finland om imperialismen , som han ansåg vara felaktig och dessutom gjorde kolonierna ofta förluster för moderlandet ( Kolonialimperialismen som ett ekonomiskt problem ). Teljo ansåg inte att de europeiska kolonialmakternas politik var rätt. Jussi Teljo gick med i AKS , där han representerade den moderata mitten, av språkpolitiska skäl. År 1926 skrev Teljo en publikation som publicerades av AKS, Det finska statsuniversitetet. Den 28 april 1932 avgick mer än ett dussin medlemmar från AKS eftersom organisationen inte hade fördömt Mäntsälä-upproret, bland dem Jussi Teljo. Bland dem som avgick fanns de som senare fick framstående positioner, såsom Urho Kekkonen , Martti Haavio , L. A. Puntila och Veikko Heiskanen . Jussi Teljo skrev sin meritförteckning till studentkåren när han ansökte om tjänsten som chefredaktör. Jussi Teljo blev studentkårens chefredaktör våren 1931 och valdes med 11 röster mot 10. Jussi Teljo var också ordförande för Finlands studentkårers förbund (SYL). Han hade varit journalist på tidningen Nya Finland, redaktionssekreterare på tidningen Suomen Heimo, undervisat i statsvetenskap vid arbetarakademin, översatt böcker från engelska (för Otavalle och WSOY) och gjort presentationer för Yle-radion. Teljo tillbringade långa perioder utomlands på 1920-talet, bland annat mer än ett år i Paris. Teljo var demokrat, men inte medlem i partiet. Jussi Teljo fick pris av den finska tidskriften Suomalainen Suomi 1945. I V A Heiskanen-priset hade Jussi Teljo kritiserat de språkliga förhållandena vid Helsingfors universitet på sitt "skarpa, för att inte säga bitande" sätt. Dessutom hade Teljo skrivit om allmänna statsvetenskapliga frågor, t.ex. om statschefens roll i Finland och om kolonialimperialismen som ett ekonomiskt problem. Teljo använde sig också av en pseudonym, eller i modernt språkbruk ett pseudonym. Heiskanen beskrev Jussi Teljo som en kritisk och kritisk vetenskapsman med en vass penna och ett exakt och sakligt men inte torrt språkbruk.</w:t>
      </w:r>
    </w:p>
    <w:p>
      <w:r>
        <w:rPr>
          <w:b/>
          <w:color w:val="FF0000"/>
        </w:rPr>
        <w:t xml:space="preserve">id 170</w:t>
      </w:r>
    </w:p>
    <w:p>
      <w:r>
        <w:rPr>
          <w:b w:val="0"/>
        </w:rPr>
        <w:t xml:space="preserve">Den 8-10 juni spelas Special Olympics europeiska fotbollsturnering i 15 länder på Finnair Stadium och FIM-planen i Helsingfors. I samband med turneringens öppnande ordnas en Be Special välgörenhetskonsert fredagen den 8.6. kl. 18.30. Bland artisterna finns Idols-finalisterna Ari Koivunen och Anna Abreu , Jippu , Mikko Leppilampi , Jore Marjaranta , Jukka Poika , Kaija Koo , Juha Tapio , Lovex , Von Hertzen Brothers och Resonaari-Band, som består av musiker med intellektuell funktionsnedsättning . Biljetterna kostar 5 euro . Biljetterna säljs av Lippupalvelu och Menolippu . Mästerskapsserien arrangeras av Finlands friidrotts- och idrottsförbund för utvecklingsstörda ( SKLU ) , Finlands handikappidrottsförbund och Centralförbundet för synskadade . Diskussion Verneri är en riksomfattande onlinetjänst för området utvecklingsstörning, som upprätthålls av Finlands förening för utvecklingsstörda ( www.kehitysvammaliitto.fi ) . På webbplatsen finns ett brett utbud av information om frågor som rör utvecklingsstörning. Du kan också diskutera och be om råd av experter .</w:t>
      </w:r>
    </w:p>
    <w:p>
      <w:r>
        <w:rPr>
          <w:b/>
          <w:color w:val="FF0000"/>
        </w:rPr>
        <w:t xml:space="preserve">id 171</w:t>
      </w:r>
    </w:p>
    <w:p>
      <w:r>
        <w:rPr>
          <w:b w:val="0"/>
        </w:rPr>
        <w:t xml:space="preserve">I vardagens sällsynta lediga stunder är det bästa att kunna läsa själv. Det är till och med bättre än att blogga när man kan fördjupa sig i en bok av till exempel Kari Hotakainen. Och de bästa stunderna för att ladda upp batteriet i ordbehandlingsprogrammet är de stunder då du kan låta dig förtrollas av fina texter från ditt eget område . Låt oss nu avsluta detta Twitter-tema. Bland snacket finns det ibland kommentarer som man skulle kunna säga mer om, detta var en sådan idé. I måndags tillkännagav MTV3/Canal+ sitt team och koncept för det kommande vår-VM. Bortsett från att Kalervo Kummola, ordförande för ishockeyförbundet, kallade ryssarna för "förbannade", var det svåraste med det hela valet av grundbild. Du vet att patriotisk krigsretorik alltid tilltalar folket, även på idrottssidan - vad finns det att dölja? Videon kan inte visas för tillfället. Försök igen senare. Kampen börjar här. Och det kommer att fortsätta under hela vintern, eftersom det finns gott om dessa regn. Lyckligtvis kommer vi under våren och vintern också att utkämpa vinterkrigsklassikern mot "negrerna" på Olympiastadionens utomhusisbana. Det finns mycket att puffa på. Bilder Kontakter I egenskap av rättighetsinnehavare till alla bilder och texter vill jag påpeka att otillåten användning av dem kommer att få fruktansvärda konsekvenser. För eget bruk är det okej att kopiera när det är överenskommet, men det finns ingen anledning att distribuera bilder och fraser till resten av världen utan föregående överenskommelse.</w:t>
      </w:r>
    </w:p>
    <w:p>
      <w:r>
        <w:rPr>
          <w:b/>
          <w:color w:val="FF0000"/>
        </w:rPr>
        <w:t xml:space="preserve">id 172</w:t>
      </w:r>
    </w:p>
    <w:p>
      <w:r>
        <w:rPr>
          <w:b w:val="0"/>
        </w:rPr>
        <w:t xml:space="preserve">Hittade 1 konsult eller företagspresentation med expertis inom Java och ScrumMaster och Programvaruarkitekturer och Webbprogrammering och IT-Infra och Agil från Helsingfors och huvudstadsregionen . Rensa sökresultaten och se alla . Java &amp; Webbprogrammering och Agil Multidisciplinär Specialkompetens inom design och utveckling av olika webbprogramvaror och relaterade arkitekturer, teknologier och metoder . Mer än 14 års arbetslivserfarenhet av mjukvaruprojekt med hjälp av teknik som: Java , JavaEE/EJB , JPA , Hibernate , Spring Data , HTML4 och 5 , CSS , Scala , Play , AngularJS , Bootstrap , Backbone , jQuery , SQL , Solr , WordPress , Tomcat , Apache HTTP Server , Maven , Ant , Jenkins , Bamboo , JIRA och JIRA Agile och Git . Arbetat i både produktutveckling och vidareutveckling och underhållsprojekt . Förutom teknisk design och implementering har han arbetat i ScrumOfScrums roll och har arbetat i ScrumMaster roll i flera projekt och kan kommunicera flytande med olika typer av intressenter. Utformning och genomförande av stödmiljöer för kontinuerlig lansering och leverans ( utveckling ) ( CD ) Certifierad : LKU-certifikat Kanban Practitioner Certifikat Produktägare ( Scrum ) Certifikat Scrum Master Certifierad Java-programmerare Tillgänglig på deltid från : Tillgänglig omedelbart . Tillgänglig heltid från och med : 1.10.2014 Språk : finska och engelska Arbetsplatser : Helsingfors och huvudstadsregionen Vem och vad ? Vapaatkonsultit.fi är en tjänst som lanserades sommaren 2012 för att hjälpa säljare och köpare av IT-konsulter att hitta varandra enkelt, snabbt och billigt. Den effektiva servicemodellen som bygger på en lätt kostnadsstruktur och automatisering är unik i Finland . Tjänsten Vapaatkonsultit.fi produceras av Vapaat Konsultit Suomi Oy , vars grundare i många år har arbetat som köpare, producenter och säljare av konsulttjänster i finländska IT-företag .</w:t>
      </w:r>
    </w:p>
    <w:p>
      <w:r>
        <w:rPr>
          <w:b/>
          <w:color w:val="FF0000"/>
        </w:rPr>
        <w:t xml:space="preserve">id 173</w:t>
      </w:r>
    </w:p>
    <w:p>
      <w:r>
        <w:rPr>
          <w:b w:val="0"/>
        </w:rPr>
        <w:t xml:space="preserve">Man bör undvika att handla för mycket till sista minuten, särskilt om skåpen hemma redan är överfulla (som jag). Alla sorters loppisväskor som ligger runt omkring, när ska du ta dig samman? Det mest galna med den här situationen "Ingenting passar någonstans längre" är att jag tror att jag är en ganska exakt euro-flicka ? Jag köper sällan spontant, även om det verkar som om det här på bloggen regnar in inköp varje vecka. Därför vill jag påpeka att shopping i själva verket är en lång process av eftertanke innan man slår till ;) Det finns ett undantag från denna regel, nämligen min favoritblogg. De produkter som presenteras i dem hittar ibland till mig lite för snabbt ... Nåväl, tillbaka till saken. Jag hade längtat efter en varm och tjock halsduk för höststormarna. Jag försökte leta efter en sådan på en resa till USA, men vem skulle ha förstått hur man bär en vinterhalsduk i värmen i söder? Vackra bomullsdukar hängde på hyllorna i butikerna, men man kommer inte särskilt långt med en sådan. Först och främst fick jag nyligen en ansiktsbehandling, och efter det fick jag också en lätt smink i ansiktet. Jag hade klagat på mina riktigt torra läppar hos kosmetologen och till slut satte hon Clarins Conditioning Lip Gloss på mina läppar. Vilken härlig produkt (och smak)! Jag tänkte genast att jag skulle köpa min på taxfree på fartyget, lyckligtvis hittade jag den. Bredvid läppglanset ligger en Trind glasfil. Jag var irriterad på mina kollegor att oavsett hur jag filar mina naglar, blir de alltid i riktigt dåligt skick . De rekommenderade då definitivt glasfilen, när de hörde att jag använder en helt annan typ ( något som OPI:s basic file ) normalt . Så jag tog det och testade det, som tur var fanns det också ett erbjudande av en slump. Jag stack strax under tjugo pund för en fil, även om de säger att den här kommer att hålla ... Är det då dessa vätskor som är flytande? Jag blev förälskad i Kung Fu Girl i Japan, så lite som en filistelynä hittade den sin väg till min korg. Pinot Grigioihin Jag har varit i sin tur gillade hela hösten , så experimentet går till den italienska . Och jag vet inte om viner då bara att himmelska , men några av denna typ av mina egna preferenser jag har lagt i mitt minne . Och Blossa, när är det jul? För det andra var jag fast besluten att köpa minst en glögg, oavsett vad som hände. Och det blev bra :) Istället har avdelningen för godis fått ta över av mandlar med kanelsmak, mums. Så roligt. Dessa kommer att räcka till nästa kryssning (som inte ens är känd ... ) ! Eftersom jag fortfarande inte har några bilder av vår bröllopsdag och jag vet inte ännu hur mycket jag vill dela vår bröllopsdag med bilder ( muntligt, det finns förmodligen mer än tillräckligt ) här på bloggen , så låt oss börja nu i dessa bröllopskramar till nästa steg, smekmånaden. Jag minns att vår destination kom till samtalen lite som av sig själv eller på något sätt automatiskt. Vi började bara prata om vart vi skulle åka och vad vi ville göra när vi väl var framme, och det stod klart att destinationen är USA. Närmare bestämt åtta olika delstater och vem vet hur många städer som finns i dem. För att ge dig lite bakgrund, gjorde vi en resa till USA:s östkust för några år sedan. På den tiden startade vi från det vackra New York och hamnade på Floridas spets, det unika Key West. Resan var verkligen oförglömlig och gav oss en helt ny nivå av självförtroende i lite av varje område av livet. Så vad kan vara mer naturligt än att hoppa bakom ratten på en Jeep nu när vi närmar oss vår smekmånad! Vad tycker du om en sådan lista? Finns det någon där ute som skulle vilja dela med sig av ett par</w:t>
      </w:r>
    </w:p>
    <w:p>
      <w:r>
        <w:rPr>
          <w:b/>
          <w:color w:val="FF0000"/>
        </w:rPr>
        <w:t xml:space="preserve">id 174</w:t>
      </w:r>
    </w:p>
    <w:p>
      <w:r>
        <w:rPr>
          <w:b w:val="0"/>
        </w:rPr>
        <w:t xml:space="preserve">Old school albumrecensioner Det här är den vanliga historien. Efter mycket övervägande får en man (gitarristen) sparken från sitt band (Sunrise Avenue), advokaterna får ett jobb och tabloiderna säljer lite mer för varje dag. Detta följs av en tillfällig nedgång. Sedan kommer nyheten om spelarens nya band, följt som en naturlig utveckling av ett album. Vid denna tidpunkt befinner man sig vid ett vägskäl som går åt båda hållen. Det är dock inte längre upp till spelaren att bestämma riktningen. Vad får man när Pearl Jam och Stone Temple Pilots körs genom tusen multi-tasking maskiner, med en skvätt av millennieskiftet altsu-Americana i och den resulterande pastan pressas in i en tight form och förpackas prydligt? Hårdare musik än Sunrise Avenue någonsin skulle kunna tänka sig att göra? Vad mer, detta är gränsen långt borta . The Phoenix Effects Cyanide Skies är lika rå som en mejsel av klarinettspelare. Appendix till scenen! Cyanide Skies är en krisdrabbad musikers comebackmusik, en mattes taggiga plast och Pamela Andersons silikon. Hot, betoning och bevis på hur jag kan göra det som de gör. Terapimusik som tyvärr saknar det viktigaste bladet . Kanske är bladet inte önskvärt? Skivan börjar med Broken Promises , den enda låt som tillåter bandet att grunta ens lite. Från och med då förtvinar besättningens libido i ögonen . I mitten av albumet försöker Hey You fortfarande få upp stämningen, men senast den uppblåsta Lucky Star , den lata King See No Evil och den perfekta Hanson-pastichen My Heart Is a Beating Drum - en trio av låtar som förstör alla förhoppningar om ett lyckligt slut. Ja, men samtidigt så själlöst beräknad att en metodisk tår stiger upp i ögonvrån i hissen. Partiet kan bara bli bättre.</w:t>
      </w:r>
    </w:p>
    <w:p>
      <w:r>
        <w:rPr>
          <w:b/>
          <w:color w:val="FF0000"/>
        </w:rPr>
        <w:t xml:space="preserve">id 175</w:t>
      </w:r>
    </w:p>
    <w:p>
      <w:r>
        <w:rPr>
          <w:b w:val="0"/>
        </w:rPr>
        <w:t xml:space="preserve">Du är här för Bilhandlare En väl fungerande beställnings- och leveransprocess för bilar är mycket viktig för kunden, återförsäljaren och LeasePlan . En förutsättning för en smidig process och för att kunden ska vara nöjd är att vi använder gemensamma verksamhetsmodeller . I menyn till vänster på den här sidan hittar du två viktiga punkter; Förfrågan om offert och Instruktioner för behandling av en bilbeställning . Lämna en offert för den bil och utrustning som kunden valt med hjälp av det bifogade formuläret för förfrågan om offert . Formuläret har * markerat de obligatoriska fälten , men om möjligt vänligen fyll i de andra fälten också . Detta gör det möjligt för oss att behandla erbjudandet och eventuell bilbeställning snabbt . Välj rätt kundtjänst från formuläret . Om du inte vet vilken kundtjänst som tar hand om kundens bil kan du välja att skicka leveransen till kundtjänstens adress .</w:t>
      </w:r>
    </w:p>
    <w:p>
      <w:r>
        <w:rPr>
          <w:b/>
          <w:color w:val="FF0000"/>
        </w:rPr>
        <w:t xml:space="preserve">id 176</w:t>
      </w:r>
    </w:p>
    <w:p>
      <w:r>
        <w:rPr>
          <w:b w:val="0"/>
        </w:rPr>
        <w:t xml:space="preserve">Exempel på arbete Inom området fotografi kommer exempel att vara produktfotografering , naturfotografering och fotoretuschering . Av de webbplatser som jag har skapat kommer jag att visa upp de projekt som jag har gjort helt eller delvis och som jag har fått tillåtelse att visa upp . Det kommer också att finnas exempel på redigering av Twitter- och Facebook-sidor och bannerannonser . Det kommer också att finnas exempel på tryckta produkter som jag har designat, såsom vykort , visitkort och broschyrer . Jag heter Markus Kauppinen och har varit intresserad av datorteknik sedan början av 90-talet och tillhör den så kallade Nintendo-generationen (8-bitarsgenerationen). Efter många turer och vändningar tog jag examen i november 2011 som datavetare. Läs mer ..</w:t>
      </w:r>
    </w:p>
    <w:p>
      <w:r>
        <w:rPr>
          <w:b/>
          <w:color w:val="FF0000"/>
        </w:rPr>
        <w:t xml:space="preserve">id 177</w:t>
      </w:r>
    </w:p>
    <w:p>
      <w:r>
        <w:rPr>
          <w:b w:val="0"/>
        </w:rPr>
        <w:t xml:space="preserve">Julen är över, skinkorna har ätits upp och med Jesus går vi vidare På detta sätt kan du vid bergets vändning göra en bedömning av hur du har levt ditt liv. Många bestämmer sig för att sätta ihop sina liv igen. Du måste ta bort dåliga vanor och ersätta dem med bättre vanor, och bergsskiftet är en bra tidpunkt för att ta dig själv i kragen. Och om vi ska vara ärliga är slutet av dagen en bra tidpunkt för att fatta dessa bra beslut med ett minimum av buller ... Och det är inte allt. Vi kommer naturligtvis att gå miste om många bra saker. Det är ingen synd att göra det som är rätt och inte lyckas, men att göra det man vet är fel . Till och med Paulus ropade, och han var trots allt en Guds man, att "jag har viljan, men inte kraften att göra det goda; för det goda som jag vill gör jag inte, men det onda som jag inte vill gör jag". " Ibland vill jag gömma mig. Ibland är jag frestad att önska att Gud skulle hålla tyst för en stund. Men kunskapen om den allestädes närvarande Guden har smittats så fast in i våra finska barns skallar att det är svårt att få bort den ur deras medvetande. Är det inte märkligt att den ibland försöker gömma sig för Gud, trots att han är den ultimata tillflykten, när den egna kraften tar slut. Denna urgamla korsfästelse berättas också i en historia som berättas med en Pohojalaasmäs-mans röst. Det går så här: "Nordsjömannens kval" "Jag trodde att jag hade allt under kontroll. Jag knullade två kvinnor, en som värdinna, den andra lekte jag lite med, precis som min far gjorde på sin tid. Man skulle kunna tro att det är det värsta i världen om älskarinnan vägrar, som min mor gjorde, och förföljer och gråter och skäller ut. Det värsta är när älskarinnan tror på mig som en sten, det är det värsta i världen. Hon lutar sig mot mig som om jag vore någon sorts skit. Hon förstår inte vad som händer bakom hennes rygg. En gång, när jag var riktigt klämd, öppnade jag Bibeln och försökte hitta den vers som brukade besvära mig som barn: "Vi är som kycklingar som den himmelske fadern kokar under sina vingar som kycklingar." Jag kunde inte hitta bibeltexten. Men den här frågan var för mig en svår fråga: "Kan någon hålla en glödande bulle i sitt knä utan att kläderna tar eld? ' Åh, för fan! Det är inte synden, utan rädslan för att bli upptäckt. Jag är inte rädd för vattnet i hustruns kram, utan för den gråtande sorgen som hon försöker dölja. Jag kan stå ut med att hon klandrar mig, men inte när hon benådar mig. Det är därför det aldrig får vara grymt. Är det inte lojalitet att jag vilar bredvid honom, bräcklig som jag är? "Synd, svek, svek, svek, svek, svek, svek, svek, svek, svek, svek, svek, svek, svek, svek, svek, svek, svek, svek, svek, svek, svek, svek, svek, svek, svek, svek, svek. Tänk på det. Tala ordet. Har du någonsin tänkt på att Gud sände sitt ord till världen? Ordet blev kött. Jesus Kristus var detta ord. Gud blev mannen som talade till oss på marknaden. Men Jesus talar på ett annat sätt än någon annan före honom. Han når ut till människor som präster och prästerskap aldrig trodde att de var värda att lära ut. Han talar till de troende försiktigt, men med en sådan auktoritet att det inte på något sätt är</w:t>
      </w:r>
    </w:p>
    <w:p>
      <w:r>
        <w:rPr>
          <w:b/>
          <w:color w:val="FF0000"/>
        </w:rPr>
        <w:t xml:space="preserve">id 178</w:t>
      </w:r>
    </w:p>
    <w:p>
      <w:r>
        <w:rPr>
          <w:b w:val="0"/>
        </w:rPr>
        <w:t xml:space="preserve">Yttrande om DELONGHI F 24532CZ Användarna tyckte att DELONGHI F 24532CZ var mycket användarvänligI genomsnitt tyckte de att den var mer pålitlig än sina konkurrenter. , Detta objekt har ett konsensusbetyg Du kan titta på DELONGHI F 24532CZ forumet för problem som har uppmärksammats av rekommenderade lösningar Den genomsnittliga poängen för fördelningen av åsikter är 7,57 och standardavvikelsen är 1,99 Hög prestanda Användarna ställde följande frågor : Är F 24532CZ mycket bra prestanda ? 7 användare gav den 0 poäng på en skala från 0 till 10. Betyget är 10/10 om DELONGHI F 24532CZ är, i sin domän, den bästa på en teknisk nivå, den med bäst kvalitet eller den med det största utbudet av alternativ.</w:t>
      </w:r>
    </w:p>
    <w:p>
      <w:r>
        <w:rPr>
          <w:b/>
          <w:color w:val="FF0000"/>
        </w:rPr>
        <w:t xml:space="preserve">id 179</w:t>
      </w:r>
    </w:p>
    <w:p>
      <w:r>
        <w:rPr>
          <w:b w:val="0"/>
        </w:rPr>
        <w:t xml:space="preserve">Välj en bokstav I herdarnas krokars ordförråd används endast ord på finska, men de kan vara antingen vardagliga eller måttligt oförutsägbara. Spelet fungerar enligt principen att varje gång du går in på webbplatsen drar systemet ett ord från ordkatalogen och gör det gissningsbart, eller rättare sagt "smart". Om spelaren gissar vilket ord som bildas av understreckarna vinner han spelet och ingen hamnar i galgen. I värsta fall går stickman i konkurs. En del av orden i galgspelet föreslås av spelarna själva. The gallows har spelats minst 1228 734 gånger. Galgens historia Spelet har förmodligen sitt ursprung i Storbritannien under den viktorianska perioden och den första skriftliga uppgiften om spelet tros vara från 1894 i en spelbok av Alice Bertha Gomme . I spelets tidiga dagar innefattade spelet galgen endast att gissa de engelska namnen på djur som fåglar, rovdjur och fiskar . Informationen i avsnittet om historia är baserad på Internetkällor . Fler roliga spel som du kan spela Webbplatsen erbjuder möjligheten att spela ett roligt socialt spel på egen hand online , gratis och utan att registrera dig för något. Spelet har både korta och långa , lätta och svåra engelska ord . Stora och små bokstäver är irrelevanta . Om du känner till ett roligt, utmanande och finskt ord, föreslå det så att andra riesak ... kröhöm ... ... får glädje av det.</w:t>
      </w:r>
    </w:p>
    <w:p>
      <w:r>
        <w:rPr>
          <w:b/>
          <w:color w:val="FF0000"/>
        </w:rPr>
        <w:t xml:space="preserve">id 180</w:t>
      </w:r>
    </w:p>
    <w:p>
      <w:r>
        <w:rPr>
          <w:b w:val="0"/>
        </w:rPr>
        <w:t xml:space="preserve">Oreia ** Apartment Hotel Hotell Beskrivning Oreia ligger nära Paleohoras centrum och är perfekt för semesterfirare som söker ett budgethotell. På gångavstånd finns restaurangerna och de små butikerna i centrum samt stranden. Lägenheterna ligger i tvåvåningsbyggnader som omges av en grönskande trädgård. De enkelt inredda studiorna och lägenheterna har satellit-TV, hårtork och klinkergolv. I grundpriset ingår boende i 1) en studio med en extrasäng eller 2) ett dubbelrum med två extrasängar. Studio- och dubbelrummen har ett pentry (kylskåp, vattenkokare och kokplatta), dusch, toalett, balkong eller terrass. Inga måltider . Barnrabatt för 2-14 åringar med två vuxna i dubbelrum 50% och i enkelrum 25% , med en vuxen i dubbelrum och i enkelrum 25% .</w:t>
      </w:r>
    </w:p>
    <w:p>
      <w:r>
        <w:rPr>
          <w:b/>
          <w:color w:val="FF0000"/>
        </w:rPr>
        <w:t xml:space="preserve">id 181</w:t>
      </w:r>
    </w:p>
    <w:p>
      <w:r>
        <w:rPr>
          <w:b w:val="0"/>
        </w:rPr>
        <w:t xml:space="preserve">Användarinformation Kanske är det något du har gjort förut - du kanske kan ladda ner en ljuddrivrutin för att ta ? Jag råder dig att ta en titt på följande - sannolikt konvertering kraftigt, hur du kan ladda ner drivrutiner viktig information . Det är den som är genomsnittliga datoranvändare kämpar med fel som inte inser, det faktum att dessa ofta beror på faktumet problematiska drivrutiner . Kolla in följande information för att hitta ett effektivt sätt som omedelbart låter dig hitta den exakta drivrutinen. Ladda ner ljuddrivrutinen nu genom att klicka här! Även om din dator då verkar fungera bra, händer det att du behöver uppgradera dina drivrutiner eller ladda ner den som du saknar, en av datorns komponenter. Bli glad om du får veta att du kan använda något som snabbt och effektivt kan ladda ner och installera alla drivrutiner som kräver vår dator? Eventuellt nya termer - en drivrutin är ett särskilt litet program som i förväg kommunicerar med ett program eller en maskinvarudel . Ett specialiserat och användarvänligt nytt program söker din datorprogramvara och maskinvara och letar automatiskt efter installationer/uppdateringar av de senaste och bästa väsentliga drivrutinerna. Enligt ännu bättre , kan det vara en regelbunden uppgift och utan uppmaning kontrollera och alla med jämna mellanrum - drivrutiner uppdaterar du alltid uppdaterad. Något att tänka på är att systemet inte tillhandahåller drivrutiner från tredje part för Windows, detta är därför något du måste göra manuellt. Jag blev förvånad över att dessa verktyg ofta är möjliga att "söka" oavsett vilken lista över drivrutiner du behöver, även en som inte är listad på tillverkarens webbplats . Det rekommenderas starkt att göra sig av med gamla drivrutiner eftersom de kan leda till ett antal fel och problem, vilket är ännu värre . Det här verktyget är ganska smart - oavsett om du vill ladda ner en ljuddrivrutin eller en ljudkortsdrivrutin följer du länken ner till de drivrutiner som installeras och är uppdaterade . Föreställ dig hur många potentiella datorproblem som kan undvikas genom att ha aktuella och framtida drivrutiner som alltid är uppdaterade. Allt detta och av misstag lärde jag mig , så om du är intresserad av deras funktioner, vänta inte en minut till! Gå bara vidare och prova ett av dessa program . Jag tror att inom en snar framtid kommer fler och fler datoranvändare att förvärva denna sortering verktyg och göra den bästa användningen av modern teknik . Om du känner till andra datoranvändare som också har problem med sortering av perukdrivrutinen - tveka inte att dela med dig av detta material som jag hoppas att du har funnit användbart. Under 2010 finns det dock en helt ny look som du definitivt kommer att se i löven och på röda mattor. Fortsätt läsa Den stora ökningen av den nya detaljhandeln på nätet är en tid för eftertanke, men det är också en tid då kvinnor fattar de flesta av de ekonomiska besluten i sina liv. Kvinnor, liksom att de har valmöjligheter och olika ... Continue reading Någon har sagt åt mig att uppgradera mina moderkortskontroller . Anledningen kan vara att du försökte installera ett nytt bildskärmsadapter, ljudkort eller någon annan uppgradering . När det inte hjälper, kontakta produktsupport och fick veta att p... Continue reading Låt dig köpa ditt hushåll för att vara mindre och enklare än någonsin idag finns det så många hypoteksmöjligheter runt . Jag undrar, människor har gjort den rådande när mer ... Continue reading Mer om den bästa krämen, besök : http://www.bestcreamask.com bästa lägre ögonkräm ? Vad är din mediaspelares bästa ögonkräm för att minska påsar och svullnader Estee Helsinki Advanced Night Repair s ... Continue reading Att leta efter en fixeringsplan som stödjer dina behov visar sig verkligen vara en svår uppgift . Det finns flera faktorer som gör en fixeringsplan lämplig ... Continue reading Om yoga tillsammans med en positiv attityd viktiga saker för att ha en diet . Det är starkt rekommenderat att utföra ett yogapass.</w:t>
      </w:r>
    </w:p>
    <w:p>
      <w:r>
        <w:rPr>
          <w:b/>
          <w:color w:val="FF0000"/>
        </w:rPr>
        <w:t xml:space="preserve">id 182</w:t>
      </w:r>
    </w:p>
    <w:p>
      <w:r>
        <w:rPr>
          <w:b w:val="0"/>
        </w:rPr>
        <w:t xml:space="preserve">F1 Just nu Textstorlek A A A Honda vill vinna F1 direkt | Turun Sanomat 1.9.2014 20:43 | Honda, som återvänder till Formel 1 som McLarens motorleverantör, planerar att vinna tävlingar redan nästa säsong. Yasuhisa Arai, Hondas motorsportchef, tror att det japanska företaget omedelbart kommer att vara på samma nivå som de nuvarande tillverkarna: "F1 är en mycket viktig del av vår strategi och det är viktigt för Honda att vinna. Vi vill öka vår varumärkeskännedom och jag är övertygad om att vi kommer att vinna lopp nästa säsong", säger Arai i en intervju med Formula1.com. McLaren kommer att vara det enda F1-team som använder Honda-motorer nästa säsong. I framtiden kommer Honda att vara öppen för andra kunder: - Om någon 2016 eller senare ber oss leverera motorer kommer vi att undersöka situationen. Men McLaren kommer fortfarande att vara vår huvudpartner i F1 2016.</w:t>
      </w:r>
    </w:p>
    <w:p>
      <w:r>
        <w:rPr>
          <w:b/>
          <w:color w:val="FF0000"/>
        </w:rPr>
        <w:t xml:space="preserve">id 183</w:t>
      </w:r>
    </w:p>
    <w:p>
      <w:r>
        <w:rPr>
          <w:b w:val="0"/>
        </w:rPr>
        <w:t xml:space="preserve">Fokus på ungdomsverkstäder 22.04.2010 08:31 Femhundra deltagare vid de nationella verkstadsdagarna i Björneborg sätter ungdomsverkstäderna i centrum för att förebygga social utslagning. I ett uttalande från verkstadsdagarna var den nationella verkstadsföreningen djupt oroad över den ökande arbetslösheten och utslagningen bland ungdomar . Under den ekonomiska recessionen har den minskat ungdomarnas grundläggande rättigheter . Arbetslösheten bland ungdomar i åldern 15-24 år var 25,7 % i februari . Detta är den högsta siffran i EU.</w:t>
      </w:r>
    </w:p>
    <w:p>
      <w:r>
        <w:rPr>
          <w:b/>
          <w:color w:val="FF0000"/>
        </w:rPr>
        <w:t xml:space="preserve">id 184</w:t>
      </w:r>
    </w:p>
    <w:p>
      <w:r>
        <w:rPr>
          <w:b w:val="0"/>
        </w:rPr>
        <w:t xml:space="preserve">I Kouvola igen! Än en gång har vi anlänt till Kouvola för att vila lite och träffa folk. Jag har åtminstone en slags daglig isolering inom de fyra väggarna. Nåväl, som tur är kommer detta att förändras på tisdag, när det öppna universitetet börjar! Det är spännande att jag fortfarande skulle vara något annat än journalist på våren, för det skulle vara för förutsägbart, och det räcker inte för att försörja sig ... Men det verkar ha blivit annorlunda. Min begäran om rättelse till styrelsen för Tammerfors yrkeshögskola gick inte igenom. Först var jag helt säker på att jag skulle fylla den här bloggen med förklaringar av hur de berörda personerna inte ens är kvalificerade för att driva ett dagis, men jag bestämde mig för att vara mognare. Tydligen är det så här det är tänkt att vara, och jag tror att något ännu bättre kan växa fram ur denna besvikelse. Denna artikel publicerades lördag 8 september 2012 kl 10:47 och är arkiverad under Allmänt . Du kan följa alla svar på denna artikel via RSS 2.0-flödet . Kommentarer och pingback är inaktiverade.</w:t>
      </w:r>
    </w:p>
    <w:p>
      <w:r>
        <w:rPr>
          <w:b/>
          <w:color w:val="FF0000"/>
        </w:rPr>
        <w:t xml:space="preserve">id 185</w:t>
      </w:r>
    </w:p>
    <w:p>
      <w:r>
        <w:rPr>
          <w:b w:val="0"/>
        </w:rPr>
        <w:t xml:space="preserve">Syftet med övningen är att i praktiken lära sig den universella lagen om att ge: Du får det du ger. Ju mer du ger, desto mer får du. Hemligheten bakom universums överflöd är att ge. Du får ilska om du hatar. Andra människor kommer att respektera dig om du beter dig respektfullt mot andra människor. Du väcker misstankar om du tvivlar . Du är älskad om du älskar . Att ge är kärnan i det outtömliga universumet . Universum fungerar enligt principen om att ge och ta emot. Att ge och ta emot gör det möjligt att skapa ett kretslopp av energi. Livet blomstrar så snart som energin cirkulerar. Givandet är kopplat till själen, som är människans gudomliga väsen . Själen kan ge utan gräns eftersom själen är ansluten till en outtömlig kosmisk kärlek . Den här övningen lär oss att se givandet ur ett annat perspektiv, för varje gång du ger får du mer, och det tas inte ifrån oss. Användning Övningen är avsedd att användas i det normala livet och i vardagen . Använd övningen närhelst du har möjlighet att ge. Ge osjälviskt från ditt hjärtas godhet även när du vet att du kommer att få allt tillbaka från universum. Ge ödmjukt och blygsamt. Gläd dig åt varje tillfälle att ge och hjälpa andra. Beskrivning 1. Givande: Ge andra vad du vill ge dig själv. Bestäm först vad du vill att livet ska ge dig. Vill du ha mer kärlek, glädje, frihet, lycka, visdom, uppskattning eller kanske mer kunskap och förståelse? Matcha sedan dina önskningar med din själs behov och visioner. Om du inte får det du vill ha ut av livet står dina önskningar i konflikt med din själs mål . Dina önskningar är i balans med din själ när dina önskningar och mål bidrar till det gemensamma bästa. Se till att dina önskemål bidrar till enhet. Ge mer kärlek till andra om du vill ha mer kärlek i ditt liv. Skapa mycket om du vill att din kreativitet ska öka. Ge till alla på alla möjliga sätt när du kan. Se till att du ger från ditt rena hjärta. Kom ihåg att universum inte kan luras: att ge fritt är vägen till källan till överflöd. Noter Den här övningen är en grundläggande övning för själen. Vi har kommit till världen för att ge och dela med oss av vår själs outtömliga kärlek. Vi finns i världen för andra och andra finns i världen för oss. De tre grundläggande krafterna i det ömsesidiga livet är att ge, be och ta emot. Dessa tre krafter möjliggör andlig tillväxt och utveckling.</w:t>
      </w:r>
    </w:p>
    <w:p>
      <w:r>
        <w:rPr>
          <w:b/>
          <w:color w:val="FF0000"/>
        </w:rPr>
        <w:t xml:space="preserve">id 186</w:t>
      </w:r>
    </w:p>
    <w:p>
      <w:r>
        <w:rPr>
          <w:b w:val="0"/>
        </w:rPr>
        <w:t xml:space="preserve">      Mediebibliotek Jag fattade ett beslut - eller gjorde jag det? "Efter att Johannes hade fängslats återvände Jesus till Galiléen och predikade Guds evangelium. Han sade: "Tiden är fullbordad, Guds rike är nära. Vänd dig om och tro på de goda nyheterna! " ( Markus 1:14-15 ) " När hedningarna hörde detta, gladde de sig och prisade Herrens ord, och alla de som var ämnade till evigt liv kom till tro. " ( Apostlagärningarna 13:48 ) Är trons lösning människans eller Guds verk? Helt och hållet människa, helt och hållet Gud eller delvis det ena och delvis det andra? Är vissa i förväg utvalda till evigt liv? Är vissa förutbestämda till fördömelse? Är det överhuvudtaget värt att arbeta med evangeliet, om ordinationerna redan finns i böckerna - eller gör de det? Vem bär ansvaret för dem som går till fördömelse? Människan själv, evangelisten - säkert inte Gud? 1. Börja med att buga inför den store Guden Hela frågan om valet kan inte behandlas förrän människan böjer sig inför den store Guden . Han har makten att göra vad han vill med sin skapelse. Vi fastställer inte reglerna för fair play , vi fördömer inte Gud , vi gör inte uppror . Vår förebild är aposteln Paulus som, även om han ville att hans egna nära och kära skulle omvända sig, ändå böjde sig för Israels Helige och erkände krukmakarens makt över sin lera ( Romarbrevet 9 ). Du kan inte förstå frågan om nådens val så länge du mutar Gud, tvingar in honom i logikens bojor eller kommer för att tala om för honom vad som är rätt och vad som är fel. Om du inte vill böja dig med Paulus, gå bort och predika buddhism . 2. Hela världen är i synd och kan inte finna Gud Romarbrevet 1 klargör att hela världen har vänt ryggen åt den helige Gud och tjänar människans verk i stället för honom . Därför har Gud vänt mänskligheten ryggen och överlåtit den åt synden. Ingen människa kan alltså längre finna Gud på egen hand. Det är som om man letar efter sina kontaktlinser och inte kan hitta dem eftersom man har tappat bort sina kontaktlinser. Det finns inget neutralt tillstånd där människan ännu inte är på Guds sida men inte heller emot honom. Människan är antingen under Satan eller under Gud, av egen kraft under Satan eller genom Kristi nåd under Gud. Kristus har genom sin offerdöd undanröjt hela världens synder och hans frälsning är redo för alla att ta emot ( Johannes 3:16 ). Kristus är inte bara vägen utan också den enda vägen till Fadern. Otro leder till fördömelse för den frälsta människan. 3. Endast Gud kan genom sin Ande få en människa att tro på Kristus Människan har i sitt hjärta en viss känsla för Guds lag, men ingen förståelse för Kristi evangelium. Det kan bara föras in i hennes hjärta genom Guds Ande ( 1 Korintierbrevet 1-2 , 1 Korintierbrevet 2:4-5 ) . Guds rikes mysterier är stängda för människan tills Guds Andes kraft öppnar hjärtan ( 1 Tessalonikerbrevet 1:4-5 ) ." "Andens kraft" betyder inte en vacker ljuslåga utan evangeliets förkunnelse och sakramenten . 4. Anstötliga ställen om nådens utvaldhet är ett faktum Många ställen om nådens utvaldhet som är obegripliga för många är tydliga i sin innebörd, även om många vägrar att acceptera dem: Romarbrevet 8:30 ; Efesierbrevet 1:5,11 . Det viktigaste stycket i ämnet är Romarbrevet 9-11 , där Paulus reflekterar över sitt eget avfälliga folks ställning inför Gud . Predestination är en obestridlig biblisk sanning i olika avsnitt i Nya testamentet ( Matteus 16:18 , Johannes 12:37-40 , Apostlagärningarna 13:48 ) . I vissa fall inspirerar Guds ord till tro, i andra fall inte. Om tron väcks är det Guds ära som gäller. Om en person går in på fördömelsens väg är ansvaret hans eller hennes eget eller det av evangelisten som sprider Guds ord . 5 . Gud har inte velat att någon ska gå förlorad Enligt Bibeln är Guds frälsningsverk till för hela världen.</w:t>
      </w:r>
    </w:p>
    <w:p>
      <w:r>
        <w:rPr>
          <w:b/>
          <w:color w:val="FF0000"/>
        </w:rPr>
        <w:t xml:space="preserve">id 187</w:t>
      </w:r>
    </w:p>
    <w:p>
      <w:r>
        <w:rPr>
          <w:b w:val="0"/>
        </w:rPr>
        <w:t xml:space="preserve">Hyra bil i Pordenone Jämför hyrbilspriser Cheapcarrentals.com jämför hyrbilspriser som erbjuds av flera biluthyrningsföretag och hittar det bästa priset på hyrbilen. Jämför 950 leverantörer och spara upp till 50% Garanterat låga priser Obegränsad körsträcka på de flesta destinationer Inkluderar försäkringar och skatter Inga kreditkortsavgifter Inga dolda kostnader Kundtjänst dygnet runt Pordenone miniguide Biluthyrning i Pordenone Pordenone ligger i provinsen med samma namn och tillhör regionen Friuli-Venezia Giulia . Regionen ligger i nordöstra Italien och gränsar till Slovenien i öster och Österrike i norr.Pordenone är orienterad mot den västra gränsen, i ett område 60 km från Adriatiska kusten i söder. Staden ligger vid stranden av ett biflöde som leder till floden Meduna och har en befolkning på drygt 50 000 invånare (2009). Det finns flera historiska platser i Pordenone, som Markuskyrkan från 1300 och det 79 meter höga klocktornet och målningar av konstnären Il Pordenone. Det vackra Palazzo Comunale som uppfördes 1291 rymmer ett galleri och konstmuseet i Allentown konstmuseet finns i Palazzo Ricchieri som går tillbaka så långt tillbaka som till 1200-talet. För andra museer kan du besöka det arkeologiska museet i västra Friuli Arkeologiska museet, som ligger i Castello di Torre från 1100 .</w:t>
      </w:r>
    </w:p>
    <w:p>
      <w:r>
        <w:rPr>
          <w:b/>
          <w:color w:val="FF0000"/>
        </w:rPr>
        <w:t xml:space="preserve">id 188</w:t>
      </w:r>
    </w:p>
    <w:p>
      <w:r>
        <w:rPr>
          <w:b w:val="0"/>
        </w:rPr>
        <w:t xml:space="preserve">Markku Yli-Pentilä : Nightmare of a Mad Man ( 1991 ) Markku Yli-Pentilä Senast uppdaterad : 15.02.2006 Nightmare of a Mad Man Armas Tammenterhola, som låg på mentalsjukhus, drömde att han var helt frisk. Han drömde att han skrevs ut och fick höra: -Armas kan gå. Armas är nu helt frisk. Armas gick. Han gick hem till sitt hem där han mötte sin hustru, som var i tårar, och frågade: "Varför är jag inte fri från dig? Hyresvärden, som av en slump hade kommit för att "ta en kopp kaffe", sade att Armas inte hade kommit hem för att stanna. Detta gjorde Armas ledsen och han började gråta. Hans fru började lida av paranoia och andra vanföreställningar. Hon misstänkte sin man för otrohet - förmodligen främst för att hon var otrogen mot honom och kände sig skyldig till det. Barnen mådde bra, Armas fick ett jobb och till slut, av svartsjuka, fördes den röda hustrun till ett mentalsjukhus för att lugna ner sig. Han kände sig ledsen för att han hade orsakat hennes upprördhet. Hennes mentala hälsa var inte så dålig. Så småningom blev hon så desperat att hon började låtsas vara galen. Hon väcktes av sina egna skrik av skräck. Triumfskrik från Armas lät asylets tak falla ner på deras halsar. Markku Yli-Pentilä , senhösten 1991 Du kan skicka feedback till författaren via e-post eller genom att fylla i formuläret nedan. Feedbackformulär Du kan använda detta feedbackformulär för att skicka feedback om den senaste sidan . Om du kryssar i rutan " feedback kan publiceras på webbsidan " kommer feedbacken automatiskt att publiceras på kommentarssidan på den här sidan . Sidans författare förbehåller sig rätten att ta bort alla kommentarer som han anser olämpliga från webbplatsen.</w:t>
      </w:r>
    </w:p>
    <w:p>
      <w:r>
        <w:rPr>
          <w:b/>
          <w:color w:val="FF0000"/>
        </w:rPr>
        <w:t xml:space="preserve">id 189</w:t>
      </w:r>
    </w:p>
    <w:p>
      <w:r>
        <w:rPr>
          <w:b w:val="0"/>
        </w:rPr>
        <w:t xml:space="preserve">Original Sokos Vaakuna Hotel Beskrivning A 1 Servicen var den bästa vi någonsin haft i Finland - restaurangen - restaurangen - barnvakterna - JAG ÄLSKAR ALLT... Se hela recensionen tytti theatrical 25.2.2013 Överlag är detta ett trevligt hotell med ett utmärkt läge. Det är en stor grå och vit byggnad som liknar ett kontorshus från 1960-talet, men det har ändå varit ganska välskött. En av de största byggnaderna i Vasa, som ligger precis intill den centrala marknaden. Det finns många affärer och restauranger runt hotellet och på gångavstånd. Hotellkarta Ilallinen Hotellvillkor Resevillkor Hotellpriserna kan ändras utan föregående meddelande. Alla hotellnätter är inte nödvändigtvis till samma pris (veckodags- och helgpriser). Priset per natt är ett genomsnitt av det totala priset. Det finns en extra avgift för barn/extrasängar. Extra tjänster som rumsservice eller minibar ingår inte i priset. Tjänster och/eller faciliteter kan finnas utanför hotellet, men inom ett rimligt avstånd. All information kommer från hotellet, inte från Ebookers. All information om hotellet på den här webbplatsen (inklusive läge, avstånd från centrum, beskrivning av rummet, stjärnklassificering, faciliteter och tjänster) är endast vägledande. Vi rekommenderar att du kontrollerar den information som tillhandahålls. Vi ansvarar inte för information som tillhandahålls av tredje part. Ebookers.fi är Finlands ledande resebyrå på nätet som specialiserar sig på billiga flygresor, stadsresor, hotell, resepaket och biluthyrning. På vår webbplats kan du också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190</w:t>
      </w:r>
    </w:p>
    <w:p>
      <w:r>
        <w:rPr>
          <w:b w:val="0"/>
        </w:rPr>
        <w:t xml:space="preserve">Strejken kommer att bromsa den finländska exporten och industrin kraftigt . Det beräknas stoppa 80 % av utrikeshandeln. Den första bristen kommer troligen att vara på färska importerade grönsaker och frukter. Enligt skogsindustriföreningen kommer strejken att försvåra återhämtningen av skogsindustrins export genom att export- och importtransporterna och därmed leveranserna till kunderna stoppas . "Effekterna av strejken kommer att minska den finländska sysselsättningen och jobben inom skogsindustrin och dess nätverk inom andra sektorer", säger vd Timo Jaatinen i ett pressmeddelande. Metsäteollisuus ry uppskattar att skogsindustrin kommer att förlora 30 miljoner euro i exportintäkter för varje dag som strejken pågår. Pappersindustrin i Finland producerar cirka 20 000-25 000 pappersrullar per dag. Med dessa kvantiteter kommer lagren snabbt att fyllas och produktionen kan inte fortsätta.</w:t>
      </w:r>
    </w:p>
    <w:p>
      <w:r>
        <w:rPr>
          <w:b/>
          <w:color w:val="FF0000"/>
        </w:rPr>
        <w:t xml:space="preserve">id 191</w:t>
      </w:r>
    </w:p>
    <w:p>
      <w:r>
        <w:rPr>
          <w:b w:val="0"/>
        </w:rPr>
        <w:t xml:space="preserve">Helsinki Prides containerkyrka ber med och för Vantaankoski församlings mobila containerkyrka kommer att parkera temaveckan för sexuella och könsrelaterade minoriteter på Helsinki Prides parkfestival i slutet av juni. Enligt pastor Toni Fagerholm kommer kyrkan, som kommer att flyttas till Sinebrychoff Park, bland annat att be med och för människor som har registrerat sina relationer. Vi har också funderat på om det kan finnas andra minoritetsvänliga aktiviteter i containern. Containern kommer att vara på parkfestivalen hela dagen och jag kommer själv att vara där, säger Fagerholm. Kyrkostyrelsens riktlinjer för parbön har orsakat kommunikationsstörningar under förberedelserna av evenemanget. - Riktlinjerna är otroligt öppna. Efter ett par veckors planering visade det sig att jag planerade en manuell bön och Sanna en parbön. Detta är en risk när man går in på eufemismernas väg. Jusu och Tenka nu är det viktigt att koncentrera sig på bönen och inte på de stjälkar av prästkragar som ni talar om . Jag ber själv i den behållaren. Och säkert kommer möjligheten till omvändelse att komma. När det gäller homosexuella par är det viktigt att ta fram fakta och föra in ljuset i mörkret. Som aposteln Paulus säger: "De har bytt ut Guds sanning mot lögn, de har hedrat och tjänat skapelsen och inte Skaparen - må han vara prisad i evighet, amen. 26 Därför har Gud lämnat dem åt skammens lustar. Kvinnor har bytt ut det naturliga samlaget mot onaturligt samlag, [ 3 Mosebok 18:22,23 ] 27 och männen har på samma sätt övergivit det naturliga samlaget med kvinnor och blivit lustfyllda mot varandra. Männen har gått in i promiskuitet med varandra och får den lön de förtjänar . [ 1 Mosebok 19:5 ] " Jag tror att det var någon annan än Tenka eller jag som ville ta diskussionen till rännstenen och började prata om homosexualitet och hiv-infektion . För att citera biskopskonferensens rapport: det finns medlemmar i kyrkan som har olika åsikter om samkönade relationer, och kyrkan har inte uttryckt åsikten att endast en av dessa åsikter är den enda korrekta. Jag är helt säker på att det inte finns någon tendens i denna debatt att beteckna samkönade relationer som syndiga, obscena eller förkastade av Gud. Jag tror att i containern behandlas människor med kärlek och acceptans. Och det är bra. "Jag hoppas och ber att denna nya vägledning kommer att sända ett budskap till personer som tillhör sexuella minoriteter och könsminoriteter om att vi respekterar deras kärlek och gläder oss tillsammans med deras nära och kära åt dem. Samtidigt litar jag på att bönens frivilliga karaktär kommer att skapa trygghet och sinnesfrid för dem som inte anser att en sådan bön är berättigad och som inte vill delta i den. Med Guds välsignelse över vår verksamhet." Sami Paajanen " När det gäller homosexuella par är det viktigt att ta upp fakta och bringa ljus i mörkret . Inte någon form av "skötsel och smekning av synder" -heh, heh, eller ljus i mörkret ... När jag lyssnar på Paajanens instruktioner verkar det som om synderna ska smekas av denna ungdomsrådgivare från Nokia, men att det inte kommer att komma något ljus eller någon kärlek till sin nästa ur dem. För Jusus uppmärksamhet är det inte en fråga om tolerans, utan snarare om kyrkodisciplin att hålla sig till vår kyrkas lära och ordning. Pastorer som agerar i strid med vår kyrkas lära, ordning eller ordningsboken sågar sin egen gren. I enlighet med biskoparnas instruktion ska en situation där ett par i ett registrerat partnerskap utövar sin egen religion tillsammans med en kyrklig medarbetare</w:t>
      </w:r>
    </w:p>
    <w:p>
      <w:r>
        <w:rPr>
          <w:b/>
          <w:color w:val="FF0000"/>
        </w:rPr>
        <w:t xml:space="preserve">id 192</w:t>
      </w:r>
    </w:p>
    <w:p>
      <w:r>
        <w:rPr>
          <w:b w:val="0"/>
        </w:rPr>
        <w:t xml:space="preserve">Marika Fotogalleri Se fler foton Kolla priser och tillgänglighet för Hotel Marika : Ankomst : Avresa : Booking.com Kolla priser Marika - Beskrivning Marika Hotel är ett hotell i budget-stil som är Läs mer utrustat med alla bekvämligheter, inklusive: Restaurang, Bar, TV .Från stadens centrum är det 7 minuter till fots, och hotellet ligger på Viale Adria 10, sydost om Miramare, vilket är idealiskt för att utforska staden och dess omgivningar.Resan till Federico Fellini flygplats tar ca 2 minuter med bil (725 meter).Övrig information: Hotellet har en parkeringsplats.</w:t>
      </w:r>
    </w:p>
    <w:p>
      <w:r>
        <w:rPr>
          <w:b/>
          <w:color w:val="FF0000"/>
        </w:rPr>
        <w:t xml:space="preserve">id 193</w:t>
      </w:r>
    </w:p>
    <w:p>
      <w:r>
        <w:rPr>
          <w:b w:val="0"/>
        </w:rPr>
        <w:t xml:space="preserve">Beskärning och skötsel av prydnadsaronia I mitten av maj planterades prydnadsaroniaplantor för att bilda en häck längs trädgårdens gränser. Just nu kan man inte säga så mycket om buskarna eftersom det ser ut som om du bara har stuckit ner raka kvistar i marken. Jag har också hört att om man vill ha ett frodigt staket ska man klippa tillbaka det och använda jord och lera som substrat. Så : när kan/bör plantorna klippas tillbaka för första gången ? Förgrenar sig grenen alltid vid den punkt där den skärs av? Hur lågt ska de klippas i en stubbe? ? ? ? Har du några andra bra tips? Tack på förhand för dina svar! Kom ihåg att klippa häcken varje år, minst en gång. Lämna en ny tillväxt på ca 15 cm . Klipp efter midsommar . Om plantorna fortfarande växer mycket på sensommaren kan du jämna ut tillväxten nästa år på våren innan bladen spricker. Kom ihåg att låta den nedre delen vara lite bredare än den övre så att de nedre bladen sitter kvar på grenen. Aronias naturliga växtsätt är det motsatta, så formen kan vara en utmaning. Å andra sidan kan aronia också tåla att klippas ner, så om de blir glesa i botten kan de klippas tillbaka till botten när de blir äldre och börjar växa igen. Svara på diskussionen : Du måste vara inloggad för att delta i diskussioner. Logga in högst upp på sidan eller registrera dig som användare "</w:t>
      </w:r>
    </w:p>
    <w:p>
      <w:r>
        <w:rPr>
          <w:b/>
          <w:color w:val="FF0000"/>
        </w:rPr>
        <w:t xml:space="preserve">id 194</w:t>
      </w:r>
    </w:p>
    <w:p>
      <w:r>
        <w:rPr>
          <w:b w:val="0"/>
        </w:rPr>
        <w:t xml:space="preserve">Kolumn : Kolesteroldebatten på fel spår Kolesteroldebatten har länge legat vid sidan om och är fortfarande . Projektet i Nordkarelen visade att högt totalkolesterol i blodet korrelerar med en ökad risk för hjärt- och kärlsjukdomar. Situationen kan förbättras genom att ta itu med kosten och framför allt genom att minska konsumtionen av animaliska fetter. Projektet i Norra Karelen gav betydande resultat . Dödligheten i hjärtat minskade. Men endast en möjlig orsak, högt kolesterol, undersöktes. Detta ledde till förhastade slutsatser. Att sänka kolesterolhalten i blodet kan ha en positiv inverkan på folkhälsan. Detta blev en dogm som man svor på och fortfarande svär på. Denna dogm fick ny kraft när läkemedelsindustrin utvecklade kolesterolsänkande läkemedel. Stora summor pengar spenderades på reklam och marknadsföring av dessa läkemedel, men investeringen lönade sig. När läkarna väl blev involverade i marknadsföringen av statinläkemedel blev statinhandeln kanske den största affären inom läkemedelsindustrin. Ännu i dag tar hundratusentals finländare statiner, oftast i onödan och till höga kostnader. Från början har kolesterolfrågan endast betraktats ur ett folkhälsoperspektiv. Debatten har, troligen på grund av bristande kunskap, marginaliserat de grundläggande orsakerna till kolesterolmetabolismen och den komplexa cellbiologiska och endokrinologiska bakgrunden till kolesterolmetabolismen. Fokus har legat på konsekvenserna, inte på orsakerna. Kolesterolbruset har förbisett kolesterolets centrala roll som byggsten och metabolit i alla våra celler. Utan kolesterol dör våra celler, och det gör vi också. Kolesterolets dåliga effekter framhävs och de goda effekterna glöms bort när statiner och dieter används för att sänka för höga kolesterolnivåer. Det glöms också bort att låga kolesterolvärden är en riskfaktor för bland annat cancer. Kolesteroler bildas i levern . Detta innebär att endast en del av det kolesterol vi får genom kosten tas upp, vilket är mycket högre än det kolesterol vi får genom kosten. Bildningen av endogent kolesterol är till stor del ärftlig. Det är helt hormonellt reglerat, främst av sköldkörtelhormoner. Om sköldkörteln inte fungerar som den ska stiger kolesterolnivåerna. Den bästa indikatorn på hypotyreos är just kolesterol i blodet. Det är en mycket mer tillförlitlig indikator än blodmätningar av sköldkörtelnivåer. Genom att ta itu med sköldkörtel- och binjurefunktionen och korrigera dessa brister kan kolesterolnivåerna sänkas mycket effektivare än med statiner. Det är här som kolesteroldebatten har gått fel i åratal. Fokus ligger på att minska kolesterolet i kosten och kemiska statinläkemedel sänker det totala kolesterolet . Den verkliga orsaken, nämligen de hormonella bristerna i kolesterolmetabolismen, tas inte upp eller åtgärdas inte. Om dessa endokrinologiska svagheter korrigerades skulle statinläkemedel kunna tas med till apoteket för att kasseras. Marschordningen är tydlig: först måste hormonerna balanseras, sedan kosten och sedan måste statinläkemedel användas med omdöme. Och inte, som nu, genom att spreja dem på nästan varje finne. Författaren är doktor i medicin och kirurgi. Kolumn ursprungligen publicerad i tidningen Luontaisterveys , www. karprint.fi Videor MAGNEETTIMEDIA REKOMMENDERAR: Kontaktinformation Magneettimedia Magneettimedia.com är en tjänst (nedan kallad tjänsten) som produceras av tidningen Magneettimedia ( nedan kallad Magneettimedia ) och publiceras på www.magneettimedia.com . Dessa användarvillkor gäller mellan Magneettimedia och användaren av tjänsten ( nedan kallad användaren ) . Tjänsten är kostnadsfri för användaren om inget annat anges i tjänsten eller i en särskild del av den. Inga användar-ID:n krävs för att använda tjänsten. Tjänsten är tillgänglig 24 timmar om dygnet, men Magneettimedia garanterar inte att tjänsten är tillgänglig. Magneettimedia förbehåller sig rätten att lägga till, ändra eller</w:t>
      </w:r>
    </w:p>
    <w:p>
      <w:r>
        <w:rPr>
          <w:b/>
          <w:color w:val="FF0000"/>
        </w:rPr>
        <w:t xml:space="preserve">id 195</w:t>
      </w:r>
    </w:p>
    <w:p>
      <w:r>
        <w:rPr>
          <w:b w:val="0"/>
        </w:rPr>
        <w:t xml:space="preserve">för att uppnå den stora uppfyllelsen att göra drömmar sanna måste våga lita på din kärlek djupt inne att överlämna sig till din ömma uppmärksamhet som verklig &amp;gt ; 25.01.2009 s .....tana ! om det är bättre än någon som vet hur man böjer ett ord för att sänka sinnet , då kommer jag att vara en slav till det ! ! ! ! ! ! no trewffipalsta no know it , men texten tog redan mitt hjärta ............ &amp;gt ; Recenserad av : pirstale 25.01.2009</w:t>
      </w:r>
    </w:p>
    <w:p>
      <w:r>
        <w:rPr>
          <w:b/>
          <w:color w:val="FF0000"/>
        </w:rPr>
        <w:t xml:space="preserve">id 196</w:t>
      </w:r>
    </w:p>
    <w:p>
      <w:r>
        <w:rPr>
          <w:b w:val="0"/>
        </w:rPr>
        <w:t xml:space="preserve">Bloggsökning Bloggsökning gör det möjligt att söka i bloggar på webbplatsen . Sökningen söker både rubriker och textinnehåll . Den är främst avsedd för att söka efter enskilda ord eller delar av ord . Du kan också söka efter mer än ett ord, men sökningen fungerar bara om orden du söker efter är i exakt samma form och i samma ordning som de förekommer i texten ( jämför sökning med citationstecken i Google ) .</w:t>
      </w:r>
    </w:p>
    <w:p>
      <w:r>
        <w:rPr>
          <w:b/>
          <w:color w:val="FF0000"/>
        </w:rPr>
        <w:t xml:space="preserve">id 197</w:t>
      </w:r>
    </w:p>
    <w:p>
      <w:r>
        <w:rPr>
          <w:b w:val="0"/>
        </w:rPr>
        <w:t xml:space="preserve">Soppari tillverkad i Alexium , men giltig för alla Helsingfors Elixios . Semestermånader oanvända ca 4 och 2 personliga tränartillfällen 30 min . och 45 min . oanvända . Jag betalar 20e i behandlingsavgift och den aktuella månadens utbildningsavgift . Jag ser fram emot att höra av mig till dig snart ! Det finns 175 sålda medlemskap Om du är intresserad av att hyra eller köpa ett medlemskap, vänligen ring eller skicka ett sms till ägaren av medlemskapet. Meddela mig också när du har fått ditt Elixia-medlemskap överfört, så att det tas bort från listan. Du kan göra en anmälan genom att skicka ett e-postmeddelande till jarkko ( ät ) jarkonsivut . net eller genom att använda kontaktformuläret . Permanent överlåtelse ( försäljning ) Tillfällig överlåtelse ( hyresavtal ) När ett medlemskap övergår helt och hållet i en annan parts ägo måste både medlemskapets ägare och den nya ägaren tillsammans besöka medlemskapets ägares gym för att ingå avtalen . ID-kort och ägarens gymkort krävs. Elixia är en gymkedja som för närvarande är verksam i Finland och några andra länder i närheten av Finland. I Finland finns Elixia-gymmen i några av de största städerna, såsom Helsingfors, Esbo, Tammerfors, Åbo och Jyväskylä . Elixia-gymmen är utrustade med typisk gymutrustning, och dessutom erbjuder Elixia-centren ett brett utbud av gruppträningskurser. Gymtjänsterna omfattar även personliga tränare.</w:t>
      </w:r>
    </w:p>
    <w:p>
      <w:r>
        <w:rPr>
          <w:b/>
          <w:color w:val="FF0000"/>
        </w:rPr>
        <w:t xml:space="preserve">id 198</w:t>
      </w:r>
    </w:p>
    <w:p>
      <w:r>
        <w:rPr>
          <w:b w:val="0"/>
        </w:rPr>
        <w:t xml:space="preserve">Anti-fossilisering Innehåll Alla vattenintensiva processer är känsliga för oorganisk fossilisering . Kalciumkarbonat, kalciumoxalat och bariumsulfat är exempel på hårda utfällningar som bildas under olika stadier av kemiska och mekaniska processer för pappersmassa och papperstillverkning . Dessa hårda avlagringar orsakar en rad problem, t.ex. minskad produktionseffektivitet, ökad energi- och kemikalieförbrukning och ytterligare tvättar . Det är därför viktigt att förebygga och kontrollera bildandet av dessa avlagringar för att förbättra och öka kvarnens produktionseffektivitet. Kemira har flera kemiska alternativ för behandling av oorganiska fossila avlagringar i massa- och papperstillverkningsprocesser. Produktfamiljerna Fennodispo och Fennoscale är utformade för att förhindra tillväxten av vissa fossila avlagringar och för att tåla de hårda förhållanden som råder vid massaproduktion. Kemira har under de senaste åren gjort stora investeringar i utvecklingen av nya produkter . En ny generation produkter för att bekämpa utfällning av svåra avlagringar som kalciumkarbonat och bariumsulfat har redan lanserats . Viktiga funktioner och fördelar Minskat behov av processtvättar och därmed ökad produktionseffektivitet Ansvarstagande Koncernen Kemira Kemira Kemira är ett globalt kemiföretag som betjänar kunder inom vattenintensiva branscher. Vi tillhandahåller expertis och kemikalier som förbättrar våra kunders effektivitet när det gäller vatten, energi och råmaterial. Vi fokuserar på massa- och pappersindustrin, olje- och gruvindustrin samt vattenreningsindustrin.</w:t>
      </w:r>
    </w:p>
    <w:p>
      <w:r>
        <w:rPr>
          <w:b/>
          <w:color w:val="FF0000"/>
        </w:rPr>
        <w:t xml:space="preserve">id 199</w:t>
      </w:r>
    </w:p>
    <w:p>
      <w:r>
        <w:rPr>
          <w:b w:val="0"/>
        </w:rPr>
        <w:t xml:space="preserve">Thermaltake har släppt en version av sitt Chaser MK-I-kåp med inbyggd vätskekylning. I praktiken är det en version av Chaser MK-I-boxen, som släpptes för mindre än sex månader sedan, med Bigwater 850GT-vätskekylningskit . Chaser MK-I LCS mäter 567,9 x 237 x 581,6 mm och väger 14,5 kg när den är fullt utrustad. Ventilationen tillhandahålls av en 200 x 200 x 30 mm ColorShift-fläkt (600~800 varv per minut, 13~15 dBA) och en 140 x 140 x 25 mm TurboFan-backfläkt (1000 varv per minut, 16 dBA). Det finns sex interna snabbfönster för hårddiskar och en extra dockningsbox ovanpå chassit. Mycket "innovativt" . Du kunde ha gjort det här hur praktiskt och smart som helst, men du bestämde dig för att använda ett billigt standardvattenis-chip .. 27.9.2011 kl 14.21 , Skiivari 3. @2 Ja, ganska billigt. Zalmans försök för flera år sedan var mycket bättre, men det lyckades inte heller . 27.9.2011 kl 14.25 , Bit_reaper 4. Fler fula HAF X-kopior ... . åh fan! Finns det ingen annan konkurrent till Fractals eleganta och diskreta höljen 27.9.2011 kl 15.06 , FinlandApollo 5. 4. Jag tror att det var Tt som började göra dessa premod rymdskepp långt före HAFfs. Och ja, ja, ja, det är inte i allas smak. Jag undrar när Tt fick rätt på kraften och tillförlitligheten hos dessa vattenkylare? Jag kommer att tänka på dem från för några år sedan (särskilt akryldelarna) som ingen tycktes ha något gott att säga om.</w:t>
      </w:r>
    </w:p>
    <w:p>
      <w:r>
        <w:rPr>
          <w:b/>
          <w:color w:val="FF0000"/>
        </w:rPr>
        <w:t xml:space="preserve">id 200</w:t>
      </w:r>
    </w:p>
    <w:p>
      <w:r>
        <w:rPr>
          <w:b w:val="0"/>
        </w:rPr>
        <w:t xml:space="preserve">   Snellman siktar in sig på storkök genom att förvärva Wikholm Snellman förvärvar 77 % av aktiekapitalet i Oy Wikholm Food Trade Ltd. Utöver förvärvet har Snellman grundat ett nytt dotterbolag, Snellman Trading Oy, för att inrikta sig på HoReCa-marknaden. Enligt Martti Vähäkankas, vd för Snellman, har Wikholm Food vuxit snabbt inom HoReCa-sektorn, inte bara med sina produkter, utan också med sin expertis inom utrikeshandel och distribution. Snellman säger att man kommer att fortsätta sin välkända strategi som leverantör av premiumprodukter till detaljhandeln även inom HoReCa-sektorn - Wikholm Food är ett perfekt komplement till Snellman när det gäller en ny distributionskanal , kommenterar Snellmans VD Martti Vähäkangas affären . Oy Wikholm Food Trade Ltd grundades 1993 och har verksamhet i Ulvila och Helsingfors, en omsättning på cirka 8 miljoner euro och 35 anställda . Wikholm Food är känt för sitt Panini-koncept, sina bake-off-produkter och sin import av frysta livsmedel . Snellman har också meddelat att företaget koncentrerar sin köttförädlingsverksamhet till ett nytt företag som ska heta Snellman Lihanjalostus Oy .</w:t>
      </w:r>
    </w:p>
    <w:p>
      <w:r>
        <w:rPr>
          <w:b/>
          <w:color w:val="FF0000"/>
        </w:rPr>
        <w:t xml:space="preserve">id 201</w:t>
      </w:r>
    </w:p>
    <w:p>
      <w:r>
        <w:rPr>
          <w:b w:val="0"/>
        </w:rPr>
        <w:t xml:space="preserve">Itaril ? Itaril ? Enligt TORn har det bekräftats att den irländska skådespelerskan Saoirse Ronan ( The Lovely B-ones ) kommer att spela en karaktär som heter Itaril i Hobbit. Men vad i hela friden är denna kvinnliga skogskrigare? Och varför i hela världen finns en sådan karaktär med i berättelsen om Hobbit? ( Av fler skäl än att det måste finnas åtminstone ett par kvinnor i filmen ) . Återigen enligt TORn blir denna alvjungfru förälskad i en ung alvprinsessa i filmen ( inte bara det ... ) . Men jag undrar fortfarande var hon har dragits in ? Och hur kommer hon att bidra till berättelsen? EDIT: Namnet verkade bekant och jag hittade det på Kontuwiki . Men Itaril är bara ett lite känt quenyanskt namn för Idril Celebrindal, och är därför inte ett naturligt val för en skogsälv ( ttare ) - skulle till och med vara en sindar ... Tänk om äventyret med dvärgarnas expedition bara blir en komisk underhandling i den stora och sublima berättelsen om Dol Guldurs fördrivning av häxan från Synkmeht? För att förvirra bilden finns det en tvist mellan två älvfamiljer, och hur passande skulle det vara om älvkärleken skulle blossa upp mellan de unga barnen i de två familjerna? Fantastiskt drama! Och så finns det ibland en bild av en fet Bombur som halkar på ett bananskal. Jag tror att det skulle vara dumt, det är Bilbos äventyr med Gandalf och dvärgarna. Om jag minns rätt så nämns det inte några krig mellan alverna i Hobbit, eftersom de är ett fredsälskande folk, så varför skulle det finnas alver som slåss mot varandra? Älvor och människor skulle förstå (eller älvor och orcher), men ... De är i princip perfekta. De har ingen annan önskan än att lära sig allt de kan. Jag har inget emot en fiktiv karaktär om det händer att varje liten händelse i boken tas med i filmen och att den ändå inte når upp till målet. Men jag tror inte att det kommer att hända med Hobbit, eftersom den har så mycket substans. De borde inkludera fler händelser mellan Hobbit och TSH i filmen om de får slut på idéer . Någon dum kärlekshistoria distraherar mig redan enormt ... Jag kommer att lägga märke till skillnaderna mellan boken och filmen (och bli irriterad av dem) mycket lättare med Hobbit, eftersom jag har läst den många gånger före filmen . I TSH slapp jag de värsta chockerna, eftersom jag läste boken först i efterhand. Dömd till totalt misslyckande i en döv värld av okunnighet och likgiltighet fortsatte han obevekligt att utvinna sina diamanter, sina bländande diamanter, vars gruvor han hade perfekt kännedom om. Reply Re : Itaril ? Tik skrev : Saoirse Ronan ( The Lovely B-ones ) spelar en karaktär som heter Itaril i The Hobbit . Men vad i hela friden är denna kvinnliga skogskrigare? Och varför i hela världen är en sådan sak knuten till berättelsen om Hobbit? ( Av fler skäl än att det måste finnas åtminstone ett par kvinnor i filmen ) . . . . denna alvjungfru blir kär i en ung alvprinsessa i filmen ( inte bara det . . . ) . Men jag undrar fortfarande var hon har dragits in ? Och hur kommer hon att bidra till berättelsen? Jag hade redan funderat på Itaril (en kvinnlig krigare av skogsalverna :roll ) men sedan kom jag till slutsatsen att hon kanske är antingen en av de (icke namngivna) skogsalverna som fångade dvärgarna i boken, en av vakterna i älvkungens fängelsehålor eller en av de fem arméer som är inblandade i slaget mellan de fem arméerna. Det låter dock lite töntigt att en ung älvprinsessa blir förälskad i en ung älvprinsessa - jag behöver inga sådana extra intriger eller extra kvinnliga eller manliga karaktärer utanför boken. Av någon anledning som jag inte kan förstå fortsätter författarna att skapa dem, trots att det finns gott om intriger i bokens händelser.</w:t>
      </w:r>
    </w:p>
    <w:p>
      <w:r>
        <w:rPr>
          <w:b/>
          <w:color w:val="FF0000"/>
        </w:rPr>
        <w:t xml:space="preserve">id 202</w:t>
      </w:r>
    </w:p>
    <w:p>
      <w:r>
        <w:rPr>
          <w:b w:val="0"/>
        </w:rPr>
        <w:t xml:space="preserve">Bibelskolan Jesus heals and heals är en särskild linje för finländare . Du behöver inte kunna svenska för att komma till bibelskolan . Bibelskolans undervisning tolkas till finska och finländarna kan använda finländskt undervisningsmaterial (skolböcker etc.) . Den praktiska utbildningen i bibelskolans förberedande linje (årskurs 1-2) kan genomföras på finska . Eleverna i den finskspråkiga linjen har egna finska bönegrupper (under bibelskoleåret delas eleverna in i små grupper som träffas i hemmet). I en bönegrupp är det lättare att lära känna andra och att dela erfarenheter och vittnesbörd. Det är underbart att kunna delta i Arken under bibelskoleåret på ditt eget finska språk. Bibelskolan firar också Finlands självständighetsdag varje år. Det är ett fantastiskt ögonblick för finländarna. Låt inte språket vara ett hinder utan kom och ditt liv kommer att förändras!</w:t>
      </w:r>
    </w:p>
    <w:p>
      <w:r>
        <w:rPr>
          <w:b/>
          <w:color w:val="FF0000"/>
        </w:rPr>
        <w:t xml:space="preserve">id 203</w:t>
      </w:r>
    </w:p>
    <w:p>
      <w:r>
        <w:rPr>
          <w:b w:val="0"/>
        </w:rPr>
        <w:t xml:space="preserve">Implementera den kombi i Storbritannien 2011 En av alla tiders prestationer, som är välkända och älskade av världens största brittiska premium . Om du har vuxit upp under de senaste 20 åren har du hört det. Under hela värdskapet fanns det många klubbar och fester för polyesterhäftspår på 1990-talet , de var svåra klassiker att undvika att många människor ville undvika dem. All musik Musik Musik Musik Musik berörde miljontals människor djupt och orsakade masshallucinationer varje gång de åkte dit, 60-talets Beatles jämförbara. De lämnar musikbranschen endast om man vill återupprätta sent vaccin igen, utföra nummer ett-album som har återställt dem till den brittiska toppen tum för tum . Om du inte har tur, de fångade live runt för första gången, finns det nu en chans för fångsterna att genomföra den turnén 2011, som kommer att äga rum över hela Storbritannien . Det finns biljetter att köpa nu, men det gäller att agera snabbt, de säljs ut snabbt. För ett populärt band är det alltid klokt att boka tidigt för att undvika rusningen. Stora baksida till baksida nationella bibliotekshits med några album värda några nya låtar, med många bra låtar som du kommer att älska att höra, live . 5 Piece ta på är alltid ljud och känns bra att gå med sina låtar med lätt att komma ihåg dansnummer . Otrolig scenprestation Känd för sina 90-talet flamboyanta scen utseende och kostymer , de hjälpte till att skapa den brittiska pojkbandskonceptet som har tagit sådana som Boyzone och Westlife hela bilden . Än idag kan man se deras inflytande i ett antal pop-frekvenssignaler. Detta gäller särskilt för stilen och strukturen i låtskrivandet. Många band tar sin stil för balladskrivande från Gary Barlow; arbetet han har nu erkänts som en av de mest låtskrivare som Storbritannien har producerat i modern tid som en produktiv Direct Hits Band både som soloartist själv och som författare för andra artister . Oavsett vem du är eller var du bor i Storbritannien är det nästan säkert att du har hört talas om det. Om du har hört dem är det mycket troligt att du har hört någon av deras låtar. Om du har hört en av deras låtar är det troligt att en av deras låtar kommer att älska och vill uppleva denna kärlek live. Med sin kommande turné 2011 kommer de att ta saker och ting till en ny nivå och det som en del av ett extatiskt behov . Posted by Frédéric Maurice | Read : 0 | Latest Posts Planerar du att investera och tjäna miljontals dollar? För dem som vill handla flera alternativ . Dessa inkluderar differential , aktier , obligationer , aktier och råvaror kos ... Continue reading Att de flesta människor är karakteristiskt oroade över detaljerna i den brådskande lednings fixtur när de tittar på inköpspriset för en valp . Om du verkligen letar efter en söt valp-din familj som kommer att kyssa och gosa ... Continue reading En annan välkänd guide till religionsrörelsen är The Urantia Book , som beskriver galaxens federala regering och beskriver alla slags hjälpänglar och änglar. Ett arbetsliv fullt av änglar och människor och ... Continue reading Yoghurt är en typ av hälsosam mejeriprodukt som har blivit en populär dryck i vår vardag. Yoghurt har många fördelar som att fylla på kalcium och reglera matsmältningssystemet .. Fortsätt läsa Välgörenhetscykelturer skapar ett riktigt givande sätt att gå - par, dagligen, helgen eller ännu mer, med tanke på att de ger så mycket nytta för fler och fler människor .. Fortsätt läsa Många människor tror att läsa en panik bort recension avslöjar en hemlig formel . Men det kommer inte att hjälpa dig att förstå hur metoden fungerar, och inte heller att fungera för dig. Du behöver en central ... Continue reading Alla måste känna till vilka möbler som hjälper till att göra sovrummet till en perfekt plats för avkoppling och vila. Fläkt</w:t>
      </w:r>
    </w:p>
    <w:p>
      <w:r>
        <w:rPr>
          <w:b/>
          <w:color w:val="FF0000"/>
        </w:rPr>
        <w:t xml:space="preserve">id 204</w:t>
      </w:r>
    </w:p>
    <w:p>
      <w:r>
        <w:rPr>
          <w:b w:val="0"/>
        </w:rPr>
        <w:t xml:space="preserve">Registret förs i elektroniskt format . Tillgången till registret är begränsad till personer som är anställda av Föreningen för stöd till personer med utvecklingsstörning och till vissa personer som behöver informationen för sina arbetsuppgifter. De har tillgång till användar-ID och lösenord . De personer som upprätthåller registret är bundna av tystnadsplikt . Informationen i registret får inte lämnas ut till tredje part . Personer som har lämnat uppgifter till registret har rätt att få de uppgifter som de har lämnat om sig själva kontrollerade eller att begära att deras kunduppgifter raderas, att begära rättelse av felaktiga uppgifter och att utöva sina rättigheter enligt personuppgiftslagen . Begäran ska ställas till den registeransvarige .</w:t>
      </w:r>
    </w:p>
    <w:p>
      <w:r>
        <w:rPr>
          <w:b/>
          <w:color w:val="FF0000"/>
        </w:rPr>
        <w:t xml:space="preserve">id 205</w:t>
      </w:r>
    </w:p>
    <w:p>
      <w:r>
        <w:rPr>
          <w:b w:val="0"/>
        </w:rPr>
        <w:t xml:space="preserve">Kvalitetsbeskrivning av ett bra regionbibliotek Ett bra regionbibliotek samverkar med bibliotek i hela länet. Det är en utvecklare av biblioteks- och informationstjänster inom alla områden av biblioteksverksamheten, och det provinsiella perspektivet är en naturlig del av dess utveckling. Länsbiblioteksverksamheten är en övergripande verksamhet i hela biblioteket och ingår i varje anställds uppgifter och ansvarsområden. Ett bra regionbibliotek planerar sin verksamhet i samarbete med biblioteken i regionen . Det informerar aktivt om sin verksamhet och erbjuder olika diskussions- och samarbetsforum för biblioteken i regionen. Ett bra regionbibliotek har ett gott samarbete med andra regionbibliotek och regionala aktörer . I sin verksamhet och planering tar regionbiblioteket hänsyn till de språkliga och kulturella förhållandena i sin omgivning och de olika behoven hos biblioteken i regionen . I samarbete med biblioteken i regionen utarbetar den en gemensam insamlingspolicy som bland annat fastställer politiken för förvärv av material i olika format, ansvar och prioriteringar för insamlingen, lagring och flyttning . Den informerar om möjligheterna med e-resurser och ger vid behov vägledning om hur de ska användas . Ett bra regionbibliotek främjar regional utvärdering Utvecklar utvärderings- och utvärderingsmodeller i samarbete med biblioteken i regionen . Ett bra regionbibliotek främjar det regionala biblioteksstrategiska arbetet - känner till biblioteken i den egna regionen och utarbetar utifrån de regionala behoven en årlig handlingsplan med prioriteringar för den regionala verksamheten, utvecklingsområden och en plan för fortbildning - ägnar särskild uppmärksamhet åt att involvera bibliotek utanför samverkanssystemen och regionbiblioteken i den regionala verksamheten - motiverar sina regionala mål inför beslutsfattarna i den egna staden och kommunerna. - I all sin verksamhet beakta utvecklingsbehoven hos de olika biblioteken i hela provinsen . - Regelbundet diskutera med biblioteken i sin region och uppmuntra dem att delta i gemensamma projekt . - I sin verksamhet beakta utvecklingsidéer från biblioteken i provinsen . - Söka utvecklingsfinansiering för att utveckla biblioteken i hela provinsen på grundval av överenskomna mål . - Utveckla och sprida modeller för samarbete med utbildningssektorn . Ett bra regionbibliotek övervakar och utvärderar sin egen verksamhet och dess effektivitet med hjälp av ett stort antal indikatorer. Förutom att samla in statistik och ekonomisk uppföljning är det bra att då och då ta reda på hur nöjda de regionala biblioteken är med sin verksamhet. I ett bra regionbibliotek är den ekonomiska uppföljningen av den regionala verksamheten organiserad på ett övergripande sätt. Den årliga rapporteringen omfattar en översyn av den finansiella övervakningen, handlingsplanen, dess genomförande och följande indikatorer .</w:t>
      </w:r>
    </w:p>
    <w:p>
      <w:r>
        <w:rPr>
          <w:b/>
          <w:color w:val="FF0000"/>
        </w:rPr>
        <w:t xml:space="preserve">id 206</w:t>
      </w:r>
    </w:p>
    <w:p>
      <w:r>
        <w:rPr>
          <w:b w:val="0"/>
        </w:rPr>
        <w:t xml:space="preserve">Torsdag 24 oktober 2013 Något nytt har dykt upp i vardagsrummet . Lite glitter och en varm och mjuk . H&amp;M:s glitterkudde hittade sin plats i soffan i år . H&amp;M har tidigare sålt rektangulära diamantkuddar, men nu har samma fyrkantiga kuddar dykt upp på rea och jag var bara tvungen att ta hem två grå kuddar. Bara en av dessa klarade sig, men när julen närmar sig kommer jag att lägga till lite glitter. Mitt andra nyförvärv är en flätad filt från Ikea. Den är härlig att krypa ihop i när det är kallt eller när man tar en tupplur. Tisdag 22 oktober 2013 Entusiasmen för att skriva en blogg har varit lite bristfällig. Jag har läst andra härliga bloggar men även de har varit mindre kommenterade än vanligt. Jag har haft några idéer till inlägg, men jag har bara inte fått ihop det eller haft lust att skriva. Jag skriver bloggen främst för min egen skull och jag vill inte känna mig tvingad att skriva, jag skriver när jag känner för det. Ledsen för detta avbrott! Men jag var glad att upptäcka ett par nya läsare, så välkomna att följa med! :) ) Jag fick tillbringa veckan före höstlovet och idag var det en återgång till vardagen. Den första vardagen känns alltid så tung. Det hade varit omöjligt att vakna klockan halv sex och jag drack mer kaffe än vanligt. Jag tog något fint från H&amp;M Homes igen. Jag köpte en ny grå, vintrig ( jul ? ) duk till köksbordet. Köket har också genomgått en liten "makeover". Jag ersatte de vita linnegardinerna med sidogardinerna som jag beställde från Jotex . Tyget är rynkbehandlat polyester satin, som glänser vackert och denna glans bidrar också till en lite mer vintrig atmosfär. Jag knöt gardinerna snyggt med satinband och jag tycker att resultatet är ganska sött ;) Vad tycker du ? Jag avslutade också mitt DIY-projekt . Nämligen en liten tavla som har hjälpt mig att komma ihåg veckans måltider. Jag hade ursprungligen tänkt måla den med tavelfärg, men jag hittade ett billigt kit med tavelklistermärken på K-Rauda, som kom med ett par meter klistermärke och lite krita. Ramarna var ursprungligen beige-guld, som jag sedan sprayade vit. Om mig En 21-årig inredningsstudent som drömmer om allt som är vackert och som inreder sina hyrda lägenheter i vita och grå nyanser och blandar nytt och gammalt . Välkommen, hoppas du gillar det! :) Du kan skicka ett mail till mig på: lumihelmi0@gmail.com</w:t>
      </w:r>
    </w:p>
    <w:p>
      <w:r>
        <w:rPr>
          <w:b/>
          <w:color w:val="FF0000"/>
        </w:rPr>
        <w:t xml:space="preserve">id 207</w:t>
      </w:r>
    </w:p>
    <w:p>
      <w:r>
        <w:rPr>
          <w:b w:val="0"/>
        </w:rPr>
        <w:t xml:space="preserve">    Nyckelordsarkiv : Hua Hin Vi sov sent, men i finsk tid vaknade vi tidigt. Vi hann precis till slutet av frukosten vid tiotiden. Ett litet team av proffs med professionell utrustning tog bilder av bikinimodellen . Läs slutet → Flyget från Finland gick strax efter dagens vändning och var över en timme försenat på grund av en försening i mellantrafiken . Ett par timmar efter start - efter att servitrisen och annat prat hade upphört - kunde vi försöka sova . Bortsett från en intermittent slick var det ändå ett försök . Med alla fönsterluckor stängda, ljuset dämpat och bara TV-skärmarna flimrande lyckades vi få lite vila ... read more →</w:t>
      </w:r>
    </w:p>
    <w:p>
      <w:r>
        <w:rPr>
          <w:b/>
          <w:color w:val="FF0000"/>
        </w:rPr>
        <w:t xml:space="preserve">id 208</w:t>
      </w:r>
    </w:p>
    <w:p>
      <w:r>
        <w:rPr>
          <w:b w:val="0"/>
        </w:rPr>
        <w:t xml:space="preserve">' ' ' ' ' ' Vakuumbildning ' ' ' ' ( ' ' ' Voido Minor' ' ' ) är en molnliknande bildning av thylakoidmateria som kan absorbera materie- och energipartiklar som träffar den och använda dem som näring. Vakuumet i tomrummet är dock ganska litet, så om det absorberar för mycket för snabbt (eller tvingas göra det) kommer det att blekna bort med ett svagt knall när vakuumet fylls. Vakuumtomter är inte särskilt farliga, eftersom även vanliga materiaprojektiler kan stöta bort dem om projektilstorleken är tillräckligt stor . - En vakuumtomt kan bli en [[Vakuumdemon]] om den absorberar andra vakuumtomter och på så sätt ökar sitt eget vakuum tillräckligt mycket . + ' ' ' ' Vakuumtomt ' ' ' ' ( ' ' ' Voido Minor' ' ' ) är en kaosvarelse som, som namnet antyder, är tom . Detta betyder inte att den inte existerar, men att den absorberar all materia som kommer i kontakt med den och bildar därmed ett absolut, molnliknande vakuum.Vakuumet i en Vacuum Void är dock ganska litet, så om den absorberar för mycket för snabbt (eller tvingas göra det), kommer den att försvinna med ett tyst knall när vakuumet fylls upp. Tomrum är inte särskilt farliga, eftersom även vanliga materiaprojektiler kan stöta bort dem om projektilen är tillräckligt stor. - == Nippelinformation == + Ett vakuum kan förvandlas till en [[vakuumdemon]] om det absorberar andra vakuum och materia och på så sätt ökar sitt eget vakuum tillräckligt mycket. - *Voider ser ut som svarta molniga formationer. + Trots sin relativa ofarlighet är vakuums ganska fruktade av många dödliga av två skäl: för det första är det inte många dödliga som någonsin kommer i kontakt med kaosvarelser som är mäktigare än de själva, och för det andra, att bli uppäten av ett vakuum förstör inte bara varelsens kropp utan också dess själ, vilket är en styggelse, särskilt för "mindre utvecklade" varelser och troende. - *Violation är inte svarta molnliknande formationer, utan svävande [[vakuum]] i luften. *Allt som fastnar i en vakuumficka blir till [[kaos|kaos energi]] - *Vakuumfickor upprätthåller sitt vakuum med kaos energi - *Vakuumfickor kan växa genom att expandera bubblan av kaos energi som upprätthåller deras vakuum - *Om en vakuumficka absorberar så mycket kaos energi att den hotar att fylla vakuumfickans vakuum, ( Jag menar kaos energi, inte vakuumfickor. ) måste vakuumet dela upp sin kaosenergi i delar, dvs. det delas upp i flera mindre vakuum - *Varje gång ett vakuum äter något lagras överskottskaosenergin i det. - *När tillräckligt med kaosenergi har lagrats i vakuumet, förvandlar den ( kaosenergi, inte vakuum. ) vakuumet till en [ [vakuumdemon|vakuumdemon] ] ] , vilket ger vakuumet ett mer människoliknande utseende, nya krafter, bättre lön och blir intelligentare. Detta betyder inte att den inte existerar, men att den absorberar all materia i kontakt med sig själv och bildar därmed ett absolut, molnliknande vakuum. Vakuumet i en vakuumentitet är dock ganska litet, så om den absorberar för mycket för snabbt (eller tvingas till det), kommer den att försvinna med ett tyst knall när vakuumet fylls.</w:t>
      </w:r>
    </w:p>
    <w:p>
      <w:r>
        <w:rPr>
          <w:b/>
          <w:color w:val="FF0000"/>
        </w:rPr>
        <w:t xml:space="preserve">id 209</w:t>
      </w:r>
    </w:p>
    <w:p>
      <w:r>
        <w:rPr>
          <w:b w:val="0"/>
        </w:rPr>
        <w:t xml:space="preserve">40 senast tillkomna Finländska gestalter I-IV - biografier , biografier och introduktioner av finlandssvenska påverkare och kända personer, inklusive Ernst von Born , Erik Bryggmann , Ernst och Magnus Dahlström , Axel Lille , C.G. Mannerheim , Eric von Rettig , Julius Sundblom , Edward Westermarck , fullständig förteckning över personer med illustrationer Visa Metric Almanac 1892 inklusive kalender, marknads- och torgdatum samt förändringstabeller över nya och gamla mått och deras prisberäkningar - Imperial University Privilege Visa</w:t>
      </w:r>
    </w:p>
    <w:p>
      <w:r>
        <w:rPr>
          <w:b/>
          <w:color w:val="FF0000"/>
        </w:rPr>
        <w:t xml:space="preserve">id 210</w:t>
      </w:r>
    </w:p>
    <w:p>
      <w:r>
        <w:rPr>
          <w:b w:val="0"/>
        </w:rPr>
        <w:t xml:space="preserve">Skanska förbättrade sitt resultat avsevärt i Finland och Estland 2012 Skanska Oy-koncernens resultat förbättrades avsevärt till en vinst på 25,7 miljoner euro . Koncernens omsättning minskade med 3 % jämfört med året innan . Den största enskilda ordern som Skanska Oy-koncernen fick 2012 var köpcentret Puuvilla i Björneborg, där Skanskas kontraktsvärde är cirka 110 miljoner euro . Försäljningen av bostäder och nybyggnationer minskade något . Orderstocken var 18 % mindre i slutet av året än året innan . Miljoner euro 2012 2011 Omsättning 977,4 1006,2 Rörelseresultat 25,7 -20,5 % av omsättningen 2,6 -2 .0 Oredovisad orderstock 605,2 741,7 Erhållna order 754 .3 933,3 Skanska Oy:s verkställande direktör Kenneth Nilsson kommenterade Skanska Oy:s resultat: "Vi har lyckats förbättra vårt resultat avsevärt jämfört med förra året. Antalet projekt som går med förlust har minskat betydligt och alla våra enheter är för närvarande lönsamma. Antalet inkomna beställningar minskade dock och orderstocken minskade, även om vi har fått några enskilda stora beställningar i slutet av 2012, till exempel Puuvilla shoppingcenterprojektet i Björneborg . "De ekonomiska utsikterna för byggbranschen är fortfarande ganska svaga och osäkerheten verkar bestå, vilket innebär att vi måste följa marknadssituationen noga och reagera snabbt vid behov. Med tanke på den låga orderstocken och marknadsutsikterna förväntas omsättningen för det kommande året minska jämfört med 2012. "Under 2013 kommer vi att fortsätta att fokusera på två saker framför allt: lönsamhet och arbetssäkerhet. På båda dessa områden har vi redan gjort betydande framsteg under 2012." " Vi har fortsatt att investera i säkerhet på arbetsplatsen och vår olycksfrekvens har sjunkit. Det är roligt att se att vi 2012 bland annat vann den nationella säkerhetstävlingen "Safety Starts with Me". Vår olycksfrekvens har fortsatt att sjunka stadigt: 2012 var olycksfrekvensen (olyckor per miljon arbetstimmar) 6,4 , jämfört med 11,9 året innan. Jämfört med den allmänna nivån i Finland är vår säkerhet bra." Skanska Oy:s ekonomiska resultat 2012 Koncernens redovisade rörelseresultat var 25,7 miljoner euro ( -20,5 ), dvs. 2,6 procent av omsättningen ( -2,0 ) . Rörelseresultatet för byggtjänster var 15,0 miljoner euro ( -38,6 ), dvs. 1,7 procent av omsättningen ( -4,3 ) . Rörelseresultatet för utveckling av bostadsprojekt var 12,6 miljoner euro ( 18,6 ), dvs. 4,8 % av omsättningen ( 6,3 ) . Koncernens omsättning 2012 minskade med 3 % till 977,4 miljoner euro ( 1006,2 ) . Både omsättningen för utveckling av bostadsprojekt och för byggtjänster minskade . Inom bygg- och anläggningstjänsterna minskade omsättningen inom husbyggandet, men ökade inom infrastrukturbyggandet jämfört med föregående år . Den främsta orsaken till detta var Skanska Infra Oy:s förvärv av Soraset Yhtiöt i oktober 2011. Det totala antalet anställda i Finland och Estland var 2 464 (3 364) i slutet av 2012. Minskningen av antalet anställda berodde på de anpassningsåtgärder som vidtogs under sommaren och hösten 2012 för att anpassa antalet anställda till den förväntade minskningen av omsättningen och marknadssituationen. Byggnadstjänster Miljoner euro 2012 2011 Nettoomsättning 892,9 904,4 Rörelseresultat 15,0 -38,6% av omsättningen 1,7% -4,3% Stora projekt inom Byggnadstjänster under 2012 är Prisma Center i Loimaa , utbyggnaden av Hartwall Arena i Helsingfors , Paloka skolcentrum i Jyväskylä , utbyggnaden av Science Park i Joensuu , två kontorsområden för Technopolis i Tammerfors och RU2-avtalet för Vantaan Energias avfallskraftvärmeverk . Under 2012 färdigställdes sex servicehusprojekt i olika delar av Finland och flera bostadsprojekt för Helsingfors stads bostadsverk ATT och SATO . I början av 2013 färdigställdes till exempel köpcentret Muurame i Jyväskylä-regionen. För närvarande byggs t.ex. den tredje etappen av köpcentret Kannelmäen i Helsingfors , Alat</w:t>
      </w:r>
    </w:p>
    <w:p>
      <w:r>
        <w:rPr>
          <w:b/>
          <w:color w:val="FF0000"/>
        </w:rPr>
        <w:t xml:space="preserve">id 211</w:t>
      </w:r>
    </w:p>
    <w:p>
      <w:r>
        <w:rPr>
          <w:b w:val="0"/>
        </w:rPr>
        <w:t xml:space="preserve">      Prislista från och med 3.10.2011 Rättigheter förbehållna Observera: Vi digitaliserar endast självinspelade inspelningar. Av upphovsrättsliga skäl digitaliserar vi inte inspelningar med TV-inspelningar , musik eller inspelningar av radiosändningar. Vi kräver att abonnenten har nödvändiga rättigheter till de inspelningar som ska digitaliseras , se leveransvillkor . Prislista Repfilmer Frakt- och hanteringskostnader beroende på partiets storlek och butiken 24 eur . Vi behåller det digitaliserade materialet i cirka 4 veckor , under denna tid är det fortfarande möjligt att beställa ytterligare kopior av DVD-skivorna . Även efter denna period gör vi ytterligare kopior när du skickar DVD-skivan till oss . *1 Minimiavgiften ( 60 ) för filmarbetet inkluderar digitalisering och en DVD . ( Om det beräknade priset för arbetet är mindre än 60 euro är minimiavgiften 60 + leveranskostnader för butiken ) *2 Färgkorrigeringspaketet inkluderar en genomgång av filmerna samt färg- och kontrastkorrigering vid behov . I vissa fall är bildförbättringen betydande, ibland är färgerna inte naturliga. *3 Om du vill redigera dina egna filmer kan vi också leverera dem som DV-avis-filer . En DVD-skiva rymmer cirka 20 min DV-avis-filer . *4 Ett band rymmer 60 min . *5 En hårddisk (t.ex. 500 Gb) rymmer ca 37 timmar DV-avi-filer . Ange vid beställning om du är MAC-användare . *6 Specialredigering : Du kan t.ex. göra olika versioner av dina kaitafilmer enligt dina behov ( detaljerade instruktioner måste bifogas eller så deltar kunden i redigeringsarbetet på plats i Tavastehus ) . Videor Frakt- och hanteringskostnader beroende på partiets storlek och butiken 20-24 eur . I priset ingår en DVD-skiva och ett fodral , där videobandets titel är tryckt på båda. Om samma kund har flera videoband lägger vi normalt 2 - 10 DVD-skivor i samma fodral. Normalt gör vi en DVD-skiva / videoband. * Videobandsreparation: bandsprickor, sprickor i fodralet, fastkörningar etc. Vi utför reparationer endast om digitalisering har beställts i samma sammanhang som videobandet. De priser som anges i följande tabell gäller för inramade diabilder ( 5x5 cm ) , som redan finns i en rak kassett som är lämplig för visning ( Gepe Universal ( den vanligaste baskassetten ) , Gepe CS ) . Om diabilderna inte finns i någon av dessa kassetter ( utan till exempel i en . Diabilderna levereras i normalt skick (diabilden ligger upp och ner i lådan), vi skannar bilderna med en enhet som vänder bilderna upp och ner. Vi använder ett rengöringssystem baserat på ICE-teknik . skräp i diabilderna identifieras och utesluts från skanningsresultatet . Det är vanligt att inte alla bilder är inramade med rätt sida uppåt , av denna anledning tar vi inget ansvar för om bilderna i skanningsresultatet är rätt sida uppåt ( det kan finnas spegelbilder ) . Frakt- och hanteringskostnader beroende på partiets storlek och butiken 24 eur . Endast 5 cm x 5 cm ramar . Arbetet lagras på en CD/DVD . Titeln kommer att tryckas på fodralets omslag och på skivans yta . Om diabilderna ska skannas med en annan upplösning kommer vi att prissätta arbetet enligt den nästa högre skanningsupplösningen . * Montering : Om diabilderna inte är färdiga i magasin som är lämpliga för direkt visning ( Gepe Universal ( det vanligaste basmagasinet ) , Gepe CS ) , kommer vi att debitera extra för montering och avlägsnande . Det är vanligt att inte alla bilder är inramade i rätt riktning , av denna anledning tar vi inte ansvar för att bilderna i skanningsresultatet är i rätt riktning ( det kan finnas spegelbilder ) . ** För visning från en konventionell TV med DVD-spelare , är det värt att</w:t>
      </w:r>
    </w:p>
    <w:p>
      <w:r>
        <w:rPr>
          <w:b/>
          <w:color w:val="FF0000"/>
        </w:rPr>
        <w:t xml:space="preserve">id 212</w:t>
      </w:r>
    </w:p>
    <w:p>
      <w:r>
        <w:rPr>
          <w:b w:val="0"/>
        </w:rPr>
        <w:t xml:space="preserve">This Daily Blog Topp 3 sämsta argumenten för obligatorisk svenska Ett medborgarinitiativ för att avskaffa den obligatoriska svenskan har samlat in de nödvändiga underskrifterna och går nu vidare till beslutsfattarna för beslut. Som vanligt har förespråkarna för obligatorisk svensk undervisning vaknat, men deras tal har varit, ska vi säga, bisarra. Jag vill nu presentera tre av de märkligaste argumenten för obligatorisk svenska som presenterats på senare tid, med ett rakt ansikte. Número uno " Det handlar inte bara om ett skolämne, utan om grunden för landets tvåspråkighet. Den svenskspråkiga befolkningen i Finland är helt beroende av att svenskan är ett obligatoriskt språk i skolan." Nylanders åsikt är rent ut sagt rolig: om vi inte lär alla svenska kommer den svenskspråkiga befolkningen i Finland att försvinna på ett eller annat sätt. Det är svårt att säga om Nylander menar att de kommer att flytta från Finland eller till exempel svälta ihjäl, sluta tala svenska eller spontant explodera i bitar. Enligt Nylander är de svenskspråkiga i alla fall beroende av att de icke-svensktalande studerar deras språk under åtminstone dessa få år. En språkgrupp kan naturligtvis inte överleva om inte hela befolkningen tvingas studera gruppens språk. Detta är uppenbart när man ser hur Finlands ryskspråkiga befolkning har försvunnit och förstörts ... Det har den inte - men de svenskspråkiga är naturligtvis så känsliga att bara en minskning av språkundervisningen i ursprungsbefolkningen skulle få finlandssvenskarna att kvävas i sina morgonbagels. Alternativt kanske denna undervisning är avsedd att skydda vår svenskspråkiga befolkning från finskspråkigas raseri. Tänk nu om ett barn inte hade fått svenskundervisning i grundskolan , när han eller hon hörde svenska skulle han eller hon bli galen , våra små fennomaner skulle inte kunna förstå hur någon i Finland pratar svenska om det inte först lärdes ut i skolan . Den svenskspråkiga befolkningens särställning är på ett sätt beroende av sitt språks status, men inte som Mikaela vill säga. Den svenskspråkiga befolkningens särställning är beroende av det svenska språkets särställning, till exempel är den lättare tillgången till tjänster inom den offentliga förvaltningen eller högre utbildning enbart beroende av det svenska språkets privilegier. "Den innerliga förhoppningen att frivilligheten i svenska skulle förbättra kunskaperna i andra språk är inte sann . "Vänta lite, om vi ökar undervisningen i andra språk genom att minska den obligatoriska användningen av svenska, kommer inte kunskaperna i andra språk att förbättras? Carl Haglund hävdar att ökad språkundervisning inte ökar språkinlärningen. Enligt Haglund är inlärning av svenska på något sätt så speciell att den tid som läggs ner på inlärning av svenska ger kunskaper i svenska, medan den tid som läggs ner på inlärning av andra språk inte ger kunskaper i andra språk. Eller kanske inlärning av svenska inte heller ger kunskaper i andra språk, men man gör det ändå? Häpnadsväckande logik . Número tres Anna-Maja Henriksson har ytterligare en liten pärla: Finlands konkurrenskraft kommer att sjunka om den obligatoriska svenska undervisningen avskaffas . "Finland har ekonomiska svårigheter och behöver personer med språkkunskaper. Vi behöver mer språkundervisning i skolorna, inte mindre." Konkurrenskraft har blivit ett slags Hitlerkort: ju längre en fråga diskuteras, desto längre kommer någon att gräva fram denna heliga ko och säga att fråga X kommer att förstöra Finlands konkurrenskraft . Min egen magkänsla är att konkurrenskraftskortet spelas ut lite före Hitlerkortet , så nästa vändning i debatten om obligatorisk svenska är förmodligen något nazistrelaterat . I det här fallet använder Henriksson ett ganska dubbeltänkande knep för att argumentera mot sig själv . Enligt honom behöver ett konkurrenskraftigt samhälle fler människor med språkkunskaper, inte färre, och jag håller med. Vi har dock gott om människor med svenskkunskaper och bristen på svenskkunskaper är verkligen inte en faktor som begränsar vår konkurrenskraft, utan snarare en onödigt ensidig språkkompetens, som främjas starkt av den obligatoriska svenskan . En liberalisering av språkundervisningen skulle göra det möjligt att studera olika språk och potentiellt öka ett större antal språkkunskaper.</w:t>
      </w:r>
    </w:p>
    <w:p>
      <w:r>
        <w:rPr>
          <w:b/>
          <w:color w:val="FF0000"/>
        </w:rPr>
        <w:t xml:space="preserve">id 213</w:t>
      </w:r>
    </w:p>
    <w:p>
      <w:r>
        <w:rPr>
          <w:b w:val="0"/>
        </w:rPr>
        <w:t xml:space="preserve">Helsingfors fotobiennal 27.3.-14.5.2014 Info Helsingfors fotobiennal är en serie evenemang som arrangeras av Fotokonstnärsförbundet på våren under jämna år för att visa upp finländsk och internationell fotografi.Nästa biennal äger rum 27.3.-14.5.2014. Temat för 2014 års biennal är orsakssamband i relation till ekologiska frågor. HPB14 kommer att kureras av Basak Senova, en kurator och designer från Istanbul . I HPB14 kommer Senova att utforska begreppet ekologisk villfarelse som lånats från statistiken. Enligt detta koncept använder Senova konsten för att öppna upp de felaktiga miljökunskaperna. Under hela processen är arkiven ett viktigt verktyg i arbetet. HPB14 kommer att främja förhållandet mellan fotografiska arkiv och miljökunskap. Basak Senova har också bjudit in Branko Franceschi (Zagreb) att tillsammans med henne vara kurator för en del av biennalen. Förutom Senova har HPB14 bjudit in föreningen Mustarinda för att utveckla temat för evenemanget. Föreningen Mustarinda lanserar fyra konstnärliga forskningsprocesser för att utvärdera utvecklingen av vår bild av och relation till naturen, särskilt ur arkivens, arkitekturens, skogens och energins perspektiv, vars resultat kommer att presenteras som en del av HPB14 . I processen ingår workshops som hålls i Mustarinda House i Hyrynsalmi, i hjärtat av Paljakan-träsket. Workshopparna kombinerar teoretiskt arbete med förkroppsligad erfarenhet och produceras av Union of Photographic Artists och Hippolyte Photography Gallery i samarbete med Finlands fotografiska museum . HPB14 vill tacka följande för deras stöd: Alfred Kordelin Foundation , British Council , Ministeriet för utbildning och kultur , Sveriges ambassad , SAHA , Istanbul , Finlands kulturstiftelse , Svenska kulturfonden , Danmarks ambassad och Frame Visual Arts Centre .</w:t>
      </w:r>
    </w:p>
    <w:p>
      <w:r>
        <w:rPr>
          <w:b/>
          <w:color w:val="FF0000"/>
        </w:rPr>
        <w:t xml:space="preserve">id 214</w:t>
      </w:r>
    </w:p>
    <w:p>
      <w:r>
        <w:rPr>
          <w:b w:val="0"/>
        </w:rPr>
        <w:t xml:space="preserve">Stora kontantpriser att vinna med LeoVegas videoslot Dice Express 15 JANUARI 2014 Dice Express är Viadem's senaste videoslot, som lades till i LeoVegas casino i början av veckan. Spelaren kan lasta sina vinster i godsvagnar som dras av ett ånglok eller ombord på biplan i spelets två bonusavsnitt. Spelet har 21 linjer och 2 bonusfunktioner som erbjuder spelarna stora kontantpriser och free spins. Spelet har också en av de bästa ljudeffekterna vi hört på länge. Dice Express-bonus: samla 5 Dice Express-symboler på en aktiv vinstlinje och du kommer att delta i bonusspelet. I den här delen av spelet måste spelaren rulla tärningarna för att få ett pris från 20 olika alternativ . Bonusdelen har totalt 7 försök att rulla tärningarna och samla in kontantpriser . Dice Express är en videoslot som utvecklats av ett företag som heter Viadem. Namnet kan vara okänt för många men för att vara ärlig så gör företaget videoslots av minst samma kvalitet som Leander eller NextGen. Prova Dice Express video slot på LeoVegas casino och du kan få tillgång till andra nya spel från samma spelutvecklare som Magic Pot, Maya Pyramid och House of Scare . 13 DECEMBER 2014 Tack vare de senaste tekniska framstegen är det nu möjligt att spela videopoker online. Spelkonsolpoker är ett bordsspel som vanligtvis spelas på en speciell underhållningselektronikenhet eller dator, och kallas träffande "spelkonsol". Populära spelkonsoler inkluderar [ ... ] 13 DECEMBER 2014 Generösa sportodds, live betting, ett casino med över 460 spel och live dealers och mycket mer väntar på dina insatser ... SuperLenny har allt! Om du letar efter en allomfattande spelupplevelse rekommenderar vi att du öppnar ett konto hos SuperLenny [ ... ] 12 DECEMBER 2014 Casino Room är ett av de bästa kasinona på senare tid. Bredden på spelutbudet är garanterad eftersom de har en mängd spel från världens ledande spelutvecklare, plus att kasinot har ett mycket innovativt tillvägagångssätt för att spela, vilket [ ... ].... ] OM OSS Casinolegazin .com är din casinoguide . Vi surfar på nätet, pratar med proffsen och håller öronen öppna för att ge dig de senaste casinonyheterna från hela världen . Vårt team av ivriga spelentusiaster, recensenter och bästa online-detektiver på Casinolehti .com genomsöker dagligen många olika webbplatser för att hålla dig uppdaterad med de senaste casinonyheterna från hela världen. Naturligtvis finns det alltid utrymme för förbättringar, men vi strävar efter att vara den bästa casinoguiden online som finns tillgänglig överallt. Casinolehti .com har funnits ett tag och vi utvecklas ständigt för att se till att du får förstklassig information att läsa. VARFÖR Allt på nätet förändras ständigt. Det som ser ut som något i dag kan vara något helt annat i morgon. Online kasinon och spel är inget undantag. En bra webbplats för casinonyheter håller jämna steg med förändringstakten och kan se till att du alltid får dina casinonyheter färska från källan när du behöver dem. Att läsa casinonyheter handlar också om att spela säkert . Det finns tusentals olika onlinecasinon och tiotusentals olika spelsajter . Hur kan du veta vilka som är säkra och vilka som inte är det? En casinoguide kan hjälpa dig med detta och naturligtvis kommer de bästa casinoguiderna att hålla dig uppdaterad om förändringar i säkerhetsklassificeringar och standarder. Casinoleag.com är ansluten till spelindustrin och samlar information om operatörer, kasinon, mjukvara, spel och andra nya och kommande ämnen som rör kasinonyheter. Författarna till vår casinoguide håller ett öga på den nya utvecklingen inom spel- och mjukvarubranschen . Vi besöker</w:t>
      </w:r>
    </w:p>
    <w:p>
      <w:r>
        <w:rPr>
          <w:b/>
          <w:color w:val="FF0000"/>
        </w:rPr>
        <w:t xml:space="preserve">id 215</w:t>
      </w:r>
    </w:p>
    <w:p>
      <w:r>
        <w:rPr>
          <w:b w:val="0"/>
        </w:rPr>
        <w:t xml:space="preserve">Mamma klarar inte av det längre Vissa dagar känner jag att barnen skulle ha det mycket bättre på dagis. TVILLINGAR I BLÖJOR. Det här är en blogg om tvillingar som alltid skulle ha haft engångsblöjor. Foto : Mikael Ahlfors Även om det fanns trettio småbarn i samma grupp, var det för få vårdare och de var också inkompetenta. Ingen är så inkompetent som mamman - det är jag. Jag blir nervös när två ettåringar hänger gråtande i mitt knä medan jag ställer maten på bordet och en fyraåring gnäller över att han inte har något att göra. Jag är trött på att skrubba bordet och golvet hela tiden, trots att köket efter varje måltid ser ut som om kastrullerna och stekpannorna har sprängts i luften. Barnen rycker leksaker ur varandras händer, sliter sig i håret, bajsar på mattan i hallen och vägrar att gå på pottan. När han kommer hem finns det en hög med leksaker, tre stökiga barn och en nervös fru som inte har duschat på en halv vecka. Jag avundades alla arbetande människor, särskilt maken: kaffepauser, arbetskamrater, de obligatoriska kvällsmåltiderna och känslan av att ha åstadkommit något. Och det bästa av allt är att du varje dag under hela pendlingsresan får vara ensam med dina egna tankar på tåget eller i baksätet på en cykel. Kan du föreställa dig större lycka? Det finns bara en slutsats att dra av detta: det är dags att återgå till arbetet. Men känslorna går fram och tillbaka. Om jag också går till jobbet, hur ska vi då klara av både arbete och hushållsarbete? Kommer vi att äta bara kex? Kommer jag att kunna intressera mig för mina barn när arbetsdagen är slut? Kommer jag att känna mig skyldig på jobbet och hemma om jag inte gör tillräckligt mycket på något av dessa områden? Att kombinera arbete och familj var nästan möjligt med ett barn, men vad händer när du får tre? Dessutom, när man känner lukten av de sovande knopparnas hår på kvällen får man en känsla av att man helt enkelt inte kan hålla sig borta från dem i åtta timmar i sträck. De sötaste små rackarna i världen. Den föregående kommentaren var helt rätt . Tänk om den andra föräldern var hemma med barnen ibland? Eller kanske kan båda föräldrarna eller en förälder arbeta en reducerad arbetsdag (partiell föräldraledighet)? Det är inte nödvändigt att se det som att vara hemma på heltid eller arbeta deltid? ( Jag hoppas åtminstone att det skulle vara möjligt att både arbeta och tillbringa tillräckligt med tid med familjen . ) Även ta hem en vårdare ett par gånger i veckan för några timmar åt gången? Du kan gå till frisören, affären eller till och med bada medan vårdaren leker och matar barnen eller ta med barnen ut med vårdaren och vila hemma. Mannerheims barnskötare tar ut 8,20 i timmen, så det är inte särskilt dyrt. Kanske kan du också dra nytta av en städare som kommer på besök, till exempel ett par gånger i månaden? Naturligtvis kommer din lägenhet redan efter några timmar att se ut som om det har gått en vecka sedan du städade den senast, men det kan vara värt att överväga ändå. Barnomsorg och städning är också berättigade till hushållstillägg . En fyraåring är redan så stor att han förmodligen behöver sällskap av jämnåriga och stimulans utanför hemmet, så han skulle förmodligen ha nytta av att gå till en klubb ett par gånger i veckan. Kom ihåg att hålla igång med dina egna utgifter och hobbies: arbetsskola, öppet universitet, dansklasser etc. ... . Om du verkligen känner att inget annat hjälper än att gå tillbaka till arbetet, försök att hitta ett deltidsarbete för er båda, ni underbara människor. En åttatimmarsdag på dagis är svår, särskilt för ettåringar, vilket jag har sett i praktiken. Eller så kan du försöka få en bra vårdare hemma om du kan hitta någon. Men hur klyschigt det än låter så är barn verkligen bara unga under en mycket kort tid och sedan är det över, för gott.</w:t>
      </w:r>
    </w:p>
    <w:p>
      <w:r>
        <w:rPr>
          <w:b/>
          <w:color w:val="FF0000"/>
        </w:rPr>
        <w:t xml:space="preserve">id 216</w:t>
      </w:r>
    </w:p>
    <w:p>
      <w:r>
        <w:rPr>
          <w:b w:val="0"/>
        </w:rPr>
        <w:t xml:space="preserve">Nyckelord : val av destination Lågprisflygbolag har blivit en viktig del av den internationella luftfarten under 2000-talet och deras roll förväntas växa ännu mer i framtiden. I Finland har lågprisflyget dock inte uppnått samma status som på andra håll i Europa . Syftet med studien är att undersöka potentialen för lågprisflyg i Finland och vad denna potential ... Läs slutet → Heikki Liimatainen, forskare vid Tammerfors tekniska universitet, har utsetts till medlem i Finlands klimatpanel för 2014-2015. Liimatainen kommer att stärka panelens expertis inom transport och transportsystem ... Läs mer → Städerna kommer att cykla mer om de har bra cykelvägar, ett cykelvänligt transportnät och framför allt cyklingsvänliga beslutsfattare, menar Kalle Vaismaa, civilingenjör och teologie magister . ... läs slutet → Våren 2012 började miljöministeriet, arbets- och näringsministeriet samt kommunikationsministeriet utarbeta ett utkast till utvecklingsplan för Finlands regionala struktur- och transportsystem (ALLI). Den framtida ... läs slutet →</w:t>
      </w:r>
    </w:p>
    <w:p>
      <w:r>
        <w:rPr>
          <w:b/>
          <w:color w:val="FF0000"/>
        </w:rPr>
        <w:t xml:space="preserve">id 217</w:t>
      </w:r>
    </w:p>
    <w:p>
      <w:r>
        <w:rPr>
          <w:b w:val="0"/>
        </w:rPr>
        <w:t xml:space="preserve">Skicka nyheter till en vän Nyheter Kouvolan Sanomat : Var är Terno Lindeman? Terno Lindeman från Kouvola försvann den 15 maj och har inte setts sedan dess.Den försvunna personen är 15 år gammal, 175 cm lång och smal.Information kan lämnas till Sydöstra Finlands polisinrättning på tfn 0504479574 .</w:t>
      </w:r>
    </w:p>
    <w:p>
      <w:r>
        <w:rPr>
          <w:b/>
          <w:color w:val="FF0000"/>
        </w:rPr>
        <w:t xml:space="preserve">id 218</w:t>
      </w:r>
    </w:p>
    <w:p>
      <w:r>
        <w:rPr>
          <w:b w:val="0"/>
        </w:rPr>
        <w:t xml:space="preserve">Author Archives Varför spenderar man mycket pengar i dag för att gå till en massagesalong eller ett spa? Varför packar vi våra väskor på helgerna och åker någonstans, lugnt och tyst bort från allt vi lever i storstaden? Världen har haft en stor omsättning av övertidsbatterier med massor av teknik med så mycket av vårt arbete ... Läs mer Mat som bränner fett Magiskt hur man går ner i vikt, så snabbt som möjligt och på de mest hälsosamma sätten för din organism sätt. Nya metoder enligt den mest kända nutritionisten Joanne Larsen. Hon skrev en underbar e-bok och här är några citat . Är du trött på alla viktminskningsuppställningar, ... Läs mer När det gäller tonåringar och bilar är det roliga med tillbehör nästan gränslöst. Det finns många bra artiklar som kan ges i present. Med en ny handkontroll är det mycket som måste anpassas. Ge dem några intressanta första biltillbehör. Tonåringar älskar att göra skräddarsydda och originella saker. Det finns ... Read More Att köpa en ny bostad kan innebära många osäkerhetsfaktorer för köparna, särskilt för dem som köper en bostad för första gången. Överskott på bostäder innebär att nybyggnationen har blivit mer konkurrenskraftig och erbjuder olika incitament för att köpa med entreprenörer . Dessa incitament, erbjudanden och kampanjer bidrar dock ofta till köparnas förvirring och skapar ibland nya frågor snarare än svar. Följande ... Läs mer FAPTurbo är en automatiserad Forex trading robot . FAPTurbo levereras med en serie videofilmer som guidar dig genom installation, inställning och aktivering. Videorna ger också råd om hur du väljer en mäklare och hur du ställer in en handelsplattform. Klicka här för att ladda ner FAP Turbo Forex-robotten nu! ... läs mer Idag är vinden färskvin flod i norr och söder och Guangzhou spelare under våren eller till och med färskvin med vänner och släktingar för att ge varandra ett fenomen. På grund av detta, vissa livsmedelssäkerhetsexperter i landet, bör färskvin ges en fastställd tröskel som jag ber skilja sig . För det första, kokt vin eftersom de inte kommer in på marknaden, ... Läs mer Under hela jobbansökningsprocessen måste den arbetssökande framgångsrikt möta flera steg och noggranna steg måste tas för att lyckas i denna process. Låt oss kalla de uppgifter och undvikbara problem för arbetssökande så att dessa tar hänsyn till processen för jobbansökan några regler . Microsoft undersöker några viktiga regler och rekommendationer i det här avsnittet . Intervju ... Läs mer Ordet "ull" betyder olika saker i olika delar av världen. Det har utvecklats från sin ursprungliga romerska innebörd av ett lanthus för överklassen, till att i modern tid vara en särskild typ av fristående förortsbostad och framför allt en semesterort i ett mer välbärgat samhälle.Dessa tekniska prylar har förändrat hur andra kan kommunicera och hur de lever sina liv med alla de appar som de äger. Under de senaste månaderna har biltillverkare överallt skapat appar med kontroller för att läsa av deras hastigheter, acceleration, ge ... Read More En av de vanligaste frågorna som ställs idag av de som ansvarar för att hantera ett företags marknadsföringsstrategi online är: Hur får jag en egen marknadsförd gratis webbplats? Sökmotoroptimering konsulter program för att förstå din webbplats kampanjer behöver , eftersom det automatiskt kommer att resultera i att driva trafik till din webbplats , öka betydelsen av din webbplats visning tillåts av sökmotorer och ... läs mer</w:t>
      </w:r>
    </w:p>
    <w:p>
      <w:r>
        <w:rPr>
          <w:b/>
          <w:color w:val="FF0000"/>
        </w:rPr>
        <w:t xml:space="preserve">id 219</w:t>
      </w:r>
    </w:p>
    <w:p>
      <w:r>
        <w:rPr>
          <w:b w:val="0"/>
        </w:rPr>
        <w:t xml:space="preserve">Svara på inlägget Titel Meddelande Om vi börjar med kapitalcykeln R-T-R* , där R=pengar , T=varor , och det *= dess mystiska mervärde :- ) \nDetta är inte "fiatpengar" utan riktiga pengar , ett bytesmedel som är förankrat i den reella världen . \nRikedom är abstrakt mänskligt arbete kristalliserat i varor , mätt i samhälleligt nödvändig arbetstid . Utbytesvärdet är den nödvändiga manifestationen av värde, och därför är utbytesvärdet det bestämda sätt på vilket värdet existerar: det sätt på vilket värdet manifesterar sig i utbytet av varor. Marx är alltså inte motsägelsefull när värde ibland är pengar och ibland arbete kopplat till varor. Enligt honom står de två i ett naturligt förhållande till varandra . För Marx är pengar eller "yttre värde" det sätt på vilket det "inre värdet" av en vara eller abstrakt arbete uttrycks i en varuproducerande ekonomi . Liksom den klassiska ekonomin är Marx främst intresserad av att bestämma värdet av varor som reproduceras (mer eller mindre fritt) . Priset på unika varor (Jimi Hendrix gitarr, en bit mark på en viss plats i gruvparken osv.) bestäms av olika mekanismer och är av underordnad betydelse för produktionssättets ekonomiska reproduktion. I likhet med den klassiska politiska ekonomin är Marx fullt medveten om mekanismen med utbud och efterfrågan. Till exempel kan Marx' värdelag (dvs. att värdet av en vara bestäms av den socialt nödvändiga arbetstid som krävs för att producera den) inte fungera utan det förmedlande inflytandet av utbud och efterfrågan (dvs. köpare och säljare). De utbuds- och efterfrågebaserade förklaringarna är inte felaktiga i sig ur Marx' synvinkel, men problemet är deras ytlighet. Marx' värdelag förklarar varför varuproducenter erbjuder sina produkter till ett visst pris . Det sociala behovet avgör hur många producenter det finns inom varje produktionsområde. Värdet av en vara är en socialt objektiv sak . Även om Pekka är villig att betala 100 euro för en chokladkaka ("individuellt subjektivt värde" ) behöver han inte betala eftersom chokladkakorna kan köpas i en butik för 50 cent ("socialt objektivt värde" ). Eller så kan Pekka naturligtvis betala 100 euro individuellt, men varför skulle han göra det när han inte behöver göra det? Producenter (och handlare) kan inte begära mer än 50 cent, för om de begärde mer skulle chokladkakorna gå över till en konkurrent. Ju mer man tänker på saken, desto mer obestridlig verkar värdens socialitet och därmed objektiviteten. \n \nOch exploatering :- ) \nFixt kapital ( c ) = råmaterial, hjälpmaterial och slitage av de verktyg som används i produktionen. Variabelt är ( v ) den del av kapitalet som är knuten till arbete, vilket också producerar mervärde ( m ). Således är investerat kapital C = c + v och postproduktionskapital C ' = c + v + m . För analysens skull kan det permanenta kapitalet c tas bort från beräkningarna för att få tillgång till den egentliga mervärdesprocessen, där det variabla kapitalet v ökar sitt värde, dvs. blir v + m. Värdet av det köpta arbetet v omvandlas alltså till en värdeprodukt v + m. Det absoluta beloppet av mervärdet är m , medan det relativa beloppet är m/v. Detta är vad Marx kallar mervärdekvoten och anger alltså i vilken proportion det variabla kapitalet har ökat sitt värde. Som vi vet måste en arbetare arbeta minst lika länge som det skulle ta att producera livets nödvändigheter. Detta är vad Marx kallar den nödvändiga arbetstiden . Det arbete som överstiger detta är merarbete , vars totala mervärde går till kapitalisten . Mervärdekvoten är alltså lika med arbetets exploateringsgrad. \n \nQuotations Mi</w:t>
      </w:r>
    </w:p>
    <w:p>
      <w:r>
        <w:rPr>
          <w:b/>
          <w:color w:val="FF0000"/>
        </w:rPr>
        <w:t xml:space="preserve">id 220</w:t>
      </w:r>
    </w:p>
    <w:p>
      <w:r>
        <w:rPr>
          <w:b w:val="0"/>
        </w:rPr>
        <w:t xml:space="preserve">Brunberg Rötterna går tillbaka till 1800-talet, då A. W. Lindfors bageri, som grundades 1871, började göra karameller. På den tiden omfattade sortimentet specialprodukter som bröllops- och begravningskarameller. 1928 köptes företaget av Lennart Brunberg , farfar till den nuvarande verkställande direktören, från Borgå. Under hans tid började företaget producera choklad, som gradvis blev företagets huvudprodukt.</w:t>
      </w:r>
    </w:p>
    <w:p>
      <w:r>
        <w:rPr>
          <w:b/>
          <w:color w:val="FF0000"/>
        </w:rPr>
        <w:t xml:space="preserve">id 221</w:t>
      </w:r>
    </w:p>
    <w:p>
      <w:r>
        <w:rPr>
          <w:b w:val="0"/>
        </w:rPr>
        <w:t xml:space="preserve">P. PIETARIN 1 EPISTOL Detta brev är skrivet av Petrus till de hedningar som hade blivit kristna och han råder dem att förbli starka i tron och att alltid växa i all tålamod och goda gärningar.I kapitel 1 bekräftar han deras tro på den kommande frälsningen genom Guds löfte och kraft och visar att den utlovade frälsningen inte är en förtjänst, utan att den redan har uppenbarats genom profeterna. I kapitel 2 lär han dem att känna huvudet och huvudstenen, som är Kristus, och att de ska offra sig själva som präster, så som Kristus offrade sig själv, och att de ska vara lydiga mot den världsliga auktoriteten, som präster som är upprätta och rättrådiga. Och han instruerar alla styresmän och lär dem först att vara lydiga mot den världsliga auktoriteten. Sedan befaller han på ett särskilt sätt tjänarna att underordna sig sina herrar och att lida missgärning från dem, för Kristi skull, som också har lidit missgärning för vår skull. 3 Han lär hustrurna att vara lydiga även mot otrogna makar, så att de kan pryda sig med heligt umgänge snarare än med yttre form; på samma sätt lär han också männen att tåla sina hustrur, så att även de kan vara ödmjuka, tålmodiga och vänliga sinsemellan, såsom även Kristus har lidit för våra synder. 4 Han lär köttet att drabbas med måttfullhet, måttfullhet, återhållsamhet, böner och med åminnelse om Kristi lidanden, för att trösta och stärka var och en. Och han instruerar den andliga regeringen hur Guds ord och gärningar ska framföras, och att var och en ska tjäna andra med sina gåvor och inte förundras utan glädjas om vi lider något för Kristi namn. 5 Han instruerar biskoparna och prästerna hur de ska ge liv och folk mat med Guds ord. Kapitel 1 I . Petrus hälsar de hedniska konvertiterna; II . Han tackar Gud för den nya födelsens nåd och för uppenbarelsen av frälsningen, som profeterna har upphöjt och änglarna har längtat efter att få se; III . Han råder dem att vara starka i det heliga livet och att praktisera broderlig kärlek. Jag, Petrus, Jesu Kristi apostel, till de utvalda främlingar som är utspridda* i Pontus, Galatien, Kappadokien, Asien och Bithynia, 2. efter inspiration från Gud Fadern * genom Andens helgelse, till lydnad och bestänkning av Jesu Kristi blod+ : nåd och frid må mångdubblas till er § ! Välsignad vare vår Herres, Jesu Kristi*, Gud och Fader, som i sin stora barmhärtighet har fött oss på nytt+ till ett levande hopp genom Jesu Kristi uppståndelse från de döda§ , 4. Till ett oförgängligt, oförstörbart och oförfalskat arv, som är lagrat för er i himlen, 5. Som Guds folk gömmer genom tron till frälsning*, beredd för att det skall uppenbaras i den yttersta tiden. 6. I detta skall ni glädjas* , ni som nu för en liten stund+ , ( om det behövs, ) skall plågas av många frestelser : 7. För att prövningen av er tro skall befinnas vara mycket dyrbarare än det förgängliga guldet som prövas i elden* , till beröm, härlighet och ära, eftersom Jesus Kristus skall framträda , 8. Den som ni älskar, fastän ni inte ser honom*, och som ni tror på, fastän ni inte ser honom nu, skall ni glädjas med outsäglig glädje och full av härlighet , 9 och ni skall känna slutet på er tro, era själars frälsning , 10 den frälsning som profeterna har sökt* och letat efter, de som profeterade för er om den kommande nåden+ ;</w:t>
      </w:r>
    </w:p>
    <w:p>
      <w:r>
        <w:rPr>
          <w:b/>
          <w:color w:val="FF0000"/>
        </w:rPr>
        <w:t xml:space="preserve">id 222</w:t>
      </w:r>
    </w:p>
    <w:p>
      <w:r>
        <w:rPr>
          <w:b w:val="0"/>
        </w:rPr>
        <w:t xml:space="preserve">Yttrande om FUJIFILM A210 I genomsnitt anser användarna att FUJIFILM A210 är måttligt användarvänlig.De anser att produkten inte är lika tillförlitlig och hållbar. , Men åsikterna är delade Du kan ta en titt på FUJIFILM A210 forumet för problem som har uppstått för rekommenderade lösningar Användarna ansåg att den har en måttlig prestanda, men inte enhällig För ett rimligt pris för en produkt som säljs till ett rimligt pris kan du ladda ner FUJIFILM A210 användarhandbok för att se till att produktens funktioner är lämpliga Lätt att använda Användarna har ställt följande frågor : Är A210 lätt att använda? 61 användare har bedömt produkten på en skala från 0 till 10.Betyget är 10/10 om FUJIFILM A210 är mycket användarvänlig.Det genomsnittliga betyget är 6,33 och standardavvikelsen är 3,04.Bäst på en skala från 1 till 10. 61 användare svarade på frågor och betygsatte produkten på en skala från 0 till 10. Betyget är 10/10 om FUJIFILM A210 är, i sin domän, den bästa på en teknisk nivå, den med bäst kvalitet eller den med det största utbudet av alternativ.</w:t>
      </w:r>
    </w:p>
    <w:p>
      <w:r>
        <w:rPr>
          <w:b/>
          <w:color w:val="FF0000"/>
        </w:rPr>
        <w:t xml:space="preserve">id 223</w:t>
      </w:r>
    </w:p>
    <w:p>
      <w:r>
        <w:rPr>
          <w:b w:val="0"/>
        </w:rPr>
        <w:t xml:space="preserve">Om en person inte föddes med perfekt raka tänder var det enda sättet att uppnå anpassning tidigare med en lös metallhårdvara. invisalign undviker den snabbare ortodontiska korrigeringsmetoden med lös hårdvara. invisalign-behandling tar fördelarna med traditionell tandställning men involverar inte all tråd, gummi och metall. Ortodontisk Bluetooth-mobilitet uppnås istället genom att använda en uppsättning klara, nästan osynliga plastskenor som gradvis rätar ut patientens leende. Invisalign ortodontisk behandling på tandläkarmottagningar är verkligen lätt att börja använda. Om de är kvalificerade tas avtryck som följs upp av datoriserade, digitala röntgenbilder och fotografier. Dessa bilder översätts sedan och en 3D-bild av munnen skapas på datorn. Därefter kommer du med hjälp av datorbaserade samarbetspatienter att kunna granska den aktuella Bluetooth-positionen, lära dig hur invisalignbehandling kommer att korrigera deras felställning över tid och slutligen se vilka ortodontiska resultat som kan uppnås när behandlingen är klar. Härifrån diskuterar och bestämmer patienterna en behandlingsplan och ett schema med sin tandläkare . De anser att det är viktigt att patienterna utforskar alla behandlingsalternativ och de anser att konsultationen är den bästa vägen för att diskutera korrigering av orala anpassningar och möjligheten att använda invisalign ortodonti för optimal behandling. Patienterna kommer att få nya brickor med tänder från den övre och nedre raden av sin tandläkare varannan vecka och med varje ny uppsättning kommer de extraherade tänderna gradvis att flyttas in i ett vackert, rakt leende. Oavsett om du lider av faner eller avstånd, korsjustering, överbett, underjustering eller nästan vilken ortodontisk störning som helst kan Invisalign korrigera sjukdomar och patienterna kan placera dig på vägen mot ett lyckligare och friskare leende. Tandläkarmottagningar har varit ombud för patienter med felställda tänder sedan 2004. Invisalign är en av deras favoritprocedurer eftersom behandlingen är enkel för patienten, den involverar ingen tunn metallhårdvara. Plus att de älskar resultaten. Patienterna uppskattar fördelarna med att använda tydliga, nästan osynliga brickor för kantning, förutom att de faktiskt kan ta ut sina munnar för att äta och använda sina brickor för att utföra. Och i de flesta fall kan du gå över från att ha tagit dem direkt på mindre än ett år! Tandläkare gillar att lägga upp bilder på leenden före och efter patienter. Det är inte bara tänderna som förändras. Många gånger glittrar patienternas ögon lite mer och de ler lite mer. Det är häftigt att uppleva hur en patients raka tänder kan ha en positiv inverkan på deras självkänsla. Förutom att utveckla en patients självkänsla är Invisalign en rapport mun är som andra ortodontiska metoder. Invisalign använder hårdplast som formar sig efter tänderna, vågfästen kräver metallfästen som cementeras till tänderna. Naturligtvis är det vanligt med lite obehag när man flyttar tänderna, men med Invisalign är chips och irritation från munnen minimala.</w:t>
      </w:r>
    </w:p>
    <w:p>
      <w:r>
        <w:rPr>
          <w:b/>
          <w:color w:val="FF0000"/>
        </w:rPr>
        <w:t xml:space="preserve">id 224</w:t>
      </w:r>
    </w:p>
    <w:p>
      <w:r>
        <w:rPr>
          <w:b w:val="0"/>
        </w:rPr>
        <w:t xml:space="preserve">Rymdsonden Denna artikel handlar om rymdfarkosten . Rymdsonden är också en tidskrift som publiceras av Finlands rymdforskningsförbund . En rymdsond är en obemannad rymdfarkost som skjuts upp från jorden till rymden utanför jordens omloppsbana för att utföra mätningar . [ 1 ] Den styrs från en flygkontrollcentral på jorden . När en rymdsond skjuts upp i rymden får den tillräckligt med flykthastighet av raketen för att undkomma jordens gravitationsfält . Rymdsonder skickas vanligtvis ut för att studera ett eller några specifika mål i rymden som forskarna vill veta mer om. Sonder som studerar planeter placeras ofta som satelliter i omloppsbana runt planeten, varifrån de kan studera ett stort område av planetens yta. De kan också innehålla en landare som - när sonden har nått sitt mål - lossnar från sonden och landar på ytan av det mål som ska studeras. I det här fallet kan ytans sonde sända information till sonden i omloppsbana, som sedan sänder informationen till jorden. Landarens egen radiosändare är vanligtvis inte tillräckligt kraftfull för att sända information direkt till jorden. Ett bra exempel på ett sådant samarbete är Cassini-Huygens, som skickades till Saturnus och dess måne Titan . Marsroverna Spirit och Opportunity kan också kommunicera med jorden via Mars Global Surveyor, som redan har skickats i omloppsbana runt Mars. En del av de rymdfarkoster som utforskar solen är satelliter (som inte anges nedan), en del kretsar kring solen i allmänhet med rymdfarkosten som befinner sig mellan jorden och solen i Lagranges L1-punkt, en del är ännu tydligare rymdsonder som kretsar kring solen.</w:t>
      </w:r>
    </w:p>
    <w:p>
      <w:r>
        <w:rPr>
          <w:b/>
          <w:color w:val="FF0000"/>
        </w:rPr>
        <w:t xml:space="preserve">id 225</w:t>
      </w:r>
    </w:p>
    <w:p>
      <w:r>
        <w:rPr>
          <w:b w:val="0"/>
        </w:rPr>
        <w:t xml:space="preserve">Jag kände mig så bra idag när jag började förstå min Guds kärlek att jag inte kunde motstå att skriva den här bloggen. Dessa är ingen ersättning för de ursprungliga buden, men de räcker långt . Och om någon tycker att detta är höjden av själviskhet, må så vara. Men om jag inte lär mig att leva helt och hållet i min Guds kärlek, hur kan jag då älska någon annan. Självhat leder till hat mot andra. En generation av Guds ofattbart stora kärlek reser sig för att ta över världen. Den förkunnar inte hat och hämnd, utan kärlek som leder till förnyelse, till ett nytt liv i gemenskap med Gud. Varje själ är värdefull för Kristi skull, och varje människa bör vara medveten om att livet är en gåva som måste älskas och respekteras. Älska dig själv som ett Guds barn, så kan du se att din nästa är samma objekt för Guds kärlek . Rapportera ett meddelande om trakasserier Skicka mig en kopia till den här e-postadressen . Heikki Hilvo | 9.8.2012 10:08:39 Lauri - bra resonemang, tack Rapportera denna skräppost Skicka mig en kopia till denna e-postadress . Kalevi Kauppinen | 9.8.2012 12:08:28 Heikki Hilvo " 1. Du skall inte ha några andra gudar förutom mig. VAD BETYDER DET? SVAR : Vi måste frukta och älska Gud över allting och lita på honom. "Jag önskar att författaren till ploggen skulle klargöra vad det innebär bud för bud, så att det skulle vara lättare att förstå flödet av författarens tankar. Jag förstår att dessa ord, ALLTID, betyder det som de är skrivna." En generation av Guds ofattbart stora kärlek reser sig för att ta över världen. Den förkunnar inte hat och hämnd, utan kärlek som lockar till förnyelse, till ett nytt liv i gemenskap med Gud. "När vi följer händelserna i världen är det inte vad som verkar hända i praktiken. Hat och hämnd ökar i Mellanöstern och dödandet av kristna ökar, utan någon förändring till det bättre i sikte . Rapportera trakasserier Skicka mig en kopia till den här e-postadressen . valma luukka | 9.8.2012 12:14:42 I allmänhet håller vi med Heik om allt. Här kommer ett litet frågetecken. En samtida filosof antar: "I de sista dagarna finns det bara två synder: själviskhet och lathet". Så själviskhet behöver inte läras ut, den finns i oss av naturen - I både det gamla och det nya förbundets böcker står det: "Det finns ingen som gör det goda, inte en enda.Alla har lämnat oss och blivit odugliga .... " . Aposteln uppmanar också: "Ingen av er ska tänka högre på sig själv än vad som är rätt att tänka". Allt vi har är en gåva från Gud. En god självkänsla är också en gåva från Gud och miljön! Rapportera ett trakasserande meddelande Skicka mig en kopia till den här e-postadressen . Lauri K E Levanto | 9 Aug 2012 12:45:28 " Om jag inte är för mig själv, vem är då för mig? Och om jag bara är till för mig själv, vad är jag då? Och om jag inte är det nu, när då? Rabbi Hillel den äldre 110 f.Kr.-10 e.Kr. Du följer i en hjältes fotspår, Heikki . Rapportera ett trakasserande meddelande Skicka mig en kopia till den här e-postadressen . Tauno J. Jokinen | 9.8.2012 13:15:51 Några kommentatorer har sagt att människan naturligt skulle veta hur man älskar sig själv. I ljuset av allt jag förstår om detta finns det inte mycket sanning i detta. Att blanda ihop kärlek och själviskhet är som att den ena talar om Jesus och den andra om Satan i samma sak.Hur kan en person som älskar sig själv skada sig själv genom olika syndiga handlingar? Hur kan en person som älskar sig själv inte dela den kärleken med andra? Dessa syndiga handlingar är resultatet av att vi hatar oss själva, vilka vi är och vad vi gör, och därför skadar vi oss själva och andra genom att göra fel.</w:t>
      </w:r>
    </w:p>
    <w:p>
      <w:r>
        <w:rPr>
          <w:b/>
          <w:color w:val="FF0000"/>
        </w:rPr>
        <w:t xml:space="preserve">id 226</w:t>
      </w:r>
    </w:p>
    <w:p>
      <w:r>
        <w:rPr>
          <w:b w:val="0"/>
        </w:rPr>
        <w:t xml:space="preserve">535X Färgdiagram där en färg förekommer Externa färger Färgerna som visas på skärmen genereras elektroniskt . De kan inte ersätta verkliga färgmodeller, eftersom upplevelsen av färg påverkas av faktorer som materialets yta och glans samt belysning . Välj alltid den slutliga färgen från färgkartorna i butiken i den miljö och under de förhållanden som färgen ska användas för. RGB-värden : 141 , 86 , 81 ( 8D5651 ) LAB-värden : 45.94 , 23.80 , 15.16 Vi skickar högst fyra (4) nyhetsbrev per år till varje målgrupp.</w:t>
      </w:r>
    </w:p>
    <w:p>
      <w:r>
        <w:rPr>
          <w:b/>
          <w:color w:val="FF0000"/>
        </w:rPr>
        <w:t xml:space="preserve">id 227</w:t>
      </w:r>
    </w:p>
    <w:p>
      <w:r>
        <w:rPr>
          <w:b w:val="0"/>
        </w:rPr>
        <w:t xml:space="preserve">Fullstor andra bildskärm för användare av bärbara datorer Fullstor andra bildskärm för användare av bärbara datorer - http://www.wholesaleeshop.com.au Så många av oss har en andra bildskärm på våra stationära datorer, som hjälper oss att vara mycket produktiva, hemma eller på jobbet, men när vi är ute på vägarna är vi fast med en enda bärbar datorskärm. Den mobila monitorn från Monitor2Go , som drivs av DisplayLink-teknik, löser ett allvarligt problem genom att tillhandahålla en 15,4-tums skärm på 1280 x 800 tum som enkelt ryms i en väska och ansluts till ditt minne via en USB-port. 4 pund och 14 x 10,7 x 1.Den 4-tums Monitor2Go är smal och lätt, en större bärbar datorväska får plats, men om du går runt hela dagen med en nätverksenhet vill du förmodligen lämna hotellrummet eller den avlägsna arbetsplatsen med Monitor2Go. Där kan du koppla ihop dina enheter för att få ännu mer skrivbordsdrift med 6. Monitor2Go är fäst på baksidan, som svänger och håller upp skärmenheten när den är hopfälld. Du kan dock också fälla ihop vikflikarna längst ner och använda dem som bas. 1.2.4.Fodralet är tillverkat av fina och attraktiva väggbeklädnader i svart material och har även ett par USB-portar så att du kan använda det som en minihubb.0-porten räcker helt enkelt inte till för en druvsaftsskärm av den här storleken. Att ha extra skrivbord innebär att ha någonstans att lägga ut information om din webbläsare eller din e-postadress för att kontrollera meddelanden eller till och med titta på en film samtidigt som du skriver på huvudskärmen för att rensa upp. Många studier, inklusive det berömda Utah-projektet (finansierat av NEC) har visat att produktiviteten är minst 44 procent på den andra skärmen. Ett par tillverkare, särskilt MIMO, har släppt bärbara USB-skärmar i storlekar från 7 till 10 tum. Även om dessa är mer bärbara än Monitor2Go har de mycket låga upplösningar (800 x 480 eller 1024 x 600) som inte ger lika mycket arbetsyta. Monitor2Go erbjuder en 1280 fist monitor för bärbara datorer ? 800 , vilket är en riktigt bra upplösning för arbete och ger mer vertikalt utrymme än en typisk 1366 x 768-skärm på en pekskärm.</w:t>
      </w:r>
    </w:p>
    <w:p>
      <w:r>
        <w:rPr>
          <w:b/>
          <w:color w:val="FF0000"/>
        </w:rPr>
        <w:t xml:space="preserve">id 228</w:t>
      </w:r>
    </w:p>
    <w:p>
      <w:r>
        <w:rPr>
          <w:b w:val="0"/>
        </w:rPr>
        <w:t xml:space="preserve">Visa andra språk LLM Medellin - LLM-program i Medellin LLM , Medellin En specialiserad examen gör det möjligt för advokater att förbättra eller ändra sin expertis inom ett visst rättsområde. Utbildning inom ett visst område kan öppna nya möjligheter. De som har en yrkesexamen i juridik kan ta en avancerad akademisk examen i Masters of Law , vilket förkortar skuggan advokaten . För att få gå kursen måste du först ha en juristutbildning och en omfattande praktisk erfarenhet. Den erbjuds i olika länder runt om i världen. Colombia är ett verkligt mångsidigt och unikt land som ligger i Sydamerikas nordvästra hörn. Med vänliga människor, exotiska landskap och kosmopolitiska städer är Colombia definitivt rätt plats att lära sig spanska på. Denna välbyggda stad är hem för ett antal högskolor och universitet. Studenter från hela landet har strömmat till staden och skrivit in sig på de högskolor som finns tillgängliga. Det är en plats där man snabbt kan anpassa sig till att bo, vilket är anledningen till att många studenter väljer att gå på institutioner i denna stad. LLM Medellin - Ta din LLM i Medellin. Spara tid och kontakta skolan direkt här!</w:t>
      </w:r>
    </w:p>
    <w:p>
      <w:r>
        <w:rPr>
          <w:b/>
          <w:color w:val="FF0000"/>
        </w:rPr>
        <w:t xml:space="preserve">id 229</w:t>
      </w:r>
    </w:p>
    <w:p>
      <w:r>
        <w:rPr>
          <w:b w:val="0"/>
        </w:rPr>
        <w:t xml:space="preserve">' ' ' ' ' ' Det matematiska beviset för Gud ' ' ' ' är ett av många sätt [ [ [ [bevis|bevisa] ] ] [ [ [ [ [ Gud ( rätt )| Sann Gud] ] ] och hans skapelse att vara sanna.  # Vi är här för att undersöka bevisen för att [ [ Gud ] ] existerar. # Den mest gynnsamma av alla möjligheter har förverkligats: människan tänker på Skaparen .  På grundval av antagande 2,3 måste sannolikheten för att vi är här vara 1 sedan skapelsens början. Slumpmässigt sett är det omöjliga [ [ekvation] ] 0=1 . Guds existens har alltså bevisats genom sannolikhetsberäkning . M.O.T. == Källa == * [ http://www.ilmatar.net/~np/gbook/index.php?topic=1068.0 Matematiska bevis för kreationism ] ( gästboksanvändarnamn ' 'guest' ' , lösenord ' 'book' ' ) [ [ [ Kategori:Matematik ] ] ]</w:t>
      </w:r>
    </w:p>
    <w:p>
      <w:r>
        <w:rPr>
          <w:b/>
          <w:color w:val="FF0000"/>
        </w:rPr>
        <w:t xml:space="preserve">id 230</w:t>
      </w:r>
    </w:p>
    <w:p>
      <w:r>
        <w:rPr>
          <w:b w:val="0"/>
        </w:rPr>
        <w:t xml:space="preserve">NASA-experiment avslöjar arktisk tidsbomb CO2-rapport Preliminära resultat från NASA:s forskningsprojekt Carbon in Arctic Reservoirs Vulnerability Experiment (CARVE) tyder på att jordens arktiska region kan vara platsen för en riktig klimattidsbomb. CARVE-projektet har gett mer detaljerad information om koldioxid- och metanutsläpp i Arktis. &amp;gt ; &amp;gt ; Växtlivet har utvecklats med stor framgång för att binda kol i sig självt, sedan i jord, kärr, flodmynningar och slutligen i de djupa havsbottnarna. Processen är naturligtvis långsam i sin helhet, men i slutändan handlar det om enorma mängder materia. Dessa lager sedimenteras sedan och avlägsnas slutligen från det naturliga kretsloppet. Dessa livssubstanser . På så sätt har en anemisk värld under miljontals år, gradvis, börjat ta över växtriket. Tillväxt har alltid varit svårare . Gaia begår självmord. I dessa tider återför kontinentalrörelser och andra geologiska aktiviteter inte längre mycket kol till atmosfären, inte heller några andra nödvändiga spårämnen. Men Gaia skapade människan. Och hurra, människan har släppt ut de livsuppehållande ämnena i omlopp igen. Återvinningen fungerar igen. Gaia är räddad. -------- Åh, det var ett verkligt potentiellt hot som jag var tvungen att berätta om. Ja, det var den tidigare berättelsen, men utan det sista stycket. Ingen rubrik Så studien handlar om en uppvärmning av norr som smälter permafrost som har fångat växthusgaser i tusentals år . "För cirka 20 000 år sedan började vår norra hemisfär en fruktansvärd klimatastrofi. Inlandsisen och permafrosten smälte. I stället växte träsk, träsk och träsk upp under varmare förhållanden, som varje år binder mer och mer kol i sina lager. No headline 12.07.2013 18:33 Ursäkta min långsamhet ... Jag tror att jag börjar förstå ... Kanske ... ;) Kommentarer från oregistrerade användare kommer att publiceras först efter att de har godkänts av redaktionen. Om du vill att dina kommentarer ska publiceras omedelbart, vänligen registrera ditt smeknamn här och logga sedan in med de inloggningsuppgifter som du har fått. De uppgifter som är markerade med en asterisk är obligatoriska men kommer inte att publiceras på webbplatsen. Titel Smeknamn Förnamn* Efternamn* E-post* Kommentar Kontrollera Svara på frågan nedan . Detta är för att säkerställa att kommentaren inte är skräppost. Ange följande tecken i fältet nedan utan mellanslag: p 8 w 4</w:t>
      </w:r>
    </w:p>
    <w:p>
      <w:r>
        <w:rPr>
          <w:b/>
          <w:color w:val="FF0000"/>
        </w:rPr>
        <w:t xml:space="preserve">id 231</w:t>
      </w:r>
    </w:p>
    <w:p>
      <w:r>
        <w:rPr>
          <w:b w:val="0"/>
        </w:rPr>
        <w:t xml:space="preserve">    Författartema : Vad hände med strålningen ? ( Läs 15294 gånger ) Astronomy Basics 1984 - sidan 514 säger följande om hadron- och leptonperioden omedelbart efter Big Bang : " ... parpartiklar av materia och antimateria (t.ex. proton-antiproton) skapades från strålningskvanta Om det hade funnits exakt samma mängd materia och antimateria skulle de förmodligen ha annihilerat varandra helt och hållet till strålning . Ursprungligen måste materia- och antimateriepartiklar ha skapats i lite olika mängder, materiepartiklar ungefär 1 000 000 000 001 gånger så många som antipartiklar. Detta lilla symmetribrott gjorde att när 99,999 9999 % av materian hade förintats till strålning, fanns 0,000 000 000 000 1 % kvar som materia, som senare bildade galaxer och andra beståndsdelar i världen." Till den verkliga frågan: Einstein säger att e=mc^2 ("massa är energi och energi är massa"), och jag förstår att detta också gällde på den tiden då universums partiklar byggdes upp? Om nu ett partikelpartikelpar materia-antimateria förintas, resulterar denna förintelse i en energiåtgång som är lika stor som partikelpartikelparets massa - partikelparets totala massa omvandlas till strålning? Eller har massorna av materia-antimateria på något sätt ... dvs. noll - eller något. Så den kombinerade massan av proton + antiproton är noll? Om antimateriens massa är något som liknar en "negativ" massa - då borde det inte ens finnas någon strålning som frigörs vid förintelsen - det skulle bara bli zap ... och ingenting. (Jag spekulerar här bara för argumentets skull eftersom jag inte riktigt vet) Om svaret på ovanstående är "ja" (med undantag för mina spekulationer), då kommer vi till den verkliga kärnan: Universums massa sägs bestå av 4,6 % vanlig materia, cirka 23 % mörk materia och resterande 72 % är mörk energi. Om nu strålningen - fotoner - räknas som vanlig materia, så motsvarar den strålning som blev över från massutdöendet av materia-antimateria i början 99,999 9999 % av de 4,6 % av kakan av vanlig materia? Och de vanliga sakerna - de saker som ska hypoteras - utgör endast 0,000 000 000 01 % av universums totala massa? Jag har aldrig hört någon förklaring till detta, men om ett proton/antiproton-par förintar ett annat, hur många fotoner produceras då? Och dessa fotoner kolliderar sedan med massiva partiklar i detta ogenomskinliga rum tills rummet blir genomskinligt? Den andra frågan är om fotonerna sedan flyr ut i det tomma rummet, eller om de stannar kvar i en cirkulär bana på grund av rummets 4-dimensionalitet (den diskussion som ppk startade om "fotonernas utbredning i universum") Jag är verkligen i frågeställarens sits i dessa frågor. Vad händer om det handlar om återvinning? Foton - &amp;gt ; partikel / antipartikel - &amp;gt ; foton . . alla partiklar / antipartiklar föddes inte i samma Planck-tidsenhet , de tidigare dog innan de senare var kända - de döda var byggstenar för de framtida partiklarna . om återvinningen är tillräckligt välorganiserad kan hela universums massa återvinnas ungefär en miljard gånger under den första sekunden . Olika reaktioner sker vid olika temperaturer och mellan olika partiklar . Hur mycket av förintelsen som slutligen omvandlas till strålning är en gissning, men vad som är säkert är att denna strålningsenergi fortfarande existerar, och om den verkligen utgör 99,999 9999 procent av materian i universum har den lyckats gömma sig väl. Kanske ligger nyckeln till frågan just i förintelsen av materia/antimateria ... Vad som faktiskt blir kvar när materia möter antimateria , i en av BBC:s dokumentärer ( What's wrong with gravity ... etc. ).</w:t>
      </w:r>
    </w:p>
    <w:p>
      <w:r>
        <w:rPr>
          <w:b/>
          <w:color w:val="FF0000"/>
        </w:rPr>
        <w:t xml:space="preserve">id 232</w:t>
      </w:r>
    </w:p>
    <w:p>
      <w:r>
        <w:rPr>
          <w:b w:val="0"/>
        </w:rPr>
        <w:t xml:space="preserve">Författare som påverkar romantikläsare Är du en ivrig romantikläsare? Om du är det, är du en av de miljontals läsare som är förtjusta i en bra idé om ett romantiskt kapitel, vilket inte alls är förvånande, eftersom romantik är ett av de mest populära ämnena. Statistiken har visat att de flesta läsare läser den som en romantisk bok. Vi kan med andra ord inte få grepp om orsaken till enbart romantik. Våra själar byggdes på förväntningar på kärlek och av denna anledning går romantik inte någonstans under en lång lång tid . Romantik läsare som är dessa böcker eller romaner om romantik, som föredrar . Anledningen till detta är att det finns så många olika typer av romantiska berättelser . Det finns många faktorer som påverkar vilken typ av romantik du läser. Den första är intresset. Det finns personer som är intresserade av science fiction tillsammans med en bra kärlekshistoria. Detta är enbart av intresse och tycke. Varje romantikläsare har olika smak och det är viktigt att du identifierar din egen. Oavsett spelplan finns det de som dominerar och överträffar sig själva, och det finns de som bara är genomsnittliga. Andra som inte är tillräckligt bra är . När det gäller litterär romantik är det läsaren som ska bedöma detta. Naturligtvis bygger detta helt och hållet på personliga åsikter. Detta för att säga att den enes kött är den andres gift. Leta efter auditioner eller berättelser som tilltalar dig mest så kommer du inte att bli besviken. På marknaden kan du hitta något som är helt rätt för dig. En annan sak som kan påverka dig att läsa romantik är ett visst publicitetsarbete. Det finns författare som har lyckats skapa ett namn åt dem. Deras kärleksromaner är ett måste att leta efter eftersom du inte vill missa vad de har hittat på. Det betyder inte att de alltid har de bästa verken. Som romantikläsare är det viktigt att du vet vad du ska leta efter i en bra romantikbok. Först och främst, varför inte lita på din instinkt? Det finns böcker som vi helt enkelt har en önskan att läsa. Låt tillfället gå dig förbi, följ ditt hjärta och låt dig inspireras till din destination. Om det är en titel du gillar eller en presentation i en bok finns det ingen anledning att inte använda den som utgångspunkt för att läsa. Många läsare kommer aldrig att läsa några av de mest intressanta berättelserna eftersom de inte har tillräckligt med information. Du behöver inte läsa varje berättelse för att veta om den är bra eller inte. På så sätt får du en uppfattning om vad boken handlar om. Gå med i bokklubbar och njut av böckerna i grupp. På så sätt kan du bygga upp ditt humör för att läsa romantiska böcker. Francis K. Githinji är en expert på intriger på nätet. Hans senaste projekt Free Online Dating service visar hur intriger på nätet makt utnyttjas internationellt och med stor framgång eller uppskattade kommentarer kan postas på hans blogg på Intrigue och Connections Magazine</w:t>
      </w:r>
    </w:p>
    <w:p>
      <w:r>
        <w:rPr>
          <w:b/>
          <w:color w:val="FF0000"/>
        </w:rPr>
        <w:t xml:space="preserve">id 233</w:t>
      </w:r>
    </w:p>
    <w:p>
      <w:r>
        <w:rPr>
          <w:b w:val="0"/>
        </w:rPr>
        <w:t xml:space="preserve">Till toppen av modet 17:45 - 18:45 Uppgift 5: Komplettera landskapsstjärnans garderob ! De tävlande kommer att få göra två outfits för countrysångerskan Miranda Lambert: en för scenen och en för representationen. Den uppträdande outfit bör vara country och rock'n'roll , och den formella klänningen bör vara ungdomligt chic . Essential till Miranda kropp är en stolt kurva , och designern bör inte dölja det . Arbetsgrupperna kommer att dras till den svarta väskans kraft. Tim tror att en konkurrent försöker att lura en kund. Juryns kommentarer: "Man kan verkligen röra sig i den klänningen. Lädret får den att se dyr ut. Coolt! På scenen får klänningen inte vara för kort, särskilt inte om scenen är hög. " Mer : " Underbart från alla vinklar. Invändigt behöver du inte platta till stödbyxor, men kurvorna är fria att rocka. "Det finns gott om beröm, men också kritik, till exempel att en klänning som Miranda bar skulle hoppa från röda mattan direkt till listan över de sämst klädda. Modedesignerns självförtroende är också ett diskussionsämne. Juryn: Nina Garcia , Zac Posen , Heidi Klum . Gästdomare: countrysångerskan Miranda Lambert . Amerikansk realityserie om mode . Till toppen av mode 22:00 - 23:00 Uppgift 6: Skapa en fräsch look för en mogen kvinna! Uppgiften är att skapa en elegant klädsel för en äldre kvinna. Tim Gunn påpekar att bra mode är tidlöst och otidsenligt, och det vet modeskapare runt om i världen. Uppdraget äger rum i en balsal där designernas framtida modeller övar sina steg. Armarna viftar, men inte självförtroendet! Varje tävlande måste arbeta i team för att skapa ett plagg för en av dessa kvinnor. Domarnas åsikter efter catwalken: "Modellen ser bra ut. Designern har lyft fram hennes bästa egenskaper. Klänningens budskap är att den som bär klänningen ännu inte är död. Bingo! Håret, fotledskedjan och tatueringen är alla tecken på vildhet, men hon är en prinsessa i vardande. Varför? "Visa dina underbara knän, slyna!" Du ser massiv och stel ut, som om du har gömt frihetsgudinnan under dina kjolar. "En av deltagarna har enligt juryns åsikt stigit upp ur underlägsenhetens grav och återvänt till rampljuset. Vem? Domare: Nina Garcia , modedesignern Rachel Roy ( Zac Posens ersättare ) , Heidi Klum . Gästdomare: komikern och författaren Joan Rivers och dottern, producenten Melissa Rivers . Amerikansk realityserie om mode - till toppen av mode 17:00 - 18:00 Uppgift 6: Skapa en fräsch look för en mogen kvinna! Uppgiften är att skapa en elegant klädsel för en äldre kvinna. Tim Gunn påpekar att bra mode är tidlöst och otidsenligt, och det vet modeskapare runt om i världen. Uppdraget äger rum i en balsal där designernas framtida modeller övar sina steg. Armarna viftar, men inte självförtroendet! Varje tävlande måste arbeta i team för att skapa ett plagg för en av dessa kvinnor. Domarnas åsikter efter catwalken: "Modellen ser bra ut. Designern har lyft fram hennes bästa egenskaper. Klänningens budskap är att den som bär klänningen ännu inte är död. Bingo! Håret, kedjan och tatueringen är alla tecken på vildhet, men hon är en prinsessa i vardande. Varför? "Visa dina underbara knän, slyna!" Du ser massiv och stel ut, som om du gömde ett V.</w:t>
      </w:r>
    </w:p>
    <w:p>
      <w:r>
        <w:rPr>
          <w:b/>
          <w:color w:val="FF0000"/>
        </w:rPr>
        <w:t xml:space="preserve">id 234</w:t>
      </w:r>
    </w:p>
    <w:p>
      <w:r>
        <w:rPr>
          <w:b w:val="0"/>
        </w:rPr>
        <w:t xml:space="preserve">Vackert eller fult Jag måste erkänna att jag oftast får fotografera vackra blommor och platser i trädgården. Nu har jag ibland medvetet fotograferat andra saker och samtidigt börjat se på trädgården på ett lite annorlunda sätt. Till exempel, är den här tranbärsblomman vacker trots allt, även om den är så konstigt färgad ; ) De bruna krokusbladen i pionbädden är ganska fina. Jag kunde ta ut dem, men jag lät dem vara kvar ... ett tag. De stör mig inte alls eftersom jag vet att om de får gulna i lugn och ro kan jag förvänta mig en fantastisk blomning nästa år ... om det är tulpaner med lång livslängd. Så här ser det ut bland pionerna. Ganska fult ... vissna lökblad och ogräs ... å andra sidan, superfint ... den verkar ha många midsommarpionstjälkar, yay! Pionerna har flyttats i flera år nu, och i höst tror jag att de sista kommer att flyttas till sin slutliga plats. Och de här pionerplantorna på midsommar i den främre kanten. Två vackert vissna tulpaner var de sista som blommade, eftersom de planterades riktigt djupt som ett experiment, efter ett tips från Else in the Wild Meadow . Tipset finns i slutet av inlägget om de mest tåliga tulpanerna . Vi får se hur många år de här håller . Under valnötsträdet växer en vass som nu blommar vackert . Vanligtvis brukar jag ta en bild av den vid den här tiden på året . Den gula lundgräset till vänster blommar inte ännu, den rundbladiga doftviolen har redan blommat och gör nya skott. Den gula lundgräset till höger börjar vissna sina blad. Är det här nu vackert eller fult .... ; ) Margeriten som ruttnar på gräsmattan bredvid rosenbänken ... någon tycker att det är en styggelse. En ful och oklippt gräsmatta! Vi tycker att detta är en rolig och vacker plats . Trädgården ska inte vara tråkig och "normal" . När prästkragarna börjar vissna klipps de ner med en lie och gräsmattan klipps då också. Så vad är fult och vad är vackert ; ) Med doften av midsommarrosor kan du fortfarande delta i bostadsmässans och deco-tidningens terrass-tävling .... https ://www.tabsite.com/smrt195148 , och till och med rösta på terrassdesignen på min - Sari's Gardens -blogg ; ) Pss . Nu finns det fortfarande några dagar kvar av god tid för plantering och sådd av prydnadsväxter, blommor och grönsaker, enligt månens faser . Kommentarer Det finns verkligen ett brett spektrum av smaker , vad var och en tycker är vackert och önskvärt . Vi har en liknande tusensköna i vår gräsmatta, som vi noga har skyddat från gräsklippning, och i förrförra året när min svärmor och svärfar var barnvakter hade de klippt den med en gräsklippare i början av sommaren innan den blommade ... Jag tror att de trodde att det var en fruktansvärd skrämsel för gräsmattan. Och jag minns att när jag i somras beundrade den vackra blommande kattskallran i grannskapet vid vägkanten, hade grannen nästa dag redan hunnit klippa gräsmattan. Den enes skatt är den andres ogräs ;- ) Jag har ibland undrat hur våra prästkragar kan blomma så rikligt varje år, även när de klipps ned när de är vissna. Utifrån din erfarenhet kan man dra slutsatsen att om man klipper de vilda blommorna för tidigt minskar blomningen följande år, men inte om man klipper dem efter blomningen. Det är så här man lär sig när man byter erfarenheter : ) Jag såg också med förskräckelse när en av våra grannar klippte bort den magnifika skogsklöver som fanns på en sluttning ... och nu ser sluttningen väldigt karg och torr ut. Smaker</w:t>
      </w:r>
    </w:p>
    <w:p>
      <w:r>
        <w:rPr>
          <w:b/>
          <w:color w:val="FF0000"/>
        </w:rPr>
        <w:t xml:space="preserve">id 235</w:t>
      </w:r>
    </w:p>
    <w:p>
      <w:r>
        <w:rPr>
          <w:b w:val="0"/>
        </w:rPr>
        <w:t xml:space="preserve">Studiepenning ►Studiepenning - en del av studiestödet När du har ansökt om studiepenning och beviljats studiepenning får du pengar en gång i månaden på ditt konto. Du får endast stöd för de månader du går i skolan, dvs. du är inte berättigad till stöd på sommaren, utom i undantagsfall, för mer information om sommarstudiestöd, se FPA:s webbplats . Om du är under 17 år kan du inte ansöka om utbildningsbidrag eftersom du fortfarande har rätt till barnbidrag . När du fyller 17 år kan du ansöka om utbildningsbidrag från och med början av följande månad . Om du är under 17 år kan du fortfarande ansöka om bostadsbidrag . Mer information om bostadsbidrag finns nedan . Beloppet beror på vad du studerar, hur gammal du är, hur du bor, ditt civilstånd (om du bor tillsammans med någon, är gift osv.) och ibland dina föräldrars inkomster.</w:t>
      </w:r>
    </w:p>
    <w:p>
      <w:r>
        <w:rPr>
          <w:b/>
          <w:color w:val="FF0000"/>
        </w:rPr>
        <w:t xml:space="preserve">id 236</w:t>
      </w:r>
    </w:p>
    <w:p>
      <w:r>
        <w:rPr>
          <w:b w:val="0"/>
        </w:rPr>
        <w:t xml:space="preserve">Utvecklingen av den finländska fotbollen och debatten om fotbollen hindras delvis av att vi inte har någon riktig gemensam terminologi - en terminologi som alla använder och förstår på samma sätt. En spelare för Härmä från Hakka 26.4.2013 Härmä och Kim Lingman , 18 , har skrivit på ett tvåårskontrakt. Kontraktet innehåller en klausul som möjliggör en övergång till högre divisioner om tillfälle ges. Lingman, som kommer från Toijala, är en ToPa produkt som flyttade till Hakkas juniorer vid 14 års ålder. Tre år i Hakkas A-juniorer var tillräckligt för Lingman och den målmedvetne ynglingen ville flytta över till herrspelet. Lingman fick ett smakprov på herrspelet förra säsongen med Haka , men han fick ingen speltid och satt på bänken i båda sina två matcher. I ligacupen spelade han en match och den här säsongen spelade han även några träningsmatcher för Hakka. Nu försöker han på allvar få ett genombrott i herrsporten.</w:t>
      </w:r>
    </w:p>
    <w:p>
      <w:r>
        <w:rPr>
          <w:b/>
          <w:color w:val="FF0000"/>
        </w:rPr>
        <w:t xml:space="preserve">id 237</w:t>
      </w:r>
    </w:p>
    <w:p>
      <w:r>
        <w:rPr>
          <w:b w:val="0"/>
        </w:rPr>
        <w:t xml:space="preserve">Den övre nivån av ditt barns styrkor , svagheter Alla barn är ett gott tecken , medan den extrema , ta är på den negativa sidan . Ett barn kan vara ganska organiserat, men om man är försiktig kan det bli oflexibelt i en mindre strukturerad situation. Det är som ordspråket säger: "Styrka kan vara den största svagheten". " En mamma berättade om sin son som hade en genuin känslighet för andras behov av information . Han var speciell och förväntad av andra och kände ofta saker djupt . "Jag minns en gång när han var yngre att han började gråta när han såg en ambulans köra iväg för han visste att någon var skadad i den. Han var mycket omtänksam. Tyvärr kan denna känslighet ibland göra honom lynnig eller överdrivet känslomässig Partaturska eller åtminstone under ett gråtande litet problem ." Den positiva egenskapen är känslighet, men den har en negativ sida av att vara lynnig eller benägen att ha känslomässiga utbrott. En annan mamma såg att hennes son hade förmågan att arbeta med en uppgift utan att bli distraherad." Han fokuserar intensivt och är fast besluten att lyckas. " Denna egenskap av uthållighet kan vara en riktig tillgång, men ibland följer den en form av arrogans. När du tittar på ditt barns svagheter, leta efter ett positivt tecken på en kvalitet som kan missbrukas. Hitta sätt att balansera den med andra karaktärsegenskaper. Ge beröm för positiva egenskaper och uppmuntra praktiska sätt att skapa balans. Här är några fler goda egenskaper och visade sig att deras missbruk kan vara sätt: Utspädd ser sig själv som perfektionist oflexibel, vill inte dela med sig av de individualiserande positiva egenskaperna, missbruket kommer att , inte bara uppmuntra till huvudfokus, utan det gör det möjligt för dig att utveckla en strategi för utbildning. Armando berättade en historia: "Jag brukade bli så irriterad över min sons stelhet. Om du inte ger honom en varning innan du gör någon förändring blir han upprörd. Men en dag pratade jag med en annan pappa som var besviken, hans sons rum var alltid stökigt. Jag sa att vi inte har något problem i vårt hem. Det var då jag insåg att min sons prydlighet och hans oförmåga att flexa kommer från samma karaktärsstyrka . Han gillar ordning och när saker och ting inte är i ordning har han det svårt . "Jag behöver fortfarande arbeta med min sons flexibilitet och han behöver kunna följa med strömmen lite mer, men nu när jag ser hans teckenstyrka är jag mindre frustrerad än honom när det gäller budgetdisciplinen. Jag vill bara ge honom några andra karaktärsegenskaper vid sidan av detta så att han kan njuta bättre av sin styrka. "Armando har rätt och hans gör båda sina söners utbildning på detta område. Ibland är det svårt att njuta av någon som är väldigt annorlunda. Aposteln Paulus insåg denna sanning när han tittade på Guds familj, kyrkan. Han såg att alla människor har olika gåvor och har en tendens att minska betydelsen av andra egenskaper. Därför gav han rådet i Romarbrevet 12:6-8: "Vi har olika gåvor enligt den nåd som har givits till oss i den aktuella tidsåldern. Om en människas gåva är att profetera, låt henne använda sin tro i proportion till detta. Om det handlar om att tjäna, ge honom att tjäna; om det handlar om att undervisa, ge honom att undervisa; om det handlar om att uppmuntra, ge honom att uppmuntra; om det handlar om att bidra till andras behov, ge honom generöst; om det handlar om att leda, ge honom att ledas flitigt; om det handlar om att visa barmhärtighet, ge honom att göra det glatt. Lägg märke till hur Paulus i vissa av dessa egenskaper rekommenderar en annan egenskap för att förstärka den starkare. När ett barns karaktärsstyrka inom kompetensområdet antar en karaktär som visar sin beundran . Beundran tenderar att fokusera på vad barnet gör och är viktigt i familjelivet . Beundran fokuserar på vad barnet gör och är viktigt i familjelivet .</w:t>
      </w:r>
    </w:p>
    <w:p>
      <w:r>
        <w:rPr>
          <w:b/>
          <w:color w:val="FF0000"/>
        </w:rPr>
        <w:t xml:space="preserve">id 238</w:t>
      </w:r>
    </w:p>
    <w:p>
      <w:r>
        <w:rPr>
          <w:b w:val="0"/>
        </w:rPr>
        <w:t xml:space="preserve">Seminariet kommer att diskutera och reflektera över tillhandahållandet av tjänster i samarbete med andra aktörer, administrativa samarbetsmönster och bibliotekets roll som en del av regionens livskraft. Seminariet riktar sig till bibliotek i små kommuner samt till kommunala tjänstemän och förtroendevalda. Syftet med evenemanget är att öka samarbetet mellan biblioteken och att sprida god praxis.</w:t>
      </w:r>
    </w:p>
    <w:p>
      <w:r>
        <w:rPr>
          <w:b/>
          <w:color w:val="FF0000"/>
        </w:rPr>
        <w:t xml:space="preserve">id 239</w:t>
      </w:r>
    </w:p>
    <w:p>
      <w:r>
        <w:rPr>
          <w:b w:val="0"/>
        </w:rPr>
        <w:t xml:space="preserve">Fredrika Toivanen kom till Viitaniemi från Juua med sina söner Paavo, Ville och Tahvo och köpte Toivala gård 23.10.1907 . Priset var då 7500 guldmark. Tahvo arbetade som jordbrukare tillsammans med sin fru Anna, och senare fortsatte Eino och Laina Toivanen med jordbruket. De nuvarande jordbrukarna på gården är Sakari och Riitta Toivanen. Gården har alltså varit i familjen Toivanens ägo i över hundra år. Toivalan gård ligger i Viitaniemi, Juankoski, vid stranden av sjön Vuotjärvi. På gården produceras mjölk och kött. Gårdens åkrar har odlats i ekologisk produktion sedan 1999. Vårt mål är att producera mjölk och kött av god kvalitet för förädling, med beaktande av djurens välbefinnande. Skogen sköts professionellt. Vårt mål är att få fram så mycket högkvalitativt virke som möjligt för bearbetning . Skötseln sker på ett hållbart sätt, med hänsyn till områdets naturvärden och för att säkerställa träets tillväxt och säljbarhet.</w:t>
      </w:r>
    </w:p>
    <w:p>
      <w:r>
        <w:rPr>
          <w:b/>
          <w:color w:val="FF0000"/>
        </w:rPr>
        <w:t xml:space="preserve">id 240</w:t>
      </w:r>
    </w:p>
    <w:p>
      <w:r>
        <w:rPr>
          <w:b w:val="0"/>
        </w:rPr>
        <w:t xml:space="preserve">Lukas 8: Hur manifesterar sig demoner och onda andar i dag? Lukas 8 Kvinnor med Jesus 1 Jesus gick från stad till stad och från by till by och förkunnade de goda nyheterna om Guds rike. Han hade med sig tolv av sina lärjungar 2 och några kvinnor som han hade botat från sjukdomar och befriat från onda andars makt. Bland dessa fanns Maria från Magdala , som han hade drivit ut sju onda andar från, 3 Johanna , vars man Cusa var en av Herodes höga tjänstemän, och Susanna . Det fanns också många andra kvinnor, som alla hjälpte dem med sina egna pengar. Såningsmannen 4 När folkmassorna kom och folk från alla städerna strömmade till Jesus, berättade han en liknelse för dem: 5 "En man gick ut för att så säd. När han sådde föll en del av fröna ner vid sidan av vägen. Där trampades säden ner, och himmelens fåglar åt upp den. 6 En del föll på en klippa och började växa, men törnena vissnade eftersom de inte kunde få fukt från marken. 7 En del föll bland törnen, och när törnena växte, växte också törnena och kvävde den. 8 Men en del föll på god jord och växte och gav hundrafalt." Efter att ha sagt detta ropade Jesus: "Den som har öron att höra, låt honom höra! "9 Lärjungarna frågade Jesus vad liknelsen betydde. 10 Han svarade: "Ni har fått lära er att känna till Guds rikes mysterier, men för andra framställs de i liknelser, så att de inte ser, även om de ser, och inte förstår, även om de hör. 11 Liknelsen betyder detta: Fröet är Guds ord. 12 Fröet som föll vid vägkanten betyder människor som hör ordet, men från vars hjärtan djävulen genast kommer för att ta bort det, så att de inte tror och blir frälsta . 13 Fröet som föll på klippan betyder dem som, när de hör ordet, tar emot det med glädje, men som bara tror för en liten stund . De har ingen rot, så när de prövas faller de bort. 14 Den del som faller på tistlar betyder de som hör ordet men sedan kvävs av livets bekymmer, rikedomar och nöjen. De ger ingen mogen skörd . 15 Men den säd som föll i den goda jorden är de som efter att ha hört ordet stannar kvar i det med rena och sanna hjärtan och håller ut för att ge en skörd . Att höra ordet på rätt sätt 16 "Ingen tänder en lampa och täcker den sedan med ett kärl eller lägger den under en säng . 17 Det finns ingenting som är dolt som inte ska avslöjas, och inget som är dolt som inte ska avslöjas och komma fram i ljuset. 18 Se därför till hur ni hör: den som har, ge, men den som inte har, ta ifrån honom det som han tror att han har. "Jesu sanna släktingar 19 Jesu mor och bröder kom för att träffa honom, men i folkmassan kunde de inte komma fram till honom. 20 Man sade till Jesus: "Din mor och dina bröder är där ute och vill träffa dig." 21 Men han svarade: "Det är mina mor och bröder, som hör Guds ord och gör efter det. "Jesus lugnar stormen 22 En dag satte sig Jesus i en båt med sina lärjungar och sade till dem: "Nu ska vi gå uppströms. "23 På vägen dit somnade Jesus. Men en stormvind blåste upp på sjön, och båten svämmade över, och de var i fara. 24 Lärjungarna väckte Jesus och sade: "Lärare, lärare, vi håller på att drunkna! "Jesus stod upp och gav vinden och vågorna på sjön en känga. De lugnade sig, och det blev lugnt. 25 "Var är er tro? " frågade Jesus. Lärjungarna blev överväldigade av fruktan och sade till honom</w:t>
      </w:r>
    </w:p>
    <w:p>
      <w:r>
        <w:rPr>
          <w:b/>
          <w:color w:val="FF0000"/>
        </w:rPr>
        <w:t xml:space="preserve">id 241</w:t>
      </w:r>
    </w:p>
    <w:p>
      <w:r>
        <w:rPr>
          <w:b w:val="0"/>
        </w:rPr>
        <w:t xml:space="preserve">Huopana 15.-16.11.2008 Expeditionen samlades igen i Huopana den 15.11.2008 på kvällen. Jarmo hade värmt upp bastun ... eller snarare Jarmo borde ha värmt upp bastun, men gissa vad som hände igen . Men i arbetets anda värmdes det upp och korvarna kokades på spisen och var välsmakande . Kvällen var återigen mycket rolig . Vi badade bastu, berättade historier, spelade fotspelet, sjöng sången "Grown-up woman" och framför allt lekte vi hund igen, förstås. Kanske kommer Tomiki att lära sig reglerna nästa år, som Jarmo försökte tvinga in i en ny form. Även rumsuppdelningen hade ändrats av männen från söder och nu undrade de om de skulle bli bjudna tillbaka. Men vi får se hur de beter sig under detta år. Låt oss bara säga att prövotiden är igång i alla fall. Det var snöigt på morgonen, men ingen frost förrän på eftermiddagen, då vädret klarnade upp en aning, men det började också frysa. Vattnet i floden var rekordhögt, men det verkade inte störa fisken. Ungefär hälften av de åtta männen fångade fisk. Totalt mätte vi 22 öringar, inklusive undermåliga öringar. Inte illa. Vesku, som fångade hela 9 fiskar, var den som hade flest krokar. Tyvärr var jag en av dem som inte gjorde det. Jag lyckades hålla så många som fyra fiskar, men ingen av dem var tillräckligt bra. Det bästa var att alla ( ! ) fiskar som fångades var fettätande fiskar, dvs. från naturen. Detta bådar gott för framtiden för Huopana forsar . Jag måste kommentera att en av de öringar som jag fångade (45 cm) var fettsugad, men jag släppte tillbaka den också eftersom den var så smal (som fiskaren). I övrigt håller jag med om att det fanns mer fet öring än på tidigare resor ( första gången jag var där, men då fanns det många små öringar, som jag minns som feta ). Men de större öringarna kom nu relativt få jämfört med tidigare, nu är den största Mara cirka femtio år gammal. Det viktigaste är inte fiskfångsten, även om det naturligtvis finns fisk att fånga. Namnet på hobbyn är flugfiske, men på något sätt ger det intryck att jobbet handlar om fiske, alltså att fånga fisk . Jag undrar om vi nuförtiden talar om flugfiske, som enligt namnet inte har något att göra med fisk . Det är det som ofta händer på resor, att det inte finns någon fisk ...</w:t>
      </w:r>
    </w:p>
    <w:p>
      <w:r>
        <w:rPr>
          <w:b/>
          <w:color w:val="FF0000"/>
        </w:rPr>
        <w:t xml:space="preserve">id 242</w:t>
      </w:r>
    </w:p>
    <w:p>
      <w:r>
        <w:rPr>
          <w:b w:val="0"/>
        </w:rPr>
        <w:t xml:space="preserve">Tag Archives : tohtori outolempi En finländsk utlandsboende skrev i Ulkopolitist på måndagen om Finlands säkerhetspolitik och finska attityder till kärnvapen . Kärnvapen är ett fascinerande ämne i all sin skräck och idag talar vi om det kalla kriget, Dr Outolempi och människor. Tankar om kärnvapen i den undertecknade [ ... ]</w:t>
      </w:r>
    </w:p>
    <w:p>
      <w:r>
        <w:rPr>
          <w:b/>
          <w:color w:val="FF0000"/>
        </w:rPr>
        <w:t xml:space="preserve">id 243</w:t>
      </w:r>
    </w:p>
    <w:p>
      <w:r>
        <w:rPr>
          <w:b w:val="0"/>
        </w:rPr>
        <w:t xml:space="preserve">Att vara förälder är en konst i sig själv. Att uppfostra barn till social mognad är fullt av utmaningar som kräver öppenhet och sunt förnuft för att övervinna. Överföräldraskap är en realistisk fallgrop som bör undvikas. Ett gammalt talesätt säger att inlärning är barnets arbete, men det är lika välkänt att det man lär sig i unga år lär man sig i gamla år. Det är ingen idé att ifrågasätta legenderna. Gasthaus Metso tar nu ett medvetet steg mot att bli en pionjär inom den kulinariska kontinuiteten. En gång i månaden startar en liten matlagningsskola. Jimi och Kiira övar på hemligheterna kring matlagning och bakning. Riia är också där för att lära sig. Målet med matlagningsskolan är att få barn att intressera sig för matlagning. Förhoppningsvis kommer de att låta sig vägledas av sina egna erfarenheter och minnen som de själva skapat. I det inledande inlägget förbereds en hallonpaj. Den färdiga produktens balans garanteras av den utsökta fyllningen, där sött kryddade hallon och fransk grädde bildar en harmonisk förening. Det är både en fröjd för ögonen och en fyllning för magen.</w:t>
      </w:r>
    </w:p>
    <w:p>
      <w:r>
        <w:rPr>
          <w:b/>
          <w:color w:val="FF0000"/>
        </w:rPr>
        <w:t xml:space="preserve">id 244</w:t>
      </w:r>
    </w:p>
    <w:p>
      <w:r>
        <w:rPr>
          <w:b w:val="0"/>
        </w:rPr>
        <w:t xml:space="preserve">För dig 2986 pharmaceuticals Position ! Vi erbjuder alla våra kunder högkvalitativa läkemedel Fluoxetine endast . Fluoxetine vi erbjuder direkt från tillverkaren utan någon mellanhand . Detta gör att vi kan garantera att Fluoxetine vi erbjuder inte kan innehålla förfalskade eller falska produkter . Vi tar Fluoxetine från välkända och betrodda tillverkare som bevisar en lång tid arbete kvalitet . Garanterad leverans i ett diskret kuvert Antidepressiva Var kan man köpa Fysionorm Leverans : EU : 4-7 dagar USA : 3-13 dagar Världen : 7-13 dagar Obs! Läkemedel markerade med flaggor : - leverans 2-4 dagar - leverans 2-5 dagar Position ! Piroxicam är ett antiinflammatoriskt läkemedel som används för att lindra symtom på reumatoid artrit och artros, dysmenorré, postoperativ smärta och för att fungera som en analgetika, särskilt om frågan har en inflammatorisk komponent. - 25 januari för att börja erbjuda Hydrokortison från en annan tillverkare. Hydrokortison är ett hormon som produceras av binjuren. Hydrokortison frisätts som svar på stress och låga glukokortikoider i blodet, och dess primära funktion är att höja blodsockret, undertrycka immunförsvaret och stödja fett-, protein- och kolhydratmetabolismen. - I januari 23 kommer det återigen att börja erbjuda Rifaximin .Rifaximin används som ett antibiotikum vid behandling av gonorré och leversvikt. - 15 november kommer att börja erbjuda Pyrazinamid , ett läkemedel som används för att behandla tuberkulos i kombination med andra läkemedel . I november börjar vi återigen erbjuda kinin, en vitaktig kristallin alkaloid som har feber ( febernedsättande ), antimalarialäkemedel, analgetika ( smärtlindrande ), antiinflammatoriska egenskaper och bitter smak. Fram till nyligen var kinin också en vanlig icke-godkänd behandling för nattliga benkramper. - Från och med den 28 oktober börjar vi erbjuda en kombination av Propyphenazon+Paracetamol+Koffein . De används ofta som en smärtstillande kombination för snabb behandling av huvudvärk och tandvärk och är populära i många länder i världen. - Från och med den 19 oktober utökar vi vårt utbud av tillverkare med Citalopram . Citalopram är ett välkänt antidepressivt läkemedel som är godkänt för behandling av depression. Citalopram förskrivs ofta off-label för ett antal ångesttillstånd, panikstörning, premenstruellt syndrom. Citalopram har visat sig minska symtomen på diabetisk neuropati och för tidig utlösning signifikant, och kan användas för att behandla värmevallningar. Aciklovir är ett välkänt och allmänt använt antiviralt läkemedel som främst används för att behandla herpes simplex-virusinfektioner samt för behandling av vattkoppor och herpes. - 13. i september att börja erbjuda Gemifloxacin , ett potent oralt antibakteriellt läkemedel med brett spektrum som används för att behandla akuta bakteriella exacerbationer av kronisk bronkit och mild till måttlig lunginflammation . - Från och med den 5 september börjar Neostigmine , ett smalverkande läkemedel som används för att förbättra muskeltonus hos personer med muskelsvaghet och återhämtning efter anestesi. - Från och med den 30 augusti tillhandahåller Balsalazide , ett tillräckligt sällsynt läkemedel som används för att behandla inflammatorisk tarmsjukdom. - Från och med den 22 augusti tillhandahåller Milnacipran från en annan tillverkare. Milnacipran används vid klinisk behandling av fibromyalgi (en sjukdom av betydelse för smärta i muskler och bindväv). Milnacipran är också godkänt för klinisk behandling av depression i vissa länder.</w:t>
      </w:r>
    </w:p>
    <w:p>
      <w:r>
        <w:rPr>
          <w:b/>
          <w:color w:val="FF0000"/>
        </w:rPr>
        <w:t xml:space="preserve">id 245</w:t>
      </w:r>
    </w:p>
    <w:p>
      <w:r>
        <w:rPr>
          <w:b w:val="0"/>
        </w:rPr>
        <w:t xml:space="preserve">22 december 2011 JULTävling Jag är så glad över den här nya bloggen att det är dags att dela glädjen med dig också. Jag vill tacka mina härliga läsare i jul med en liten giveaway . Låt mig veta i kommentarsfältet vad som är den mest speciella, udda eller roligaste present du någonsin har fått och du kommer att delta i utlottningen! Vänligen nämn också vilken av ugglorna, Neku eller Polka du vill få om du vinner (jag lovar också att första priset i dragningen kommer att vara någon annan än en uggla ;) ) Det är ingen stor brådska med att delta, det finns tid under julhelgen. Vi kommer dock att hålla lottningen med Missy före nyår. Lycka till! * * * * Lottningen avslutades den 31.12. kl. 15:20 och resultaten kommer att meddelas snart! 89 kommentarer : Yay !-Osten är med ...Ugglan Nekku surrar för att komma till oss !!!Dina ugglor är underbara !!!Kanske min "konstigaste" och mest älskade julklapp var en lerfigur som jag fick för några år sedan, gjord av min förstfödda, som jag sedan funderade över och på julafton frågade vad den kunde vara....ringarnas förvaringsplats avslöjades sedan &amp;lt;3 T:Susanna och 3rinsessaa Jag måste verkligen delta i det här ... Den konstigaste, hemskaste och roligaste gåva jag någonsin har fått var definitivt Eppu Normal nakenkalendern jag fick för några år sedan. Jag minns att jag var i 20-årsåldern då och att min lillebror tyckte att det var ett bra skämt. Jag grät nästan när jag öppnade den ... D En naken uggla kan lika gärna flytta in hos oss. Nekku och Polka är båda två en riktig godbit, men låt oss låta Polka vara med i utlottningen. Min man är specialiserad på speciella gåvor, men vilken är den roligaste .. ? Tja, en av dem är en massage ryggsäck, den trummar i en sådan takt att du inte behöver en trummaskin längre :) Och så, i början av vår uppvaktning köpte han oss en hel uppsättning tallrikar från en hylla i Citymarket utan att fråga mig något. Det var roligt då, numera är jag kanske mindre humoristisk .. Den konstigaste julklappen? Det tråkigaste var åtminstone "kolklumpen" som gavs till stygga barn, som jag fick av en klasskamrat i utbytesåret ... Jag fick en fin present av honom, men den är redan glömd. En av de roligaste var gröt och glögg från min storebror - alla var individuellt förpackade, ris, russin, mandlar etc. Vi skulle ha ett ugglebo, och jag kan inte ens bestämma mig för vad som skulle vara trevligare. En mycket god jul till er där! Det verkar som om jag har fått ganska vanliga presenter, eftersom jag bara kan tänka mig en ullstrumpa från julpaketet. Ett par av dem kom som en efterleverans när mamma hade avslutat sin julledighet. Jag skulle vilja ha den där :) God jul! När jag var liten fick jag en nattskjorta av jultomten som också kom med tofflor gjorda av samma tyg . För några år sedan hittade jag dessa tofflor i mitt stash och min systerdotter älskade dem så mycket att jag gav dem till henne . Det var jul och hon fick idén att slå in dem som en present till mig ! på julafton var vi så sjuka i magen och skrattade åt oss själva när jag hittade tofflorna i mitt paket, helt slitna ! 3 Det var definitivt den mest ovanliga, bisarra och roligaste present jag någonsin fått! En jul fick jag en lång, bred och randig halsduk som jag hade stickat själv, vars garn jag hade tappat bort i tonåren. Det var en fruktansvärd skam att förlora halsduken då, eftersom jag lagt ner så mycket arbete på att sticka den. Flera år senare hittade min syster den på en loppmarknad, hittade min halsduk, gjorde klart garnet och slog in den i ett paket.</w:t>
      </w:r>
    </w:p>
    <w:p>
      <w:r>
        <w:rPr>
          <w:b/>
          <w:color w:val="FF0000"/>
        </w:rPr>
        <w:t xml:space="preserve">id 246</w:t>
      </w:r>
    </w:p>
    <w:p>
      <w:r>
        <w:rPr>
          <w:b w:val="0"/>
        </w:rPr>
        <w:t xml:space="preserve">Nyckelordsarkiv : naats Vatut och röda vinbär i en saftig jord . Jag tycks inte ha tid att skriva om Naattinet vid skördetid, inte heller under trädgårdssäsongen för plantering, omplantering, ogräsrensning, gödsling osv. Låt oss fortsätta att skriva som en vinterhobby. Det är faktiskt först i oktober som det börjar bli lugnare, och det är bara november och februari som är mindre upptagna för en sådan trädgårdsälva. Om man bortser från bläddringen i frökataloger i början av året. Den finska sommaren är trots allt så underbar att det inte är värt att slösa bort mer av den inomhus [ ... ] Fransmännen är mycket förtjusta i nats av olika rotfrukter. Nats har ofta ett utmärkt näringsvärde, vilket kanske är anledningen till att till exempel rödbetsblad är så goda för kaninerna. Här är en variant på en fransk delikatess: Rödbetsblad - ungefär ett knippe som passar i handen Grönkål - samma mängd som de tidigare smör - ungefär 50 g Vetemjöl (eller en storlek som passar din egen smak) - kanske 0,5 dl Kokande hett vatten - tillräckligt för att [ ... ]</w:t>
      </w:r>
    </w:p>
    <w:p>
      <w:r>
        <w:rPr>
          <w:b/>
          <w:color w:val="FF0000"/>
        </w:rPr>
        <w:t xml:space="preserve">id 247</w:t>
      </w:r>
    </w:p>
    <w:p>
      <w:r>
        <w:rPr>
          <w:b w:val="0"/>
        </w:rPr>
        <w:t xml:space="preserve">"Idag är en skamens dag" Torsdagen den 19 juni 2014 kommer Danmark att se ankomsten av framstående gäster, män i klänningar och deras Chanelväskor svängande, svartklädda fruar, när privatplan från Doha transporterar människor för att fira invigningen av Köpenhamns stormoské. Lenin-männen kommer från ett av världens rikaste länder, Quatar, som också är ett av världens mest efterblivna länder, med sin sharialagstiftning som förtrycker kvinnor, homosexuella och alla otrogna. Intäkterna från landets enorma gasrikedomar används för att köpa privata jetplan, fastigheter i London och Paris och kasinobesök i Monte Carlo. Deras muslimska bröders kamp i Syrien betyder ingenting och ISIS i Irak är en välkommen profilering av den sunnitiska grenen av islam. Qatar är också det land som släpper ut mest växthusgaser i luften i förhållande till sin befolkning. Qataris är för billiga för att arbeta, så arbetare som arbetar under slavliknande förhållanden har tagits hit i massor från Bangladesh och Filippinerna. Qatar Airways, landets flygbolag, har konkurrerat på ett orättvist sätt med SAS, som har en rättvis personalpolitik, för att tränga ut sig från marknaden. På torsdag kommer det radikala liberala partiets arbete, som har fått fullt stöd av det rödgröna partiet, att belönas. Nu kommer de att kunna skörda frukterna av den muslimska invandring som de har stött i åratal. Den nya moskén i Köpenhamn är den ultimata symbolen för mångfald och tolerans. Nu har vi en moské som finansieras av ett av de mest intoleranta länderna i världen och som skulle skicka Margrethe Vestager (Radikala liberala partiet) tillbaka till spisen i en säckväv och förbjuda henne att träffa andra män. Johanne Schmidt Nielsen ( Solidaritetslistan ) , Pia Olsen Dyhr ( Socialistiska folkpartiet ) och Helle Thorning-Schmidt ( Demokraterna ) skulle skickas hem av kvastkvinnorna för att tillfredsställa sina mäns sexuella behov . I hemmet skulle de få reda på att det finns tre andra fruar, om vingmannen är tillräckligt rik för att kunna försörja fyra fruar . Detta är inget problem i Qatar . Inget är för vulgärt där, så länge priset är högt och hankina har bling-bling-värde. Köpenhamn har nu gått in i en exklusiv klubb där fundamentalistiska tolkningar av islam är tillåtna. De danska optikerna har bjudits in till festen, inklusive Danmarks drottning, som tydligen inte kommer att vara där. Men det spelar ingen roll. Meckans verkliga syfte är att sprida religiös intolerans i Qatar. Den rödgröna rörelsen får finnar varje gång kapitalisterna försöker öka sin makt, men när det gäller muslimer börjar munnen vattnas, så att ingen ska tro att de är rasister. Och det är vad männen i öknen räknar med. Vestager och hans vänner är nyttiga idioter som Qatar kan använda för att sprida den fundamentalistiska tolkningen av islam. Qatar kan göra detta eftersom de har pengar som bara de har. De mest liberala muslimska länderna skulle inte ha pengar att göra detta. Så lycka till. Ni har vunnit och nu har Danmark en moské som bekostats av ett av världens mest totalitära länder, där mänskliga rättigheter är ett okänt begrepp. Jag föreslår därför en ny nationell helgdag den 19 juni för att fira att nya tider har börjat. Den skulle kunna kallas Skamens dag. [ colored_box color= "blue " ]Nej, det här är ingen punchline som hittats i de grumliga vattnen, utan en riktig debattartikel som publicerats i en av Danmarks mest respekterade morgontidningar. Och när det gäller själva ceremonin var många av de inbjudna gästerna</w:t>
      </w:r>
    </w:p>
    <w:p>
      <w:r>
        <w:rPr>
          <w:b/>
          <w:color w:val="FF0000"/>
        </w:rPr>
        <w:t xml:space="preserve">id 248</w:t>
      </w:r>
    </w:p>
    <w:p>
      <w:r>
        <w:rPr>
          <w:b w:val="0"/>
        </w:rPr>
        <w:t xml:space="preserve">Tillbringa en annorlunda semester i Lappland! Vill du tillbringa din semester i lugn och ro och njuta av kvalitativ och personlig service? I östra Lapplands vildmarkslandskap, Savukoski, kan du verkligen vara på semester. Det finns mycket att göra året runt, även om det avslappnade tempot i Koilliskairka också ger möjlighet att helt enkelt ta det lugnt mitt i naturen. Vare sig du vill åka skidor, fräscha upp dig i det fria, åka snöskoter, paddla kanot, vandra, cykla, plocka bär eller koppla av är Savukoski ett bra alternativ för din semester. En mängd olika boendealternativ erbjuder möjligheter från stugor till hotell med full service. Savukoski erbjuder sina gäster tid för avkoppling mitt i det livliga livet . Savukoski turistinformation ger information och hjälp med att planera din semester. Kontakta oss!</w:t>
      </w:r>
    </w:p>
    <w:p>
      <w:r>
        <w:rPr>
          <w:b/>
          <w:color w:val="FF0000"/>
        </w:rPr>
        <w:t xml:space="preserve">id 249</w:t>
      </w:r>
    </w:p>
    <w:p>
      <w:r>
        <w:rPr>
          <w:b w:val="0"/>
        </w:rPr>
        <w:t xml:space="preserve">News s 5 Beuceronmix Wilma försvann under en rättegång En hundägare i Vanda tog med sig sin ettåriga blandras Beauceron Wilma till en kvinna i Yanakkala för en tvåveckors rättegång i april 2013. Wilma har varit försvunnen i två år nu - När vi åkte till Janakkala med Wilma väntade den potentiella köparen på oss på gården till ett litet hyreshus och förklarade att en vän bodde där. Vi kom överens om att den potentiella köparen skulle betala 200 euro för hunden om vi kunde sälja den efter två veckors provperiod, säger hundägaren.- Jag gav kvinnan ett köpebrev som visade att jag hade betalat 250 euro för Wilma. Jag lämnade även mitt hundpass till henne ifall hunden skulle bli sjuk.... När den två veckor långa provperioden löpte ut svarade den potentiella köparen, som utgav sig för att vara Jenni Haato, inte på mina samtal och e-postmeddelandena skickades tillbaka till avsändaren - Jag anmälde kvinnan till polisen, men polisen hade ingen grund för en utredning eftersom hon utgav sig för att ha ett falskt namn - Vid ett tillfälle svarade kvinnan på samtalet under sitt förnamn, men hävdade att hon var en annan person än den som hade hunden. Jag sa att jag kände igen hennes röst. I december förra året åkte Wilmas ägare till Janakkala för att leta efter "Jenni Haatoja" . När hon kom fram hörde hon från en hyresgäst i ett hyreshus att den presumtiva köparen hade använt ett falskt namn. Kvinnan hade själv bott i hyreshuset, där hon hämtade hunden på gården. Hon hade senare flyttat till en annan stad. Under samma resa fick man reda på det riktiga namnet på den kvinna som hade stulit hunden, och Wilmas ägare lämnade in en ny anmälan. Kvinnan har redan förhörts av polisen för bedrägeri. - Wilma-fallet anges i utredningshandlingarna som "mindre bedrägeri". Lite förvånande "mindre bedrägeri". Skulle det vara bedrägeri utan ordet "mild" om Wilma var renrasig och priset var högre? Det finns en Facebooksida där en kvinna med falskt namn påstås ha lurat andra. Författarna känner till och med till kvinnans riktiga namn.</w:t>
      </w:r>
    </w:p>
    <w:p>
      <w:r>
        <w:rPr>
          <w:b/>
          <w:color w:val="FF0000"/>
        </w:rPr>
        <w:t xml:space="preserve">id 250</w:t>
      </w:r>
    </w:p>
    <w:p>
      <w:r>
        <w:rPr>
          <w:b w:val="0"/>
        </w:rPr>
        <w:t xml:space="preserve">Tag Archives : F1 preview 2013 2012 Ett tag såg det ut som om Red Bull Racing och Sebastian Vettel skulle ersättas av en ny mästare. När teamet äntligen fick fart på bilen försvann Vettel från horisonten under några lopp i rad, och så var ordningen tillbaka. Den största förändringen jämfört med tidigare säsonger är att Infiniti har lagt till lila färg på bilen, så det finns bara en favorit till mästare. Ferraris säsong 2012 visade hur även en ganska medioker bil kan ta sig till mästerskapet i en jämn serie om teamet och dess nummer ett fungerar sömlöst tillsammans. 2013 års röda bil är förvisso mer konkurrenskraftig än sin föregångare, men samtidigt är det osannolikt att Fernando Alonso kommer att kunna göra ännu en liknande hattrick av säsonger. McLaren var den snabbaste bilen under 2012 års säsong, men teamet slogs ut ur mästerskapet ganska tidigt på grund av opålitlighet och misstag av depåpersonalen. Den tidigare samarbetspartnern Mercedes-Benz, som nu levererar motorerna mot en avgift, köpte ut både föraren och den tekniska chefen från Woking för att markera avskedet. Trots allt detta är McLaren trogen sin stil. Det har varit mycket aktivitet i Mercedes-Benz motorsportchef: Norbert Haug, som har lett Mercedes sportverksamhet sedan början av 1990-talet, har ersatts av Toto Wolff, som har arbetat för AMG och Williams. I bakgrunden rör Niki Lauda, som är känd för sina starka åsikter, om i grytan. Lewis Hamilton, den nya nummer ett i Mercedes F1-team, står inför något av ett äventyr. Det sägs att kopiering är den högsta formen av smicker, så Sauber har anledning att vara nöjda - förra årets billösningar var manipulerade i hela depån. När bilen var som bäst var den mycket snabb, men ojämnheten från lopp till lopp blev ett problem, och den nya nummer ett, Nico Hülkenberg, är förhoppningsvis nyckeln till lösningen. Det är vanligtvis ett oroväckande tecken när ett F1-team måste lägga sitt förarval på is till säsongsstarten, och därför har Force Indias långa tvekan om Paul di Resta's lagkamrat varit förbryllande, inte bara på grund av auktionen för nästa års motorval utan också på grund av de ekonomiska svårigheterna för teamets ägare. Turbulensen är olycklig i den meningen att teamet och bilen skulle vara stabila . För Williams kan säsongen 2012 betraktas som en framgång, trots den dåliga placeringen i konstruktörsmästerskapet ; under lång tid hade teamet en bil som till och med kunde konkurrera i topp tre, och den efterlängtade segern uppnåddes . Potentialen utnyttjades inte, till stor del på grund av att förarna inte var på samma nivå som bilen. 2013 är ett bra år för att förvänta sig bättre saker mellan ratten och bänken. Toro Rossos största förändring har skett på den tekniska sidan, där den flamboyanta italienaren Giorgio Ascanelli tvingades lämna efter halva förra säsongen, och den nya bilen, designad av James Key vid rodret, skiljer sig markant från sina föregångare. Ovanligt för dagens F1-bilar är att de största förändringarna ligger under ytan, och Caterham fick se en hel del förändringar i slutet av 2012. Ägaren Tony Fernandes avgick som teamchef, de erfarna förare som teamet hade haft som favorit från början och Fernandes företagssponsorer lämnade teamet. Den nya chefen Cyril Abiteboul har tagit in två oerfarna, sätesbetalande nykomlingar och deras sponsorer. Men en sak har förblivit densamma: bilen är omöjlig att skilja från 2012 års bil [ ... ] För Marussia har fokus inför säsongen legat på förarsituationen: föraren i bil nummer 22 har redan bytts ut två gånger före det första loppet, och nykomlingen Max Chilton, som hållit fast vid sin plats hela vintern, har kört nästan alla testdagar. På den tekniska sidan har teamet däremot gjort framsteg .</w:t>
      </w:r>
    </w:p>
    <w:p>
      <w:r>
        <w:rPr>
          <w:b/>
          <w:color w:val="FF0000"/>
        </w:rPr>
        <w:t xml:space="preserve">id 251</w:t>
      </w:r>
    </w:p>
    <w:p>
      <w:r>
        <w:rPr>
          <w:b w:val="0"/>
        </w:rPr>
        <w:t xml:space="preserve">Söndag 5 januari 2014 The Wayfarer Om det bara var alltid efter årsskiftet . Det har varit härligt att läsa olika bloggar med tankar om ett hälsosammare liv och nyårslöften. Ju mer jag läser människors berättelser, desto större är framgången bakom att de gör viktminskning på sitt eget sätt. Många har lyckats med FitFarm-paket , andra genom att minska kolhydrater, sänka kalorier etc. Min egen filosofi för att nå mitt mål börjar bli kristallklar . Målen är måttliga . Belöningarna är redan uttänkta . Välkommen , mitt lätta och hälsosamma liv :) Belöningen för det första steget för mig själv kommer att vara en lång sköna behandling . För vilken jag redan har sparat ihop pengar . Den andra är en BetterBodies camo ( länge drömt om ) träningsoverall tröja etc . B- ) . Suns sista inlägg var också väldigt motiverande !</w:t>
      </w:r>
    </w:p>
    <w:p>
      <w:r>
        <w:rPr>
          <w:b/>
          <w:color w:val="FF0000"/>
        </w:rPr>
        <w:t xml:space="preserve">id 252</w:t>
      </w:r>
    </w:p>
    <w:p>
      <w:r>
        <w:rPr>
          <w:b w:val="0"/>
        </w:rPr>
        <w:t xml:space="preserve">Reflektioner från deputeradekammarens pannkaksbank Huvudmeny Tag Archives : grisfarmer För två år sedan åtalades ägare till grisfarmer som i hemlighet fotograferat och avslöjat misshandel av lantbruksdjur för allmänheten för brott mot freden och förtal . Ägarna till farmerna kräver också skadestånd för ekonomisk förlust och känslomässigt lidande . Varken den tidigare eller den nuvarande jord- och skogsbruksministern ville kommentera den pågående rättegången. Under denna förevändning vägrar de också att kommentera sin egen passivitet. Hur kunde det bli så här? När bilderna visades för ett år sedan i ett aktualitetsprogram måste många andra ha tänkt på samma sätt som jag: det måste ha skett ett brott mot djurskyddslagstiftningen. Det visade sig mycket snabbt att allt hade gått rätt till enligt lagen. De förhållanden som beskrivs är helt lagliga, så de enda brottslingarna är fotograferna som gick till svinhusen utan tillstånd. Det kan man ana i en intervju med den dåvarande ministern Sirkka-Liisa Anttila, som först misstänkte att bilderna var förfalskade och sedan sa att fotograferna i alla fall hade gjort sig skyldiga till ett brott. Hon meddelade senare att lagen snabbt skulle ändras för att rätta till eventuella brister. Inget har dock hänt, eftersom Anttila upphävde lagen så snart uppståndelsen bröt ut. Hans efterträdare har inte gjort något åt saken. När man ser på saken enbart ur lagens synvinkel har allting gått rätt till. Intrång på grisgårdar är ett brott mot freden, och om företagarna har lidit en klart påvisbar ekonomisk skada måste de kompenseras fullt ut. De enda krav som förefaller överdrivna är de som gäller skadestånd på upp till 30 000 euro för ideell skada. Lagen tillåter nu också ersättning för ideell skada, men hur den beräknas är en annan fråga. Enligt svarandenas försvar har ingen sådan ersättning någonsin betalats ut till någon annan än skidföreningens styrelseledamöter. Domstolen kommer att fatta beslut i sinom tid, så det är inte mer att säga om det. I stället bör jord- och skogsbruksministern kommentera det nuvarande läget i lagen . Varför har reformen av lagstiftningen avbrutits? Kommer den i allmänhet att fortsätta? Eller är det så att det är för många intressen som står på spel? Är det ens så att Finland inte kan göra ändringar i sin egen lagstiftning som skulle medföra extra kostnader för inhemska producenter och försämra deras marknadsmöjligheter? Om andra EU-länder får behandla sina grisar illa, måste vi då få göra detsamma? Om så är fallet måste ministern träda fram och berätta för hela nationen om denna svinaktiga verksamhet. För mindre än ett år sedan publicerade organisationen "Right to Animals" filmer som visade på orättvisorna på finländska grisfarmer. Några ganska hemska bilder visades i ett TV-program om aktuella frågor och minister Sirkka-Liisa Anttila blev mycket upprörd. Hon var dock inte arg på de bönder som misshandlade sina grisar, utan på filmskaparna och redaktören för aktualitetsprogrammet. Hon misstänkte genast att filmerna var falska och att filmskaparna var kriminella. Fallet har nu utretts på denna grund och ett dussintal fall är nu föremål för åtal. Inget av åtalen rör försumlighet från grisuppfödarnas sida, utan alla handlar om brott mot freden och grovt förtal. De enda brottslingarna i detta fall är de som använder olagliga medel för att belysa missförhållandena. Grisar kan däremot fortfarande behandlas som de vill, med skydd för den allmänna freden . Exakt samma sak är alltid fallet när material som filmats i hemlighet på pälsdjursfarmer publiceras. Det första som händer är att det nu sker ett uppenbart brott mot den allmänna fred som skyddas av lagen om jordbruk. Detta kommer inte som någon överraskning när man känner till ministrarnas kopplingar till dessa industrier. Anttila är en före detta grisuppfödare och har nära kontakter med köttproducenternas organisationer och livsmedelsindustrin.</w:t>
      </w:r>
    </w:p>
    <w:p>
      <w:r>
        <w:rPr>
          <w:b/>
          <w:color w:val="FF0000"/>
        </w:rPr>
        <w:t xml:space="preserve">id 253</w:t>
      </w:r>
    </w:p>
    <w:p>
      <w:r>
        <w:rPr>
          <w:b w:val="0"/>
        </w:rPr>
        <w:t xml:space="preserve">NYA PUBLIKATIONER NU TILLGÅENDE Ondskans problem ur ett teoretiskt och praktiskt perspektiv Av Olli Pitkänen I sin debutbok Ondskans problem ur ett teoretiskt och praktiskt perspektiv diskuterar Olli Pitkänen hur begreppet ondska skulle kunna undersökas på ett levande men sammanhängande sätt för att tillgodose dagens behov. Enligt Pitkänen har både de religiösa traditionerna och den rationella filosofin i stort sett uttömt sina resurser för att bemöta det onda, men samtidigt verkar det praktiska behovet av att förstå det onda öka. Särskilt under 2000-talet har det förekommit många intensiva men ofta ensidiga diskussioner om ondskan. Gamla religiösa traditioner har börjat radikaliseras när de har blivit oförmögna att förändra sig själva för att möta dagens behov. Begreppet ondska har också i allt högre grad kommit att avse en demoniserad, fullständigt obegriplig och omänsklig annorlundahet. Å andra sidan har det moderna västerländska vetenskapligt-filosofiska tänkandet i sitt försök att förstå ondskan på ett mer konstruktivt sätt berövat begreppet ondska dess existentiella djup och har i sina diskussioner drivit in i oändliga detaljer, ur vilka det är svårt även för en professionell filosof att konstruera en meningsfull helhet för den holistiska personliga erfarenheten . Pitkäses mål är att inspirera till en allmän debatt och läsarens personliga reflektion över hur den existentiella utmaning som ondskans existens innebär kan hanteras i dag utan att romantisera eller trivialisera ondskan. I sina analyser använder Pitkänen sin omfattande kunskap om modern filosofi (särskilt om ondska) till sin fördel, utan att för den skull undvika det mer personliga förhållningssättet som enligt Pitkänen är nödvändigt för en holistisk förståelse av ondska. Utan att avfärda många klassiska filosofer , särskilt Immanuel Kant , F. W. J. Schelling och Sören Kierkegaard , kräver den moderna tiden enligt Pitkäse nya och ännu öppnare perspektiv . I detta avseende sätter Pitkänen stort hopp till de senaste decenniernas framväxt av satanistiska rörelser som - även om de ofta faller till föga motiverad radikalism och till och med tragiska misstag - på olika sätt försöker konfrontera ondskan direkt, medan de svåraste frågorna om ondska vanligtvis har skjutits åt sidan utan att uppmärksammas i det gängse tänkandet, som domineras av den kristna traditionen och den postkristna humanismen. Olli Pitkänen har en magisterexamen i samhällsvetenskap och arbetar för närvarande på en doktorsavhandling, finansierad av Alfred Kordelin-stiftelsen, om möjligheten av ett metafysiskt begrepp om ondska i samtida filosofi. Writings on Magic by Johannes Nefastos Writings on Magic är en samling essäer om ockultismens metafysik och strukturerna bakom praktisk magi. Den handlar om esoterisk kosmogoni och tillämpningen av denna kosmogoni på mänsklig praktik längs den branta men alltid öppna vägen för ockulta invigningar. Oavsett om läsaren själv är en operativ magiker , en student i magisk filosofi eller helt enkelt intresserad av den magiska världsbilden , kommer han att hitta i dessa skrifter användbara presentationer för sin forskning om ämnen som är som vanligt hänvisas till i den publicerade ockulta litteraturen , men vars exakta behandling är nästan alltid höljd i poesi och allegorier .</w:t>
      </w:r>
    </w:p>
    <w:p>
      <w:r>
        <w:rPr>
          <w:b/>
          <w:color w:val="FF0000"/>
        </w:rPr>
        <w:t xml:space="preserve">id 254</w:t>
      </w:r>
    </w:p>
    <w:p>
      <w:r>
        <w:rPr>
          <w:b w:val="0"/>
        </w:rPr>
        <w:t xml:space="preserve">ÅIFK M55 Match ÅIFK M55 - TuKV Ange en spelare som inte är med i laget Registrera dig John R Lasse N Ralph H Jaber-Ahmed J Mauno P Pekka K Ralph D Vladimir K Josua G Timo L Rainer S 2 Kenneth D Tapani R 6 Pertti H Antti S Teppo V Tomi S Timo M Freddie L Kommentar ... Rainer ÅIFK - TuKV 2 - 1. Mål av John R och Ralph H. Från sidan var det en målrik match på båda sidor, men det såg ut som om vi spelade på motståndarnas nivå den här gången och inte vårt eget spel. Balansen för vårsäsongen är tvåa i ligan. Det är bra att fortsätta därifrån efter sommaruppehållet. Låt oss försöka hålla fast vid linjen att inget lag kommer att ta sex poäng från oss i serien ... Låt inte den välförtjänta konditionen försvinna under sommaruppehållet! Ett år sedan Rainer ÅIFK - TuKV 2 - 1. Mål av John R och Ralph H. Från sidan var det en statusrik match på båda sidor, men det verkade som om vi den här gången spelade på motståndarnas nivå och inte vårt eget spel. Balansen för vårsäsongen är andra plats i ligan . Det är bra att fortsätta därifrån efter sommaruppehållet. Låt oss försöka hålla fast vid linjen att inget lag kommer att ta sex poäng från oss i serien ... Låt inte den välförtjänta konditionen försvinna under sommaruppehållet!</w:t>
      </w:r>
    </w:p>
    <w:p>
      <w:r>
        <w:rPr>
          <w:b/>
          <w:color w:val="FF0000"/>
        </w:rPr>
        <w:t xml:space="preserve">id 255</w:t>
      </w:r>
    </w:p>
    <w:p>
      <w:r>
        <w:rPr>
          <w:b w:val="0"/>
        </w:rPr>
        <w:t xml:space="preserve">Konst och minimiinkomst Låt oss anta att vårt mål är ett samhälle där det är så bra som möjligt att skapa konst. Vilka metoder skulle vi använda för att nå vårt mål? En naivt optimistisk lösning skulle vara att ge så mycket statligt stöd till konst som möjligt, men en sådan lösning skulle bara fungera om det finns en klart definierad box som kallas "konst". J.K. Rowling var ensamstående mamma med bidrag när hon skrev den första Harry Potter-boken. Hon hade inget bidrag, men hon skapade ett miljonföretag som mer eller mindre byggde på konst. Även om Harry Potter inte är min favoritkonst vill vi utan tvekan främja sådan konst. Konstnärer som Rowling kan inte få hjälp av bidrag. Deras försörjning bygger i början av deras karriär på den minimiinkomst som samhället tillhandahåller för en viss stor grupp människor. Om Rowling inte hade haft råd att sitta på kaféer och skriva med sitt barn skulle Potter inte ha funnits. De institutioner som ägnar sig åt att främja konsten kommer inte att hitta ett stort namn förrän detta namn gör sin debut, om någonsin, men de kommer att ta betalt för gamla författare som arbetar inom ett område som institutionerna, som är långsamma att anpassa sig till nya omständigheter, förstår . Det är därför som Helsingfors har råd att bygga ett helt hus för opera, men har råd att anställa några få personer för serier, vilket är fullt förståeligt, men därav följer att det är den minsta disponibla inkomsten som är det som många stora konstnärer lyckas eller misslyckas med - inte några pengar för kulturell utveckling.</w:t>
      </w:r>
    </w:p>
    <w:p>
      <w:r>
        <w:rPr>
          <w:b/>
          <w:color w:val="FF0000"/>
        </w:rPr>
        <w:t xml:space="preserve">id 256</w:t>
      </w:r>
    </w:p>
    <w:p>
      <w:r>
        <w:rPr>
          <w:b w:val="0"/>
        </w:rPr>
        <w:t xml:space="preserve">Tralallala och så vidare . Physics två nio punkter . Jag fick mer än så i den första, och jag läste den inte ens, men jag klarade inte av den heller. Jag har efter en miljon fysikprov märkt att proffsen är ganska sträng när det gäller att ge poäng. Till och med i fysik två den här gången var det enda felet jag gjorde i ett av problemen att jag påstod att smältande is frigör värmeenergi i stället för att binda den, och jag förlorade sex av åtta poäng för det. Ja, det är därför jag fick fel svar och allt, men det är ändå inte ett fel på sex poäng! Och av någon anledning hade jag bara fått två poäng för det första problemet. AAAAAAAAAAAAAAAAAAAAAA. Om jag inte var så förbannad att jag inte kunde prata skulle jag gå och skälla på killen i jordens djupaste del. I morgon är det matteprov. Förhoppningsvis går det lite bättre. Jag har till och med gått på alla hans kurser utom en! \Och hur som helst, hela kursen har bara varit ett snack, och jag kan äta!</w:t>
      </w:r>
    </w:p>
    <w:p>
      <w:r>
        <w:rPr>
          <w:b/>
          <w:color w:val="FF0000"/>
        </w:rPr>
        <w:t xml:space="preserve">id 257</w:t>
      </w:r>
    </w:p>
    <w:p>
      <w:r>
        <w:rPr>
          <w:b w:val="0"/>
        </w:rPr>
        <w:t xml:space="preserve">Romans : 11:1 Jag säger alltså: Gud har väl inte övergivit sitt folk? Bort med det! Ty även jag är israelit, av Abrahams säd, av Benjamins stam. vers 11:2 Gud har inte övergivit sitt folk, som han har förutbestämt. Eller vet du inte vad Bibeln säger i berättelsen om Elia, hur han anklagar Israel inför Gud: &amp;gt ; vers 11:3 " Herre, de har dödat dina profeter och brutit ner dina altaren, och jag är ensam kvar, och de ligger på lur efter mitt liv" ? Vers 11:4 Men vad säger Guds svar till honom? "Jag har kvar sju tusen män som inte har böjt knä för Baal. " &amp;gt ; Notera vers 11:5 Så finns det också nu en kvarleva enligt nådens val . &amp;gt ; Notera vers 11:6 Men om valet är av nåd, så är det inte längre av gärningar, för då är nåden inte längre nåd . &amp;gt ; Notera vers 11:7 Hur då? Israel har inte uppnått det som Israel söker, men de utvalda har uppnått det; andra har förhärdat sina hjärtan, &amp;gt; vers 11:8, som det står skrivet: "Gud har gett dem en slumrande ande, ögon som de inte kan se och öron som de inte kan höra, ända till denna dag. "Vers 11:9 Och David säger: "Låt deras bord bli en snara, en snara, en snara, en snara, en snara och en hämnd, och låt deras ögon vara stängda så att de inte kan se, och låt deras ryggar vara fortfarande nedböjda. "Vers 11:11 Jag säger därför: De har väl inte snubblat för att falla? Bort med det! Men genom deras fall kom frälsningen till hedningarna, för att de själva skulle bli upprörda av avundsjuka. 12 Men om deras fall är en rikedom för världen och deras brist en rikedom för hedningarna, hur mycket mer är då inte deras fullhet! 13 Till er hedningar säger jag: Eftersom jag är en hedningarnas apostel, vill jag utöva mitt ämbete med ära, för att om möjligt upphetsa dem som tillhör mina stammar och för att rädda åtminstone några av dem. Vers 11:15 Ty om deras förkastelse är en försoning för världen, vad är då deras mottagande i nåden annat än liv från de döda? 16 Men om mirakelbrödet är heligt, så är också hela degen helig, och om roten är helig, så är också grenarna heliga. 17 Men om några av grenarna huggs av, och du, som är skogens olivträd, är inympad bland de riktiga grenarna och tillsammans med dem har fått del av olivträdets saftiga rot, 18 då skall du inte skryta med grenarna, utan om du skryter, skall du inte bära roten, utan roten skall bära dig. Vers 11:19 Du sade: "Grenarna har brutits av, för att jag skall bli inympad. " &amp;gt ; Notera vers 11:20 Rättvist; på grund av deras otro blev de avskurna, men du står kvar genom din tro. Var inte högmodig, utan frukta. 21 Ty om Gud inte skonade de naturliga grenarna, så skall han inte heller skona dig. 22 Se då Guds godhet och stränghet: Guds stränghet mot de fallna, men hans godhet mot dig, om du förblir i hans godhet, annars skall du också bli avhuggen. 23 Men de grenar som hör till trädet skall bli avhuggna.</w:t>
      </w:r>
    </w:p>
    <w:p>
      <w:r>
        <w:rPr>
          <w:b/>
          <w:color w:val="FF0000"/>
        </w:rPr>
        <w:t xml:space="preserve">id 258</w:t>
      </w:r>
    </w:p>
    <w:p>
      <w:r>
        <w:rPr>
          <w:b w:val="0"/>
        </w:rPr>
        <w:t xml:space="preserve">En arbetsgrupp inrättades efter bombdådet i Vanda för att undersöka eventuell utveckling av lagstiftningen och tekniska möjligheter att begränsa spridningen av kriminellt material på Internet. Enligt arbetsgruppen är ett bra exempel på självreglering de användaravtal för nätmärken och nätmärkesmedvetna som de stora operatörerna har kommit överens om, och som förbehåller sig rätten att ta bort olagligt eller skadligt material från servern efter att ha informerats om dess existens. Goda exempel på utbildning är DotSafe-projektet , som förser lärarna med lättanvänt material som stöd för undervisningen om farorna med Internet och information om uppförandekoder. Arbetsgruppen anser att det bör vara möjligt att uttrycka sig anonymt och röra sig anonymt på Internet, men att det också bör finnas en medvetenhet om att förövaren kan spåras i fall av missbruk. I sin rapport om det internationella samförståndet om Internet fäster arbetsgruppen särskild vikt vid det arbete som utförs inom Europeiska gemenskapen och Europarådet för att förebygga cyberbrottslighet. Man bör nå ett internationellt samförstånd om vad som ska regleras, hur och med vilka medel. Lagen om tillhandahållande av informationssamhällets tjänster har redan infört medel och skyldigheter för att ta itu med innehållet i kriminellt material på Internet. Reformen av yttrandefrihetslagen kommer att leda till ytterligare reglering, säger Internetarbetsgruppen. Reformen av tvångsmedelslagen kommer att ge polisen större möjligheter att bekämpa cyberbrottslighet. Arbetsgruppen hoppas att genomförandet av bestämmelserna i Europarådets konvention om IT-relaterad brottslighet kommer att leda till att den finska lagstiftningen når upp till en nivå som åtminstone ger rättsliga medel för att identifiera den som distribuerar brottsligt material i nationella informationssystem . Arbetsgruppen stöder särskilt skyldigheten att bevara identifikationsuppgifter för avsändaren av ett meddelande på nätet, vilket nämns i förslaget till reform av yttrandefrihetslagen. Arbetsgruppen anser att skyldigheten att bevara identifieringsuppgifter om telekommunikation också bör bedömas ur informationssäkerhetssynpunkt .</w:t>
      </w:r>
    </w:p>
    <w:p>
      <w:r>
        <w:rPr>
          <w:b/>
          <w:color w:val="FF0000"/>
        </w:rPr>
        <w:t xml:space="preserve">id 259</w:t>
      </w:r>
    </w:p>
    <w:p>
      <w:r>
        <w:rPr>
          <w:b w:val="0"/>
        </w:rPr>
        <w:t xml:space="preserve">Lauttasaari sportcenter är ett mångsidigt sportcenter för hela familjen. Två gym och ett brett utbud av guidade gruppträningsklasser och kampsporter ger dig stora möjligheter att njuta av en mängd olika träningsformer! 16.06.2014 15:12 8 dagar sedan Ge feedback Bloggar Nata är en Larusian-bloggare i hjärtat som tränar för hälsa och endorfiner.Hon är en entusiast av crossträning, svär på svett och hårt arbete och är inte rädd för att utmana sig själv till allt hårdare prestationer. Hon är dock inte rädd för tyngdlyftning, utan har ett brett utbud av aktiviteter från löpning till yoga ... 14.03.2014 08:11 3 månader sedan 05.10.2011 13:30 2 år sedan En toppidrottare i sitt eget liv , från Björneborg som har provat nästan alla sporter från kickboxning till balett och väggklättring till yoga . 28 år gammal äventyrlig och överdrivet äventyrlig inom försäljning och marknadsföring . För att balansera det inte så fysiska kontorsarbetet behöver mina kvällar mer aktiviteter än att gå till soptunnan . Gymträning har blivit bekant i några år, men just nu behöver jag utmana mig själv och komma ut ur min komfortzon . Med fler vikter och fler repetitioner vill vi strama upp oss och få fettprocenten under kontroll. Bristen på tydliga mål gör att den förlorade motivationen också jagas. Med några få ord vill den här blivande bruden "få ordning på sitt liv" och sluta med den eviga jakten på den "perfekta" bikinin (dvs. få kontroll över sin midja) . 09.03.2014 21:15 3 månader sedan 31.10.2013 11:31 7 månader sedan En Lauda Islander som har kämpat mot kilona i flera år är orolig för sin egen hälsa. Det viktigaste målet för att ansöka om fitnessutmaningen var min egen hälsa . Övervikt har kämpat under de senaste åren - ibland har vikten kommit ner framgångsrikt , ibland upp . Mycket har naturligtvis lärt sig på vägen . Kunskap och erfarenhet om hälsosam kost , nödvändigheten av motion och sömn och den positiva energi och det välbefinnande som de ger . Tyvärr har jag också fått erfarenhet från fullständiga sammanbrott , där livet kretsar kring arbete , soffan , TV och överseende . 17.12.2013 11:06 6 månader sedan 31.10.2013 11:28 7 månader sedan Jag är en journaliststudent i tjugoårsåldern som drömmer om att specialisera mig som sportjournalist . Min idrottsbakgrund är främst friidrott , där jag tävlade på världsmästarnivå i kulstötning fram till 18 års ålder . Numera har friidrottsplanen ersatts av gymmet , men kärleken till att träna hårt och vinna har funnits kvar . Jag ansökte om fitnessutmaningen eftersom jag efter att ha slutat med tävlingsidrotten har min motivation att träna gått förlorad på grund av att jag inte har något mål . Med utmaningen är mitt mål klart och som en tävlingsmänniska kommer jag att göra allt jag kan för att vinna. Dessutom lockade ett yrkesutbildningsprogram och en resa till Österrike mig att ansöka . 13.12.2013 12:00 6 månader sedan 31.10.2013 11:35 7 månader sedan Jag är knappt trettio år gammal och har blivit lat i mitt liv och har under de senaste åren upptäckt att det inte ger resultat att göra ingenting. När jag var yngre motionerade jag mycket bara för motionens skull, eftersom det i vår by var cyklat överallt och det var trevligt att göra olika former av motion tillsammans med vänner. När jag blev äldre började motionen sakta försvinna och cyklarna ersattes av fyrhjulingar. Det var dock fortfarande på den "bättre" sidan av tjugoårsåldern som jag insåg vikten av motion och motionen var fortfarande en del av livet, men allt förändrades för tre och ett halvt år sedan när mitt liv och mina levnadsvanor förändrades dramatiskt . Jag flyttade utomlands för att studera livet och den tiden förde med sig dåliga levnadsvanor och en rättvis viktuppgång . Motion var helt borta och hårt arbete förde med sig hårt nöje . För ett år sedan, när jag återvände till Finland, bestämde jag mig för att det var dags att återvända till hälsan .</w:t>
      </w:r>
    </w:p>
    <w:p>
      <w:r>
        <w:rPr>
          <w:b/>
          <w:color w:val="FF0000"/>
        </w:rPr>
        <w:t xml:space="preserve">id 260</w:t>
      </w:r>
    </w:p>
    <w:p>
      <w:r>
        <w:rPr>
          <w:b w:val="0"/>
        </w:rPr>
        <w:t xml:space="preserve">Efter detta visade sig Jesus återigen för sina lärjungar, nu vid Tiberias-sjön. Det hände så här: Simon Petrus, Thomas eller Didymus, Natanael från Kana i Galiléen, Sebedaios söner och två andra av Jesu lärjungar var tillsammans. Simon Petrus sade: "Jag ska ut och fiska. "Vi följer med dig", sa de andra. De satte sig i en båt och åkte ut på sjön, men den natten fångade de ingenting. I gryningen stod Jesus på stranden, men lärjungarna kände inte igen honom. Jesus ropade till dem: "Lyssna, män! Har du något att äta? "Nej", svarade de. Jesus sade: "Kasta ut ett nät över den högra sidan av båten så ska du få det." De kastade ut nätet, men det var så många fiskar att de inte kunde dra upp det. Då sade den lärjunge som stod Jesus närmast till Petrus: "Det är Herren! "När Simon Petrus hörde att det var Herren, tog han på sig sin kappa, som han hade tagit av sig, och hoppade i vattnet. De andra lärjungarna kom i en båt och släpade efter sig ett nät fullt av fisk, för det var inte långt från stranden, bara ett par hundra alnar. När lärjungarna gick i land såg de att det fanns fisk och bröd som gräddades på kolen. Jesus sade till dem: "Ge mig fisken som ni just har fångat." Simon Petrus gick in i båten och drog nätet i land. Det var fullt av stora fiskar, men trots att det var många fiskar - totalt hundratjugotre - gick nätet inte sönder. Jesus sade: "Kom och ät." Ingen av lärjungarna vågade fråga: "Vem är du? "Jesus kom och tog bröd och gav dem det och gav dem fisk. Detta var tredje gången som Jesus visade sig för sina lärjungar efter sin uppståndelse. Kommentar En anmärkningsvärd och säkerligen användbar berättelse för oss, när apostlarna återigen är tillsammans med Petrus. Thomas, som tidigare hade tvivlat, fick bekräftelse på sin tro och sitt hopp direkt från Jesus. Nu tvivlar han inte längre. Peter ska ut och fiska. Peter gör det han vet hur man gör, det han har gjort i hela sitt arbetsliv, och alla andra vill följa honom. Här finns faktiskt en tydlig lärdom om att ärligt arbete kan vara vägen till Jesus. Hela natten går utan att vi fångar något. På natten fångar vi ingen fisk. Men när morgonen kommer står Jesus på stranden och tittar på och väntar. Det skulle vara ganska lätt för Herren att gå på vattnet på samma sätt som tidigare för att hjälpa apostlarna med deras fiske. Men han gör det inte, inte den här gången. Han är på stranden, på en säkrare plats. Havet är vår värld i dag, full av svårigheter och utmaningar. Kusten är den himmel från vilken Jesus vakar och styr. Efter det torra mörkret kommer ett fruktbart ljus. Även vi behöver Jesu närvaro. Med honom ger våra ansträngningar ständigt goda resultat. Jesus beordrar dem att kasta ut nätet till höger. Naturligtvis vet apostlarna som fiskare mer om fiske än snickaren Jesus. Men de lyder, även om de i det ögonblicket inte vet att mannen är Jesus. Det finns något mycket pålitligt i hans röst. Johannes, den apostel som är mest förälskad i Jesus, märker genast att Jesus är närvarande. Kärleken framhäver den gudomliga närvaron. Petrus sveper sin mantel runt honom - en liten, subtil gest för att visa respekt för Herren. Petrus, som en representant för tron, kastar sig i vattnet och söker Herren. Kärleken rör tron. Stranden ligger bara 100 meter bort. Petrus, en troende, kan dock inte vänta och närmar sig Jesus genom att simma. Peters uppdrag</w:t>
      </w:r>
    </w:p>
    <w:p>
      <w:r>
        <w:rPr>
          <w:b/>
          <w:color w:val="FF0000"/>
        </w:rPr>
        <w:t xml:space="preserve">id 261</w:t>
      </w:r>
    </w:p>
    <w:p>
      <w:r>
        <w:rPr>
          <w:b w:val="0"/>
        </w:rPr>
        <w:t xml:space="preserve">Paper diary substitute Category Archives : Uncategorized Det har redan setts igen . Mörk och vinter . Jag ser fram emot att dagarna blir längre så att jag kan ta fler bilder igen någon gång . För nu är bilderna bara gatan som lyser i gatljuset eller slumpmässiga ögonblicksbilder från inne i lägenheten . På vardagarna är jag alltid på jobbet, så det är det som gäller för de ljusa snöbilderna. På helgerna är jag bara hemma eller hälsar på en vän. På något sätt blir jag inte entusiastisk över den brunvita snön i stadens centrum, inte ens på dagen när det är ljust. Samma känsla har mina andra fotografkollegor märkt. Idag pratade jag med en (söt) tjej på kontoret om en fotokurs. Det är bra att någon är villig att gå en sådan kurs. Kanske är jag lite attraherad av tjejen i fråga, men med min tur är hon ändå upptagen ... Inget hindrar mig från att drömma ändå :) Å andra sidan, även om turen var god, är jag inte säker på att jag skulle vilja leva med någon annan än mig själv . Det skulle begränsa livet oerhört mycket och jag har alltid tyckt om att vara ensam. Jag har ännu inte hittat någon som jag kan vara helt och hållet mig själv med. Jag vet inte om det bara är jag, men det är så det går till... En bra kandidat för en sådan kille skulle finnas i Tammerfors, men avståndet är det som skiljer mig åt. Och personen i fråga är inte heller direkt en höjdpunkt i fråga om sällskaplighet. Vinterblues har också drabbat mig. Den här arbetsdagen var lite jobbig, men jag gav åtminstone inte efter för att fastna . En platta av burana var en bra hjälp. Dagarna efter mitt första träningspass insåg jag verkligen hur många muskler jag kunde ha ... Det kändes som om jag hade blivit påkörd av ett tåg i måndags. Mina armar var så ömma att jag inte kunde räta ut dem :D Jag visste inte att man kan använda så många olika muskler för att ta på sig en kappa eller stiga upp ur sängen, oavsett vilka de är. I slutet av veckan gick jag till mitt närmaste gym för att få en månads medlemskap i gymmet. Idag söndag var det första gången som jag också fick en gratis guide till gymutrustningen och en personlig träningsplan. Jag fick löfte om att även en månad skulle ge resultat och att jag till sommaren skulle vara "strandanpassad". Som tur är har jag inte så mycket fett och jag cyklar mycket, så utgångspunkten kanske är bra. Mina muskler skakar tack och lov efter instruktionen :) Jag antar att det är allt jag har att rapportera. Arbetet börjar igen i morgon . Anledningen är ganska enkel ... Jag har inte så många revolutionära saker som händer mig, eftersom jag tillbringar den mesta tiden hemma under vintermånaderna med att göra data. Kvällarna är kolsvarta från klockan fyra och mörkret gör mig ännu mer maktlös. Jag gillar också det mörka, men för mycket är för mycket i alla avseenden. Jag tycker att en perfekt dag skulle vara ljus från 8.00 till 21.30 , varje dag . Köld och snö i sig är irrelevanta för mig , jag gillar alla årstider . Det är synd att en vacker vit vinter förstörs av så dåliga dagslängder . Mörkret får mitt huvud att snurra och jag blir orolig när jag inte kan se en skymt av ljus på vardagarna. När jag går till jobbet är det mörkt och när jag kommer tillbaka är det mörkt igen. Det får mig att fundera på hur det skulle vara att flytta till södra eller mellersta Europa ... Det vore synd att flytta, för bortsett från vintermörkret är Finland ett vackert land och ett bra ställe att leva i. Det finns många länder där saker och ting är värre, även om vissa saker naturligtvis skulle kunna vara ännu bättre här. Jag förnekar inte att jag inte skulle vilja tillbringa större delen av min tid utomlands, men att bo permanent ... det är en annan historia . Idag njöt jag dock av den snöiga vita dagen så länge jag kunde .</w:t>
      </w:r>
    </w:p>
    <w:p>
      <w:r>
        <w:rPr>
          <w:b/>
          <w:color w:val="FF0000"/>
        </w:rPr>
        <w:t xml:space="preserve">id 262</w:t>
      </w:r>
    </w:p>
    <w:p>
      <w:r>
        <w:rPr>
          <w:b w:val="0"/>
        </w:rPr>
        <w:t xml:space="preserve">Fångar nära, långt borta och i mellan! Simrishamn 2005 Skrivet av Tomppa Vi startade från Anjalankoski klockan 0100, vi hade gott om tid för resan och var i Åbo hamn ca 3 timmar innan färjan gick. I Åbo gick vi runt med Ismo och letade efter en större rörsäkring för att ersätta den som smält av frosten. I fartyget en snabb lunch och sängkläder , sova blev dock lite smärtsamt när luftkonditioneringen misslyckades ... 1930 lokal tid ut ur fartyget och E4 S skyltar vingade mot Simri . 100km efter Stockholm lugnade trafiken ner sig och att dra bakom kanoterna störde inte så mycket . Resan var relativt händelselös , ett par obligatoriska tankningspauser och efter drygt 8h timmar och 650km var vi framme . Ett litet missförstånd i bokningen visade sig när vi kom fram, det rum som vi trodde skulle vara gratis var det inte, utan skulle bara bli tillgängligt under dagen, vi var så trötta att vi kastade oss på sofforna för att sova under den tiden. Blodet drog så hårt mot vattnet att vi inte kunde sova länge men vid 10-tiden begav vi oss till hamnen för att sjösätta båtar och stapla utrustning. Vid halvdagstiden var allting i ett sådant skick att vi gav oss ut i gott väder. På grund av den sena starten följde vi inte de andra finländarna hela vägen till Davids utan stannade runt 77. Vädret lugnade ner sig mot kvällen och vi kunde njuta av det vackra solskenet (som tur var hade vi inte med oss någon solkräm). Uppgifter från andra finländare var att det fanns fisk, den största 10+. Från vårt område så saknades lax och liten sill och laxen fick simma i fred, men det fanns några störar i båten. Det är trevligt att alltid märka när spetsen på spöet börjar rycka, när bara mokomaten skulle kunna släppa avtryckaren, det är en ganska v-liknande operation att bogsera en boll från 120+ fot upp och ner med vetskapen om att det finns en liten torsk. Första gången gick det fortfarande , men när de under veckan började ackumuleras redan till den grad att de inte längre skulle ha kunnat Sista ögonblicket när han talade med Sami i telefon ropade Ismo om den utlösta riggen . Enligt Samis ord hade riggen utlösts på egen hand ... Samtalet avbröts dock när Sami sa att det fanns något i slutet av pinnen. Samis ytterligare samtal var dock uppmuntrande: ett spö och en fettätande lax ombord, 100 fot UV-huva, den översta pinnen i riggen, under vilken 4 meter låg en lockplatta . 5,7 kg lax, så vi var nöjda med halvdagens fiskesession ... DAG 2 ( tisdag ) Blåsig dag , på grund av utrustningens ringa storlek gick vi inte ut på vattnet med 7-8 m/s ostliga vindar utan ägnade dagen åt att serva utrustningen och skapa nya taktiker . Kvällen gick sedan mer eller mindre åt till att hantera förnödenheterna och prata med tyska sportfiskare. De som hade gått till vattnet hade också fångat fisk , den största var 12kg DAG 3 ( onsdag ) Baksmälla dag , hela dagen gick "vila" i vindar på 8m / s , på vattnet 2 båtar DAG 4 ( torsdag ) I motsats till tidigare förutsägelser gick vi inte att köra till Davids även om vi var tvungna att men vi stannade igen 77-Ruski axel för att rotera , vädret var den mest fantastiska . Morgon och dag gick tomt och frågade tills Sami meddelade med en vaggvisa att från ytan 8 g vikt bakom , en vapari 15 meter , de hade sprängt upp en jigg . Jag tog mina egna sidor upp och 10gr pounds i stället och efter en timmes dragning fick blågrön-kromhuvudet en "bump" . Det tog inte lång tid att tröttna och en 4,5 kg liten lax kom upp ganska lätt . DAG 5 ( fredag)</w:t>
      </w:r>
    </w:p>
    <w:p>
      <w:r>
        <w:rPr>
          <w:b/>
          <w:color w:val="FF0000"/>
        </w:rPr>
        <w:t xml:space="preserve">id 263</w:t>
      </w:r>
    </w:p>
    <w:p>
      <w:r>
        <w:rPr>
          <w:b w:val="0"/>
        </w:rPr>
        <w:t xml:space="preserve">Övningen kommer att bedömas på en skala 0-40 . Det finns ett gränsvärde på 11 poäng (kursen godkänns inte om betyget är lägre än detta) och en extra bonus på upp till 10 poäng delas ut av föreläsaren. Betyget är summan av betygen som avrundas uppåt till nästa heltal enligt följande: Totalt betyg 0-44 misslyckas 45-49 1 50-54 1+ 55-59 1.5 60-64 2- 65-69 2 70-74 2+ 75-79 2,5 80-84 3- 85-120 3 Orsaken till en eventuell bonus från föreläsaren kommer att anges på anslagstavlan tillsammans med betyget. Bonusen är främst avsedd att täcka situationer där studenten gör något extra eller ovanligt bra.</w:t>
      </w:r>
    </w:p>
    <w:p>
      <w:r>
        <w:rPr>
          <w:b/>
          <w:color w:val="FF0000"/>
        </w:rPr>
        <w:t xml:space="preserve">id 264</w:t>
      </w:r>
    </w:p>
    <w:p>
      <w:r>
        <w:rPr>
          <w:b w:val="0"/>
        </w:rPr>
        <w:t xml:space="preserve">Författartema : Sexuellt begär ( Visad 18572 gånger ) Förresten har ingen tagit ställning till min fråga om vad de tycker om sexlösa äktenskap . Det är lite märkligt att ingå ett äktenskap som redan per definition är könslöst.Den heliga familjen är ett exempel på en sådan förening, men där hade Josef ett särskilt bud att behålla bruden hos sig. Jag tycker inte att det är konstigt eller dåligt om ett äktenskap blir könslöst för att andliga begär ersätter sexuella begär, men om det blir könslöst för att makarna förlorar intresset för varandra är det dåligt. Det är lite märkligt att ingå ett äktenskap som redan i sig är könslöst. Den heliga familjen är ett exempel på en sådan förening, men där hade Josef ett särskilt bud om att behålla bruden hos sig. Jag tycker inte att det är konstigt eller dåligt om ett äktenskap blir könslöst för att andliga begär ersätter sexuella begär, men om det blir könslöst för att makarna förlorar intresset för varandra är det dåligt. Är inte andlig längtan per definition lite pervers, om den ersätter sexuell längtan, skapade egenskaper? Det skulle vara svårt att tänka sig något sådant utom i extrema undantagsfall. Ingen har förresten tagit ställning till min fråga om deras syn på könlösa äktenskap. Varför? Jag tänkte göra det, men glömde det. På det gamla forumet diskuterades detta länge. Själv skulle jag tycka att äktenskapet normalt innefattar äktenskapligt umgänge . Det är vad Paulus tycks lära ut . Citat 1 Kor 7:1 Men vad du har skrivit är att det är bra att en man inte begår äktenskapsbrott med en kvinna, 2 men för att undvika otuktssynden skall var och en ha sin egen hustru, och var och en sin egen man . 3 Mannen skall göra sin plikt mot sin hustru, och hustrun mot sin man. 4 Hustruns kropp är inte i hennes egen ägo, utan i hennes mans ägo; inte heller är mannens kropp i hans egen ägo, utan i hustruns ägo. 5 Dra er inte tillbaka från varandra, utom kanske genom ömsesidig överenskommelse för en tid, så att ni kan vara fria att be och sedan komma samman igen, så att Satan inte frestar er på grund av ert otympliga beteende. 6 Men jag säger detta som ett medgivande, inte som en befallning. 7 Jag önskar att alla människor vore som jag; men var och en har sin egen gåva från Gud, den ena från den ena, den andra från den andra. 8 Till de ogifta och änkorna säger jag åter: Det är bra för dem om de förblir som jag är; 9 men om de inte kan behärska sig själva, så låt dem gifta sig; ty det är bättre att gifta sig än att brinna. Detta är dock inte heller ett fullständigt förbud mot könlösa äktenskap. Istället verkar den förmedla tanken att detta bör vara ett gemensamt beslut mellan makarna. I ditt exempel kom frågan upp först efter bröllopet. Det är viktigt att en sådan fråga är klar innan bröllopet. På 1800-talet måste det dock ha varit helt omöjligt att diskutera detta. Åtminstone i västvärlden anser man att om äktenskapet inte har fullbordats kan det upplösas, men det är naturligtvis en svår fråga. Det finns många exempel i historien på äktenskap som av en eller annan anledning inte har inneburit fysiskt samlag, och det finns ingen anledning att fördöma dem om makarna i övrigt har levt i renhet. Om den enes ensidiga avhållsamhet däremot gör den andres liv omöjligt och till och med driver honom in i utomäktenskapliga relationer, har den som avstår inte gjort det rätta, för äktenskapliga skyldigheter måste uppfyllas gentemot sin maka . Ett könlöst äktenskap bör inte ses som ett särskilt ideal, men av olika skäl kan det vara ett lämpligt sätt att leva för vissa människor. Är inte andlig längtan lite pervers i sig själv om den ersätter sexuella önskningar, medfödda egenskaper? Eller</w:t>
      </w:r>
    </w:p>
    <w:p>
      <w:r>
        <w:rPr>
          <w:b/>
          <w:color w:val="FF0000"/>
        </w:rPr>
        <w:t xml:space="preserve">id 265</w:t>
      </w:r>
    </w:p>
    <w:p>
      <w:r>
        <w:rPr>
          <w:b w:val="0"/>
        </w:rPr>
        <w:t xml:space="preserve">8.5.2007 23:20 9.5.2007 06:00 Det är en mycket lyckad bild av en ödla ... Även de är så snabba att du inte hinner ta många bilder från samma position ... ! Beskärningen fungerar bra och det finns ingen svans kvar .. :) Hmm... Jag undrar om den går sönder vid den punkt där svansens "färg/mönster" förändras ?</w:t>
      </w:r>
    </w:p>
    <w:p>
      <w:r>
        <w:rPr>
          <w:b/>
          <w:color w:val="FF0000"/>
        </w:rPr>
        <w:t xml:space="preserve">id 266</w:t>
      </w:r>
    </w:p>
    <w:p>
      <w:r>
        <w:rPr>
          <w:b w:val="0"/>
        </w:rPr>
        <w:t xml:space="preserve">Vårens kampanj mot den småskaliga ekonomin nådde nästan två tredjedelar av befolkningen ( Republiken Finlands inrikesministerium ) Våren 2014 nådde kampanjen mot den småskaliga ekonomin upp till 61 % av den totala befolkningen i åldern 15-64 år . De som mindes kampanjens reklam bäst var 25-34-åringar och 45-54-åringar (ca 65 %) . Resultaten är rekordhöga . Undersökningen efter kampanjen genomfördes av Suomen Online med en panel på över 1000 personer . I allmänhet fick kampanjen mycket positiv feedback för sitt höga uppmärksamhetsvärde, sin synlighet, sin provokativitet och sin stimulerande karaktär. Kampanjen har fått stort genomslag i media och skapat mycket debatt, och även ungdomarna har gett bra respons. Kampanjen har kritiserats av... mer " Relaterade nyheter Kampanjen Grå ekonomi - svart framtid ökar medvetenheten om vikten av vardagliga val i kampen mot grå ekonomi och olaglig verksamhet. Ett köp utan kvitto eller ett skumt jobb kanske inte verkar så farligt, men den grå ekonomin skadar både enskilda personer och samhället i stort. Skattepengar som går förlorade till den grå ekonomin går förlorade för välfärdsstaten ... En informationskampanj om skuggekonomin, som inleds den här veckan, kommer att öka medvetenheten om arbetstagarnas rättigheter och riskerna med odeklarerat arbete . Målgruppen är ungdomar som kommer in på arbetsmarknaden på våren, särskilt sommarjobbare . - Det är alltid bra att ha ett skriftligt anställningsavtal, även om det är fråga om ett kortvarigt kontrakt. Det är grunden för rättvisa löner och arbetsförhållanden ... ... Kriminalinspektör Minna Immonen från polisstationen i Länsi-Uusimaa har rest runt till läroanstalter runt om i landet för att berätta för ungdomar om farorna med den grå ekonomin . Syftet med resan har varit att sprida information om grå ekonomi och ekonomisk brottslighet till gymnasier, yrkesskolor och yrkeshögskolor ... 19.6.2014 13.13 EU:s arbetsmarknads- och socialministrar möts i Bryssel den 19-20 juni 2014. Finland representeras vid mötet av Tuire Santamäki-Vuori, statssekreterare hos arbetsministern. På dagordningen för ministermötet finns ett förslag om att inrätta en europeisk plattform för att förebygga odeklarerat arbete. Finland stöder initiativet till europeiskt samarbete på detta område. Finland ... 19.6.2014 13.13 EU:s arbetsmarknads- och socialministrar träffas i Bryssel den 19-20 juni 2014. Finland representeras vid mötet av Tuire Santamäki-Vuori, statssekreterare hos arbetsministern . På dagordningen för ministermötet finns ett förslag om att inrätta en europeisk plattform för att förebygga odeklarerat arbete. Finland stöder initiativet till europeiskt samarbete på detta område. I Finland är den grå ekonomin ... Den 23.11.2012 mottog ministerarbetsgruppen för grå ekonomi en lägesrapport om framstegen med det förstärkta handlingsprogrammet för grå ekonomi och ekonomisk brottslighet . Handlingsplanen omfattar totalt 22 olika projekt . Nästan alla är redan under förberedelse och några har redan genomförts ... Den grå ekonomin - en svart framtid : sommararbetarens rättigheter publicerad : 16 apr 2014 Den grå ekonomin - en svart framtid : den grå ekonomin - en svart framtid : sommararbetarens rättigheter Den här veckan lanseras en informationskampanj om den grå ekonomin för att öka medvetenheten om arbetstagarnas rättigheter och riskerna med odeklarerat arbete . Målgruppen är ungdomar som kommer in på arbetsmarknaden under våren ... Den grå ekonomin - en svart framtid - faktablad : köksrenovering publicerad : 12 sep 2013 Den grå ekonomin - en svart framtid - faktablad : köksrenovering Den grå ekonomin och ekonomisk brottslighet definieras i allmänhet som underlåtenhet att betala lagstadgade avgifter och skyldigheter i ett företag eller liknande verksamhet . Läs mer ... Svart ekonomi - svart framtid: sommararbetarnas rättigheter Den här veckan lanseras en kampanj för att öka medvetenheten om den svarta ekonomin för att öka medvetenheten om arbetstagarnas rättigheter och riskerna med svartarbete . Kampanjen riktar sig till ungdomar som kommer in på arbetsmarknaden på våren, särskilt sommarjobbare . Kampanjen "Svart ekonomi - en svart framtid" samlar offentliga myndigheter och intressenter med företrädare för företag och fackföreningar för att bekämpa svart ekonomi på arbetsplatsen.</w:t>
      </w:r>
    </w:p>
    <w:p>
      <w:r>
        <w:rPr>
          <w:b/>
          <w:color w:val="FF0000"/>
        </w:rPr>
        <w:t xml:space="preserve">id 267</w:t>
      </w:r>
    </w:p>
    <w:p>
      <w:r>
        <w:rPr>
          <w:b w:val="0"/>
        </w:rPr>
        <w:t xml:space="preserve">Åtgärder som vidtagits Nyheter Fader vår 16.08.2007 Det första som de flesta kristna kommer att tänka på när de hör orden "Fader vår" är den bön som Jesus lärde ut i Matteus- och Lukasevangeliet.Bönen finns på 1438 språk på den katolska organisationen Christus Rex' webbplats www.christusrex.org . Förutom den kristna bönen har Fader vår, på latin Pater noster, många andra betydelser. Wikipedia, en fri encyklopedi på Internet, hittar sju ytterligare betydelser för termen. Pater Noster är ett rhetiskt gospelband, ett polskt black metalband och ett krautrockband från 70-talet i Österrike. Det finns en liten by som heter Paternoster på Sydafrikas västkust och Paternoster Square i London. Det finns också Paternosterhissar och en sydafrikansk giftig växt som kallas Pater noster . En stödperson ger tid och självhjälp. Tiden skulle vara , och viljan att hjälpa andra människor . Ingen utbildning inom hälso- och sjukvård eller socialt arbete, men en förmåga till empati och lyssnande öron skulle vara bra. Volontärarbete skulle vara mer än lämpligt i det fallet. I Tikkurila inleds i september en kurs för att utbilda volontärer till stödpersoner för personer med psykiska problem. Läs mer ... En kontemplativ person ser på sitt eget liv utan att förkasta något. Jag ser på många teologiska texter på samma sätt som jag ser på poesi: båda är sätt att säga något osagt , säger Marja Kuparinen, teologie magister och chefredaktör, som sträcker sig förbi och bortom orden i tyst kontemplation. Idén om tyst kontemplation började närma sig Kuparinens värld en bra bit Läs mer ... Tre invånare i Vanda berättar varifrån de får sin glädje och styrka. Gräset i Myyrmäki idrottspark är ljust grönt och en grupp tjejer stretchar i kurvan på löparbanan. Regndropparna har torkat efter det senaste regnet och en ung pojke springer runt på banan, outtröttlig och outtröttlig. Antti Kervinen , 27, ler när han kliver in på idrottsplatsen. Läs mer ...</w:t>
      </w:r>
    </w:p>
    <w:p>
      <w:r>
        <w:rPr>
          <w:b/>
          <w:color w:val="FF0000"/>
        </w:rPr>
        <w:t xml:space="preserve">id 268</w:t>
      </w:r>
    </w:p>
    <w:p>
      <w:r>
        <w:rPr>
          <w:b w:val="0"/>
        </w:rPr>
        <w:t xml:space="preserve">    In the Heart of Darkness DVD Regisserad av Martin Campbell , skriven av Troy Kennedy Martin och komponerad av Eric Clapton , är TV-klassikern In the Heart of Darkness ( 1985 ) laddad med viktiga teman från dess skapande . Men den sexdelade ekothrillern tar ett fundamentalt mänskligt tillvägagångssätt när en far som har förlorat sitt barn söker rättvisa . I seriens första avsnitt hämtar mordutredaren Ron (Bob Peck) sin dotter från ett möte med unga idealister. Emma (Joanne Whalley) är en tjugoettårig universitetsstudent, en fysiker, för vilken naturskydd är en viktig sak. En man i regnrock attackerar henne i mörkret hemma. Hennes dotter springer framför en kulhagel som om hon skulle skydda sin far Våldshandlingen är intim, men öppnar portarna till det stora bortom det känslomässiga. Den första natten vandrar Ron runt i sitt hem och ser tecken på ett förlorat liv. Emmas död utspelar sig i blixtar som i slow motion i Peckinpahs filmer . När tiden hoppar blir tonen grotesk, tack vare bisarra klippningsval: Emma, som har förlorat sin mamma, ber att få sova bredvid sin pappa när hon är liten, Ron rotar igenom Emmas lådor för vuxna och hittar en massagepinne att slicka på. I lådan hittas ett handeldvapen, som han håller i ena handen och en mjukis i den andra, och sanning och fantasi står i motsättning till varandra. Fadern börjar utreda sin dotters död. Polischefen säger att Ron var det verkliga målet och att mördaren hade ett hämndmotiv. Dotterns senaste förflutna avslöjar några överraskande fakta: hennes pojkvän, som bor i London, är socialist. Emmas kläder och en bit av hennes avklippta hår är radioaktiva. Innan hon dog var hon någonstans. Kvällen tillbringas i en hotellbar med berusade CIA-boffins som pratar om Reagan och kommunisterna. För dem var Emma en terrorist som tillhörde en naturskyddsgrupp. För Ron ger de honom en fil om en affärsmans företag som misstänks för att ha lagrat plutonium i gruvor med regeringens tillstånd. Var Emma på plats och varför? "Lagring och bearbetning av kärnavfall är en stor affärsverksamhet", säger en amerikan som återvänt till den gamla kontinenten med troligen rena motiv. Emma är död, men för Ron är hon levande och ständigt närvarande. Ron har mer spelrum än den genomsnittlige medborgaren eftersom han själv är en man i systemet, en mordutredare. Han kan inte enkelt skjutas åt sidan. Det måste hanteras med hjälp av en lång formel av slutledningar och bevisföring: Emma dog för att ibland händer dåliga saker. Det är inte mer än så. Parlamentets pajaskonster har använts för att skapa mekanismer för att öka öppenheten. Hemligheterna är begravda djupare i marken och skelettskåpet är omöjligt att greppa. När det gäller stora företag och beslutsfattare gäller spelteorin även för efterlevnad av lagen. Vem behöver ett par smutsiga aktivister som kan stämplas som terrorister om det behövs? För det är vad de gjorde, de infiltrerade områden där regeringen inte vill ha tillträde. Bildspråket i serien föredrar närbilder. Detta är vanligt i tv-berättelser, men på ett något karikerat sätt . Studiokulisserna har flyttats till gatorna och över hela Storbritannien, men kameran är fortfarande i ansiktet. De uttrycker mycket, men inte på ett melodramatiskt sätt. Berättelsen är långsam, grundlig och reflekterande och kräver att betraktaren är uppmärksam. Det komponerade soundtracket , Eric Claptons gnisslande gitarr, används med omsorg. Annars hörs livets ljud: regn och trafikljud , tal</w:t>
      </w:r>
    </w:p>
    <w:p>
      <w:r>
        <w:rPr>
          <w:b/>
          <w:color w:val="FF0000"/>
        </w:rPr>
        <w:t xml:space="preserve">id 269</w:t>
      </w:r>
    </w:p>
    <w:p>
      <w:r>
        <w:rPr>
          <w:b w:val="0"/>
        </w:rPr>
        <w:t xml:space="preserve">Utmärkta karriärmöjligheter inom finansiell förvaltning Sektorn för finansiell förvaltning erbjuder ett brett utbud av jobb, bland annat på revisionsbyråer och konsultföretag. Utsikterna för nya yrkesverksamma är goda - i takt med att företagen i allt högre grad lägger ut sina ekonomifunktioner på entreprenad och efterfrågan på mervärdestjänster ökar, ökar behovet av yrkesverksamma inom detta område ständigt. STUDIEPLATSER Redovisningsstudier finns på yrkesutbildning, yrkeshögskola och universitetsnivå. Det finns också vuxenutbildningskurser, särskilda yrkeskvalifikationer samt möjligheter till lärlingsutbildning och examina. Rekryteringsprogrammen inom finansiell förvaltning ger också särskild utbildning för personer som byter sektor. GÖRA MIG PROFESSIONELL? Ett intresse för siffror är viktigt, men jobb inom denna sektor kräver också en stark inriktning på kundservice, IT-kompetens, affärskunskap, försäljnings- och marknadsföringsförmåga, samarbetsförmåga, språkkunskaper och en entusiastisk attityd. ARBETSMILJÖ I Finland finns det inom sektorn för redovisnings- och bokföringstjänster mer än 4 200 företag som sysselsätter sammanlagt cirka 12 000 personer. Storleken på arbetsplatsen kan variera från en till mer än femtio personer, upp till internationella grupper, och det finns många olika arbetsmiljöer . LÄS MER I och med tillkomsten av elektroniska ekonomiförvaltningstjänster blir arbetsrutinerna mindre rutinmässiga och det finns mer tid för att träffa kunder . Personlig kundservice och rådgivning ses därför som en del av arbetsbeskrivningen för framtidens finansproffs , där social kompetens kommer att vara starkt förknippad med och stödja yrkeskompetens .</w:t>
      </w:r>
    </w:p>
    <w:p>
      <w:r>
        <w:rPr>
          <w:b/>
          <w:color w:val="FF0000"/>
        </w:rPr>
        <w:t xml:space="preserve">id 270</w:t>
      </w:r>
    </w:p>
    <w:p>
      <w:r>
        <w:rPr>
          <w:b w:val="0"/>
        </w:rPr>
        <w:t xml:space="preserve">Skicka nyheter till en vän News Newsflash : Lappeenranta vinner jackpotten Lappeenranta har vunnit den tredje största casinovinsten i RAYs historia, 112 000 euro.Vinsten vanns av en 56-årig man från Lappeenranta med en insats på 50 cent.Vinnaren har inga särskilda planer på att spendera pengarna. Vinnaren kommer inte att ändra sina sommarplaner , säger vinnaren till RAY .</w:t>
      </w:r>
    </w:p>
    <w:p>
      <w:r>
        <w:rPr>
          <w:b/>
          <w:color w:val="FF0000"/>
        </w:rPr>
        <w:t xml:space="preserve">id 271</w:t>
      </w:r>
    </w:p>
    <w:p>
      <w:r>
        <w:rPr>
          <w:b w:val="0"/>
        </w:rPr>
        <w:t xml:space="preserve">Bilder Kontakter Bristol-Myers Sqibb är ett globalt biofarmaceutiskt företag som arbetar för att hjälpa patienter att övervinna allvarliga sjukdomar. 2009 investerade vi cirka 3,6 miljarder dollar i forskning och utveckling. Vi har cirka 27 000 anställda i mer än 100 länder. Vårt huvudkontor ligger i New York, USA. I de nordiska länderna har Bristol-Myers Squibb cirka 250 anställda. Huvudkontoret för Norden ligger i Stockholm, Sverige. I Finland har Bristol-Myers Squibb ett kontor i Esbo . Sedan 2002 har vi lanserat nio nya läkemedel för psykisk hälsa, cancer, hiv/aids, kronisk hepatit B, reumatoid artrit och diabetes, utöver ett antal läkemedel i vårt forskningsprogram för andra sjukdomar som hjärt- och kärlsjukdomar, avstötning av transplantat, Alzheimers sjukdom och fetma . Vi hjälper patienter att övervinna sjukdomar genom att kombinera styrkorna hos ett traditionellt läkemedelsföretag med kapaciteten hos ett framgångsrikt bioteknikföretag. Vi är ett flexibelt företag och har anammat entreprenörsandan hos innovativa bioteknikföretag, men vi är tillräckligt stora för att kunna investera tillräckligt i produktutveckling för att få ut nya läkemedel på marknaden för de patienter som behöver dem. Vi på Bristol-Myers Squibb är ett globalt biofarmaceutiskt företag som arbetar med att upptäcka och utveckla innovativa läkemedel för att behandla allvarliga sjukdomar . Läs mer "</w:t>
      </w:r>
    </w:p>
    <w:p>
      <w:r>
        <w:rPr>
          <w:b/>
          <w:color w:val="FF0000"/>
        </w:rPr>
        <w:t xml:space="preserve">id 272</w:t>
      </w:r>
    </w:p>
    <w:p>
      <w:r>
        <w:rPr>
          <w:b w:val="0"/>
        </w:rPr>
        <w:t xml:space="preserve">I går, den 14 juli 2013, publicerade webbplatsen Kotimaa24 en mycket intressant nyhet: " British researcher : Fundamentalism could be treated as a mental illness " , http://www. kotimaa24.fi/news/foreign/11983-brittish-researcher-fundamentalism-fundamentalism-could-be-treated-as-psychiatric-illness . Enligt artikeln anser Kathleen Taylor, en neurovetare vid Oxford University, att fundamentalism skulle kunna behandlas som en psykisk sjukdom och behandlas som sådan. Taylor förstår begreppet fundamentalism ganska brett ... 30 Det verkar på något sätt otänkbart att den generation som bevittnade förintelsens fasor i Europa fortfarande lever. En av platserna för dessa nazistiska grymheter är Lettland och dess huvudstad Riga, dit vi tog 36 resenärer på en minnesresa under första veckan i juli. Det var en resa i historiens tunga vatten. När vi passerade genom Riga, Rumbula, Bikernieki och Salaspils märkte vi att det inte var mycket folk på dessa platser ... 2 10.7.2013 Leo Meller Leo Meller Leo Meller i dag - Maria och Martha och vi andra ( 2/3 ) Jag har funderat på förhållandet mellan Jesus och Maria. Jag kan tänka mig att Jesus till och med berättade saker för Maria som han inte kunde dela med sig av ens bland de manliga apostlarna. Min respekterade "apostel" dr C. I. Scofield, som är en av dem som delar sanningens ord på ett korrekt sätt, har lagt fram en intressant teori om förhållandet mellan apostlarna och Jesus." Alla lärjungar stod Jesus nära och var viktiga för honom", skriver Scofield. "Men de sjuttio som sändes ut i evangelierna var ... 6 Läs hela artikeln 8 juli 2013 Pirkko Säilä När solen sken och jordgubbarna mognade - fruktansvärda saker hände i de lettiska skogarna Pirkko Säilä En landsväg korsar Rumbula-skogen. Mitt i den långa raka skogssträckan svänger ett kluster av artärliknande rör över vägen och har skurits av. Denna skylt leder oss till en av de mörka platserna för den lettiska förintelsen. Vi har kommit in i Lettlands blodiga skogar. Bortom porten börjar en skogsväg med massgravar, och vid den första graven tänker jag på Frida Michelsson, som mirakulöst räddades. Hon hade bett nazistledarna att skona hennes liv eftersom hon ... 1 8.7.2013 Leo Meller Leo Meller idag - Maria och Martta och vi andra ( 1/2 ) Betania Maria är en av världens mest kända kvinnor. Bibeln innehåller mindre än ett dussin ord från Marias läppar, nedtecknade av den Helige Ande . Vi får inte veta om Marias fysiska skönhet eller hennes visdom . Maria stod knappast någonsin på talarens plattform för att åberopa tusentals människor. Vi vet ingenting om hennes utbildning. Vi misstänker att hon var en judisk jungfru vars livsambitioner var äktenskap, moderskap ... 6 Läs hela artikeln 4 juli 2013 Leo Meller Leo Meller Leo Meller Leo Meller Leo Meller i dag - Egypten efter Morsi Mohamed Morsis störtande av presidenten gläder mig både och gör mig ledsen . Orsaken till glädjen är tydligt igenkännbar . Den största spontana politiska demonstrationen i historien störtade Egyptens islamistiska diktatur. En regim som inte brydde sig om något annat än att främja sina egna islamistiska politiska fördelar till varje pris förtjänade att störtas. Mossis Muslimska brödraskap arbetade för en medeltida utopi baserad på islamisk lag i Egypten, utan hänsyn till offren. Det var inte bara de kristna som var ... No Comments Jag fick ett brev från en lyssnare till programmet Mellan himmel och jord. Brevets ämne var frågan om uttryck: tionde eller att betala tionde . Skribenten var själv en övertygad kristen som betalade tionde . Han undvek dock den så kallade legalismen och föredrog att se tionde som en åtgärd som ska ges, inte betalas.</w:t>
      </w:r>
    </w:p>
    <w:p>
      <w:r>
        <w:rPr>
          <w:b/>
          <w:color w:val="FF0000"/>
        </w:rPr>
        <w:t xml:space="preserve">id 273</w:t>
      </w:r>
    </w:p>
    <w:p>
      <w:r>
        <w:rPr>
          <w:b w:val="0"/>
        </w:rPr>
        <w:t xml:space="preserve">Jiska såg små grå figurer som svärmade på gården, men smutsen på fönstret hindrade henne från att få en tydligare bild av dem. Svärmen gjorde henne lite orolig, så hon bestämde sig för att be om råd, men moster Armadas förvirrade råd var inte längre tillräckligt bra. Jiska snokade runt lite och stötte på Elvenna, som berättade att det inte rådde något tvivel om att dessa varelser från yttre rymden som bar ett budskap om universell fred och kärlek och därför borde behandlas med stor respekt. Jiska bytte om till sina bästa fransiga byxor och en grön batikskjorta och väntade. Efter en stund ringde det på dörrklockan och Jiska öppnade dörren . Två små barn i skira overaller stod vid dörren , som reciterade en hymn och räckte Jiska en bladlös björkkvist med en enda gul fjäder fasttejpad på den . Jiska tackade honom och stängde dörren , sedan försökte han leka med grenen , men den öppnade bara ett öga och gick tillbaka till sin sömn .</w:t>
      </w:r>
    </w:p>
    <w:p>
      <w:r>
        <w:rPr>
          <w:b/>
          <w:color w:val="FF0000"/>
        </w:rPr>
        <w:t xml:space="preserve">id 274</w:t>
      </w:r>
    </w:p>
    <w:p>
      <w:r>
        <w:rPr>
          <w:b w:val="0"/>
        </w:rPr>
        <w:t xml:space="preserve">Popular Tags bollkontroll Jag bestämde mig för att få mina nya musungar bollkontrollerade idag, eftersom djuraffären inte vågade vara 100% säker på att de båda var flickor. Fånga svansen, slå upp från buren till handflatan och en noggrann titt på musens bakdel. Första stora förvirringen : vad är det jag tittar på? Vad ska jag se här? Vilket hål är det? Nästa, skräck : vad är det för små knölar? Är det testiklar? Vännerna tittade också och nickade: de små knölarna såg ut som påsar. För att jämföra tog vi sedan Neku ur buren och undersökte även hans rumpa, men den såg inte alls likadan ut. Inga små knölar, inga tecken på oönskade könsorgan. Jag insåg hur allvarlig händelsen var när jag insåg att en fullvuxen hane hade bott med de fyra honmössen i två dagar. Jag översköljdes av bilder av åttio små möss och oändligt gnisslande. Jag försäkrade mig själv om att Naksu-reptilen fortfarande var en baby och att den inte verkade veta något om avel. I kväll läste jag på Internet att tack vare Whitten-effekten förökar sig inte honmössen i flocken alls och om man sätter in en hane tillsammans med dem, så förökar sig ungefär hälften av flocken på tredje dagen. Idag var det bara andra dagen. Kanske är jag räddad? Åh, vad hände med Naksu? och flyttade tillbaka till ungkarlskommunen i djuraffären. Och om han, tvärtemot mina förväntningar, verkligen förstod vilken tur han hade, är jag säker på att han skryter om sin erfarenhet. Kommentarer : a-a : 19.1.2005 , 23.42 Officiella nyheter från muslandet . vissa människors liv är så intressanta att ... för att vara ärlig är det verkligen intressant att följa deras liv, det upptäcktes ... Outi : 19.1.2005 , 23.49 Det finns tusen andra bloggar som erbjuds om du inte är intresserad . Jag bloggar om saker som är centrala i mitt liv just nu . Just nu kretsar livet kring Janne, den kommande flytten och mössen. Jag tänker inte be om ursäkt för det :) Om Naksu skulle bli galen tror jag att alla musungar kommer att hitta ett hem bland dina läsare, så du behöver inte oroa dig! :) visukisu : 20.1.2005 , 12.02 Naturligtvis kan man av smeknamnet dra slutsatsen att du är intresserad av möss (jag är dock en ofarlig vegetarisk kattunge ;) ) . Sunt förnuft : är det inte det som bloggar är till för, att skriva om saker som kittlar ditt eget sinne och liv och inte för att behaga andra ? Ja, fortsätt med det goda arbetet! Enligt min erfarenhet är hanmöss ofta sysslolösa i flera veckor efter att de blivit kullsyskon, särskilt om honorna är unga. Jag vet inte om de äldre honorna ger instruktioner till pojkarna, men flera gånger har jag lämnat unga män bland honorna och hittills har det aldrig inträffat något missöde. Oftast är problemet snarare att man bör få en kull så snart som möjligt och att det unga paret är på semester ... :) Jag har fortfarande inte förstått var dessa "du skriver om tråkiga ämnen, vem bryr sig, du borde skaffa dig ett liv" människor kommer ifrån ... Och ändå anstränger de sig så mycket att de tillbringar dagar med att läsa och kommentera, trots att de inte är intresserade. Ingen är tvungen att följa en viss blogg om de inte är intresserade - nätet är fullt av bloggar, det borde inte finnas någon brist på alternativ. Eller så kan de läsa Hesar, om de inte kan komma på något bättre att läsa. Intressant fenomen , verkligen . nomää : 20.1.2005 , 15.34 Jag läser egentligen inte din blogg bara på grund av de hisnande etapperna i musland, men det är bara trevligt när någon</w:t>
      </w:r>
    </w:p>
    <w:p>
      <w:r>
        <w:rPr>
          <w:b/>
          <w:color w:val="FF0000"/>
        </w:rPr>
        <w:t xml:space="preserve">id 275</w:t>
      </w:r>
    </w:p>
    <w:p>
      <w:r>
        <w:rPr>
          <w:b w:val="0"/>
        </w:rPr>
        <w:t xml:space="preserve">Röst över IP är samma sak som Voice over Internet Protocol , mer känt som VoIP . Röst över IP avser överföring av rösttrafik över Internetbaserade nät . Internetprotokollet ( IP ) utvecklades ursprungligen för dataöverföring men det framgångsrika protokollet har sedan dess antagits för röstöverföring också. Voice over IP (VoIP) underlättar arbetsuppgifter och möjliggör tjänster som skulle vara för svåra eller dyra att tillhandahålla via ett traditionellt telefonnät: flera samtal kan föras via samma bredbandsanslutning. VoIP underlättar alltså för företag att lägga till nya telefoner. VoIP-tekniken gör det enkelt att införa funktioner som telefonbolagen normalt tar extra betalt för (t.ex. vidarekoppling av samtal, visning av nummerpresentation eller automatisk återuppringning). VoIP-tekniken säkerställer kommunikationens integritet genom att den kan kombineras med andra internettjänster som videokonferenser och snabbmeddelanden .</w:t>
      </w:r>
    </w:p>
    <w:p>
      <w:r>
        <w:rPr>
          <w:b/>
          <w:color w:val="FF0000"/>
        </w:rPr>
        <w:t xml:space="preserve">id 276</w:t>
      </w:r>
    </w:p>
    <w:p>
      <w:r>
        <w:rPr>
          <w:b w:val="0"/>
        </w:rPr>
        <w:t xml:space="preserve">Vad handlar det här spelet om? Detta är ett gratis spel som heter Coloring Jake Sully i din webbläsare utan att behöva ladda ner eller installera något , det är helt tillförlitligt . På denna webbplats kan du spela gratis denna flash Coloring Pages kallas Coloring Jake Sully . Och kom ihåg att detta är ett gratis spel som heter Coloring Jake Sully och det är relaterat till Coloring Pages . Detta är ett onlinespel och videospel som heter Coloring Jake Sully som vi får dig att spela, njuta och lära dig av det samt dela dina kommentarer och vänner på sociala nätverk. I det här spelet måste du färglägga bilderna där du kan se huvudpersonerna i filmen Avatar , Jake och Neytiri . I det här spelet måste du färglägga den här bilden där du kan se huvudpersonerna i Avatar ( James Cameron film ) Du kan göra detta genom att klicka på färgen med musen och måla bildelementet med den färgen genom att klicka på objektet . Du kan vara kreativ när det gäller användningen av färger, men du vet att de flesta av kroppens utomjordingar i den här filmen är blå . Människor når de svåra planeterna ... Prinsessan i slottet går på en promenad, men det finns en värld utan färg, måste du måla denna bild i svartvitt av det onda riket och dess trädgård . I det här spelet föreslår vi en utmaning där du måste färglägga bilden av prinsessan när hon är ute på en promenad i slottsträdgården. För att måla bilden klickar du med musen på den lilla paletten till vänster och väljer det objekt du vill måla genom att klicka med musen. Ett vackert landskap som behöver din hjälp är allt i sin färg.</w:t>
      </w:r>
    </w:p>
    <w:p>
      <w:r>
        <w:rPr>
          <w:b/>
          <w:color w:val="FF0000"/>
        </w:rPr>
        <w:t xml:space="preserve">id 277</w:t>
      </w:r>
    </w:p>
    <w:p>
      <w:r>
        <w:rPr>
          <w:b w:val="0"/>
        </w:rPr>
        <w:t xml:space="preserve">Vladimir Putin besökte tempel och helgedomar i Valamo och deltog i en gudstjänst i klostret i Petrozavodsk , 16 augusti /ITAR-TASS korrespondent Vladimir Zlobin / . På den första dagen av sin semester besökte Rysslands president Vladimir Putin de unika arkitektoniska monumenten i klostret i Valamo, 42 km från Sortavala. Sergei Katanandov, ordförande för Republiken Karelens regering, som ingick i presidentens följe, berättade per telefon för en korrespondent på ITAR-TASS att Vladimir Putin var mycket nöjd med vad han såg. Presidenten, som besökte Valamo för första gången, tog farväl av öborna och uttryckte sin beundran för skärgårdens natur." Presidenten besökte några skiitas på det lokala klostrets område, var närvarande vid gudstjänsten i klostrets största tempel " , - sade den karelska ledaren. Presidenten beundrade skärgården från helikopterfönstret efter en sightseeingflygning över Valamo . På kvällen lämnade presidenten och hans sällskap Valamo skärgård, som ligger i området kring den dödligaste sjön i Europa - Ladogasjön - med båt för att ta sig till Syväari , som leder till mynningen av den näst största sjön i Europa - Onegasjön . Här kommer presidenten att besöka skatterna i Kizhi Outdoor Museum.</w:t>
      </w:r>
    </w:p>
    <w:p>
      <w:r>
        <w:rPr>
          <w:b/>
          <w:color w:val="FF0000"/>
        </w:rPr>
        <w:t xml:space="preserve">id 278</w:t>
      </w:r>
    </w:p>
    <w:p>
      <w:r>
        <w:rPr>
          <w:b w:val="0"/>
        </w:rPr>
        <w:t xml:space="preserve">" Det finns en enorm potential i arbetsgemenskapen! " , " Människor är ett företags viktigaste tillgång! " är väl använda slagord. Men de är lika mycket ett faktum som det faktum att få människor vet hur de ska utnyttja denna resurs fullt ut. Ett sätt att utnyttja samhällsresursen i en organisation är att samla in idéer från de anställda som en del av organisationens utvecklingsprocesser . Detta kallas ofta för samhällsengagemang . Detta har två fördelar: för det första finns det verkligen mycket kunskap i arbetsgemenskapen och för det andra är det få arbetsgemenskaper som har stort förtroende för en chef som inte interagerar med resten av arbetsgemenskapen . Detta är en av de viktigaste utmaningarna för den interna kommunikationen: feedback- och idéboxar är förmodligen fortfarande en välbekant syn i många företag, men de har åtminstone delvis ersatts av elektroniska plattformar för brainstorming. I crowdsourcing-åldern vill alla dra nytta av "samhällets intelligens". Även om det finns många inspirerande exempel på samhällets kreativa potential är det svårt att bedöma hur begreppet crowdsourcing passar in i företagens interna kommunikationsprocesser: när och vad kan man fråga? Ska vi samla in idéer, rösta eller be om kommentarer? Vilka är principerna för att organisera massmedverkan? Bör idéer belönas? Vi vet också att de framgångsrika berättelserna om crowdsourcing är toppen av isberget. En stor del av nätgemenskaperna försvinner innan den första innovationen är gjord och deltagandet är lågt. Så hur kan vi använda intern kommunikation för att effektivt utnyttja organisationens egen gemenskap i en nätmiljö? Denna förvånansvärt underbeforskade fråga har tagits upp i en ny svensk studie. Hrastinski et al. ( 2011 ), en fallstudie om en gemenskapsbaserad reform av IT-strategin i den svenska kommunen Solletuna, betonar följande aspekter av gemenskapens deltagande: Nyckelpersonal och ledning bör delta i online-communityn Möjligheterna till deltagande bör kommuniceras på olika sätt, diskussionen bör ge omedelbar feedback och vara tidsbegränsad Tröskeln för deltagande bör göras mycket låg (deltagande bör prioriteras med avseende på arbetstid, tekniska problem/behovet av expertis bör minimeras) Diskussionen bör hålla sig till ämnet och vara tydligt strukturerad. År 2010 genomförde jag själv en småskalig studie * om hur man vid reformen av organisationsstrukturen i Finlands Rundradio använde ett internt onlineforum för att samla in idéer och utvärdera riktlinjerna för reformen. Yle var öppen i detta avseende och forumet lockade 142 kommentarer under tio dagar, inklusive ledningens presentationer och svar. Är detta ett litet eller stort antal? YLE är trots allt en specialistorganisation med cirka 3 000 personer, full av journalister och kreativa yrkesutövare . Det är dock troligt att debatten följdes av många fler personer än deltagarna och att de frågor som togs upp i debatten aktivt togs upp i medierna och kommenterades i ledningsbloggar . Det är också troligt att många kände att deras åsikt redan hade uttryckts av någon annan. I vilket fall som helst är siffrorna mycket lika dem för Solletuna. I fallet Yle var den politik som följdes också mycket lik den som lyfts fram i studien: ledningen för strategiförberedelsen "gick" på diskussionsforumet, debatten begränsades till tio dagar, debatten rapporterades nästan dagligen, ämnena i debatten kommenterades aktivt av ledningen och den högsta ledningen bjöd också in folk att delta i strategidebatten. Min egen åsikt är att oberoende av om det är intelligens eller bara sniping som utvinns från gemenskapen måste det finnas ett öppet forum, särskilt i förändringssituationer, men helst även vid andra tillfällen. Det enkla skälet till detta är att om en organisation inte kan tillhandahålla ett forum där medlemmarna kan diskutera frågor kommer de att grävas upp någon annanstans, och då har man redan hamnat i en okontrollerbar situation. Till exempel är en Facebook-grupp eller ett diskussionsforum som inrättats av dina egna anställda för att diskutera företagsfrågor (offentligt) förmodligen inte det bästa sättet att stärka en gemenskap . En sådan grupp kan dock skapas enkelt och snabbt i dag om det finns ett behov av det . I bästa fall kommer diskussionen att spridas till allmänheten genom detta . Ett aktuellt exempel på detta</w:t>
      </w:r>
    </w:p>
    <w:p>
      <w:r>
        <w:rPr>
          <w:b/>
          <w:color w:val="FF0000"/>
        </w:rPr>
        <w:t xml:space="preserve">id 279</w:t>
      </w:r>
    </w:p>
    <w:p>
      <w:r>
        <w:rPr>
          <w:b w:val="0"/>
        </w:rPr>
        <w:t xml:space="preserve">Den här bilden skapades av den "Moder av alla superspioner", James Bond, som har en vacker dam i närheten, skulle hellre spela detta snabba spel än att inte besegra skurkarna på Baccarat. Även om spelet är populärt bland européer har roulette lyckats samla en stor anhängare i Nordamerika, förmodligen på grund av dess enkelhet och chansen att vinna stora pengar . Roulette betyder "litet hjul" på franska och den tidigaste spelverksamheten i Monaco bestod faktiskt av två spelhjul i en lada. Roulette är ett mycket lätt spel att lära sig. Vad kan vara enklare än så? De kan delas in i två kategorier: "inside"-spel och "outside"-spel. Inside-spel görs på enskilda nummer, varav ett går från 36 till nollor. Det är spel på röd-svart, udda-jämnt och hög-låg. Om du lägger dina marker i lådan och bollen får siffran 24 vinner du. Enkelt. Du kan köpa och spela med vanliga casinochips, men varje bord har sitt eget speciella "hjul av marker". "När du ska byta ut kontanter eller casinochips mot hjulchips ska du ange det namn på dealern (under de angivna insatsgränserna) som du vill att markerna ska vara på. Säg att du vill att varje chip ska vara värt 1 dollar. Spelaren bredvid dig kanske satsar på bruna chips som är värda 5 dollar styck, och spelaren bredvid honom kanske använder vita hjulchips som är värda 25 dollar styck. Hjulets marker möjliggör en metod som är unik för roulette: att dela utrymme mellan olika spelares insatser. Till skillnad från andra casinospel där insatserna måste hållas åtskilda, kan roulette-spelare stapla insatserna ovanpå varandra. Den anger den lägsta tillåtna insatsen på en insats utanför och den lägsta totala insatsen inne. Minsta marker anger det minsta du kan satsa på ett nummer. På ett bord som verkligen är ett jam, vrider, dyker och ibland armbågar spelarna sig förbi andra spelare för att få ner insatserna innan tidsfristen löper ut. När du har gjort ditt uttag, glöm inte att lösa in dina hjulmarker (högermarker) vid bordet. Du kan inte växla dem någon annanstans i kasinot, inte ens i kassan. De flesta roulettehjul i Las Vegas har två gröna fickor, en med nollor och en med två nollor. Dubbel noll spelet har en satsning som du alltid bör undvika: en femsiffrig satsning på 0 , 00 , 1 , 2 , 3 . Roulette tips Innan du letar efter ett lämpligt kasino för att spela roulette online, vilket är en viktig faktor innan du spelar spelet, måste en roulette spelare vara grundligt informerad om spelreglerna och förstå varje satsning eller åtgärd som kan göras (se ' Roulette Rules sida ) Börja med olika satsningar ingen kommer att se det finns ett brett utbud av utbetalningsodds och husets fördel . Jämna pengar-spel ( röd/svart, hög/låg och jämn/udda ) betalar ut 01:01 Tens- och kolumnspel betalar 02:01 Femtalsspel betalar 05:01 Hörnspel betalar 08:01 Gataspel betalar 11:01 Splittspel betalar 17:1 Rakt upp-spel betalar 35:1 . För en spelare som vill strukturera sin bankrulle är jämna pengar, tior och kolumnsatsningar de säkraste valen. Jämna pengar ger den lägsta husfördelen av alla rouletteinsatser - tillsammans med fängelsereglerna kommer husfördelen att sjunka ännu mer. Som i alla casinospel är det viktigt att placera de största insatserna på de satsningar som ger den lägsta casinovinsten. Detta betyder inte att spelaren ska sluta göra mer riskfyllda satsningar.</w:t>
      </w:r>
    </w:p>
    <w:p>
      <w:r>
        <w:rPr>
          <w:b/>
          <w:color w:val="FF0000"/>
        </w:rPr>
        <w:t xml:space="preserve">id 280</w:t>
      </w:r>
    </w:p>
    <w:p>
      <w:r>
        <w:rPr>
          <w:b w:val="0"/>
        </w:rPr>
        <w:t xml:space="preserve">Detta är en annan sorts bög, svara nu på den jävla frågan för mig också. Jag har Windows 7 och Firefox 28.0, men dessa nya fina hinkar har inte fungerat en enda gång i min webbläsare. De fungerar bara om du använder webbläsaren i felsäkert läge, men i normalt läge fungerar de inte, även om du inte har några tillägg som används eller ens är installerade . Testat förresten på flera olika maskiner och samma problem upprepas.</w:t>
      </w:r>
    </w:p>
    <w:p>
      <w:r>
        <w:rPr>
          <w:b/>
          <w:color w:val="FF0000"/>
        </w:rPr>
        <w:t xml:space="preserve">id 281</w:t>
      </w:r>
    </w:p>
    <w:p>
      <w:r>
        <w:rPr>
          <w:b w:val="0"/>
        </w:rPr>
        <w:t xml:space="preserve">Mitaxin VÄLJA EN FINISH WATERBORK ! MITAX / Tikli Alu Oy är ett finländskt aktiebolag med årtionden av erfarenhet som tillverkare av högkvalitativa produkter och en pålitlig partner. Ett brett produktsortiment och en 3-årig garanti samt mer än 50 års erfarenhet av vattenvågar garanterar att varje kund erbjuds en högkvalitativ, pålitlig och verkligt inhemsk MITAX kvalitetsprodukt.</w:t>
      </w:r>
    </w:p>
    <w:p>
      <w:r>
        <w:rPr>
          <w:b/>
          <w:color w:val="FF0000"/>
        </w:rPr>
        <w:t xml:space="preserve">id 282</w:t>
      </w:r>
    </w:p>
    <w:p>
      <w:r>
        <w:rPr>
          <w:b w:val="0"/>
        </w:rPr>
        <w:t xml:space="preserve">Kära Antti Rinne! Jag skrev om SDP:s beredskap i september . Nu har det länge inte varit en fråga om vem man gillar. Det är inte en fråga om solidaritet mellan kvinnor eller brist på solidaritet . Det krävs mycket mer av SDP:s ordförande och partiet . När stödet var uruselt när vi var i opposition och ännu mer uruselt när vi var i regeringsställning är det fel. När det inte hjälper att ta ansvar för strukturreformer och den ekonomisk-politiska linjen ligger felet i linjen, i politikens innehåll och i hur den tillämpas. Man kan naturligtvis förklara att det är väljarna som bär skulden. Men du kan inte ändra dem. SDP måste vara viktigare än sina ledare. En eloge till Eero Heinäluoma för att han har förstått detta, och även till Jutta Urpilainen, om hon förstår detta. Är Antti Rinne bäst? Jag vet inte, men han är åtminstone med i spelet. Han är inte likgiltig, han har visioner och ledarskap . Nu måste kandidaterna till partikonventet förklara vem de stöder . Ansvaret för SDP:s nedgång ligger hos dess medlemmar. Ansvaret för att återupprätta SDP:s förmåga att slå igenom ligger hos medlemmarna. Det är vi skyldiga tidigare generationer, världen som nu misshandlas av en hänsynslös marknadsekonomi och framför allt de människor vars jobb, försörjning och framtid står på spel.</w:t>
      </w:r>
    </w:p>
    <w:p>
      <w:r>
        <w:rPr>
          <w:b/>
          <w:color w:val="FF0000"/>
        </w:rPr>
        <w:t xml:space="preserve">id 283</w:t>
      </w:r>
    </w:p>
    <w:p>
      <w:r>
        <w:rPr>
          <w:b w:val="0"/>
        </w:rPr>
        <w:t xml:space="preserve">Nyckelordsarkiv : litteratur Bläddra bland artiklar ' Jag har av olika skäl inte läst böcker lika mycket. Varje kväll plockar jag upp något att läsa, men efter några sidor faller boken i glömska och en snarkare berättar för andra om spelets anda. Så Chad Harbachs The Spirit of the Game har legat på mitt skrivbord i flera veckor, men jag avslutade den först i går. Därför gjorde den inte riktigt något gott intryck på mig, utan var snarare ambivalent. Boken, som hyllades, övertygade mig inte. Så många har gjort samma sak och bättre, med John Irving i spetsen. Dessa universitetsskildringar är behäftade med alltför mycket klichéer och dubbelmoral, men kanske är detta det amerikanska sättet och måste accepteras som sådant. Detta är en berättelse om vänskap, kärlek, livet i universitetsvärlden och baseball. Världen har skrivit om dessa saker, mycket och bra. Så varför skulle den här boken vara bättre än de andra, bättre än de andra? Henry Skrimshander är en fenomenal slagman som instinktivt vet hur han ska komma framför bollen och kasta den dit han vill med ett berg av självförtroende. Han vill inget hellre i livet än att spela, träna och spela, slå sig själv och slå laget. Han blir vän med Mike Schwartz , som är lagkapten och kräver mer av spelarna än vad de är villiga att ge. Han offrar sig själv för spelarnas framgång och tar särskilt Henry som sin skyddsling . Bland karaktärerna i boken finns också Owen, Henrys rumskamrat, som andra kallar Buddha. Den fjärde unga personen är Pella Affenlight , dotter till skolans rektor, som efter ett misslyckat äktenskap återvänder från Kalifornien till sin fars skola för att fortsätta sina studier. Hon hamnar i ett flyktigt förhållande med Mike. Den unga fyrklövern får sällskap av rektorn Affenlight , som blir förälskad i Owen och så småningom blir förälskad i honom. Hon har ägnat hela sin karriär åt att vara försiktig med relationer med studenter och nu faller hon för honom och kan inte hålla garden uppe. Henrys problem börjar när scouter anländer och börjar bevaka honom. Henry blir osäker och det hjälper inte att hans felkast träffar Owen i ansiktet och han skadas. Henrys liv blir en enda röra och till slut slut lämnar han laget, men Mike driver laget ambitiöst från seger till seger och slutligen till mästerskapet. Henry är inte inblandad , rektorn blir indragen i sin affär och får en hjärtattack , livet blir komplicerat och kollapsar för många , men spelet fortsätter . I slutändan återupprättas Mikes och Henrys vänskap , Pella fortsätter sina studier , Owen får ett stipendium till Japan . Så varför är den här boken årets bästa bok enligt Suomen Kuvalehtis recensent, och varför får den rikliga lovord och lysande recensioner i USA? Boken har skrivits i tio år, så varje ord har tänkts ut, dess handling är noggrant övervägd och dess språk är utmärkt, men det finns många böcker som denna. Det finns staplar och staplar av böcker om universitetsvärlden och litteraturstudier, och bättre. Det finns en hel del flum här som skulle ha kunnat utelämnas, det finns en hel del amerikanism som är främmande för oss, en del av den är otrolig. Karaktärerna förblir tunna och tonlösa . Den enda kvinnan, Pella, lämnas oundvikligen vid sidan av och får hoppa runt som en marionett i männens värld. Relationerna mellan huvudpersonerna är noggrant beskrivna, sorgerna och glädjen, skillnaderna och återupptäckterna, kanske på ett mycket amerikanskt sätt, men något är förbisett och något saknas. Basebollen i sig löper genom boken som en central tråd, men förblir i slutändan sekundär, eftersom författaren vadar genom djungeln av relationer mellan huvudpersonerna. Enligt rådande trender är ett av ämnena homosexualitet, och det är förmodligen det som skiljer denna bok från andra, även om det har funnits andra sådana beskrivningar. Rektorns kärlek till Owen</w:t>
      </w:r>
    </w:p>
    <w:p>
      <w:r>
        <w:rPr>
          <w:b/>
          <w:color w:val="FF0000"/>
        </w:rPr>
        <w:t xml:space="preserve">id 284</w:t>
      </w:r>
    </w:p>
    <w:p>
      <w:r>
        <w:rPr>
          <w:b w:val="0"/>
        </w:rPr>
        <w:t xml:space="preserve">Världens första skulptur hittad Epoch Times 27 februari 2004 Skulptur av sjöfågel AFP foto WASHINGTON DC- I Tyskland har forskare nyligen upptäckt vad som tros vara världens tidigaste bevis på en mänsklig skulptur. Vi kan inte annat än förundras över den konstnärliga nivån hos människorna i den gamla världen. Den 18 december 2003 publicerade den senaste tidskriften NATURE de senaste bevisen från arkeologin. Arkeologen Nicholas Conard, från universitetet i Tubingen i Tyskland, upptäckte en serie elfenbensskulpturer som är 30 000 år gamla i grottan Hohle Fels, i det avlägsna landsbygdsområdet Swabian i sydvästra Tyskland. Dessa små skulpturer är ungefär två centimeter långa och deras form återspeglar den europeiska konstens anmärkningsvärda kreativitet för 30 000 år sedan. Denna upptäckt, tillsammans med andra mänskliga kvarlevor som nyligen hittats i den schwabiska regionen, är bland de tidigaste mänskliga kvarlevor som upptäckts idag. Det är inte konstigt att Anthony Sinclair från University of Liverpool i Storbritannien säger: "Det är utan tvekan de äldsta exemplen på figurativ konst i världen. "Denna serie skulpturer, som är huggna med flintverktyg, består av en sjöfågel, halvt mänsklig, halvt kattdjur och ett hästhuvud. Det är fortfarande oklart för forskarna vad skulpturerna egentligen betyder." Vi vet inte exakt hur och varför konsten utvecklades på det sätt som den gjorde. Många aspekter av hur människans utveckling har gått till beror på historiska förhållanden. Det verkar ändå som om det inte tog lång tid för högkonsten att utvecklas när den symboliska kommunikationen började i form av symbolisk representation. Saker och ting kan ha utvecklats på ett annat sätt, men det verkar verkligen som om det finns exakta och vackra porträtt från den figurativa konstens tidigaste dagar", säger Conard. Skulpturernas placering visar att människorna på den tiden huvudsakligen bodde i Donauregionen och att den tidens konstnärskap skiljer sig mycket från vårt moderna konstnärskap. Denna upptäckt omkullkastar helt den traditionella uppfattningen att konsten gradvis utvecklades från en primitiv och rå stil till ett mer raffinerat, modernt hantverk. "Det verkar som om de första moderna människorna i Europa var fenomenalt mogna i sin konst", säger Sinclair. Conard säger också: "Vi kanske måste överge förenklade idéer om hur och var den kulturella moderniteten började. Olika befolkningsgrupper i Europa och på andra håll utvecklade förmodligen sina stilar oberoende av varandra. "Nya arkeologiska upptäckter förnyar ständigt våra tidigare idéer om evolutionen. Efter att ha grävt fram fler bevis av det här slaget kommer vi inom en snar framtid att bli tvungna att skriva om den mänskliga civilisationen.</w:t>
      </w:r>
    </w:p>
    <w:p>
      <w:r>
        <w:rPr>
          <w:b/>
          <w:color w:val="FF0000"/>
        </w:rPr>
        <w:t xml:space="preserve">id 285</w:t>
      </w:r>
    </w:p>
    <w:p>
      <w:r>
        <w:rPr>
          <w:b w:val="0"/>
        </w:rPr>
        <w:t xml:space="preserve">Meny Du är här Kapacitetstjänster Finska företag håller verkligen på att vakna upp till moln-IT-eran. Många finländska små och medelstora företag överväger att flytta åtminstone en del av sin IT-infrastruktur till molnet under de närmaste åren . Det råkar vara så att organisationernas IT-arkitektur har blivit alltmer komplex. Informationssystemen är uppdelade i silos och många har kraftigt överdimensionerat sin server- och lagringskapacitet, och miljöerna anpassar sig inte optimalt till förändringar i affärsmiljön . Onlinehandeln har vuxit i snabb takt under mer än ett decennium och fortsätter att växa kraftigt. Forskningsföretaget comScore uppskattar till exempel att konsumenthandeln på nätet i USA ökade med nästan 20 procent på årsbasis under första kvartalet i år och uppgick till cirka 44 miljarder dollar - en trevlig tillväxttakt med tanke på ekonomins tillstånd. Vi finländare är vana vid att betrakta vårt land som stabilitetens höjdpunkt, där allting går smidigt men pålitligt . Den arbetsgrupp för landmärken som lade fram ett förslag häromdagen tog också upp själva idén om ett välfungerande Finland. Finland har cirka tusen datacenter. I vissa av dem återvinns spillvärme, till exempel för att värma upp närliggande byggnader. Detta är mycket intressanta och bra projekt, och på detta sätt går spillvärmen från maskinverkstäderna inte till spillo. Men - vi koncentrerar oss inte på att värma upp hus, utan vi ligger nu och i framtiden i framkant när det gäller att använda tekniska lösningar som i sig är energieffektiva och miljövänliga. Vår spjutspets är ett kristallklart fokus på att utveckla lösningar för datacenter, inte på att utveckla värmeåtervinning. 2011 kommer cirka 30 procent av de finländska företagen att använda sig av molntjänster. Antalet ökar. Molntjänster är vanligtvis platsoberoende, nätverksbaserade tjänster där tjänster eller applikationer som ett företag eller en enskild person behöver finns på leverantörens servrar, eller "i molnet" . Fördelarna med molntjänster är obestridliga och redan allmänt kända: ett företag kan få tillgång till toppmoderna tillämpningar utan investeringskostnader och betalas på basis av betalning per användning. Tack vare Google och andra jättar som kommit till Finland har datacenterbranschen fått en ny roll på kartan . Finlands mark har i flera sammanhang obestridligen lyfts fram som en topplokal för säkerhet, både på grund av det fysiska och mentala klimatet. Finland ser inga orkaner, jordbävningar eller andra stora omvälvningar. Finsk berg är en stabil plats att bygga på.</w:t>
      </w:r>
    </w:p>
    <w:p>
      <w:r>
        <w:rPr>
          <w:b/>
          <w:color w:val="FF0000"/>
        </w:rPr>
        <w:t xml:space="preserve">id 286</w:t>
      </w:r>
    </w:p>
    <w:p>
      <w:r>
        <w:rPr>
          <w:b w:val="0"/>
        </w:rPr>
        <w:t xml:space="preserve">Männen säkrade sin plats i ligan i Mynämäki Vihdin Balls förnyelse för den finska ligan börjar bli klar, även om den kommer att tillkännages offentligt . ViPa vann borta mot Mynämäki genom en superduell och utökade sitt försprång över nedflyttningsstrecket till nio poäng. I Mynämäki blev ställningen 1-2 ( 7- 6 , 0-3 , 0-1 ) . Den första perioden gick med en poängs skillnad för hemmalaget på grund av en olycklig tredje inning för ViPa . I den andra perioden gav ViPa inte motståndaren några fler poäng och samma sak fortsatte i superparet. Efter två innings ledde ViPa med 3-2 , men i den tredje tiebreakern gjorde Mynämäki fem poäng med hjälp av ViPas outfield . En hård jakt i periodens sista startinning gav ViPa 3 poäng, men ingen kvittering . I den inledande perioden testade några spelare nya positioner i utomhusspelet, och det orsakade en viss osäkerhet hos spelföraren Kai Lehtiranta. I den andra perioden återgick vi därför till de välbekanta rollerna från tidigare matcher - I den andra perioden var vårt utomhusspel klart bättre än i början av matchen . Innespelet rullade fint, med undantag för de första inläggen, trots att den enda spelaren över 20 år var Sampo Pasanen , sade Lehtiranta . ViPa saknade återigen fyra av sina ordinarie spelare, och för att ersätta dem togs unga spelare in, som redan tidigare har fått smaka på den finska ligan. ViPas första var catcher och forward Teemu Vuoristo och andra var catcher Sampo Pasanen . Förste guard Iiro Kuosa var Vihtis effektivaste hemgångsskytt med tre träffar . Panu Leijala, som spelade som topp, tog in fyra poäng . Joker Pete Tarvonen slog en hemgång och en poäng .</w:t>
      </w:r>
    </w:p>
    <w:p>
      <w:r>
        <w:rPr>
          <w:b/>
          <w:color w:val="FF0000"/>
        </w:rPr>
        <w:t xml:space="preserve">id 287</w:t>
      </w:r>
    </w:p>
    <w:p>
      <w:r>
        <w:rPr>
          <w:b w:val="0"/>
        </w:rPr>
        <w:t xml:space="preserve">Jag har försökt söka efter en person från Katiha med hjälp av namn och födelsedata som jag har hittat i en bok som heter The Way of Transcarpathia . Jag kan inte hitta någon person med samma namn, men med ett annat födelseår, vilket är ett dussin år för sent. Jag vet att man inte kan lita hundraprocentigt på informationen i Siirtokarjalaisen tien , tryckfel etc. när det är möjligt. Men borde man inte hitta någon ledtråd i Katiha? Födelseåret är 100 år äldre . Jag antar att du skulle kunna göra en förfrågan till landskapsarkivet i S:t Michel, vad skulle det kosta? Käppi 10.03.11 , 09:21 Jag har försökt söka efter Katiha med det namn och de födelsedata som jag har hittat i boken "Siirtokarjalaisen tie" . Jag kan inte hitta någon person med samma namn, men med ett annat födelseår, vilket är ungefär tio år. Jag vet att man inte kan lita hundraprocentigt på informationen i Siirtokarjalaisen tien , tryckfel etc. när det är möjligt. Men borde man inte hitta någon ledtråd i Katiha? Jag har själv råkat ut för att till exempel en kvinnas gifta namn kan ha angetts i fältet för efternamn och hennes flicknamn i fältet för hennes egen familj, trots den allmänna praxisen. Detta bör beaktas när man ansöker om kvinnors rättigheter . Det finns inget oklart om denna praxis, men i allmänhet tog kvinnorna i östra Finland inte sina mäns efternamn utan behöll sina egna namn. När du ansöker är det dessutom värt att fylla i endast en del av namnet, eftersom namnen kan ha lagrats i databasen i ett annat format. Om du till exempel söker efter " Matthia " ska du bara skriva " Mat " . Samma sak gäller för de andra datafälten . Har du tagit hänsyn till att inte alla församlingsregister finns tillgängliga för alla församlingar? Till exempel Valkjärvi har register som går tillbaka till 1860 , även om det finns äldre register . Du kan kontrollera registreringsstatusen i sökfönstret under fliken Kyrkoregister . einontytar 10.03.11 , 09:34 Jaha, där har vi svaret, eftersom det är Valkjärvi som det handlar om. Finns det någon möjlighet att hitta föräldrarna till ett gift par som evakuerats från Valkjärvi? Jag antar att du skulle kunna göra en förfrågan till landskapsarkivet i S:t Michel, vad skulle det kosta? Som en påminnelse om att S:t Michel i slutet av förra året informerades om att ingen mer släktforskning kommer att göras i de övergivna områdena: http://nakokulmiaarkistosta .blogspot.com/2010/12/ genealogies-luovutaan .html http://nakokulmiaarkistosta .blogspot.com/2011/01/ turn-of-the-century-news-mikkelin .html Käppi 10.03.11 , 11:50 För kännedom: S:t Michel landsarkiv har några maskiner i Karelen-databasen som man kan använda för att söka i uppgifter som är mindre än 100 år gamla efter att ha fyllt i en licensansökan. Maskinerna fungerar bara i arkivets interna nätverk, så man måste resa till platsen för att använda dem. I S:t Michel finns också mikrofilmer av kyrkoböcker som är mindre än 100 år gamla från församlingarna i det avträdda området, som kan användas för att studera originalkällorna.</w:t>
      </w:r>
    </w:p>
    <w:p>
      <w:r>
        <w:rPr>
          <w:b/>
          <w:color w:val="FF0000"/>
        </w:rPr>
        <w:t xml:space="preserve">id 288</w:t>
      </w:r>
    </w:p>
    <w:p>
      <w:r>
        <w:rPr>
          <w:b w:val="0"/>
        </w:rPr>
        <w:t xml:space="preserve">STM som arbetsgivare På social- och hälsovårdsministeriet är ditt arbete av stor samhällelig betydelse och påverkar vardagen för alla som bor i Finland. Tillsammans med oss arbetar du för att bygga ett socialt hållbart Finland där alla har möjlighet till välbefinnande. Vi uppmuntrar dig att utveckla dina färdigheter. Vi stöder förenandet av familjeliv och arbete . Social- och hälsovårdsministeriet är en del av statsrådet . Våra huvuduppgifter är att utarbeta lagstiftning, utveckla sektorn och genomföra regeringsprogrammet . Vårt mål är att se till att alla har samma möjligheter till ett hälsosamt och tryggt liv . Ministeriet är en arbetsplats med kompetent, kunnig och motiverad personal . Som organisation är STM proaktiv, välskött och fokuserad på sina huvuduppgifter . Vårt arbete bygger på öppenhet och samarbete . STM:s uppgifter omfattar ett brett spektrum av expert- och stöduppgifter . Arbetsuppgifterna kräver sakkunskap inom områden som social- och hälsopolitik, sociala och privata försäkringar, hälsa och säkerhet på arbetsplatsen samt jämställdhetsfrågor . Många arbetsuppgifter omfattar utarbetande av lagstiftning . Det finns också behov av sekreterar-, kommunikations- och administrativa färdigheter . Arbetet vid social- och hälsovårdsministeriet är intressant och samhällsrelevant. Goda sociala färdigheter och ett proaktivt förhållningssätt är viktiga för alla arbetsuppgifter. Arbetet stöds av en god arbetsgemenskap . Återkoppling från personalen visar att arbetsmiljön vid ministeriet är rättvis och stödjande.</w:t>
      </w:r>
    </w:p>
    <w:p>
      <w:r>
        <w:rPr>
          <w:b/>
          <w:color w:val="FF0000"/>
        </w:rPr>
        <w:t xml:space="preserve">id 289</w:t>
      </w:r>
    </w:p>
    <w:p>
      <w:r>
        <w:rPr>
          <w:b w:val="0"/>
        </w:rPr>
        <w:t xml:space="preserve">Inträdesavgift till Särkänniemi-området ? Om jag minns rätt är Linnanmäki-området gratis (åtminstone var det det tidigare), men hur är det med Särkänniemi? Måste en vuxen verkligen betala 10 euro för att komma in i Särkänniemi-området .. ? Och måste du verkligen betala 9 euro för en engångsavgift för anläggningen? Jag skulle vilja ta med en tjej till Särkänniemielle på hennes födelsedag, men jag har inte så mycket pengar att spendera ... Och jag tänker verkligen inte åka någon av åkattraktionerna själv.</w:t>
      </w:r>
    </w:p>
    <w:p>
      <w:r>
        <w:rPr>
          <w:b/>
          <w:color w:val="FF0000"/>
        </w:rPr>
        <w:t xml:space="preserve">id 290</w:t>
      </w:r>
    </w:p>
    <w:p>
      <w:r>
        <w:rPr>
          <w:b w:val="0"/>
        </w:rPr>
        <w:t xml:space="preserve">Måndag 19.9.2011 Svamp i perfekt solsken I mina morföräldrars stuga finns en fluglarvsskalle som har sett livet och som min mamma brukade sitta på när hon var liten.Skallen står i Posio och det har varit för svårt att ta med den till Helsingfors med flyg. Googlettamalla Jag hittade en ny produktionspall och var tvungen att beställa en omedelbart ... Jag vet inte, skulle ett bra skäl kunna vara det låga priset? Söndagen var en perfekt höstdag, precis den typ av dag när man inte hatar hösten utan vill göra det mesta av den. För att få ut det mesta av den underbara lediga dagen måste vår familjefotograf, min pojkvän, sättas på fotografen. Om jag hade tagit bilderna själv hade de varit "lite" skakiga och tiden hade varit mycket längre.Vi hade inte heller tid att lära oss fotografera, då hade vi inte haft tid att gå med våra vänner till en restaurang för att njuta av en måltid för 10 euro och sedan till biografen för att se Le Havre. Efter filmen var vi tvungna att stanna upp igen när vi gick förbi butiken . Jag visade alla ännu en gång vad jag fortfarande drömmer om ... Jag försöker kämpa hårt mot det . Men skulle jultomten vara barmhärtig?</w:t>
      </w:r>
    </w:p>
    <w:p>
      <w:r>
        <w:rPr>
          <w:b/>
          <w:color w:val="FF0000"/>
        </w:rPr>
        <w:t xml:space="preserve">id 291</w:t>
      </w:r>
    </w:p>
    <w:p>
      <w:r>
        <w:rPr>
          <w:b w:val="0"/>
        </w:rPr>
        <w:t xml:space="preserve">Tisdag 22 juni 2010 En dag i Finlands huvudstad I lördags åkte jag och hela familjen till Helssing asti . Vårt mål var att ta bort några löpande saker från dagordningen och det är vad vi gjorde. Vi åt också lunch på Cantina West, som är ett bra ställe att besöka med barnen under dagen. Våra barn var förvånade över uppsättningen med dess indigo och färger - tiden gick fort. En varning är dock nog på sin plats när man talar om denna restaurang: jag blev friad till mig en majkväll på mina knän på Cantina och så är det med oss ... I huvudstaden såg vi också prinsessans slott. På utsidan fanns det också mystiska hängsmycken på gatstenarna : SP. Vi tolkade dem som att de betydde en detektiv . Barnen hittade ett buskhus som också hade hittats av en farbror som var tvungen att kissa samtidigt. Vi rekommenderar den, särskilt om du gillar att ta skuggbilder i en grotta vid elden eller om du gillar att snurra runt i en karusell. 10 kommentarer : Om du är intresserad av prinsessslott, kan du hitta bättre än Kalles hus. Jag fick inte den lista som nämns ovan som Helsingforsbo . Jag tackar dig för informationen om ett par ekologiska affärer etc. - jag måste åka dit och titta - men jag skulle inte rekommendera de andra affärerna till någon . Mm. Laivuri's choice , min egen lokala butik, är en traditionell fyrtio kvadratmeter stor K-marknad, som Finland är fullt av . Även om du kan besöka det också, om du har tid . Butikskedjor men nu är bara samma överallt . Jag tyckte att jag lät lite onödigt kritisk mot listan. Och till exempel har "kyssbänken" verkligen en fin utsikt! Min tanke var att när det finns verkligt unika platser i Helsingfors skulle jag inte nödvändigtvis uppmuntra människor att utforska andra platser som är lätta att hitta någon annanstans. Min egen lista skulle innehålla ganska traditionella platser: museer - naturligtvis - samt Sveaborg och Korkeasaari, som du redan har nämnt. Du kan gå längs stranden från den centrala shoppinghallen hela vägen till Carusel och njuta av kaffe och glass på Ursulas idylliska (om än ganska fulla) terrass. Längs vägen kan du beundra segelbåtarna och de närliggande öarna och hata måsarna och de griniga svanarna :- ) Kaivopuisto som helhet är underbart och du kan göra en halvdagsutflykt dit med barnen i vackert väder med en picknick och ett par utomhuslekar. Katedralen i Uspenski kan beundras åtminstone från utsidan, och om du kan göra en rundtur i Katajanokka kan du också äta lunch på den vackra lilla Vellamo . När det gäller boutiquer rekommenderar jag åtminstone några vintagebutiker utöver Fredas butiker, som du lätt kan hitta genom att googla . Längs Tavastehus har det under de senaste åren funnits flera intressanta etniska matbutiker från och med Håkanslihallen . Förhoppningsvis kommer Helsingfors att skämma bort dig med solsken nästa gång - det bidrar mycket till atmosfären! De här Helsingfors-listorna är fina, alla ser staden så olika. Det där "prinsessslottet" är verkligen vackert från utsidan, och man går oftast förbi det utan att märka det. En rolig iakttagelse från din dotter! Och är det verkligen där som brudbutikerna finns? Hur du gör det med slutna ögon! Pestparken är också vacker. Och Old Exchange! Och Hietalahtis antikvariat, som också... Åh, om det bara kunde bli ett köpcentrum igen... Det är sant att solen skapar sin egen atmosfär, men det gör också ett varmt regn eller lite frost :) . pinea : Mycket annorlunda ! även om den här bilden av oss är en summa av tillfälligheter, inte en planerad utflykt . Ja</w:t>
      </w:r>
    </w:p>
    <w:p>
      <w:r>
        <w:rPr>
          <w:b/>
          <w:color w:val="FF0000"/>
        </w:rPr>
        <w:t xml:space="preserve">id 292</w:t>
      </w:r>
    </w:p>
    <w:p>
      <w:r>
        <w:rPr>
          <w:b w:val="0"/>
        </w:rPr>
        <w:t xml:space="preserve">   Editorial 18.12.2012 Vi vill ha kärlek, inte plastleksaker Den här tiden på året är det bra att minnas familj och vänner som har stannat i Finland. Så jag begav mig till en vykortsbutik , som det finns ett förbryllande antal av i det här landet, för att göra lite julshopping. Efter att jag hade valt några fina kort som kombinerade jul och Kanada på ett roligt sätt, gick jag till kassan där jag pratade med försäljaren om dem innan jag betalade. Efter att pappersbitarna dekorerade med bilder av drottning Elizabeth II och julkorten hade bytt ägare, bestämde jag mig för att glatt önska försäljaren en "god jul". På detta fick jag en uttråkad blick och svaret: "ok". Naturligtvis insåg jag genast att Londons tunga den här gången spelade sin talare ett spratt. Det finns en anledning till att man i den angloamerikanska världen säger "happy holidays". Det är inte nödvändigtvis helt kosher att önska god jul till människor som tillbringar sin semester med att lyssna på hanukkah eller kwanzaa . På finska är det tvärtom. Jag kan förstå att en kristen är emot att önska en god jul, eftersom ordet jul hänvisar till den hedniska traditionen med midvinterfestivalen. De hedniska festtraditionerna är förståeligt nog starka i det kalla och mörka norr. Vintersolståndet är den tidpunkt då regionen firar årets mörkaste tid och vårens oundviklighet. Julen har behållit sin status som årets viktigaste högtid och sina hedniska traditioner även efter kristendomens tidiga spridning till de nordiska länderna. Många finländska jultraditioner har sina rötter i hedniska fester. Till exempel jultomten (den skäggiga skäggmannen), julgranen och matningen av fåglar kommer från traditionella finska julseder. Till och med tändandet av ljus på gravar vid jul har sina rötter i hedniska sedvänjor, vilket är anledningen till att inte alla protestantiska kyrkor har svalt denna sedvänja helt och hållet. Kristendomen har fört med sig nya seder och en krydda från Mellanöstern till julfirandet. Dagens jul är därför till stor del en blandning av dessa traditioner. Den gemensamma nämnaren och den starka underströmmen i julfirandet är avkoppling, familjesammankomst och överdrivet njutande. Under de senaste årtiondena har det dykt upp en utmanare till det lugna och fridfulla julfirandet, en utmanare som förpackar julen i en plastförpackning. Julens sedvänja att ge gåvor hade utvecklats i rika familjer redan i början av 1800-talet, men under andra hälften av 1900-talet kommersialiserades julen snabbt. Julsäsongen tar numera en stor del av detaljhandelsmarknaden, med julrelaterad försäljning och reklam som börjar redan i slutet av november, och redan under den följande månaden är det så mycket folk som gör att jultomten och hans gratispresenter hamnar på efterkälken. I slutet av november visade nyheterna utdrag från Black Friday-händelser i USA, när julhandeln börjar, till exempel att människor skjuts för att parkera . När man såg dem kunde man inte låta bli att känna sig ledsen för mänskligheten och förundrad över det absurda i julmarknadens frenesi. När man är stressad av julhandeln är det bra att få ordning på saker och ting och fundera på vad som är viktigast, paketen som köps av pliktkänsla eller att vara tillsammans med sina nära och kära. Min egen julönskan är att alla världens barn i jul skulle säga med en röst: "Vi vill ha kärlek, inte plastleksaker". Jag vet att min julönskan är ganska utopisk, så en ny PlayStation 3 är lika bra. Hej , jag föddes i Helsingfors 1946 och invandrade till Toronto 1958 med min familj. Jag har en vacker kristallvas till salu.När min farfar Lauri gick i pension från Mercantile på 1950-talet, ... Fortsätt</w:t>
      </w:r>
    </w:p>
    <w:p>
      <w:r>
        <w:rPr>
          <w:b/>
          <w:color w:val="FF0000"/>
        </w:rPr>
        <w:t xml:space="preserve">id 293</w:t>
      </w:r>
    </w:p>
    <w:p>
      <w:r>
        <w:rPr>
          <w:b w:val="0"/>
        </w:rPr>
        <w:t xml:space="preserve">    Ungdomsforum om psykisk hälsa Svar " Finns jag ens ... ? "I sådana fall kan du vända dig till exempel till barn- och ungdomsjouren och brevtjänsten. b ) skrifter som innehåller namninsamlingar, rasism, hotelser, våld, hån, reklam etc. c ) skrifter som innehåller personuppgifter, kontaktuppgifter eller annat innehåll som kan kopplas till verkliga personer. d ) skrifter som är ett uppenbart skämt eller som tydligt är avsedda att provocera andra skribenter. Jag är rädd för att gå till skolan och gå ut Jag brukade ha en bästa vän som nu bara berättar mina saker för andra människor Jag är annorlunda än andra Jag gillar skräck, skräck, död, blod och galenskap Jag lyssnar vanligtvis på ljudspår från videospel som Silent Hill,dead rising spel serien jag gillar att spela mycket också och jag är fascinerad av alla karaktärer i filmerna som är galna men geni i skolan de tror inte på mig utom klassassistenten vad jag gör jag är rädd för mina mobbare jag kan inte ens gå ut mycket längre jag kan inte ens gå till affärer eller utanför om jag är ensam jag pratar med min katt han förstår mig alltid jag är en fullständig främling för alla utom mina släktingar jag är en 14-årig pojke med en svår depression och när jag är deprimerad allt jag pratar om är döden .skicka meddelanden för att hjälpa mig så att jag vet att jag inte bara är en vindpust i världen .</w:t>
      </w:r>
    </w:p>
    <w:p>
      <w:r>
        <w:rPr>
          <w:b/>
          <w:color w:val="FF0000"/>
        </w:rPr>
        <w:t xml:space="preserve">id 294</w:t>
      </w:r>
    </w:p>
    <w:p>
      <w:r>
        <w:rPr>
          <w:b w:val="0"/>
        </w:rPr>
        <w:t xml:space="preserve">Relaterade nyheter En äldre kvinna dog i en brand i ett frontlinjehus tidigt på onsdagsmorgonen i Valkeakoski, Birkaland . Brandkåren lyckades få ut kvinnan ur det brinnande huset, men hon var redan död. Brandchefen i tjänst sade att huset hade förstörts. Brandorsaken var då inte känd. ... En person dog i en husbrand på onsdagskvällen i Valkeakoski i Birkaland. Den avlidnes identitet är känd, enligt räddningstjänsten. Det fanns inga andra personer i byggnaden som ligger nära stadens centrum. Branden startade i ett hus med en och en halv våning ... Ett stort fristående hus förstördes nästan helt i en brand i Liminga i norra Österbotten på tisdagskvällen. Enligt räddningstjänsten befann sig två personer i huset när branden bröt ut och de skadades lindrigt, men de ... En man dog i en brand sent på onsdagen i Lavia i Satakunta . Branden startade på första våningen i ett trevåningshus där mannen hade befunnit sig. Brandorsaken är ännu inte känd. ... En man som skadades i en brand i Esbo i fredags avled av sina skador på sjukhus, meddelade polisen i Nyland på söndagen.En brand bröt ut i ett fristående hus i Lintuvaaraområdet på fredagskvällen och skadade allvarligt ... Räddningsarbetare landar passagerare som överlevde kraschen av en SuperPuma-helikopter. Helikoptern var på väg från en oljerigg med sammanlagt 18 personer. 14 av dem har förts till sjukhus, tre är döda och en saknas. Är YAHUSHUA (Jesus Kristus) er Herre Profetia 121 ( Amightywind ) http://www.amightywind.com/finnish.htm Alla har syndat och är otillräckliga för Guds härlighet (Romarbrevet 3:23), därför är den enda vägen till Himmelen genom YAHUSHUA (JESUS KRISTUS) genom blodet på Golgata (Johannes 14:6). Bibeln säger att "om du med din mun bekänner att YAHUSHUA är Herre och i ditt hjärta tror att Gud upphöjde Honom från de döda, så kommer du att bli frälst". " ( Romarbrevet 10:9 ) Bibeln säger att vi måste födas på nytt uppifrån för att komma in i Guds rike ( Johannes 3:3 ). När en person föds på nytt uppifrån kommer den helige Ande att bo i personen och börjar påverka vilja och gärningar ( Filipperbrevet 2:13 ). Detta påbörjar en process som slutar först när personen dör eller när Gud förvandlar hans kropp till en oförstörbar uppståndelsekropp ( 1 Korintierbrevet 15:51-52 , uppryckningen )." Läran "en gång frälst alltid frälst" är inte sann enligt Bibeln. Frälsningen är en process: "Bröder, jag anser inte att jag ännu har vunnit den, men en sak gör jag: jag glömmer det som ligger bakom och sträcker mig mot det som ligger framför mig, jag rusar mot målet, priset som Gud har kallat mig till med en himmelsk kallelse i Messias i YAHUSHUA. "Som troende i det nya förbundet lever vi inte längre under lagen utan under nåden, som INTE ger oss tillåtelse att synda (Romarbrevet 6:14-16). I det nya förbundet håller Gud oss inte längre ansvariga för att hålla de 613 gammaltestamentliga lagarna, MEN för att hålla de tio budorden (2 Mosebok 3:13-14). 20:1-17 ) gäller fortfarande och har inte ändrats ( Matteus 5:17-19 , Matteus 19:16-19 ). Inte heller det fjärde budet: "Håll vilodagen helig" har ändrats. Den vilodag som Gud har avsett, den sjunde dagen i veckan, är från fredagens solnedgång till lördagens solnedgång. Eftersom vi vet vad TO</w:t>
      </w:r>
    </w:p>
    <w:p>
      <w:r>
        <w:rPr>
          <w:b/>
          <w:color w:val="FF0000"/>
        </w:rPr>
        <w:t xml:space="preserve">id 295</w:t>
      </w:r>
    </w:p>
    <w:p>
      <w:r>
        <w:rPr>
          <w:b w:val="0"/>
        </w:rPr>
        <w:t xml:space="preserve">● In the footsteps of Nick Cave Anna Kankaanpäää Böcker Jaska Filppula : Vieraslista . Like 2012 . 373 p . Har du någonsin undrat hur det skulle se ut om du kunde få ner dina tankar på papper som en oändlig ström av dem som strömmar in i ditt huvud? Det verkar som om gästlistan är uppbyggd på detta sätt . Det låter spännande, men boken är tung i början. När stilen utvecklas får man en bra berättelse. En ung rockjournalist söker autenticitet för sina berättelser genom att resa runt i världen och tillbringa tid i spelningsbussar och bakrum. Uppställningen verkar vara en dröm som går i uppfyllelse. Men för att vinna artisternas förtroende och få en gästplats krävs extrem självupplysning . Självberättaren beskriver med obekväm noggrannhet stunder från olyckliga kvinnliga äventyr till den självrespektsförstörande jakten på rockstjärnor . Samtidigt får vi ta del av främmande kulturer och skumma klubbar, och en ambitiös men osäker mans sinne . Läsaren släpps inte lättvindigt, men man kan inte låta bli att bli förälskad i Jaska Filppulas distinkta stil. Boken utstrålar en kärlek till livet och skrivandet .</w:t>
      </w:r>
    </w:p>
    <w:p>
      <w:r>
        <w:rPr>
          <w:b/>
          <w:color w:val="FF0000"/>
        </w:rPr>
        <w:t xml:space="preserve">id 296</w:t>
      </w:r>
    </w:p>
    <w:p>
      <w:r>
        <w:rPr>
          <w:b w:val="0"/>
        </w:rPr>
        <w:t xml:space="preserve">5.3.2009 Mild , alltför mild ! Prkl ! Ett par dagar på den positiva sidan och det är redan svårare att åka skridskor. Vill att frosten ska komma tillbaka, nu! På eftermiddagen körde jag till Punkaharju och åkte en runda där en gång. Märklig skridskokänsla: som att köra med handbromsen på. Rutten är fortfarande i så gott skick som möjligt, men isen är förvånansvärt mjuk på vissa ställen ... åtminstone under mina egna kilo; en lättare åkare skulle kunna fortsätta utan att märka något konstigt. Det fanns gott om vatten på isen på ett par ställen, som du kan se på bilderna, men du kunde lätt ta dig igenom dem. Alla goda ting har naturligtvis ett slut, men är inte det bra? ? ? Vår i luften, lite för mycket! Förresten hörde jag på jobbet att Kustavi (och västkusten i allmänhet) hade ett fantastiskt skridskoväder. Snöfri stålis skulle räcka! Perskules , om jag hade någon som guidade mig , så skulle jag gå som en gädda från vassen för en weekendresa ! Dela det här : Gilla det här : Bläddra bland artiklarna 2 kommentarer till " 5.3.2009 Mild , för mild ! " Skridskosäsongen i S:t Michel avslutades torsdagen den 5.3. kl. 12.00. På morgonen åkte vi skridskor med skolbarnen på skolgården och isen var fantastisk, men på eftermiddagen åkte vi till hamnisen för att åka skridskor, bara för att upptäcka att isytan spricker under skridskorna och att det är dumt att åka skridskor! Det är en korrekt observation av naturförhållandena :- ) Jag har varit så upptagen att jag inte ens i dag, lördag, har haft tid att besöka Oravii. Imorgon borde det vara dags, om vädret inte blir för varmt. Det har varit en grad under noll här, om bara isen skulle hålla ut.</w:t>
      </w:r>
    </w:p>
    <w:p>
      <w:r>
        <w:rPr>
          <w:b/>
          <w:color w:val="FF0000"/>
        </w:rPr>
        <w:t xml:space="preserve">id 297</w:t>
      </w:r>
    </w:p>
    <w:p>
      <w:r>
        <w:rPr>
          <w:b w:val="0"/>
        </w:rPr>
        <w:t xml:space="preserve">NaKo Minit Offentliga meddelanden Jussi Hej , Spelen fortsätter. Jag har lagt ut information om de två kommande turneringarna, med ett tydligt schema. 8.2 , när det finns en hemmaturnering skulle jag vilja fråga om det är möjligt för några att hålla en buffé. Jag kommer att vara på jobbet då och kan komma på morgonen för att snabbt titta in och se att allt är i ordning. Greetings Jussi 6 månader sedan Jussi Hej alla , Preliminärt vårprogram. Jag har just fått programmet Minie Spring Series. De exakta tiderna och datumen, dvs. om det är lördag eller söndag, kommer att fastställas på fredag, åtminstone om alla arrangörer håller sig till schemat. Den första turneringen i Raisio antingen 1 eller 2.2. Naantali 8.2 , jag har begärt att staden ska ha vår första match kl. 11:00 och den andra kl. 16:00 . En match i Salo 10-16.3 . En turnering i Kaarina 22 eller 23.3 och ytterligare en hemmaturnering 5.4 , där jag har begärt att våra matcher ska vara kl. 10:00 och 15:30 . Jag kommer att lägga upp mer information så snart datumen är klara . Hälsningar Jussi Tähti 6 månader sedan Jussi För den andra hemmaturneringen har Salo-lagen bett om en ändring av datumet på grund av deras egen Passel-turnering . I den goda sportsmannaskapens namn kommer vi att göra det och turneringen kommer att hållas söndagen den 6.4 . Jussi 6 månader ago Jussi Aaro satte åtminstone ett meddelande i uppropet om att det fortfarande pågår träning i dag . Jag tror att träningen fortsätter nästa år den 9.1.2014. Mer detaljerad information kommer förmodligen från Aaro och Oss. God jul till alla . Hälsningar Jussi 6 månader sedan Rasmus Hej. Har pojkarna fortfarande träning idag och när kommer de att återupptas efter jul? Av någon anledning kunde jag inte hitta schemat för den kommande utbildningen. Irina Vanhatapio 6 månader sedan Aaro oh ! Jag fick just ett samtal: en pojke från Naantalin Salibandy, 2004 års ålder, har bytt ut sina vinterkängor mot märket "Kuoma". Stark misstanke är att basketpojken, mini-spelaren, har oavsiktligt tagit fel skor Kan du sätta ett meddelande i uppropet, att pojkarna skulle titta igenom KUOMA-skor . Spelaren i fråga är Kalle Kaitaniemi, storlek 35-36 och svart, på stövlarna står det "Kalle". För tillfället bär Kalle blå KUOMA-skor i storlek 37, och i mörkblått. Basketspelaren som bär dessa Kalle-skor nu kan få ett byte till mer lämpliga skor genom att ringa 0400702340 ( Minna ) T: Hannu mikroje coach 7 månader sedan Aaro Situationen är över och skorna har hittats, och har inte gått förlorade efter oss :) Ha en bra start på helgen allihopa !</w:t>
      </w:r>
    </w:p>
    <w:p>
      <w:r>
        <w:rPr>
          <w:b/>
          <w:color w:val="FF0000"/>
        </w:rPr>
        <w:t xml:space="preserve">id 298</w:t>
      </w:r>
    </w:p>
    <w:p>
      <w:r>
        <w:rPr>
          <w:b w:val="0"/>
        </w:rPr>
        <w:t xml:space="preserve">Månadsarkiv november , 2012 Idag var det nära att en glömska inträffade. Jag hade lovat barnen att jag skulle göra köttfärssås åt dem! Jag hade ett möte klockan 11 och klockan 10:20 kom jag ihåg vad jag hade lovat igen. Åh nej! Jag var tvungen att göra såsen, vilket inte är någon konst, men jag hade inte gjort allt annat. Jag gjorde allt på en gång. Jag satte in köttfärspajerna i ugnen och klädde dem. Jag rörde om i pannan och kammade mitt hår. Jag började röra på mig igen och borstade tänderna. Återigen vände jag köttblandningen och började göra upp. Brun sås! Du måste göra det, det är något du lärde dig som liten flicka när din mamma lärde dig det. Vi åt alltid sås och potatis och nästa dag var det potatis och sås. Förr i tiden fungerade såsen inte alltid, antingen var den för lätt och tjock eller så var den för tjock. Om man försökte få den riktigt mörkbrun riskerade man att den blev koagulerad så att det blev små svarta fläckar i såsen och smaken kommer fortfarande tillbaka till dig. Juuei , du kunde inte slänga den eftersom du redan hade lagt dyrt fett på den . Mamma lärde dig också hur man gör det visuellt . Inga mätningar användes eftersom ögat kan se. Nåväl, med tiden kan ögat inte se om man inte bär glasögon. När man sätter på den feta maten igen vet alla vad som händer. Dimman stiger upp och allting bara suddas ut. Det värsta misstaget är att svepa glasögonen i hörnet av trasan, för då försvinner inte dimman och oskärpan jämnar ut sig. Jag trodde först att det bara var så där i november. Till slut fick jag allt gjort och fick ögonen tecknade i processen, men det var en rejäl springtur mellan spisen och toalettspegeln. Till slut var jag redo att gå till mötet och såsen var klar för barnen som kom tillbaka från skolan. Nu är det ingen idé att säga att jag luktar gott om du inte gillar lukten av brun sås. Och nej, vi har ingen respekt för färdig sås! Min bil är viktig för mig och har alltid varit det. Jag vet inte om jag skulle kunna klara mig utan den, jag tror inte det, för den ger mig vingar när jag behöver dem. Under den senaste veckan har jag lagt ner mer tid och pengar på min bil än på länge. Anledningen är att den har fått mindre uppmärksamhet och det får inte hända. Jag fick också en påminnelse om den årliga besiktningen av bilen! Det kom så sent att jag var tvungen att sätta ner foten. Jag har en gång gått för att få en bil undersökt utan service, och den tiden spökar fortfarande i mitt sinne och är en del av mina värsta mardrömmar. Jag blev så hedrad och kom fram till att en kvinna som jag inte borde ha någon bil alls. Det var ett misstag och det största misstaget var platsen där jag fick min bil undersökt. Nu var min bil på service och jag fick veta att den var ett nästan felfritt exemplar. Ett fel hittades, men det var inget stort fel. Jag var så glad och körde direkt till besiktningsstationen. Ett ställe med bra service! Så bra att jag fick en rabattkupong från ett konkurrerande företag när jag stämplade den! Ville jag gå på testet? Nej, det vill jag aldrig, jag vill inte ens se min bil skakas och skakas. Jag vill genast ropa: "Försiktigt! Så jag satt där och väntade. Tiden gick och tiden gick... Jag läste tidningarna och sedan kom mannen, lantmätaren! Jag reste mig långsamt upp och svettades av rädsla. Jag tittade på mannen, som log och sa att jag klarade det, inget fel! Yee-haw!!! Min bil är oskyldig! Det var som att vinna jackpotten! Jag dansade nästan till min bil och jag kunde ha kramats och kyssts!</w:t>
      </w:r>
    </w:p>
    <w:p>
      <w:r>
        <w:rPr>
          <w:b/>
          <w:color w:val="FF0000"/>
        </w:rPr>
        <w:t xml:space="preserve">id 299</w:t>
      </w:r>
    </w:p>
    <w:p>
      <w:r>
        <w:rPr>
          <w:b w:val="0"/>
        </w:rPr>
        <w:t xml:space="preserve">Det gör det inte bara möjligt för dig att enkelt kommunicera med dina dotterbolag eller andra som programmerar på språket, utan det bidrar också till din totala reklamkampanj på nätet. Hur kan du göra detta? Sociala medier är ett sätt att hjälpa dig att bygga upp ditt rykte hos dina affärspartner och dina konsumenter. Om du till exempel vill höra deras feedback eller deras watchdog-produkter eller tjänster som du säljer, gör bara ett konto och annonsera det. Digg eller YouTube är ett annat fascinerande exempel på sociala medier, nästan alla kan ladda upp videor, ljudfiler eller ljudfiler på nätet och ett joint venture är inget undantag. Om du vill ha en framgångsrik kampanj på nätet kan du inte låta dig påverkas av exceptionella sociala webbplatser Sala . Och detta är bara några exempel, det finns många fler av dem där ute! Med sociala medier kan du enkelt prata direkt med kunderna, samla in feedback om kundnöjdhet, twittra om en nyligen lanserad produkt med hjälp av en grävmaskin eller använda YouTube för att marknadsföra din flytt till ett nytt kontor. Informationsanvändare , vem som helst och jag menar vem som helst som är tekniskt kunnig på sociala medier har information; och om du är i online-läget affärssida så bör din information vara på denna väg . För att inte lämnas utanför är trenden med sociala medier på väg att slå igenom för att förbättra din verksamhet tiofalt. Senaste artiklarna Superbahis har mer än ett decennium av erfarenhet i världen av onlinespel och har gjort sig ett namn i denna mycket konkurrensutsatta bransch, spektakulärt. Kundbasen når över hela världen och många av dessa funktioner och en fantastisk webbplats där stöds av en omfattande betting markets.Super bahis varumärke, europeisk fotboll sponsring linje och på [ ... ] Har du någonsin undrat vad etiketten av verk, siffror och linjer på etiketten betyder? Här är etiketterna på baksidan av varje produkt barkod yazici call . Finhet och tjocklek på linjerna som dras parallellt med varandra och mellanrummen mellan linjerna , de svarta staplarna i streckkoden skapade [...]</w:t>
      </w:r>
    </w:p>
    <w:p>
      <w:r>
        <w:rPr>
          <w:b/>
          <w:color w:val="FF0000"/>
        </w:rPr>
        <w:t xml:space="preserve">id 300</w:t>
      </w:r>
    </w:p>
    <w:p>
      <w:r>
        <w:rPr>
          <w:b w:val="0"/>
        </w:rPr>
        <w:t xml:space="preserve">Logga in Berättelse om Luonteri-Saimaa-resan i augusti 2009 Berättelsen nedan, skriven av Timo Tuppurainen, kommer också att publiceras i tidningen Meloja. LUONTERI-SAIMAA 3.-8.8.2009 " Vi åker dit där sjöns yta glittrar, där vinden böjer björklöven till marken. Där stigen går ut till båtarna , där tranornas örn flyger , skriker de i trots " Den gemensamma veckolånga kanotturen för Kallan Paddlers och Puijon Ladu i månadsskiftet juli-augusti har blivit en liten tradition och den här gången gick den till Luonteri och Saimaa . Det var 10 paddlare som hade lyckats tajma sin semester rätt. Tre av paddlarna representerade kvinnlig skönhet och resten tog upp ett par på resan. Den planerade ringrutten som börjar i Anttola hamn och slutar efter sex dagars paddling i båthamnen är ett mycket populärt paddlingsmål . Bra tips om tjänster, hamnar och rutter finns på sidorna i båt- och utflyktskartan . Guiden Tiina gav också några vänliga tips . Rutten var lätt att göra, inklusive en eventuell dag med mellanlandning . Den totala sträckan var cirka 140 km, så de dagliga ersättningarna var ganska rimliga . En molnig och grå morgon väckte oss från en blåbärssäng till en ny dag . Morgonens aktiviteter gick smidigt . Innan vi åkte till vattnet klättrade vi upp på klipporna bredvid campingen för att beundra landskapet. Mr Viper gjorde samma sak, men gömde sig i en stenhåla när han fick syn på oss. Från Karihieka gick man söderut mot Kaarnalahti , från vars botten reser sig den 40 meter höga Kaarnavuori . Den massiva stenmuren gjorde att det kändes väldigt litet. En bit söderut gick man för första gången i land vid Kuparovirra eller Hotteinvirra slottsstrand . Stranden har en sandig vik och en båtramp, från vilken det är bra att gå till Luonteris vatten. Under årens lopp hade båtfolket registrerat sälobservationer för sitt eget nöjes skull och i samband med sitt arbete, inklusive en påskhelg då de såg en säl i lek. Vid slottets fot hade en säl tagit en flotte i benen, hållit den ett ögonblick och sedan släppt den skrämda fågeln. Jag undrar vad den stackars rapiren, som var så rädd, tyckte om den mustaschprydde humoristens spratt? Luonteri stannade kvar och körde österut genom Hirvensalmi mot Lietve . Innan vi bytte vattenväg gick vi under vägbron mellan S:t Michel och Imatra (väg nr 62) för att ta en paus. Vid bron finns en utsiktsplats och ett brocafé. Ett färskt kaffe och nödmat från prästgården smakade gott som efterrätt. Vi bytte riktning igen mot söder och innan vi korsade Lietvede-ryggen besökte vi Yksköytinen-hamnen . Ett trevligt ställe utrustat med alla delikatesser . Vinden störde inte resan, så vi kunde gå till hamnen vid Rokansaares norra spets ( 61°28,8 ' N 28°03,5 ' E ) direkt över åsen. Rokansaari är en naturskön sandö med en välskött vacker skog. Ön är en av de absoluta pärlorna i Saimen. Som tjänster hittar du grillplatser , avfallshantering punkter , toaletter , sommar cafeteria , tältplatser även för bataljon behov och som ett sötningsmedel i botten av båtfolk bastu . Efter lägeraktiviteterna med handdukar på axlarna begav vi oss till Mallu's tavernas uteplats för att vänta på vår tur i bastun. Bastun med röda stockar erbjöd milda bad och det gröna vattnet, den källbaserade Umpilampi, uppfriskande simning ovanpå bastun. De törstiga munnarna lindrades av en kall bastudryck från krogkällaren och resan tillbaka till tälten bromsades upp av blåbären i kråkorna.</w:t>
      </w:r>
    </w:p>
    <w:p>
      <w:r>
        <w:rPr>
          <w:b/>
          <w:color w:val="FF0000"/>
        </w:rPr>
        <w:t xml:space="preserve">id 301</w:t>
      </w:r>
    </w:p>
    <w:p>
      <w:r>
        <w:rPr>
          <w:b w:val="0"/>
        </w:rPr>
        <w:t xml:space="preserve">Sidor Lördag 3 maj 2014 Evenemangskalender 2014 Heissulivei ! Jag har fått många förfrågningar om mina tävlingsplaner och mål för den här säsongen . Jag tänkte att jag skulle öppna upp dem för er här så att ni har en karta över var i världen jag kommer att tävla :) På grund av min knäskada kommer min tävlingssäsong att börja mycket senare än vad jag ursprungligen planerat . Enligt de ursprungliga planerna skulle jag redan ha startat tre tävlingar utomlands och skulle ha ridit internationella tävlingar från och med maj, men det gick inte, säsongen flyttades fram med ungefär en månad. Så det betyder att för att nå mina huvudmål kräver varje lopp en mycket noggrann och exakt ridning på båda hästarna ... c Margit Ticklen Preliminär kalender 2014: 17.-18.5 Niinisalo 24. - 25.5 Tervo 6.-8.6 Finnderby Ungdoms-SM Sverige via Centraleuropa , lopp i Sverige ? 26.- 29.6 Strzegom ( POL ) CCI* och CIC* 1-2 lopp i juli 8.-10.8 Kerava PM CIC* 14.17.8 Bishop Burton ( GBR ) EM CCI* September-oktober ytterligare en resa - Leevi 2* Lilli CIC* ? Om jag har tid kommer jag dessutom att göra skol- och hinderlopp som förberedande tävlingar. Jag börjar säsongen med Leevi i Niinisalo i en lätt klass, för jag vill ha en bra start på säsongen och en bra drivning för hästen. För Niinisalo har jag redan satt upp mål för mig själv : i skolan , en kurs utan friktion och ridit med stor precision och känsla , re och cross country 0vp med rytmiska och bra kurser . Leevis huvudmål är att vinna ungdoms-VM i Finnderby i Ypäjkä och EM-medaljen från England . Tillsammans med Lill börjar jag också säsongen med en lätt klass i Niinisalo . När det gäller min egen ridning kommer jag att sätta som mål att rida till slutet av säsongen med Lill. När jag höjer klassens nivå kommer jag att fortsätta i den takt som jag känner mig bekväm med. Jag vill inte skrämma hästen genom att höja den för snabbt till en mer krävande nivå. Jag måste komma ihåg att Lilli är en långsiktig häst för mig, inte en häst för den här säsongen. Lillis huvudmål är dock att etablera sig på enstjärnig nivå och att vinna PM-tävlingarna i Kerava .</w:t>
      </w:r>
    </w:p>
    <w:p>
      <w:r>
        <w:rPr>
          <w:b/>
          <w:color w:val="FF0000"/>
        </w:rPr>
        <w:t xml:space="preserve">id 302</w:t>
      </w:r>
    </w:p>
    <w:p>
      <w:r>
        <w:rPr>
          <w:b w:val="0"/>
        </w:rPr>
        <w:t xml:space="preserve">Spam - hur förhindrar du skräppost på din blogg? Bloggkommentarer spammas ständigt i hopp om att få besökare eller länkar. Spammade kommentarer kan vara smickrande meddelanden skrivna på engelska som "Jag hittade din webbplats på Google, jag älskar din blogg, men tack för den här goda erfarenheten att läsa din artikel" eller "Tack för bra information, det här är väldigt hjälpsamt för mig, jag kommer tillbaka imorgon för att hitta något nytt". Spammers hemadress kan till exempel ha flaggats som en bilkalkylator eller ett apotek. Ofta är dessa kommentarer helt mekaniserade, dvs. en robotarmé letar efter lämpliga bloggar att spamma med marknadsföringsmeddelanden. De mest uppenbara skräppostmeddelandena innehåller också "erbjudanden" om apotek eller nya metoder för viktnedgång med lämpliga länkar till marknadsplatser. Du kan bekämpa skräppost . Bloggplattformar innehåller redan en del av verktygen som standard, men ofta är de bästa verktygen tillgängliga som tillägg till bloggar. Jag använder världens mest populära bloggplattform, WordPress, som ett exempel på hur man bekämpar skräppost. Du kan förhindra skräppost till exempel genom att selektivt sortera kommentarer i förväg (läs här varför alla kommentarer inte bör sorteras i förväg), genom att upptäcka länkar och genom specialiserade plugins för att förhindra skräppost för bloggplattformen. Förgenerering förhindrar att spamkommentarer överhuvudtaget dyker upp på din blogg, men du måste kontrollera alla kommentarer manuellt. Du kan också begränsa förhandsgranskningen så att endast de som innehåller till exempel minst 2-3 länkar utanför din blogg, innehåller ord som ofta används i spamming, såsom läkemedelsnamn (Viagra, Cialis, Tramadol etc.), onlineapotek eller andra liknande casino/rolex-linjer, hamnar i kön. Inom bloggmarknadsföring finns till exempel dessa regler för förhandsgranskning, dvs. kommentarer med drognamn och flera länkar hamnar i manuell granskning. Men inte ens dessa regler förhindrar till synes häftiga lovord . En kommentator kan också behöva autentisera sig genom att registrera sig på din blogg eller genom att logga in med sitt Facebook-, Google- eller Twitter-konto. Bloggplattformen gör det också möjligt att begränsa kommentarer till dem som redan har kommenterat på din blogg, i vilket fall du måste godkänna alla nya kommentatorer manuellt. Förmoderering höjer dock ofta tröskeln för kommentarer i onödan, så tänk på att använda det för alla som kommenterar noga. Det finns också plugins för bloggplattformen för att bekämpa skräppost. Du kan till exempel byta från WordPress grundläggande kommentarmotor till en ny som heter Disqus , som har bättre skräppostskydd inbyggt och har olika tilläggsfunktioner, till exempel att finjustera och gilla kommentarer. Utmaningen med separata kommentarsmotorer är ofta sämre synlighet i sökmotorer (kommentarer kanske inte visas som nytt innehåll för sökmotorer) och att byta kommentarsmotor i farten är ofta en utmaning för den enkla användaren utan att förlora gamla kommentarer. WordPress-bloggplattformen är förinstallerad (men inte aktiverad) med ett tillägg som heter Akismet , som innehåller ett stort register över kända spammare för att förhindra skräppostkommentarer och som ständigt uppdateras. Vissa användare betalar dock för Akismet, från gratis för personliga bloggar till 120 dollar per år (beloppet är upp till dig) och för företagsanvändning från 5 dollar per månad/blogg. Akismet finns inte bara för WordPress utan även för Drupal och Joomla . För mer tekniskt medvetna användare finns det tillägg för WordPress som kontrollerar kommentarer medan de skrivs. Kontrollera alltid om de fungerar med den version av WP du använder och vad som krävs för att undvika problem. Inte alla tillägg fungerar direkt med alla WP-teman och kan kräva att du justerar inställningarna, så var beredd att läsa de engelska instruktionerna när du installerar dem.</w:t>
      </w:r>
    </w:p>
    <w:p>
      <w:r>
        <w:rPr>
          <w:b/>
          <w:color w:val="FF0000"/>
        </w:rPr>
        <w:t xml:space="preserve">id 303</w:t>
      </w:r>
    </w:p>
    <w:p>
      <w:r>
        <w:rPr>
          <w:b w:val="0"/>
        </w:rPr>
        <w:t xml:space="preserve">Amis är mycket noga med vem som får sköta den. Amis litar bara på vissa människor och när det gäller främmande människor kommer hon att göra misstag och kanske till och med försöka gnaga. Amis har inget emot sällskap av andra hästar, men gillar att beta på egen hand. Med betrodda människor beter sig Amis bra och låter dem sköta om skötseln. Amis är mycket känslig för hjälp och hennes steg är rena. Amis har en stark flockinstinkt och är mycket bra på det, men hon behöver en bekant ryttare, annars kommer hon inte överens med dig. Mustang's Jamison-outfit Om det är -20 minusgrader eller mer ute ska du sätta Amiks i en överrock för utomhusbruk. Vid regnigt väder bär Amis en regnjacka vid utomhusaktiviteter. Amis borstas noggrant en gång om dagen och alltid före och efter ridning. Utfodring av Mustang's Jamison Amis utfodras två gånger om dagen, kl. 7.00 och 19.00. Om Amis tillbringar hela dagen i stallet ges en extra ranson av hö klockan 13.00. Samma ranson ges vid varje utfodring. Kom ihåg att endast använda kokt linfrö! Amis far Mad Jack är en stilig quarter-orc från Giwdeon Stables . Mad Jack valdes som far till det framtida fölet på grund av sin utmärkta konformation . Faderns sida av familjen har en mycket bra konformation och speciellt hingstarna har gjort bra ifrån sig på utställningar . Amis mamma Astley's Gwenivere var ett blygt sto som tävlade lite i westernridning under sin livstid. Astley's Gwenivere var ett blygt sto vars egenskaper tyvärr har förts vidare till Amis. Liberty HB är en sen quarter horse som tävlat aktivt i westernridning, men har inte uppnått mycket inom den sporten. Liberty HB hade dock färdigheter för nästan vilken sport som helst och hingsten kunde sin sak mycket väl. Liberty HB var kanske en besvikelse för sin ägare, eftersom Amis farfars farfar Xtreme Xcellence hade ett tävlingsregister fullt av placeringar och segrar. Liberty HB förväntades bli en westernchampion som sin far. Warfreckle's Annas familj är full av westernhästar. Warfreckle's Anna tävlade inte själv i western, utan var främst en avelshäst. Warfreckle's Anna var ett något otåligt sto, med få ryttare som kunde arbeta med henne.</w:t>
      </w:r>
    </w:p>
    <w:p>
      <w:r>
        <w:rPr>
          <w:b/>
          <w:color w:val="FF0000"/>
        </w:rPr>
        <w:t xml:space="preserve">id 304</w:t>
      </w:r>
    </w:p>
    <w:p>
      <w:r>
        <w:rPr>
          <w:b w:val="0"/>
        </w:rPr>
        <w:t xml:space="preserve">Lördag 3 augusti 2013 Dagens outfit Lång tid för outfits . Det här är den outfit jag hade på mig igår när vi gick till Ikea. Jag hittade den här mönstrade blazern på en loppmarknad och jag är helt förälskad i den. Färgerna är helt underbara och mönstret är trevligt och avslappnat. Jag har bara satt ihop den med rippade jeans och en enkel klänning. I tisdags åkte jag till Uleåborg för att klippa av mina torra toppar och mitt hår är nu i ett ganska kort tillstånd. Nu känns de underbart tjocka och friska, och det finns inga spår av två hårstrån :)</w:t>
      </w:r>
    </w:p>
    <w:p>
      <w:r>
        <w:rPr>
          <w:b/>
          <w:color w:val="FF0000"/>
        </w:rPr>
        <w:t xml:space="preserve">id 305</w:t>
      </w:r>
    </w:p>
    <w:p>
      <w:r>
        <w:rPr>
          <w:b w:val="0"/>
        </w:rPr>
        <w:t xml:space="preserve">Cycling policy blog Main menu Browse articles Sakari Kestinen skickade en bild från styrelsemötet i Tammerfors Infra till TAPO:s FB-grupp med meddelandet "Låt oss godkänna" : Det är bra att vi äntligen får fler personer i stadens organisation att arbeta för cykling och gång. Som jämförelse kan man ta Malmö, som är lite större än Tammerfors, där 11 personer arbetar med planering och främjande av cykling och gång . 4 svar på " " " Hej! Du skriver att " ( ... ) 11 personer av 11 arbetar med planering och främjande av cykling och gång. " Ett häpnadsväckande antal! Vet du mer om organisationsstrukturen i Malmö? Arbetar alla 11 heltidsanställda personer med cykling och gång? Använder de också många konsulter för att hjälpa till med planeringen? Hej , ursäkta det långsamma svaret , jag vet inte mer om Malmö , men texten inspirerades av tidningen Poljin som publicerades i slutet av förra året , som också rapporterar att i Malmö är cykelns andel av transportmedlet 30 % , pengarna för investeringar i cykelinfrastruktur är 13,9 miljoner euro per år och för underhåll 3,4 miljoner euro . I Tammerfors är resurserna mindre. I fyra månader (situationen den 12.1.2013) har ingenting gjorts åt en farlig plats som myndigheterna känner till. Och tydligen behöver ingenting göras, eftersom olyckorna kan tillskrivas cyklisternas slarv. TTR: Tack för informationen, jag kommer definitivt att ta upp detta fall på min lista och kontakta stadens tjänstemän. Så snart jag får en yxa, så att jag åtminstone vet vilken buske jag kan prova det ...</w:t>
      </w:r>
    </w:p>
    <w:p>
      <w:r>
        <w:rPr>
          <w:b/>
          <w:color w:val="FF0000"/>
        </w:rPr>
        <w:t xml:space="preserve">id 306</w:t>
      </w:r>
    </w:p>
    <w:p>
      <w:r>
        <w:rPr>
          <w:b w:val="0"/>
        </w:rPr>
        <w:t xml:space="preserve">Vartannat år anordnar de finska transplantationsdagarna Finlands transplantationskirurgiska förening ett utbildningsevenemang som kallas Transplantationsdagarna . Temat för dagarna är organdonation och vård av transplantationspatienter . I år kommer särskild vikt att läggas vid utvecklingen av donationsverksamheten , den åldrande befolkningen och dess konsekvenser för transplantationer . I år har programmet utökats så att den andra dagen av dagarna kommer att ha ett särskilt tema om hjärt- och lungtransplantation . Särskilda aktuella frågor inom njur- och levertransplantation kommer att tas upp och nya transplantationsprogram kommer att presenteras (nuvarande status för bukspottkörtel- och tunntarmstransplantation). Man söker specialister för dagarna .</w:t>
      </w:r>
    </w:p>
    <w:p>
      <w:r>
        <w:rPr>
          <w:b/>
          <w:color w:val="FF0000"/>
        </w:rPr>
        <w:t xml:space="preserve">id 307</w:t>
      </w:r>
    </w:p>
    <w:p>
      <w:r>
        <w:rPr>
          <w:b w:val="0"/>
        </w:rPr>
        <w:t xml:space="preserve">Friidrott i Alavuu TöVens ungdomar gjorde starka resultat vid Viiskuntakis i Alavuu. Markus Mäntylä ( 15 ) spetsade en vinnande poäng på 48,09 på 700 g medium, vilket placerar honom på tredje plats i den finska statistiken för sin åldersgrupp. Jenna Harju ( 13 ) kastade 500 g-spjutet med en segerpoäng på 37,36 , vilket är bättre än vad hon någonsin har uppnått i vårt land. Hennes segerpoäng i spjutet var 10,39 . Onni Välinen ( 9 ) vann [ ... ] I Huittinen hamrade Mira Kitula på en fantastisk fjärdeplats i friidrotts-VM för 19-åringar med ett kast på 52,22. I Seinäjoki blev Juha Rinta-aho femma i motsvarande tävling för 22-åringar med ett kast på 59,42. Antti Rinta-aho kom på 11:e plats med 45,94. I landskapsmästerskapen för under 13-åringar i Kokkola vann Jenna Harju spjutet med 41,73 och kom på fjärde plats i diskus med 27,57. I Jyväskylä vann TöVens Risto Katajamäki två guldmedaljer i 55-åringarnas tävling. På den första dagen var hammarkastet 46,90 och på den andra tävlingsdagen vann han även mästerskapet i viktkast med 15,64. Jyrki Mäkelä vann silvermedaljen i viktkast med 17,52 . I Viiskuntakis som arrangerades av SoS vann TöVes pojkar 15-åringarnas slägga-tävling. Timo Koivula vann på 42,82 , Kustaa Toivola var tvåa på 41,68 och Jasper Harju trea på 39,39. Henna Koivula vann i längdhopp 352 , slalom 18,81 och 60 m 11,0 . På tusen meter kom hon fyra på 4.37,0 . I huvudmatchen i de fyra distrikten för ungdomar ( 17 ) i Uusikaupunki förstärkte TöVe Södra Österbottens lag med så många som fem idrottare . Endast 15-årige Juhani Hauta-aho var lagets största överraskning med en övertygande seger i 700 g-spjutet med rekordet 57,77 . Resultatet bekräftar hans position som bäst i sin åldersgrupp . I det blöta vädret var bror Jaakko tvungen att böja sig för sin yngre brors hårda kast, [ ... ] I den andra omgången av Vattenfalls klubbtävling i Ähtäri fick TöVes ungdomar 16428 poäng och nådde finalen . Vinnarna i de individuella tävlingarna var: N17-spjut Jenna Harju , som fick en 13-årig PB på 39,79 med ett 500 grams spjut. Det tidigare rekordet förbättrades med mer än fyra meter. Resultatet placerar också Jenna i toppen av årets finländska statistik. I kategorin M17 förbättrade Jaakko Hauta-aho sitt rekord igen, nu till 63,74 . P15 [ ... ] Mer än 80 tävlande deltog i de första Ek Games . Förutom otaliga personliga rekord fanns det också flera fantastiska resultat - särskilt i spjut och slägga - som placerade landet bland de ledande i sina åldersgrupper. Juha Rinta-aho slägga i sommarsäsongens andra tävling med ett bra resultat på 59,76 , Marko Kitula kom nära sitt curlingresultat med 56,51 , som han bara uppnått bättre under säsongen . Jenna Harju gjorde [ ... ] I Kalevankisoi TöVe var på väg med de unga släggkastarna Juha Rinta-aho , Mira Kitula och Essi Levelä . Mira Kitula var med i häck för andra gången och förbättrade sitt resultat med en meter från året innan, med ett resultat på 51,34 och en 18:e plats. Juha Rinta-aho är ett bekant ansikte i Kalevankisoi från flera år sedan. Sommarsäsongen gick strikt enligt reglerna på grund av examen för inträdesprov till juristutbildningen. Han klarade provet. Den [ ... ] Distriktsgerillan</w:t>
      </w:r>
    </w:p>
    <w:p>
      <w:r>
        <w:rPr>
          <w:b/>
          <w:color w:val="FF0000"/>
        </w:rPr>
        <w:t xml:space="preserve">id 308</w:t>
      </w:r>
    </w:p>
    <w:p>
      <w:r>
        <w:rPr>
          <w:b w:val="0"/>
        </w:rPr>
        <w:t xml:space="preserve">Giljotti - det giftfria alternativet för möss och råttor Pålitliga och enkla finska Giljotti-musfällor är mycket lätta att ställa in och slår inte mot fingrarna. Paketet levereras med tydliga instruktioner på finska och svenska med bilder. Giljotti-fällorna fungerar tillförlitligt eftersom djuret bara har tillgång till betet från ett håll . Fällan orsakar inte onödigt lidande för djuret eftersom den utlöses så snart djuret drar i betet . Giljotti-fällorna är hållbara och hygieniska och är tillverkade av högkvalitativ frost- och slagtålig ABS-plast . Fällorna rostar inte - till och med fällans fjäder är ytbehandlad för att vara rostfri . Tack vare konstruktionsmaterialet har fällan lång livslängd och är lätt att hålla ren. Lätt att tömma Giljotti fällor är också mycket lätta att tömma. Det finns inget behov av att röra vid det döda djuret - det är därför Giljotti fällor är så mycket lättare att använda än traditionella fällor. Ett brett användningsområde Giljotti fällor är lämpliga för användning både inomhus och utomhus, t.ex. i ladugårdar, svinhus, hönshus, djurparker, livsmedelsförråd och överallt där det är förbjudet eller oönskat att använda gift. Visste du det? Visste du att råttor och möss gör mer skada genom att äta, infektera och förstöra än något annat djur? En råtta kan äta cirka 12 kilo foder per år och ett enda råttpar kan få upp till tusen ungar per år. Kom också ihåg att råttor är mycket effektiva smittbärare! Förstör råttor och möss redan från början genom att täppa till luckor, göra förhållandena ogynnsamma och använda effektiva giljotinfällor!</w:t>
      </w:r>
    </w:p>
    <w:p>
      <w:r>
        <w:rPr>
          <w:b/>
          <w:color w:val="FF0000"/>
        </w:rPr>
        <w:t xml:space="preserve">id 309</w:t>
      </w:r>
    </w:p>
    <w:p>
      <w:r>
        <w:rPr>
          <w:b w:val="0"/>
        </w:rPr>
        <w:t xml:space="preserve">Vad? Litteraturterapi är en form av gruppterapi där människor skriver och pratar om sina egna livserfarenheter med hjälp av läs- och skrivövningar. Syftet med gruppen är att använda terapeutiskt skrivande och kamratstöd för att öka självkännedomen, inge hopp, ge en kanal för självuttryck och känslor och hjälpa till att frigöra sig från den skam som missbruket innebär. Att skriva i en grupp för läs- och skrivterapi skapar ömsesidigt förtroende och en känsla av gemenskap . Genom utbyte av idéer och interaktion utvidgas de egna åsikterna . Den empati och förståelse som andra visar är de bästa gåvorna från gruppdeltagande . I en grupp blir självbilden tydligare, identiteten och självkänslan stärks genom stöd från andra medlemmar och facilitatorn . Ofta aktiverar skrivandet också minnen som varit bortglömda i årtionden . Det är också viktigt att skriva om positiva erfarenheter och känslor, särskilt positiva attityder inför framtiden uppmuntras genom lämpliga uppgifter. Var och när? Den anonyma och konfidentiella gruppen kommer att träffas på nätet i ett slutet diskussionsområde på Drugs Link 12 gånger under våren från den 12 mars till den 31 maj 2013 . Veckodag och mötestid kommer att fastställas tillsammans så att mötestiderna passar så många som möjligt. I gruppen får alla skriva om de frågor som berör dem. Dessutom ger läraren skriftliga uppgifter varje vecka. De texter som skrivs under online-sessionerna kommer att returneras omedelbart, och varje gång kommer en hemuppgift att ges, som kommer att ta en vecka att slutföra. Allt som skrivs före nästa session kommer att återlämnas till alla för läsning. Under veckan har gruppmedlemmarna möjlighet att kommentera och diskutera varandras texter och de idéer som texterna ger upphov till under nästa veckas onlinesession. I början av nästa session samlas idéerna igen. För vem och hur? Anmälningsperioden är 25.2.- 10.3.2013 . Gruppen är en så kallad sluten grupp , när gruppen har börjat kommer inga nya deltagare att tas in och ingen utanför gruppen får läsa de texter som skrivs . Ett inledande frågeformulär skickas till deltagarna när de anmäler sig till gruppen . Gruppen leds av Karoliina Kähmi, FM, litteraturterapeutisk rådgivare . Gruppen kommer också att handledas av psykoterapeuten KatjaMinna Hakasaari, som ansvarar för gruppen vid Irti Huumeista ry . Gruppmedlemmarna kan också skicka frågor till KatjaMinna via kolumnen i gruppen.</w:t>
      </w:r>
    </w:p>
    <w:p>
      <w:r>
        <w:rPr>
          <w:b/>
          <w:color w:val="FF0000"/>
        </w:rPr>
        <w:t xml:space="preserve">id 310</w:t>
      </w:r>
    </w:p>
    <w:p>
      <w:r>
        <w:rPr>
          <w:b w:val="0"/>
        </w:rPr>
        <w:t xml:space="preserve">Ett certifikat är en del av en säker webbplats . Tillgång till en säker webbplats innebär användning av ett digitalt certifikat . Om du besöker en W WW-webbplats via en säker anslutning kan du identifiera webbplatsen med hjälp av dess certifikat. När du besöker en säker eller krypterad W WW-webbplats är adress-ID oftare HTTPS än HTTP och en låssymbol visas i adressfältet. Vid en säker anslutning identifieras W WW-webbplatsen genom certifikatet och anslutningen är krypterad för att göra det svårare för hackare att spionera på dina uppgifter. Om du vill ha mer information om webbplatsen klickar du på låssymbolen i adressfältet på webbadressen. Certifikatet ska matcha adressen till den webbplats som du öppnar. Om namnen inte stämmer överens kan det vara en falsk webbplats. Om du inte är säker på certifikatets giltighet är det bäst att ta det säkra före det osäkra och stänga webbplatsen utan att lämna några personuppgifter. Kontrollera sidans äkthet Det lönar sig alltid att kontrollera sidans äkthet och att det finns säkerhetsanordningar . Användare kan luras genom att placera länkar i e-postmeddelanden eller på webbplatser med en annan adress än den som länken faktiskt leder dig till. En länk i ett e-postmeddelande eller en bilaga kan till exempel se ut att vara en SSL-säker https-sida, men i själva verket kan länken leda dig vidare till en osäker sida. En sidas äkthet kan kontrolleras genom att skriva in tjänsteleverantörens internetadress i länktexten i webbläsarens titelfält , vilket vanligtvis är en webbadress . Att lita på en webbplats Att lita på en webbplats beror på webbplatsens utgivare , den information som begärs och vad du vill ha från webbplatsen . Det faktum att en webbplats är okänd eller inte har en integritetspolicy betyder inte nödvändigtvis att webbplatsen inte kan lita på. Om du är osäker på om du ska lita på en webbplats kan du fundera på svaren på följande frågor: En webbplats är kanske inte pålitlig om: den har rekommenderats till dig av en främling i ett e-postmeddelande; den innehåller stötande material, t.ex. pornografi eller olagligt material; den har erbjudanden som låter för bra för att vara sanna; den har erbjudanden som låter för bra för att vara sanna. Du har lockats till webbplatsen av en bluff och slutprodukten eller tjänsten motsvarar inte dina förväntningar. Varför är Windows-uppdateringar viktiga och måste installeras? En motfråga skulle kunna ställas: Om din bil eller ditt vattenrör går sönder, är det då inte en bra idé att laga det? Dessa uppdateringar används för att åtgärda, lappa och förbättra operativsystemet Windows för att göra det säkrare och bättre fungerande.[ /accordion ] Varför ser en sida annorlunda ut för en vän? Precis som människor är datorer individuella och detta beror på datorns delar, användaren, de ändringar som användaren gör och den webbläsare som används. Vad är en webbläsare? En webbläsare (i vardagligt tal ofta bara en webbläsare) är ett program som gör det möjligt för användaren att visa och skicka text, bilder och annan information som finns på WWW-sidor. En webbläsare används också för bankfunktioner, t.ex. för att betala räkningar. OP:s onlinetjänst www.op.fi är ett exempel. Texterna och bilderna på sidorna kan innehålla länkar till andra W WW-sidor som kan tillhöra samma eller en annan webbplats. Populära webbläsare är Mozilla Firefox , Google Chrome , Opera , Safari och Internet Explorer ( IE ). Webbläsare används i allmänhet för att läsa information på World Wide Web ( = Internet ), men de kan också komma åt sidor på privata nätverk eller på din egen dator. Vad är en länk ? En länk är en bild, text eller ett ord som för användaren från en sida eller webbplats till en annan. Länkar är ett enkelt sätt att hjälpa läsaren att gå 1) till samma webbsida (en intern länk) eller 2) till en annan webbplats (en extern länk) där länken tar dig till en annan webbsida . Länken kan öppnas a ) på samma sida b ) i en ny flik c ) i ett nytt fönster (om du klickar på länken öppnas ett nytt fönster) a ) Om den externa länken öppnas i webbläsaren på samma sida som den</w:t>
      </w:r>
    </w:p>
    <w:p>
      <w:r>
        <w:rPr>
          <w:b/>
          <w:color w:val="FF0000"/>
        </w:rPr>
        <w:t xml:space="preserve">id 311</w:t>
      </w:r>
    </w:p>
    <w:p>
      <w:r>
        <w:rPr>
          <w:b w:val="0"/>
        </w:rPr>
        <w:t xml:space="preserve">Koncentrationerna av total Tau och phospho-Tau i ryggmärgsvätska var signifikant högre hos personer med progressiv MCI jämfört med kontroller eller stabil MCI. Det fanns inga signifikanta skillnader mellan kontroller och stabil MCI. Koncentrationerna av A-beta42 i ryggmärgsvätska var signifikant lägre hos personer med progressiv MCI jämfört med kontroller ( p &amp;lt ; 0,0001 ) eller stabil MCI ( p &amp;lt ; 0,001 ) . Det fanns inga signifikanta skillnader mellan kontroller och stabil MCI . Avgränsningspunkterna för varje markör fastställdes genom ROC-analys . I tabell 1 anges de diagnostiska förhållandena för testerna . Kontrollgruppen bestod av 19 deprimerade patienter vars poäng inte skilde sig från resten av kontrollgruppen. Sannolikheten för kognitiv försämring var signifikant ökad om markörerna var onormala: OR 8,17 ( 95% LV 2,7-27,6 ) för kombinationen av A-beta42 och total eller phospho-tau och OR 7,7 ( 95% LV 2,4-24,4 ) för kombinationen av A-beta42 och phospho-tau . Undersökningens kvalitet: rättvis Tillämplighet på den finska befolkningen: god Känslighet Specificitet Noggrannhet LR + ( 95 % LV ) LR-( 95 % LV ) A-beta42 kontroller stabil MCI 69.6 % 89,1 % 74,5 % 79,0 % 6,4 ( 2,7-15,3 ) 2,7 ( 1,6-4,6 ) 0,34 ( 0,18-0,64 ) 0,41 ( 0,22-0,77 ) Total-tau-kontroller stabil MCI 87 % 80 .4 % 52.7 % 69,4 % 4,4 ( 2,4-8,2 ) 1,8 ( 1,3-2,5 ) 0,16 ( 0,06-0,47 ) 0,25 ( 0,08-0,73 ) Phospho-tau-kontroller stabil MCI 87 % 73,9 % 52,7 % 66,9 % 3,3 ( 2,0-5,6 ) 1.8 ( 1,3-2,5 ) 0,18 ( 0,06-0,51 ) 0,25 ( 0,08-0,73 ) Kombination av A-beta42 och total-tau kontrollerar stabil MCI 60,9% 91,3% 83,6% 82,3% 7,0 ( 2,6-18,9 ) 3,7 ( 1.9-7.4 ) 0.43 ( 0.26-0.72 ) 0.47 ( 0.28-0.79 ) Kombination av A-beta42 och phospho-tau kontrollerar stabil MCI 60.9 % 91.3 % 87.3 % 83.9 % 7.0 ( 2.6-18.9 ) 4.8 ( 2.2-10.3 ) 0.43 ( 0.26-0.72 ) 0.45 ( 0.27-0.75 ) Svensk studie " Hansson O , Zetterberg H , Buchhave P et al. Association between CSF biomarkers and incipient Alzheimer's disease in patients with mild cognitive impairment : a follow-up study . Lancet Neurol 2006;5:228-34 " 3 inkluderade 180 konsekutiva patienter som hänvisats till minneskliniken på ett centralt sjukhus med mild kognitiv nedsättning ( MCI ) . 137 av dem lämnade ett ryggvätskekopia för undersökning . Kriterierna för MCI var subjektiv minnesstörning och objektivt bevisat nedsatt minne men ingen demens. Patienter med MCI som hade en annan hjärnsjukdom som orsak till kognitiv nedsättning (hjärntumör, subduralt hematom, infektion eller kraftig alkoholkonsumtion) uteslöts från studien. Kontrollgruppen bestod av 39 friska frivilliga (60-87 år). Patienter med MCI följdes tills de fick diagnosen demens eller i minst fyra år. Kontrollgruppen följdes i 3 år. Under uppföljningen förblev 56 av MCI-patienterna stabila (ålder 50-86 år), 57 fick diagnosen AT (ålder 59-85 år, genomsnittlig uppföljningstid 4,3 år) och 21 fick diagnosen annan demenssjukdom (ålder 54-82 år, genomsnittlig uppföljningstid 4,2 år).</w:t>
      </w:r>
    </w:p>
    <w:p>
      <w:r>
        <w:rPr>
          <w:b/>
          <w:color w:val="FF0000"/>
        </w:rPr>
        <w:t xml:space="preserve">id 312</w:t>
      </w:r>
    </w:p>
    <w:p>
      <w:r>
        <w:rPr>
          <w:b w:val="0"/>
        </w:rPr>
        <w:t xml:space="preserve">Sidor Onsdag 13 mars 2013 Sommardagsdrömmar, och otäcka brännskador! Jag kanske ska börja med att klaga nu . Igår kväll vid sextiden började de där mensliknande brännande smärtorna igen och fortsatte till sent på morgonen. Havrekudden hjälpte ett tag, men ibland kände jag att värmen bara ökade sveda och värk . Under en dusch lättade det, men det tog inte helt bort smärtan . Jag blir irriterad när jag har dem . Jag skulle vilja ha de riktiga sammandragningarna på en gång, så att jag sedan kan föda, och inte den här typen av dagliga smärtor mer eller mindre . Dessutom är jag också trött på de där nedre delarna av smärtorna, ibland kommer de så starkt att jag inte vet hur jag skulle vara, då vill jag bara skrika och vara så stilla som möjligt! Jag önskar att jag visste vad som orsakar dem. Åtminstone när olivträdet sparkar hårt och trycker ner sig själv, kan det vara huvudet som orsakar den smärtan? Och en tryckkänsla som sträcker sig ända upp till rumpan :o Jag gillar att vara gravid, men jag skulle vilja ha min lilla med oss och min egen kropp tillbaka. Jag drömmer om att ta på mig mina egna jeans och ha egna skjortor som ser bra ut på mig igen. Naturligtvis har jag en bit kvar att gå för att få bort graviditetskilona, men jag är säker på att jag kommer att förlora drygt hälften av de kilon jag har tagit på mig, och jag är säker på att resten kommer att gå bort genom amning, och naturligtvis kommer några extra att gå bort genom träning. Jag ser fram emot att gå på vagnen, till gymmet och simma! Jag har 150% motivation att träna :D Jag ser också fram emot att shoppa några nya fina sommarkläder, och att de faktiskt ser bra ut på mig, och att jag känner mig smal och snygg igen. Och inte som en val (jag gillar förstås min mage för att inte ge dig ett felaktigt intryck) :) Mitt mål är att vara i samma form som jag var vid mitt bröllop 2011 senast sommaren 2014 ! Kanske kommer jag här på bloggen att skriva om min vardag som bebis och om mina kroppsmål. ;) Idag surrade jag igenom henkka maukas webbsidor, och det fanns en massa fina saker, men åtminstone vill jag ha den här typen av skor för sommaren.</w:t>
      </w:r>
    </w:p>
    <w:p>
      <w:r>
        <w:rPr>
          <w:b/>
          <w:color w:val="FF0000"/>
        </w:rPr>
        <w:t xml:space="preserve">id 313</w:t>
      </w:r>
    </w:p>
    <w:p>
      <w:r>
        <w:rPr>
          <w:b w:val="0"/>
        </w:rPr>
        <w:t xml:space="preserve">till och med på en picknick, men myrorna skulle gå in genom skrevet och jag skulle gå nerför kullen i parken så att det skulle finnas en massa människor och de skulle alla se mina sändningar, jag skulle vara en elefant i deras porslinsbutik, men något med det skulle få mig att vilja lämna min komfortzon, som jag inte kan definiera, men kanske är min komfortzon detta kaos, kanske skulle min säkerhetsväg vara säkerhet, men jag vet inte, är världen för mig denna sluttning för att spendera mer för att skapa och producera förståelse?</w:t>
      </w:r>
    </w:p>
    <w:p>
      <w:r>
        <w:rPr>
          <w:b/>
          <w:color w:val="FF0000"/>
        </w:rPr>
        <w:t xml:space="preserve">id 314</w:t>
      </w:r>
    </w:p>
    <w:p>
      <w:r>
        <w:rPr>
          <w:b w:val="0"/>
        </w:rPr>
        <w:t xml:space="preserve">Allods Online - Välkommen till Nezebgrad Efter att ha besegrat förbundets astralskeppskapten i en duell teleporterade jag mig in i märkliga underjordiska kloaker. Jag fick veta att jag befann mig i katakomberna under en av imperiets viktigaste städer och blev genast beordrad att utföra olika experiment på råttor och krigsfångar med en apparat som forskarna kallade psykometer. Efter att ha bevisat min lojalitet mot kejsardömet skickades jag upp för att träffa stadsfullmäktige. Sällan har solljuset känts så behagligt på min nekrotroniskt förstärkta hud som när jag kröp ut ur en avloppsgata i södra delen av staden. Människorna runt omkring mig och den svarta röken från fabriksskorstenarna i horisonten ovanför taken påminde mig om min barndom och fick mitt radioaktiva hjärta att bulta av stolthet. Det här är Nezebgrad, imperiets stolthet, vars solida murar skyddar sina medborgare som armarna på en omtänksam mor ... Space Marine Captain ... errr ... Chief Instructor Sarbaz Veeda . Efter en kort session med en spelare i början av Allods börjar spelets flerspelardel, som följer samma linjer som andra moderna MMORPG:s. Döda råttor och springa efter uppdrag i alla riktningar. Vid den här tidpunkten börjar karaktärens färdigheter och magiska repertoar också att växa och striderna blir lite mer meningsfulla. Du tillbringar inte mer än en stund i den första kloaken , sedan du träffar marken i Nezebgrad stads liv och rörelse . Även om jag hade tyckt att Allods var ett vackert spel från början och gillade dess något tecknade grafiska stil , min mun föll öppen när jag kom fram till Nezebgrads gamla torg . Spelet är fantastiskt vackert och den ryska stilen i staden med sina kyrilliska bokstäver bidrar bara till stämningen. Atmosfären är en fantastisk kombination av ryska folksagor, fantasivärld, rysk realism i konsten (någon som vill ha en sickle och hammare!?) och steampunk. Det slog mig som den berömda miljonen volt av högspänning. För mig är atmosfären i spelet en av de viktigaste faktorerna vid sidan av spelupplevelsen och det var fantastiskt att se hur mycket arbete som lagts ner på den i Allods. I fjärran kan du se Nezebgrads slott. Uppdragen bidrar till atmosfären, med intressant skrivna bakgrundstexter och vissa av dem är helt enkelt roliga. Eller vad sägs om det uppdrag jag hittade på stadens anslagstavla, där uppgiften är: "Ge oss huvudet på Hyenagängets boss Slouch och du får en palio av guld och ära. Med vänliga hälsningar, Bollockshead." Jag skrattade för mig själv åt spelutvecklarnas vana att göra poliser analfabeter och gav mig utan vidare ut för att slutföra uppdraget som en riktig äventyrare. Till slut, efter att ha dödat Slouch, gick jag stolt fram till polischefen, som till min förvåning inte tackade mig utan gav mig ett fruktansvärt raseriutbrott i stället för att tacka mig. Det visade sig att meddelandet hade lämnats av medlemmar av ett rivaliserande gäng till Hyenorna och jag hade tanklöst startat ett fullskaligt gängkrig! Polischefen skällde till och med ut mig för att jag hade föreställt mig att en utbildad representant för polisstyrkan kunde vara så analfabet att inte ens ordet "polischef" kunde ha stavats korrekt. Det var så det gick till. Uppdragsbeskrivningarna är en fröjd att läsa och även om de flesta av dem är den grundläggande skiten av online-troperna "ge mig tio trollhuvuden" eller "ta det här provet till professor Borgius", flyger tiden iväg när du vandrar runt i södra Nezebgrad och gör olika uppdrag. Jag säger södra Nezebgrad eftersom staden är ganska stor och jag har bara lyckats skrapa på ytan av dess komplexa gator, parker och fabriker. Jag cyklade helt enkelt och funderade i fästningen i mitten av staden, som innehåller bland annat professionella tränare, en bank och ett auktionshus, i ett par timmar och njöt av landskapet, cool npc</w:t>
      </w:r>
    </w:p>
    <w:p>
      <w:r>
        <w:rPr>
          <w:b/>
          <w:color w:val="FF0000"/>
        </w:rPr>
        <w:t xml:space="preserve">id 315</w:t>
      </w:r>
    </w:p>
    <w:p>
      <w:r>
        <w:rPr>
          <w:b w:val="0"/>
        </w:rPr>
        <w:t xml:space="preserve">Infertility Solution - Det mest effektiva sättet att kakel Casting Infertilitet Det finns en läkare hotar oförklarlig infertilitet lidande och försökte någon form av behandling , men behåller en rengöring Infertilitet i avsaknad av ? Din läkare har sagt att det är mycket liten chans att bli gravid med lågt äggantal eller oregelbundna menstruationscykler och misslyckad ägglossning? Många kvinnor där ute har inte tillräckligt med kunskap om infertilitet och därmed tillförlitliga där läkare beordrar dem till exempel att konsumera standardmedicin för att rensa infertilitet . Vi vet att standardmedicin också kan ges som en lösning för infertilitet . Men det finns en allt bättre och mer fördelaktig lösning för infertilitet som inte använder något läkemedel för att rensa infertilitet , så det har biverkningar och du blir gravid naturligt . En enkel lösning för infertilitet där du kan öva på att planera ditt kostprogram och ändra din livsstil. Studier visar att ätstörningar också kan orsaka infertilitetsrisker på mer än 30 procent. Kontroll av objekten med en beprövad skapelse av en kostplan kan bilda en re-hormonell tilläggsaktivitet av näringsvitaminer och balanserade måltider för reproduktion. Dessa kontroller måste följas strikt för att du ska kunna omvandla ditt kroppssystem till en hälsosam och balanserad enhet som är väl förberedd för att bli gravid. Även om det ofta är dyrt att anlita en kostrådgivare, är det ganska enkelt och lätt att utforma ett kostprogram på ett effektivt sätt och jag rekommenderar dig några livsmedel som hjälper många kvinnor att omvandla sina kroppssystem och leverera beprövad födsel. Om du vill öka din fertilitet måste du äta alkaliska livsmedel som grönsaker plus inte citrusfrukter som kan ge ett kopieringssystem med rätt PH för en bättre chans till graviditet på . Se till att du äter de viktiga tillgängliga djuphavs- och växtkällor som har organiska fettsyror, även . Fettsyror hjälper till mycket bättre ägglossning, särskilt Omega-3-fettsyror . Det rekommenderas också att ändra din livsstil för att få en graviditet chanser att öka . Dessa förändringar kan göras genom att helt bli av med nikotin, alkohol och koffein från din matplan . Sådana stimulantia kan orsaka ägg att bli resistenta mot befruktning samt åldras avsevärt i äggstockarna , vilket kan minska din chans att bli gravid med 50 procent . Du bör planera en 100 % ren dietplan som innehåller ekologiska livsmedel, onödiga stimulanser och strikt medicinering. Helt enkelt har denna metod blivit den bit som är förknippad med att öka din fertilitet chanser pussel . Jag rekommenderar kakel infertilitet permanent och påskynda att bli gravid med hjälp av traditionell kinesisk livsstil ( TCM ) . Dessa medicinska behandlingar har också visat sig vara en beprövad lösning för infertilitet i över 113 länder med tusentals kvinnor. Senaste inlägg När det gäller flyttning kan man, oavsett om det handlar om lokal screening, nationell eller internationell screening, anlita ett välrenommerat, professionellt och pålitligt flyttföretag är det bästa alternativet . Eftersom alla flyttar ... Continue reading Spanska, precis som engelska, är ett av världens mest talade språk. Detta är den främsta anledningen till att allt fler människor kommer att tala språket. Till skillnad från vissa affärsverksamheter är det mycket mindre sannolikt att biltvättar gör ett misstag. Även om det verkar ekonomiskt riskabelt att starta en sådan verksamhet under svåra tider, ... Continue reading Att köpa bilförsäkring med hjälp av en mäklare har vissa fördelar. Det finns dock några saker som du bör vara medveten om och ha i åtanke när du köper bilförsäkring via en försäkringsmäklare Försäkring ... Continue reading När de flesta tänker på bilvård fokuserar de på rengöringsmedel och maskiner som gör jobbet på bästa sätt. Det finns en allmän förvirring om att det finns en hård rengöringskemi ... Continue reading</w:t>
      </w:r>
    </w:p>
    <w:p>
      <w:r>
        <w:rPr>
          <w:b/>
          <w:color w:val="FF0000"/>
        </w:rPr>
        <w:t xml:space="preserve">id 316</w:t>
      </w:r>
    </w:p>
    <w:p>
      <w:r>
        <w:rPr>
          <w:b w:val="0"/>
        </w:rPr>
        <w:t xml:space="preserve">Ojämlikhet i arbetstid är en av de största bristerna i anställningsvillkoren för högre tjänstemän inom skogsbruket. Både övertid och pendling på egen tid kompenseras ofta inte. En arbetstidsbank skulle vara en flexibel och modern lösning på detta problem - Det är otänkbart att högre tjänstemän måste använda påtryckningsmedel för att genomdriva saker som redan har överenskommits i lag eller av andra personalgrupper , kommenterade YTN:s representant för skogsindustrin Saku Laapio . Enligt YTN:s förslag skulle man i ett nationellt kollektivavtal komma överens om att införa en arbetstidsbank i enlighet med arbetstidslagen . Enligt lagen kan man inte lokalt eller individuellt avtala om en ackumulering av mer än 40 timmar, till exempel i ett anställningsavtal, utan ramarna för systemet måste avtalas kollektivt . Enligt YTN:s förslag skulle arbetstidsbanken kunna genomföras på olika sätt, skräddarsydda för det enskilda företaget . Utöver lönebesked kan övertid, distansarbete, restid, sjukdagar och semester lagras i arbetstidsbanken på ett lokalt överenskommet sätt. Det kan också användas genom avtal i stället för uppsägningar . YTN vill också att dess förtroendemän inom pappersindustrin ska få den vanliga lönen på arbetsmarknaden. De vill åtminstone ha en allmän löneökning i linje med den allmänna utvecklingen inom sektorn. Förbudet mot övertids- och fritidsresor gäller tills vidare .</w:t>
      </w:r>
    </w:p>
    <w:p>
      <w:r>
        <w:rPr>
          <w:b/>
          <w:color w:val="FF0000"/>
        </w:rPr>
        <w:t xml:space="preserve">id 317</w:t>
      </w:r>
    </w:p>
    <w:p>
      <w:r>
        <w:rPr>
          <w:b w:val="0"/>
        </w:rPr>
        <w:t xml:space="preserve">Du behöver veta om automatiska grindar Vi har ett bra träningsprogram när vi är hemma på vår väg, problemet är att det regnar, nej, det rinner ner! Och gissa vem som får den öppna porten? Det är sant: för MIG! En dag som denna håller : jag kommer tillbaka till bilen när jag kanske också precis har dykt , simbassäng . Skulle det inte vara bra om molnen bara kunde hålla tillbaka ytterligare , exakt 60 sekunder , vilket är vad jag behöver ? Mina kläder skulle inte lukta som en våt hund, mitt hår skulle förmodligen inte frissas och mina mattor skulle vara så rena. Men vi får inte alltid vad vi vill ha: Moder natur förväntar sig inte vem som helst, det är därför vi måste improvisera: tänka ut lösningar på våra utmaningar. Och svaret eller lösningarna på detta problem är.automatiska grindar! Automatiska grindar är grindar som drivs av elektricitet och öppnas med en knapptryckning: precis vad jag behöver! Mer eller mindre alla typer av grindar kan automatiseras: sväng-, glid- och lyftgrindar. Även om din nuvarande grind inte är automatiserad kan du göra den automatiserad, förutsatt att den är i gott skick och lätt kan öppnas och stängas, utan blockeringar kan förbättras. Du kan också köpa färdiga automatiska gateways . Den automatiska grinden fungerar genom att ha en toppmonterad mottagare som tar emot signalen från sändaren med en kompakt fjärrkontroll eller till och med en knappsats . Mottagaren och sändaren för att skicka signalen utlöser antingen öppna eller stänga detta görs av en elektrisk motor grind . Det finns huvudsakligen två typer av grindar som kan automatiseras: skjutgrindar och svänggrindar. Unionsgrindar är ofta förinstallerade och helautomatiska i ditt system när de köps som en inkluderad produkt. Automatiska skjutportar kräver extra utrymme om porten ska kunna öppnas. För att kunna göra detta måste du stänga av dubbelt så lång yta som portens område. Du måste också se till att detta område är skyddat och att saker som smuts eller löv inte täcker portens kontrollspår. Svängbara portar har mer utrymme än så, och det kan ta tid att vänja sig vid det. Du vill undvika att fordon skadar din port, så det är förmodligen bäst att låta fordonet öppna in på din fastighet mot vägen i stället för mot porten. Automatisering av en grind kan tas på som ett gör-det-själv-projekt, men det är förmodligen bäst att överlåta det till ett proffs om du inte vet mer än tillräckligt om elektronik för att hantera det själv. Jag föreslår att du, innan du köper en automatisk grind, undersöker de olika typerna och kraven som din drive-in måste uppfylla för att göra den fullt fungerande när du bestämmer dig . Så när du gör din forskning om automatiska grindar, ska jag se till att de installerar min på rätt sätt.</w:t>
      </w:r>
    </w:p>
    <w:p>
      <w:r>
        <w:rPr>
          <w:b/>
          <w:color w:val="FF0000"/>
        </w:rPr>
        <w:t xml:space="preserve">id 318</w:t>
      </w:r>
    </w:p>
    <w:p>
      <w:r>
        <w:rPr>
          <w:b w:val="0"/>
        </w:rPr>
        <w:t xml:space="preserve">    3.2.2 Vaihekoskis ontologiska indelning Enligt Vaihekoski är ontologiproblemet främst centrerat kring abstrakta enheter. En matematiker skapar till exempel inte satser utan upptäcker dem ur en realistisk synvinkel. Den motsatta uppfattningen är att matematiska objekt är så kallade mentala konstruktioner som uppfinns intuitivt ( Vaihekoski 1994 , 46 ) Mika Vaihekoski ( 1994 ) har i en reflektion över Poppers modell med tre världar konstaterat att ingen av världarna i sig är tillräcklig för att förklara essensen av allt som existerar. Han presenterar en ontologisk indelning av studieobjekten i fyra områden , som först och främst delar in studieobjekten längs den horisontella axeln i två grupper på grundval av deras fysiska existens: de som är fysiskt närvarande och uppfattbara och de som inte är det. På den vertikala axeln presenteras människan och människans inverkan på föremålen. Människan är inte bara existerande, utan aktiv, utvecklande och skapande. Även på den vertikala axeln delar Vaihekoski in studieobjekten i två kategorier: det som är skapat av människan och det som inte är skapat av människan . Den ontologiska modellen för Vaihekoskis forskning inom fält II omfattar till exempel kunskap , värderingar , teorier , kultur . De är inte skrivna i förväg eller alltid synliga, de är konstgjorda, icke-fysiska objekt. Det tredje området omfattar å ena sidan objekt som skapats som ett resultat av mänsklig verksamhet , artefakter , som uppträder som fysiska objekt och å andra sidan all observerbar mänsklig verksamhet och de fysiska objekt som skapats som ett resultat av den , som är empiriskt observerbara . Den verkligheten skulle inte existera utan mänsklig aktivitet, den kan påverkas av människan. Vaihekoski påpekar att problemet är gränsen mellan det andra och tredje fältet, som bildas av människans tankar. Enligt Vaihekoski kan tankar som kan studeras empiriskt, t.ex. orsakerna till handling, mål, bildning av bilder, meningsskapande etc., placeras i fält III. Objekten i fält III har en viss dubbel karaktär: de har både subjektiva och objektiva egenskaper. Detta innebär att både handlingen och resultaten av handlingen kan studeras . Men om man studerar det mänskliga tänkandet och dess förändringar, studerar man fenomenet i fält II. Den uppdelning av de objekt som ska studeras som Vaihekoski presenterar betonar tydligt å ena sidan människans centrala roll som observatör och förståare av verkligheten och å andra sidan de av människan tillverkade artefakternas roll som fenomen som ska studeras. Den 8 februari 2008 presenterade Yrjö Myllylä i S:t Michel det system för återkoppling av självförsändelser som han har utvecklat för sin doktorsavhandling om Murmansks framtid, och samtidigt presenterade han sin egen epistemologiska syn på vetenskapen i sig själv. Presentationen spelades också in på video.</w:t>
      </w:r>
    </w:p>
    <w:p>
      <w:r>
        <w:rPr>
          <w:b/>
          <w:color w:val="FF0000"/>
        </w:rPr>
        <w:t xml:space="preserve">id 319</w:t>
      </w:r>
    </w:p>
    <w:p>
      <w:r>
        <w:rPr>
          <w:b w:val="0"/>
        </w:rPr>
        <w:t xml:space="preserve">09.09.2011 11.12 Inrikesministeriet : God förvaltningssed har inte respekterats fullt ut inom skyddspolisen Inrikesministeriet har avgjort det administrativa klagomål som Paavo Selin, avdelningschef vid skyddspolisen, hade anfört.Enligt inrikesministeriets beslut var de åtgärder som skyddspolisen vidtagit mot Paavo Selin lednings- och kontrollåtgärder i den mening som avses i statstjänstemannalagen. Åtgärderna var tillfälliga . Inrikesministeriet betonar i sitt beslut att myndigheterna måste följa god förvaltningssed och proportionalitetsprincipen . God förvaltningssed kräver bland annat att åtgärderna är motiverade och att den berörda personen hörs. Säkerhetspolisens förfaranden konstaterades vara i behov av förbättringar i detta avseende. Inrikesministeriet: God förvaltningssed har inte respekterats fullt ut inom skyddspolisen Inrikesministeriet har avgjort ett administrativt klagomål från skyddspolisens avdelningschef Paavo Selin . Enligt inrikesministeriets beslut var de åtgärder som skyddspolisen vidtagit mot Paavo Selin lednings- och kontrollåtgärder enligt statstjänstemannalagen . Åtgärderna var tillfälliga . Inrikesministeriet betonar i sitt beslut att myndigheterna måste följa god förvaltningssed och proportionalitetsprincipen . God förvaltningssed kräver bland annat att åtgärderna är motiverade och att den berörda personen hörs. Säkerhetspolisens förfaranden konstaterades vara i behov av förbättringar i detta avseende. Den 22 november 2010 lämnade Paavo Selin, chef för försvarspolisen, in ett klagomål till inrikesministeriet om försvarspolisens och polisens generaldirektörs agerande . Selins tillträde till försvarspolisens lokaler hade begränsats, hans tillgång till sin arbetsmejl hade blockerats och han hade avförts från sina uppgifter som enhetschef . I sitt klagomål hävdade Selin bland annat att de åtgärder som försvarspolisen vidtagit mot honom tydde på någon form av administrativt förfarande där han inte rådfrågades och besluten inte delgavs honom . I sitt klagomål hävdade Selin också att den information som lämnats inte överensstämde med god administrativ praxis. I sitt beslut betonar inrikesministeriet i allmänna ordalag att allmänheten bör iaktta återhållsamhet när det gäller pågående ärenden som rör enskilda tjänstemän . Detta bör beaktas redan när du ger kommentarer till intervjuerna . Enligt domen har polisens generaldirektör Mikko Paatero inte befunnits ha brutit mot sin tjänsteplikt eller på annat sätt handlat i strid med lagen när han gjorde uttalanden till allmänheten i ärendet. Enligt inrikesministeriet hade den finska säkerhetspolisen motiverade skäl för de åtgärder som vidtogs mot Selin, med beaktande av den finska säkerhetspolisens ställning och uppdrag . I sitt beslut fäster inrikesministeriet också uppmärksamhet vid att definitionen av övervakningsåtgärder enligt statstjänstemannalagen för närvarande är ganska lös i lagen . Ministeriet anser att det kan vara motiverat att bedöma t.ex. omfattningen av tillsynsbefogenheterna och de rättsliga garantierna mot bakgrund av den nya konstitutionen och i synnerhet mot bakgrund av de grundläggande rättigheterna . Inrikesministeriet lämnar sina synpunkter till finansministeriet, som ansvarar för tjänstemannalagen .</w:t>
      </w:r>
    </w:p>
    <w:p>
      <w:r>
        <w:rPr>
          <w:b/>
          <w:color w:val="FF0000"/>
        </w:rPr>
        <w:t xml:space="preserve">id 320</w:t>
      </w:r>
    </w:p>
    <w:p>
      <w:r>
        <w:rPr>
          <w:b w:val="0"/>
        </w:rPr>
        <w:t xml:space="preserve">Ja, jag fick inte mindre än två idéer igår för drawuxee och blev irriterad när den passiva internetmaskinen tar upp min tid och jag inte läser och vänder rubriker och är med mig själv och blir mentalt frisk och ritar. Jag läste för ett tag sedan om en professor som fick problem för att han på ett mycket politiskt inkorrekt sätt hävdade att män är smartare än kvinnor och att vetenskapen måste erkänna fakta även om de inte är på modet.</w:t>
      </w:r>
    </w:p>
    <w:p>
      <w:r>
        <w:rPr>
          <w:b/>
          <w:color w:val="FF0000"/>
        </w:rPr>
        <w:t xml:space="preserve">id 321</w:t>
      </w:r>
    </w:p>
    <w:p>
      <w:r>
        <w:rPr>
          <w:b w:val="0"/>
        </w:rPr>
        <w:t xml:space="preserve">Variation i boendetillfredsställelse bland boende i Tammerforsregionens ungdomsbostadsförening 2007, 2009 och 2010 Sammanfattning : Syftet med studien är att undersöka variation i boendetillfredsställelse bland boende i Tammerforsregionens ungdomsbostadsförening 2007, 2009 och 2010. 2008 genomfördes ingen undersökning om boendetillfredsställelse. Den teoretiska delen av studien handlar om bakgrunden till ungdomsbostäder och det sociala fenomenet att ungdomar flyttar hemifrån . Resultaten jämförs med en nationell sammanställning som sammanställdes av Youth Housing Association 2010. Mätningen av boendets bekvämlighet baseras på kvalitetsstandarderna för den nationella ungdomsbostadsföreningen . Undersökningen är kvantitativ till sin natur och 108 returnerade frågeformulär användes. Totalt 285 frågeformulär delades ut till varje invånare. I undersökningen analyserades svaren på frågeformulären i förhållande till varandra. Analysen genomfördes med hjälp av Internettjänsten Webropol och programmet Excel. Svaren har sammanställts i tabeller för att illustrera de erhållna resultaten. Resultaten av undersökningen visar att de ungdomar som bor på vandrarhem i Tammerforsregionen är nöjda med sin boendemiljö. Det bör dock noteras att bostadens läge påverkar komforten. En viktig iakttagelse är den minskade känslan av trygghet hos invånarna, vilket skulle kunna undersökas ytterligare i framtida studier. Tammerforsregionens ungdomsbostadsförening presterade något bättre än genomsnittet i en nationell jämförelse . Resultaten av undersökningen kommer att användas för att förbättra ungdomsbostäderna och öka trivseln och välbefinnandet hos de boende. Syftet med den här studien var att undersöka hur nöjda de boende i Tammerforsregionens ungdomsbostäder var under åren 2007, 2009 och 2010. Syftet med studien var att jämföra förändringarna i nöjdheten med ungdomsbostäderna. I teoriavsnittet undersöks bakgrunden till och den samhälleliga betydelsen av ungdomsbostäderna. Att mäta de boendes tillfredsställelse med ungdomsbostäderna krävs i de kvalitetsnormer som definieras av Finlands ungdomsbostadsförbund . Resultaten visar att de som bor i ungdomsbostäderna i Tammerfors är nöjda med sina levnadsförhållanden. Det är dock märkbart att bostadens läge påverkar nöjdheten. Ett viktigt forskningsresultat var att känslan av trygghet minskade. Detta är ett intressant fenomen som skulle kunna bli föremål för en ny undersökning. Resultaten för ungdomsbostäderna i Tammerfors var något bättre än genomsnittsresultaten i hela landet. Resultaten kommer att utnyttjas för att förbättra ungdomsbostäderna och de unga invånarnas välbefinnande.</w:t>
      </w:r>
    </w:p>
    <w:p>
      <w:r>
        <w:rPr>
          <w:b/>
          <w:color w:val="FF0000"/>
        </w:rPr>
        <w:t xml:space="preserve">id 322</w:t>
      </w:r>
    </w:p>
    <w:p>
      <w:r>
        <w:rPr>
          <w:b w:val="0"/>
        </w:rPr>
        <w:t xml:space="preserve">I dag är det inte bara långfredag, utan också lilla Wilmas tredje födelsedag. I dag är det inte bara långfredag, utan också lilla Wilmas tredje födelsedag. Mormor och morfar tog med de små på skidtur, men det finns inga bilder. Istället finns det en bild på den nya skylten som Antonia och Pietu tog med sig igår (den nedre) och skåpet som Minja och Marko donerade till Jeremias rum. Det kommer att målas och göras om till ett skrivbord till Jeejee. 1 kommentar Skåpet är vackert, jag har ett liknande i köket, ursprungligen var det det det gamla gröna, nu är det vitt - ibland vill jag att det ska vara grönt igen. Den köptes med det "hemförbättringslån" som mina föräldrar fick när de förlovade sig. Jag förvarar min burksamling ovanpå skåpet ;)</w:t>
      </w:r>
    </w:p>
    <w:p>
      <w:r>
        <w:rPr>
          <w:b/>
          <w:color w:val="FF0000"/>
        </w:rPr>
        <w:t xml:space="preserve">id 323</w:t>
      </w:r>
    </w:p>
    <w:p>
      <w:r>
        <w:rPr>
          <w:b w:val="0"/>
        </w:rPr>
        <w:t xml:space="preserve">Nu är det dags. På morgonen anlände 60 nya pinkies till akademiens lobby, redo för en resa - men vad för slags resa - det hade de ingen aning om. Deras första vecka tillsammans låg redan bakom dem, de hade redan fått sina egna lag och hade lärt känna lagmedlemmarna i viss mån. Många av dem kände förmodligen redan de flesta av sina lagmedlemmar vid namn, men få kände alla. Jag var också en del av den här gruppen: ansiktena började bli bekanta, vi hade tillbringat mycket tid tillsammans och det kändes helt naturligt att vara med mina egna gruppmedlemmar. Så jag hälsade dem alla glatt på morgonen på akademin när jag kom med två ryggsäckar, en sovsäck och ett liggunderlag, som vi hade fått instruktioner om. Alla verkade vara välutrustade, men det fanns ingen aning om vart vi skulle åka. Det märktes på alla. Atmosfären var inte rädd, men lite ängsligt förväntansfull, som vanligt. Vi hade fått veta att vi skulle till skogen och det var så det blev i slutändan. Jag tänkte själv den sista kvällen, när jag packade min ryggsäck, att vi kanske inte skulle till skogen, att vi kanske blev lite fördröjda och att vi kanske verkligen skulle till en stad. I dessa vildmarkskläder skulle det ha blivit mycket roligt, men jag borde ha gissat det från namnet: till skogen och tillbaka gick vi. Hela resan gick enligt samma princip: de små barnen fick inte veta vad som skulle hända, när och varför. I bästa fall visste vi att vi nu hade två timmar på oss att äta, men vi hade ingen vidare medvetenhet om vår egen omedelbara framtid. Så det var helt naturligt att vi plötsligt kom fram till vår destination - någonstans i skogen - och började vänta på ytterligare instruktioner. Vi var tvungna att vänta på gården ett tag medan de andra grupperna gav sig iväg en efter en i en riktning, och vid det här laget började vi kanske redan misstänka att det skulle handla om någon form av utflykt/promenad. Reservlagsledarna utnyttjade väntetiden på ett bra sätt och vi hann spela några spel innan det var vår tur att gå vidare. Under matchen insåg vi att även om vi hade varit tillsammans med vårt eget lag i några dagar hade vi fortfarande en bit kvar innan vi verkligen kunde samarbeta och bygga upp ett förtroende . Att lära känna nästan 20 nya människor och bygga upp en tillitsfull och öppen atmosfär mellan dem är uppenbarligen inte en endagsangelägenhet . Det fanns inget särskilt obehagligt i atmosfären , men den grundläggande spänningen och bristen på tillit till andra lyste igenom när du var tvungen att göra något ensam i spelet medan andra tittade på från sidlinjen . Inte ens allas namn var ännu riktigt känt och därför var namnspelet mycket passande för situationen. Så vi begav oss till kontrollstationerna och gick igenom dem en efter en. Under resan varierade arbetsuppgifterna mycket och det gjorde även vårt teams prestationer och utförande. Det var tydligt att lagen inte ville bli släppta lättvindigt och vår förmåga att spela tillsammans mättes hela tiden. Det fungerade ganska bra för oss. Olika roller inom teamet började tydligt ta form när vissa personer deltog mer i beslutsfattandet och andra mindre . Stämningen och andan i arbetet var mycket god under hela kursen, trots att det fanns många tickar och mycket att gå. Uppgifterna var dock precis rätt utmaning för lagets nuvarande kunskaper, så att det fanns gott om utmaningar, många var säkert tvungna att hoppa in i den obekväma zonen, men ingen behövde dock gå så långt som till panik. Samma utmaning fortsatte på kvällen i form av lagets egen presentation. Att hitta på ord till sången och att komma på ord visade sig vara en överraskande utmaning . Kanske påverkades vårt lag delvis av tidsbristen , men det var förvånansvärt svårt att hitta en lämplig sång i första hand och att få den vald . Vårt lag hade inga problem med några gräl , vilket naturligtvis är bra ,</w:t>
      </w:r>
    </w:p>
    <w:p>
      <w:r>
        <w:rPr>
          <w:b/>
          <w:color w:val="FF0000"/>
        </w:rPr>
        <w:t xml:space="preserve">id 324</w:t>
      </w:r>
    </w:p>
    <w:p>
      <w:r>
        <w:rPr>
          <w:b w:val="0"/>
        </w:rPr>
        <w:t xml:space="preserve">Hur väljer man aktier? : 4 sätt att ta reda på lönsamma lagerval Hur väljer man lager? Att investera på aktiemarknaden handlar oftast om lika viktiga . särskilt goda beslut . Oavsett hur bra vi gör vår analys, hur ofta vi köper och säljer eller hur mycket vi kompenserar våra experters tips och rekommendationer, utan att välja aktier som matchar det värde vi har kommer vi inte att lyckas . Även om vissa har utmärkt framförhållning av marknadspriset och timing av toppar och dalar, om de köper rätt aktier, kommer de ändå att stöta på problem när de försöker kapitalisera vinsterna . Så hur väljer man aktier? Detta är anledningen till att de bäst betalda individer på Wall Street medgav huvudsakligen för deras skicklighet i att plocka aktier efter antal . Finansiella rådgivare ger diskussioner och skriver böcker och bulletiner om hur man väljer aktier som överträffar marknaden och de flesta experter ekar liknande tankar och befintliga accepterar att från konsumentens perspektiv finns det mest fördelaktiga tekniker för att utvärdera lager 1. Standard kryptering vi verkligen har redan förfinat standard konsument instinkter , vi har chansen att långt borta ofta information som även den mest erfarna en och programvara mycket du vet marknadsobservatörer ignorerar . Samtidigt som de granskar analytiska diagram och resultatrapporter från börsens ticker-tape, gillar de helt enkelt att faktiskt göra affärer och investerar i företag eftersom deras erfarenhet som kund säger så mycket om företaget och dess varor och tjänster över tid. Vilka saker kan man söka efter som tecken på företagets värde, med följande: 1 ) Hur populär är din produkt eller tjänst? Om alla du känner till använder sig av och är nöjda med priset, kundtjänsten och tillförlitligheten kan ett sådant företag ligga bland konkurrenterna. 2 ) Är man nöjd med de anställda? En av de bästa metoderna för att utvärdera ett företag är att prata med personalen. Många företag lägger en bra KO ? ade men under den överdådiga marknadsföringen finns det mycket missnöje. Men om de anställda accepterar bolaget - särskilt om de gillar det tillräckligt för att köpa aktier i det - är det en mycket bra indikator. 3 ) Hur välinställda är de? Ett bra nystartat företag med en framgångsrik verksamhet kan hittas, även om det inte är lika känt . Små eller regionala företag är omtyckta i ett visst område, men resten av världen känner kanske ändå till dem. För dessa okända kan inköpspriset vara ett utmärkt sätt att spekulera i nästa heta aktier . Om oförändrat ser bra ut , att ibland mindre kända är en utmärkt sak för investerare att komma in på bottenvåningen . 4 ) Om de gick ut ur verksamheten , om púpuntá liknande produkter och tjänster ? Om du inte kan välja att använda hemadresser i stället för att tänka , kan företaget ha en nischad produktmarknad som har en kundkrets och affärsverksamhet. Hur väljer man aktier? Gör en lista över företag som du får uppmärksamhet och kontakta sedan deras avdelning för aktieägarrelationer och be om mer information. Genom att börja med en lista har du redan omedelbar erfarenhet av företag som du kan lägga till mycket för att fatta beslut som är användbara när du funderar på hur du ska välja aktier .</w:t>
      </w:r>
    </w:p>
    <w:p>
      <w:r>
        <w:rPr>
          <w:b/>
          <w:color w:val="FF0000"/>
        </w:rPr>
        <w:t xml:space="preserve">id 325</w:t>
      </w:r>
    </w:p>
    <w:p>
      <w:r>
        <w:rPr>
          <w:b w:val="0"/>
        </w:rPr>
        <w:t xml:space="preserve">Vad händer i e-lärarnas samarbetsgrupper? eTeachers samarbetsgrupper är en möjlighet att lära sig nya saker, dela erfarenheter och följa utvecklingen av eLearning. Jag har funnit att grupperna är ett bra sätt att nå ut till lärare och genom att dela erfarenheter kan vi diskutera vart vi är på väg och hur vi alla kan använda det bästa av e-lärande i vår egen undervisning. Även om det ibland kan vara lite svårt att få lärare som är vana vid att arbeta ensamma att dela med sig av sina idéer och presentera dem för andra, har gruppdiskussionerna varit mycket givande för dem som deltagit. Jag antar att det är så att man lär sig bästa praxis av sin granne. Ibland är det bra att vidga sina vyer och se hur något har gjorts någon annanstans. Verksamheten i ämnesgrupperna främjar samarbete mellan institutioner, erfarenhetsutbyte mellan lärare och tillväxt av en gemensam erfarenhetsbas: nya metoder och tillvägagångssätt växer fram . Stödet och modellen från en nära kollega har för mig varit en nyckel och en djärv ingång till e-lärandets värld. För min del har jag delat med mig av mina egna erfarenheter till alla som är intresserade . Jag har anlitat intresserade kollegor som lärare på mina kurser, så att de har kunnat följa arbetet i praktiken och, med min tillåtelse, fritt låna ut de delar de vill till sina egna kurser. Denna typ av modellering har visat sig vara användbar . Tanken är att allt som en person har uppfunnit och gjort är fritt tillgängligt för den andra. Detta har varit särskilt givande!</w:t>
      </w:r>
    </w:p>
    <w:p>
      <w:r>
        <w:rPr>
          <w:b/>
          <w:color w:val="FF0000"/>
        </w:rPr>
        <w:t xml:space="preserve">id 326</w:t>
      </w:r>
    </w:p>
    <w:p>
      <w:r>
        <w:rPr>
          <w:b w:val="0"/>
        </w:rPr>
        <w:t xml:space="preserve">En gång i tiden köpte jag Call of Duty och sedan köpte jag tillägget United Offensive. Och detta tillägg innehöll en helt ny kampanj för enspelare och nya funktioner, kartor, vapen etc. för flerspelare. Egentligen är det enda köpta tillägget från vilket har fått roligt för alla pengar, före Bäfä tre, även om den tunga smaken av ekonomi i den också börjar bli . Nej jävlar , spelet är inte ens ute och redan DLC kommer :D Jag tror att anledningen till att jag inte köpte är att de försöker sälja mig spelet i små bitar för 200 € ... demo jag redan börjat gilla efter några testkörningar Spel är nu som Subway bröd . Du köper spelet och du får en rulle . Sedan erbjuds du add-ons från vilka du väljer de add-ons du vill ha . Resten av priset beror på vilket paket du har. Jag tror att jag bara väljer grundspelet och köper smörgåsen. Jag vet inte varifrån jag fick tunnelbanan, för jag har inte varit där på länge. Sunsh1ne FI skrev : Om de inte finns med på den slutliga listan behöver du inte oroa dig, 131, EK9, eskortbilar och datsuns kommer snart att finnas tillgängliga i DLC-paketet "classic motorsports". Numera är det helt omodernt att bara ta 60 euro för spelet och de vill ha 15-20 euro extra från dig genom DLC . Anledningen till DLC är något i stil med "den mödosamma överföringen till den öppna världen", men jag presenterar det som ett 98% säkert faktum att bilarna från Forza4 kommer att överföras till Horizon med ett ganska litet jobb. Jag vill inte säga "vad var det jag sa", men ... det är så det fungerar nuförtiden. Jag anser att det inte finns någon anledning att gråta förrän man kan säga att 60e-spelet inte innehåller tillräckligt mycket innehåll för att anses vara värt pengarna. Jag tror inte att man kan säga det om Horizon , och det "borde ha varit en del av spelet" som ses på fm.net är ett helt subjektivt klagomål . Med DLC kan alla själva välja vilka extra bitar de vill ha med i sitt spel , om de vill ha några . Till exempel är rallypaketet säkert inte av intresse för nästan alla . Helt kalkylerade satsningar som att medvetet utelämna de mest populära bilarna i den första DLC:n (t.ex. R35 GT-R i Forza) är en annan sak. Å andra sidan är det inte den dumme som frågar utan den som betalar. Så länge DLC säljer kommer det att tillverkas.</w:t>
      </w:r>
    </w:p>
    <w:p>
      <w:r>
        <w:rPr>
          <w:b/>
          <w:color w:val="FF0000"/>
        </w:rPr>
        <w:t xml:space="preserve">id 327</w:t>
      </w:r>
    </w:p>
    <w:p>
      <w:r>
        <w:rPr>
          <w:b w:val="0"/>
        </w:rPr>
        <w:t xml:space="preserve">Skicka Välkommen till City Hotel Tallinn! City Hotel Tallinn är ett helt nytt prisvärt hotell som erbjuder boende till ett betydligt lägre pris än den allmänna prisnivån. Det viktigaste är att du bara betalar för de tjänster du behöver. Hotellet har 17 bekväma enkel-, dubbel- (med dubbelsängar eller två enkelsängar) och trebäddsrum med modern separat dusch och gratis Wi-Fi i hela hotellet. City Lounge på hotellets bottenvåning serverar en rejäl frukostkaffe. City Lounge har också automater, med hemlagad mat, drycker och ett urval av andra bekvämligheter från vårt bageri och vår cateringverksamhet. Denna mysiga och rymliga lounge är den perfekta platsen för att umgås med dina vänner. Det finns också en ny, liten bibliotekslounge på bottenvåningen där du kan njuta av en bra bok och en kopp kaffe eller te. Dessa tjänster inkluderar en unik frukostbuffé som serveras på La Bohème Brasserie &amp; Bar på von Stackelberg Hotel Tallinn, rumstädning, byte av handdukar och lakan, spabehandlingar med mera. Incheckning och utcheckning sker i receptionen på von Stackelberg Hotel Tallinn, som ligger bara 20 meter från ditt hotell. Du är välkommen att använda alla faciliteter på von Stackelberg Hotel, inklusive von Stackelberg Library Lounge , La Bohème Brasserie &amp; Bar , ZEN - SPA och innergården. City Hotel Tallinn ligger vid foten av Toompea-kullen, bara en kort promenad från Toompea-slottet, Nevskij-katedralen och många av landmärkena i den bäst bevarade medeltida staden i norra Europa. Dessutom finns alla Tallinns viktigaste shopping-, mat-, teater- och nattlivsplatser i närheten.</w:t>
      </w:r>
    </w:p>
    <w:p>
      <w:r>
        <w:rPr>
          <w:b/>
          <w:color w:val="FF0000"/>
        </w:rPr>
        <w:t xml:space="preserve">id 328</w:t>
      </w:r>
    </w:p>
    <w:p>
      <w:r>
        <w:rPr>
          <w:b w:val="0"/>
        </w:rPr>
        <w:t xml:space="preserve">Rocket Propelled Chainsaw, eller kort och gott RPC, är ett verktyg som är särskilt utformat för att döda zombies. Det är ett raketgevär med en motorsåg i slutet av raketen. Man skulle också kunna säga att det finns en raket i slutet av motorsågen. Hur som helst, välriktad, bör den ha åtminstone en viss skyddseffekt i ett zombieinfekterat land. Lyckligtvis är det osannolikt att vi någonsin kommer att stöta på något sådant, förutom i berättelser. Bensintanken i 40-hästars motorsågens bensintank behöver inte vara särskilt stor för att hålla den igång från pipan till målet. Sikten är särskilt viktig här, eftersom du knappast kan bära med dig för många patroner. Om du inte råkar resa med ett större fordon . Här är ett tips till tecknare och spelmakare . Jag har hört att det finns en subkultur som börjar växa upp där man kopplar in en jetmotor i alla möjliga spel. Robert Maddox är specialiserad på motorer av alla storlekar. Den hjulmonterade jetmotorn på bilden har en dragkraft på 25 kg, och det finns motorer med dragkrafter från 6 kg till 450 kg. Motorns konstruktion är densamma som den som användes i Tyskland under andra världskriget för raketer. Cykeln på bilden har en topphastighet på 120 km/h, så du kan känna vinden i dina öron. Ljudet måste vara ganska behagligt för raketbyggarnas öron, men grannarna kanske inte håller med. Låt oss använda dem för att göra några steampunkprylar! En grupp studenter vid Tammerfors tekniska universitet är så intresserade av raketteknik att de har beslutat att starta ett projekt med målet att bygga den mest ambitiösa amatörraketen i Finland hittills. Projektet, som kallas Supikoira, syftar till att konstruera och bygga en raket med en hybridmotor som kan flyga upp till en höjd av cirka 2,5 kilometer. Raketen kommer helt och hållet att konstrueras av Tammerforsteamet, med undantag för motorn, som kommer att levereras av Cesaroni, en kanadensisk tillverkare av raketmotorer. Målet med projektet, som är uppdelat i tre delar, är att få en raket som är knappt två meter lång och redo att flyga högt upp i finskt luftrum. Raketens landning sker med hjälp av fallskärmar. Det återstår dock fortfarande arbete för att få den slutliga produkten i luften, bland annat genom att få de rätta tillstånden från myndigheterna . Tipset till berättelsen kom från Tommi Berg, som är projektets chef. Låt oss hoppas att Tommi kommer att hålla oss informerade om hur raketprojektet fortskrider i framtiden! Där det finns metan finns det liv, tror NASA som planerar att skicka en raket till Mars. Rymdfarkosten väntas korsa den röda planeten på en höjd av 1,5 kilometer och leta efter spår av metan. Även små mängder metan skulle leda forskarna till mikroorganismer. En flygmaskin håller för närvarande på att konstrueras. Det skulle vara ganska roligt att äntligen hitta bevis för utomjordiskt liv. Men jag är fortfarande inte säker på vad det skulle göra för nytta för oss människor.</w:t>
      </w:r>
    </w:p>
    <w:p>
      <w:r>
        <w:rPr>
          <w:b/>
          <w:color w:val="FF0000"/>
        </w:rPr>
        <w:t xml:space="preserve">id 329</w:t>
      </w:r>
    </w:p>
    <w:p>
      <w:r>
        <w:rPr>
          <w:b w:val="0"/>
        </w:rPr>
        <w:t xml:space="preserve">Vem är det billigaste snabblånet 1750 euro till nordeaan Efter att beslutet har fattats får kunden en timme på sig att tänka över det! Följt av användarens frontkort ? Runt klockan , finansiella tjänster webbplats . D hårda pengar lån . På grund av den ganska stora uppståndelsen kring ungdomars snabblånetrådar , klicka för att avbryta svar . Räntan på ett snabblån kan bli hög! Som för närvarande ligger på cirka åtta procent ? Få in pengar på ditt konto så snart du behöver dem . Kreditkortsförsäljningen ökade men kreditförlusterna minskade , att ta ut pengar kan enkelt göras via låneleverantörens onlinetjänst eller alternativt via SMS . Kontakta kundtjänst omedelbart pvm mpm , för andra banker kan det ta upp till en bankdag , dvs. en arbetsdag , innan pengarna överförs till kontot ! Här kan du enkelt skapa din egen blogg. Men de fungerar bara upp till den summa pengar som har satts in på kortet, det spelar förstås ingen roll om du inte har bråttom att få ett lån? 50 i handen Använd pengarna du får klokt och betala dina räkningar i tid . Finsk lag begränsar återtagandet av snabblån i den mån som , konsumentkreditlån omedelbart utan säkerhet och borgensmän . Ett snabblån utan konsumtion är ett enkelt sätt att tillgodose ett oväntat behov av ett litet lån ! Vad består de av, eftersom incitamenten förändras från tid till annan? Hallita kommer i vissa spel inom en bonusrunda var och en av dessa www spelautomat händelser visar en växande föredragna typ av netto utan säkerhet spelautomat video speltitlar . Bil lån online omedelbart Social kredit kan vara ett lämpligt lånealternativ för låginkomsttagare , det finns totalt sex olika lånealternativ tillgängliga . Kreditkortsförsäljningen ökade men kreditförlusterna minskade ! Handelstidning och balansrådgivning . Etua fi är en kostnadsfri lånetjänst ? Låna snabba krediter pengar , med hjälp av de andra databaser som finns tillgängliga , om återbetalningsflexibiliteten intresserar dig . Det mest oroande med detta speciella fall . Klicka för att avbryta svar ! Beloppet överförs antingen som ett personligt lån eller som ett lån till en partner ? Du kan lätt hitta en lämplig anställning i tabellen ovan, hela personalen omfattas av avtalet. Kvällen i kväll blir en Michael Jackson-fiesta. Återbetalningsperioden är valfritt ett år , konsumentombudsmannen uppdaterade riktlinjerna för reklam för snabblån . online 4500e Vi strävar efter att hålla våra listor så uppdaterade som möjligt , lånen betalas i månadsbetalningar ? När du har fyllt i alla uppgifter som krävs i ansökan och skickat in den! En välkänd och pålitlig aktör på den finländska lånemarknaden , om inte den första insättningen . Efter detta kommer lånet att betalas in på ditt konto, särskilt i onlinechattar kan vissa ibland hävda att lånet endast kommer att tas för det exakta beräknade beloppet . Vem är över åldern av ? Och du kan välja det lånebelopp som passar dig bäst, till närmaste hundratal euro! Ta ut pengar när du behöver dem , lån finns tillgängliga från ett stort antal företag som erbjuder snabblån utan säkerhet eller borgensmän . Som oftast prissätts separat , med hjälpnamnet på chipmarknaden är pocket money , instant loan without phone . Du kan kontrollera räntan på lånet i dokumenten ! Dessutom kan du lägga till egna hälsningar i meddelandet . Förlust eller skada ? Dessutom måste du ha en finsk banks nätbank-ID för att logga in i tjänsten, på grund av den grävande och annars arroganta attityden mot oss . Som erbjuder lån från cirka ̈ tusen euro upp till ̈ euro ? Pengarna tar slut varje månad före förfallodagen . Välj det belopp du behöver! Därför kommer du också att förstå att motsvarande utgifter i euro är e och euro , åldrarna på dem som behövde skuldsanering var i åldrarna . På webbplatsen för whip credit whip credit kan du få omedelbara lån från sextio till två tusen euro genom sms-meddelande eller online-ansökan . Lån fi har också övergått från snabblån till checkräkningskrediter ? Låga kostnader och lång lånetid ! Gå hit till köpesumman vipp . Jag tror att du inte har dina familjebehov.</w:t>
      </w:r>
    </w:p>
    <w:p>
      <w:r>
        <w:rPr>
          <w:b/>
          <w:color w:val="FF0000"/>
        </w:rPr>
        <w:t xml:space="preserve">id 330</w:t>
      </w:r>
    </w:p>
    <w:p>
      <w:r>
        <w:rPr>
          <w:b w:val="0"/>
        </w:rPr>
        <w:t xml:space="preserve">Ny fransk upphovsrättslag tillåter att man bryter mot kopieringsskyddet ? Reformen av upphovsrättslagen fortsätter i Frankrike, där debatten har tagit en färgstark vändning. De mest radikala förslagen om enorma böter och fasta månadsavgifter har minskat till ljumma spekulationer . Ett intressant nytt förslag har dock dykt upp som bland annat skulle tillåta att man bryter mot kopieringsskyddet i iTunes om det sker på en annan enhet i syfte att kopiera . I Frankrike bygger den föreslagna lagstiftningen på tanken att konsumenterna ska kunna använda det innehåll de köpt på konkurrerande enheter. Det skulle därför vara tillåtet att bryta kopieringsskyddet som förhindrar kopiering . Detta är till exempel fallet med det DRM-system som Apple använder i sin musikbutik iTunes. Om lagförslaget antas i sin nuvarande form kan Apple mycket väl dra sig tillbaka från den franska marknaden. Annars finns det en risk för att piratkopierad programvara sprids till länder där lagen inte tillåter dess användning. Lagförslaget har väckt känslor för och emot . Konsumentlobbygruppen UFC-Que Choisir är naturligtvis för lagförslaget, som skulle förbättra konsumentskyddet, men franska artister har uttryckt oro över lagens eventuella effekter. Artister som Charles Aznavour och Jean-Michel Jarre menar att lagförslaget är orättvist mot innehållsskapare och katastrofalt för finansieringen och utvecklingen av nya talanger. De befarar att den franska musikens mångfald och förnyelseförmåga också är i fara. Andra aspekter av upphovsrättslagen har också utvecklats i Frankrike . Tidigare föreslogs det att man skulle tillåta distribution av musik i peer-to-peer-nätverk på Internet mot en liten månadsavgift på cirka 10-20 euro. Böter på upp till 300 000 euro och fängelsestraff planerades för att utrota otillåten distribution. Båda förslagen har dock övergetts till förmån för mildare böter på mellan 38 och 150 euro. Fängelsestraff skulle naturligtvis fortfarande vara ett hot mot dem som distribuerar skyddat material i stor skala och bryter mot kopieringsskyddet. Frankrikes kulturminister Renaud Donnedieu de Vabres har medgett att lagförslaget är en kompromiss. Lagförslaget kommer att diskuteras igen på torsdag denna vecka, då man kommer att rösta om "iTunes-klausulen", som gör det möjligt att sprida kopieringsskydd i konkurrensens namn . 9 kommentarer Åh, varifrån blåser vinden nu? " I Frankrike bygger lagförslaget på principen att konsumenterna ska kunna använda det innehåll de köpt på konkurrerande enheter " Detta borde vara en självklarhet ... Jag antar att det kommer att bli samma slags soutava- och filtssystem i Finland också, så länge de nu ibland får ta itu med dessa preliminära fallstudier . Jag hoppas att man i Finland åtminstone vet hur man tillåter att säkerhetskopior görs, eller är det fortfarande lagligt när man verkligen inte vet om dessa :D Det är sant att det också är till det bättre nu, men det är inte en stor eftergift för att fatta ett juridiskt beslut i en fråga som borde vara självklar . I stället visar det faktum att principen om månadsavgift återigen håller på att omintetgöras att ni har en mycket dålig förståelse för vad som skall avgöras i denna himmelska värld. Det låter ganska radikalt, men när man tittar på fakta är situationen en annan. Majoriteten av de franska bilarna har en spelare som inte alls spelar upp "skyddade cd-skivor". Nästan utan undantag är det en integrerad enhet, så den kan inte ersättas. Möjligheten att använda ett minnesstick är också standard i nya bilar . Lägg därtill den franska mentaliteten och du har hela bilden: de är lätt att bli förbannade och respekten för lagen är redan lite av ett problem. Då är det svårt." Det är bra att Apple får kontroll över sin verksamhet. "Här är vi och sätter giriga musikföretag på plats. Snacka om ett föreläggande om postkopiering. Jag tror inte att ett litet huvud (eller ett stort, men då finns det ingen stoppning) räcker för så stora idéer:) Om lagen tillåter att man bryter mot kopieringsskyddet, vad finns det då för behov av kopieringsskydd?</w:t>
      </w:r>
    </w:p>
    <w:p>
      <w:r>
        <w:rPr>
          <w:b/>
          <w:color w:val="FF0000"/>
        </w:rPr>
        <w:t xml:space="preserve">id 331</w:t>
      </w:r>
    </w:p>
    <w:p>
      <w:r>
        <w:rPr>
          <w:b w:val="0"/>
        </w:rPr>
        <w:t xml:space="preserve">I Finland måste ungefär två tredjedelar av sockerbetorna lagras i en hög innan de levereras till fabriken, under en period som varierar från några dagar till mer än två månader. Vid upptining förlorar betorna alltid en del av sin vikt. En del av denna förlust beror på uttorkning, men under upptining förbrukas också socker för att upprätthålla betornas vitala funktioner. Denna förlust av andning är större ju varmare betorna lagras. Betor av högsta möjliga kvalitet bör väljas för långtidslagring. De ska vara väl klippta, intakta och rena. Frysta eller ruttna betor får inte ympas. Ympens placering Ympens placering måste beaktas vid sådd av betorna. Utsädesraderna och skivorna ska vara utformade så att betorna kan lyftas, plöjas och transporteras. Vägen som leder till plogen ska vara bärande så att betorna kan tas upp även under våta förhållanden. Det är ofta så att den enda möjliga platsen för rännan är på en åker, och i så fall kan den fortsatta hanteringen av betorna underlättas genom att man sprider ut godkänd torv, hackad halm eller sågspån på botten av rännan. Det måste dock förhindras att ovannämnda material kommer in i fabriken. När platsen för plöjningen väljs måste följande beaktas: Plöjningen måste placeras så att fordonet för kombinerad transport kan köra iväg med full last även under våta förhållanden. Det måste finnas en tillräckligt stor vändplats i närheten av stallet. Krossad sten kan användas som underlag, men ett tjockt lager grus rekommenderas för det översta lagret. Detta beror på att vassa flisor lätt tränger in i betorna så hårt att de inte kan separeras av fabrikens tvättmaskiner och går hela vägen till kuttern. Torv, halm, plast, sågspån eller andra träiga material får inte föras till fabriken tillsammans med betorna. Plogen får inte placeras på ett sådant sätt att el- och telefonledningar stör lastningen. Om möjligt skall plogen placeras i syd-nordlig riktning, skyddad från nordliga vindar. Dikets botten ska vara sådan att betorna kan lastas utan att jord, stenar eller annat material från botten kommer in i betorna. Skjulets storlek och form En stor, ren och välsorterad beta bidrar till optimal ventilation av skjulet. Det rekommenderade skjulet ska vara 5-6 m brett i botten och 1,8-2,5 m högt. Betor av god kvalitet som lagras mot slutet av säsongen kan sås i mycket större skjul. I praktiken bestäms storleken på rännan också av täckets storlek och dimensioner, vilket alltid är en kompromiss mellan tillräcklig kylkapacitet och frostskydd. För att få en jämn ventilation är det bäst med en så jämn storlek och yta som möjligt. När ska man täcka inomhuset? Efter skörden bör betorna lämnas för att ventileras i några dagar eftersom de avger mest värme omedelbart efter skörden. Om väderprognosen visar på nattfrost eller kraftiga regn bör hålet täckas omedelbart. Genom att täcka hålet förhindrar man också att det blir blött, vilket förbättrar hållbarheten och gör att jorden lättare lossnar från betorna. Skötseln av hålet är så viktig att odlingsavtalet ålägger betodlaren att täcka alla hål åtminstone lätt senast i början av november. Det lönar sig knappast att täcka betor som exporteras redan i början av fabrikssäsongen, men om man räknar med måttlig frost redan i oktober bör man täcka leden tidigare. En nylyft, varm plog klarar en kort nattfrost på 5-6 °C, men om den lätta frosten varar längre är det viktigt att täcka över den. Frost kan ibland frysa betorna i marken före eller under lyftningen. Frysta betor tål inte plöjning, och om hålet täcks till påskyndas bara fördärvningen. Betorna bör vara</w:t>
      </w:r>
    </w:p>
    <w:p>
      <w:r>
        <w:rPr>
          <w:b/>
          <w:color w:val="FF0000"/>
        </w:rPr>
        <w:t xml:space="preserve">id 332</w:t>
      </w:r>
    </w:p>
    <w:p>
      <w:r>
        <w:rPr>
          <w:b w:val="0"/>
        </w:rPr>
        <w:t xml:space="preserve">Predikaren 11 1. Låt ditt bröd passera över vattnet, så skall du finna det efter lång tid.2. Ge en del till de sju och de åtta, ty du vet inte vilken stor lycka som skall komma över jorden.3. När molnen är fulla, ger de regn över jorden. Och om ett träd faller mot söder, det vill säga mot marken, så skall det ligga där det faller . 4. Den som ser på luften skall inte så, och den som ser på molnen skall inte skörda något . 5. Du vet inte hur vinden går och hur benen skapas i livmodern, och du vet inte heller hur Gud gör allting. 6. Så din säd på morgonen och håll inte upp din hand på kvällen, ty du vet inte vad som skall lyckas bäst, och om det ena är bättre än det andra. 7. Ljuset är ljuvligt, och det är behagligt för ögonen att se solen. 8. Om en människa lever länge och är glad i allt, tänker hon bara på de onda dagarna, eftersom de är så många; ty allt som händer henne är fåfänga. 9. Men nu, unge man, gläds åt din barndom och låt ditt hjärta glädja sig åt din ungdom; gör vad ditt hjärta befaller, så kommer dina ögon att göra gott, och var medveten om att Gud kommer att ställa dig inför rätta för allt detta. 10. Och låt sorgen försvinna från ditt hjärta och kasta bort det onda från ditt kött, ty barnslighet och ungdom är fåfänga.</w:t>
      </w:r>
    </w:p>
    <w:p>
      <w:r>
        <w:rPr>
          <w:b/>
          <w:color w:val="FF0000"/>
        </w:rPr>
        <w:t xml:space="preserve">id 333</w:t>
      </w:r>
    </w:p>
    <w:p>
      <w:r>
        <w:rPr>
          <w:b w:val="0"/>
        </w:rPr>
        <w:t xml:space="preserve">Ba Communication Den nya läroplanen fokuserar på nya medier och deras inverkan på information, kommunikation, konsumenter och journalistik. Vid sidan av kurser som ger uppdaterad teoretisk kunskap erbjuds studenterna praktiska workshops och seminarier som ger dem möjlighet att skaffa sig arbetslivserfarenhet medan de fortfarande går i skolan tillsammans med ledande yrkesverksamma. Programmet erbjuder tre inriktningar: övertygande kommunikation, visuellt innehåll och interaktiv kommunikation. Under sitt sista år i skolan deltar alla elever i ett årligt projekt. Skolan driver ett centrum för programvaruundervisning som riktar sig till studenter som vill skaffa sig färdigheter i den avancerade tekniska världen som inte lärs ut genom akademiska studier. IDC strävar också efter att tilldela studenter som har svårt att betala terminsavgifter och då hjälpa till med stipendier. Skolan är utrustad med avancerad teknik och kommunikationsutrustning, bland annat: - TV-studior - studior för radioproduktion och sändning - postproduktionsstudior - nyhetsrum - medielaboratorium - Sammy Ofer School of Communications erbjuder ett studentutbytesprogram för tredjeårsstuderande. Detta är ett unikt program inom området kommunikationsstudier i Israel när det gäller möjligheten att redan under det första skolåret exponeras för ledande kommunikationsprogram i väst och Asien. &amp;nbsp &amp;nbsp Specialiseringsstudier Som en del av specialiseringsstudierna studerar varje student mellan den fjärde och sjätte terminen 5 obligatoriska kurser inom sitt specialiseringsval, 5 utvalda workshops, ett seminarielångt seminarium och ett årligt seminarium, alla inom samma specialisering. Utöver specialiseringsstudierna väljer varje student 3 klasser och en semesterseminariekurs från listan över två andra specialiseringar och 5 berikande kurser från den kurslista som publiceras i IDC:s skolbulletin. Specialiseringar : Övertalande kommunikation Specialisering Interaktiv kommunikation Specialisering Visuellt innehåll Specialisering Program Årlig workshop för tredjeårsstuderande Under det tredje skolåret måste varje studerande delta i ett årligt seminarium som ger dem som fullföljer det 5 poäng. Workshopen gör det möjligt för studenten att fördjupa sig i ett praktiskt projekt och nå mer professionella resultat. Anmälan till en workshop från följande lista över workshops öppnar i slutet av andra halvåret av det andra året. &amp;nbsp Studentutbytesprogram Som en del av sitt åtagande att ge studenterna en rik läranderfarenhet och uppmuntra dem att vidga sina horisonter och öppna framtida möjligheter erbjuder Sammy Ofer School of Communications ett studentutbytesprogram för tredjeårsstuderande.Detta är ett unikt program inom området kommunikationsstudier i Israel när det gäller möjligheten att redan under det första skolåret få ta del av ledande kommunikationsprogram i västvärlden och Asien och läsa kurser som Management of Media Institutions i Singapore, Public Relations Management i Spanien eller Development of Media Entrepreneurship i Tyskland. Därför kommer studenter som deltar i detta utbytesprogram att få en komparativ fördel när det gäller att få tillgång till internationella marknader och bli accepterade för avancerade universitetsexamina i Israel och runt om i världen. Studenter som uppfyller de fastställda kriterierna får möjlighet att delta i kommunikationsstudier under en termin vid en av de utvalda institutionerna. Läroplanen väljs ut enligt studenternas önskemål och ska ge dem en poäng med betyget O i huvudämnet som en del av valfriheten (med förbehåll för godkännande av Sammy Ofer School of Communications Dean) . Denna termin ersätter inte någon av de obligatoriska kurserna i kurslistan i IDC Herzliyas kursplan. Följande universitet deltar i årets program: Singapore Management University Universitat Pompeu Fabra Barcelona Zeppelin University ( Tyskland ) &amp;nbsp Om du vill ha mer information eller har några frågor, vänligen fyll i det här formuläret. Det tar cirka 45 sekunder.</w:t>
      </w:r>
    </w:p>
    <w:p>
      <w:r>
        <w:rPr>
          <w:b/>
          <w:color w:val="FF0000"/>
        </w:rPr>
        <w:t xml:space="preserve">id 334</w:t>
      </w:r>
    </w:p>
    <w:p>
      <w:r>
        <w:rPr>
          <w:b w:val="0"/>
        </w:rPr>
        <w:t xml:space="preserve">World Cup Weymouth : Lehtinens team började med tre segrar Det finska Audi Match Race Team inledde World Cup Weymouth med stil genom att vinna alla tre tävlingar under dagen. Silja Lehtinen , Silja Kanerva och Mikaela Wulff var först, följt av Sveriges Anna Kjellberg , sedan Portugals Rita Gonçalves och slutligen Argentinas Martina Silva på måndagen. Imorgon blir konkurrensen hårdare och vi måste få tillbaka lite ånga i grytan. Det är bra att fortsätta härifrån i alla fall", kommenterade lagkapten Silja Lehtinen. Av de andra finländarna var Sari Multala bäst och kom trea i dagens enda start i Laser Radial-klassen . Tuula Tenkanen, som tävlade i samma klass, kom på 11:e plats . - Dagen var mest ett väntande spel . Vi lämnade inte stranden förrän klockan fem och vi lyckades bara med en start . Det var mycket ström på vår bana, och jag var för försiktig i starten . Men jag kom upp bra, särskilt i medvind. Det var en bra start på tävlingen, säger Sari. 470-duon Joonas och Niklas Lindgren seglade till 7:e och 6:e plats: - Vi hade två bra starter och bra grundsegling. I den första starten hade vi några dramatiska ögonblick när storseglet gick ner och Niklas föll i vattnet. Lyckligtvis lyckades vi återhämta oss och kom tillbaka till topp två , säger Joonas Lindgren.RS:X-klassen Tuuli Petäjä seglade 11:e och 18:e i de två första starterna.- Jag hade två riktigt bra starter och hade tillräckligt med fart för att gå runt det första märket i topp 10 . Tekniken i medvind i en sådan lätt medelvind är en klar svaghet för mig, som jag inte har haft tillräckligt med tid att träna på under början av säsongen. När det gäller tävlingsresultat skulle jag hoppas på antingen mer eller klart mindre vind under de kommande dagarna, men när det gäller träning skulle det naturligtvis vara bra att finslipa dessa förhållanden, vinden reflekterar . Tapio Nirkko slutade den första dagen i Finn-klassen på 19:e plats.</w:t>
      </w:r>
    </w:p>
    <w:p>
      <w:r>
        <w:rPr>
          <w:b/>
          <w:color w:val="FF0000"/>
        </w:rPr>
        <w:t xml:space="preserve">id 335</w:t>
      </w:r>
    </w:p>
    <w:p>
      <w:r>
        <w:rPr>
          <w:b w:val="0"/>
        </w:rPr>
        <w:t xml:space="preserve">14.-15.7.2007 PäM PP Päijätsalon Segling ( kryssning 14.7. ) Päijänne-mästerskapet skulle vara en bra träning för Päijänne-segling . Kryssningen på lördag ( 14.7. ) började på gott humör . Besättningen kunde ha varit lite mer, förutom skepparen fanns det två par händer i båten. Några par händer hade inte varit fel under dagen i de olika krånglena . Starten av lördagens cruising del av seglingen ägde rum kl 11:00 . Vinden blåste från sydväst med ca 5 m/s. Vi fick en rimlig start och vi började röra oss med resten av flottan och vi var i bra position efter starten . Före den första vindslingan ökade vinden ganska mycket och vi var uppe i genua 1. Från vindslingan skulle vi höja kursen och gå mot korsreferensen vid öns norra ände. Vi gjorde misstaget att inte byta ut det mindre förseglet före vändpunkten. Omedelbart efter vändmärket hade vi för många segel och var tvungna att segla cirka 30 grader lägre än de andra. Vi körde under Rapasaarke medan resten av flottan körde ovanifrån. Vid den tidpunkten kom det också några grymtningar från skepparens mun J Först var det meningen att vi skulle byta till genua 2 fram, men vi tyckte att det var bäst att lyfta focken direkt till fören. Trots den tuff luff-profilen tog segelbytet för lång tid eftersom det inte var lätt att arbeta på fördäck med den höga krängningsvinkeln. Vid denna tidpunkt skulle många ha revat ett stort förskepp i stället för att byta ut focken, men vinkeln skulle ha varit mycket dålig, så att byta ut focken framåt verkade vara ett bättre alternativ. När vi fick upp focka gjorde vi genast en venda, för att inte driva för långt bakom resten av flottan. Vi gjorde några bra vändningar på den kreativa delen, vilket hjälpte oss att förbättra våra positioner lite. Ungefär en mil före nästa sidvind, som var nästa vändpunkt, hade vinden sjunkit igen och vi bytte genua 1 tillbaka till fören. Vi kom dock fram till övergångsstället efter huvudgruppen. Vi lyfte spinnarna och gick mot målet. Resten av vägen hände inget överraskande och vi korsade mållinjen på 14:21:29 med en liten topp. Vi var nionde i vår klass, vilket var en besvikelse . Efter några timmar efter att ha korsat mållinjen började vi hitta något positivt om segling och det är alltid bra . Det positiva var att vi hade lärt oss något om båten igen och om när man ska börja minska segelstorleken - första gången man tänker på det - om vi hade gjort det skulle vi ha bytt till ett mindre förhuvad segel innan första vändningen . Men sluta klaga, nästa gång vet vi förhoppningsvis hur vi ska agera bättre taktiskt. Tack till den tålmodiga besättningen, som lyssnade på alla irritationsmoment! Spåråkning ( 2 körningar den 15.7. ) 1. Avfärd På morgonen var den första körningen kl. 10.00 . Den föregående kvällens brummande hade haft en betydande inverkan på stämningen. Dessutom hade Nautonnier stor brist på besättning, och förutom skepparen fanns det bara en gäst ombord. Trots bristen på personal gav vi oss iväg till kursen. Situationen skapade verkligen ingen press att lyckas. Vinden var svag, 3-4 m/s. Vid den första starten lyftes vi ut från startlinjen och var tvungna att göra extra svängar i de sista sekunderna. Vi kom till linjen lite sent och gick över linjen på styrbordssidan precis bredvid den officiella båten. De andra båtarna hade också gått ut på styrbordssidan, men vi kastade venda så fort vi passerade officersbåten och gick upp på båren i den fria vinden. Det visade sig vara en bra satsning, för när de andra båtarna började vända mot båren, satte vi på scythe och kom nästan före alla båtarna när de rundade bakom oss.</w:t>
      </w:r>
    </w:p>
    <w:p>
      <w:r>
        <w:rPr>
          <w:b/>
          <w:color w:val="FF0000"/>
        </w:rPr>
        <w:t xml:space="preserve">id 336</w:t>
      </w:r>
    </w:p>
    <w:p>
      <w:r>
        <w:rPr>
          <w:b w:val="0"/>
        </w:rPr>
        <w:t xml:space="preserve">Den apostoliska förståelsen av kyrkan försvinner Wolfgang Simson : Stjärnfiskmanifestet : Den apostoliska förståelsen av kyrkan försvinner Denna stjärnhimmel är en orkidé NGC 2440 . Stjärnan i nebulosans centrum är mycket varm, en av de hetaste som någonsin observerats. Bild: ESA Hubble . Under kyrkans apostoliska period - när apostlarna och profeterna fortfarande befann sig på sina rätta platser - var det politiska ursprunget till ordet ekklesia betydelsefullt för kristendomen. De kristna uppfattade sig själva som spjutspetsen för det nya och snart förverkligade Guds rike som etablerats av Jesus . De träffades i revolutionära celler som kallades huskyrkor . Dessa fungerade som decentraliserade baser i deras gerillakrigföring och sökte överallt efter fler och fredligare hem som sedan omvandlades till nya kungabaser. När dessa huskyrkor interagerade med varandra och bildade ett territoriellt samarbete med varandra, fick de en identitet som representant för den stad eller region där de var utspridda, vilket skapade en bredare manifestation av kyrkan som bestod av alla huskyrkor i regionen eller staden (kyrkorna i Antiokia, Rom, Efesus, Korint osv.). ) och dessa utvecklades till en ny ekklesia i den regionen, som på sätt och vis var som ett politiskt råd eller parlament för Guds rike. Dessa var ansvariga för de beslut som fattades för att mätta hela regionen "med Guds rikes surdeg tills hela degen var surgjord" ( Matt.13I denna apostoliska betydelse av ordet representerade ecclesia därför kyrkan och dess uppdrag och fungerade som frontlinje och fackeltågsbärare för Guds rike, genom att överallt upprätta brohuvuden för riket . Denna ursprungliga betydelse av ordet "ekklesia" kompletterades först senare av den kristna tolkningen av "samlad" eller "utkallad" för att slutligen betyda den plats där samlingen ägde rum . Låt oss därför påminna oss om att det ursprungliga uppdraget som Jesus gav sina lärjungar var trefaldigt: samling, lärjungaskap och mission . Dessa uppgifter måste förstås inom ramen för vad som menas med uppdraget att utvidga och bygga upp Guds rike . Men här inträffade en katastrof. Det apostoliska och riksbyggande perspektivet på ekklesia gick förlorat. Rikets historia ersattes av kyrkans historia. Kyrkan började vandra utan visioner och växte ut ur sin egen definition och krökte sig in i sig själv. De kristna samlades, samlades igen och samlades igen tills de inte gjorde annat än att samlas . En sådan kyrka blev oundvikligen ännu en ny religion som slutade med att utföra föreskrivna ritualer för att välsigna endast status quo i det civila livet för sina fast bosatta anhängare . De två huvudformerna av ecclesia - Guds rikes parlament och huskyrkorna - de större och de mindre elementen skulle leva tillsammans i tandem - evigt sammanflätade, oskiljaktiga från varandra. Att förlora den ena halvan av denna helhet är att ge hela strukturen ett dödligt slag, där den andra halvan blir meningslös . Efter aposteln Johannes' död försvann dock apostoliska och profetiska tjänster helt från scenen inom några årtionden. Varhelst apostlar eller profeter dök upp i kyrkans historia tvingades de snabbt gå under jorden. Plötsligt upptäckte de att det var de som hade skickats ut i världen, skickade ut i världen av en oapostolisk kyrka som ville göra en sak och bara en sak: att samlas och fira religiösa rituella högtider . En kyrka som förstår sig själv som en samling kommer helt enkelt att förneka korset. Den vill inte dö för sig själv och förkastar tanken på att kastas in i världens mitt som grym.</w:t>
      </w:r>
    </w:p>
    <w:p>
      <w:r>
        <w:rPr>
          <w:b/>
          <w:color w:val="FF0000"/>
        </w:rPr>
        <w:t xml:space="preserve">id 337</w:t>
      </w:r>
    </w:p>
    <w:p>
      <w:r>
        <w:rPr>
          <w:b w:val="0"/>
        </w:rPr>
        <w:t xml:space="preserve">Jag översatte och publicerade den första versionen av denna bok som en liten monografi för ungefär fem år sedan. När denna mycket viktiga publikation nu trycks vill jag börja med att besvara en fråga som många kanske tänker på: "Vad har allt det som nämns i denna rapport med oss att göra, eftersom denna bok till stor del handlar om den romersk-katolska kyrkan och dess läror? "Personligen uttryckte jag för första gången min önskan att tjäna den levande Guden när jag vid min konfirmationsceremoni stod vid altaret i Heinolas kyrka och tittade upp och sade till min Herre: "Jag vill vara ditt barn och följa dig! "Sedan dess har Herren Jesu Kristi fotspår lett mig längs en väg som jag inte kunde föreställa mig vid den tidpunkten. Jag vill inte inta en position som kritiker, än mindre fördöma någon för hans eller hennes religiösa övertygelse, men när jag tänker på denna period av ung hängivenhet i mitten av sextiotalet och på mina flera år av aktivitet som ung församlingsmedlem, kan jag inte undgå att se den enorma förändring som har ägt rum, både i vår folkkyrka och i alla andra andliga rörelser. Om någon då hade kunnat berätta för mig om den andliga situationen i dag skulle jag knappast ha lyssnat till slutet av hans tankar. Jag har arbetat i nästan ett kvarts sekel som översättare och missionär och representerar en internationell, extra-konfessionell förlags- och predikoverksamhet med fullständigt evangelium. Vi samlar inte in medlemmar och är inte på något sätt engagerade i någon konfessionell verksamhet, utan gör allt enligt Herrens befallning, håller Livets Ord tillgängligt och låter var och en själv bestämma vad han eller hon ska göra med det. Därför ser jag det inte som min plikt att kritisera andras handlingar eller åsikter, men jag måste ändå ställa en fråga både till mig själv och till dig, kära läsare: "Är det inte var och en av oss skyldiga att göra en viss självrannsakan och försäkra oss om att vår tro är baserad på Guds ord och hans plan för mänskligheten, och att inte acceptera allt som presenteras som en självklar sanning? "I det finska språket har man tagit till sig termerna "reformation" och "reformator", men handlar det inte snarare om den idé om "kyrkreform" och "kyrkreformator" som framkallas av ord på både engelska och tyska? På Martin Luthers tid gjorde Gud en ny början på ett mycket speciellt sätt, och i efterdyningarna av denna nya början föddes vår nationalkyrka. Men var allt som skulle renas verkligen renat? Var allt som behövde förnyas förnyat, eller förstod man att det vid den tiden bara handlade om en början, som vi själva borde ha tagit hand om, och att vi inte skulle tro att vår broder Luther hade gjort allt? Dessa frågor berör inte bara vår nationella kyrka utan alla andliga tendenser i vårt land, även om det är utvecklingen inom kyrkan som tydligast visar vad som verkligen står på spel. Grytan kan inte ringa på vattenkokaren, för hela köket är täckt av svart sot. Är vi verkligen på väg mot ett ljusare sken av Guds ord, eller är vi på väg tillbaka till medeltidens mörker? På den tiden, när jag var en ung troende, kunde man inte föreställa sig något som liknar det som nu med stor entusiasm förs in i det andliga livet. Om jag i den första upplagan av den här boken förundrades över hur prästen i den kyrka där jag bodde på den tiden lärde barnen att göra korsets tecken, så har förundran ökat till en sådan grad att jag inte längre kan förundras över någonting. Det är talande hur programledaren i Uspensky-katedralen säger att det finns en stor efterfrågan på ikoner, eftersom den lutherska kyrkan är alltmer angelägen om att förvärva dem. Det är självklart att kyrkorna nu bränner ljus efter katolsk modell och i allt högre grad anammar moderkyrkans praxis. Hela den protestantiska rörelsen, med alla dess kyrkor och samfund, lämnade en gång den katolska kyrkan, och nu tror de flesta att det är Guds vilja att den tidigare protesten ska förvandlas till acceptans. Men vill Herren det, eller är den nuvarande trenden att</w:t>
      </w:r>
    </w:p>
    <w:p>
      <w:r>
        <w:rPr>
          <w:b/>
          <w:color w:val="FF0000"/>
        </w:rPr>
        <w:t xml:space="preserve">id 338</w:t>
      </w:r>
    </w:p>
    <w:p>
      <w:r>
        <w:rPr>
          <w:b w:val="0"/>
        </w:rPr>
        <w:t xml:space="preserve">Även om det finns olika tolkningar av vad distansundervisning är, innebär det helt enkelt att man lär sig utan att elever och lärare är fysiskt närvarande på samma plats och samtidigt befinner sig på ett stort avstånd från varandra. Men när många människor tänker på vad distansundervisning är, tänker de på ett slags kursarbete som genomförs online. Detta är faktiskt inte långt ifrån sanningen, även om distansundervisningen även sker på andra sätt. Dator, Internet och webbläsare När online-undervisning är standardreglerna för distansundervisning är det dock först och främst nödvändigt att studenten har en dator med en snabb Internetanslutning och en bra webbläsare. Dessutom finns det vissa online distansutbildningsprogram där studenten kan behöva hantera bild- och ljudfiler. Studenten bör dessutom rimligen ha ett kurspaket av ordbehandling och andra specialiserade programvaror som det gäller för studien linje. Olika typer av distanskurser inom onlineutbildning har dock särskilda krav. Den goda nyheten är att distansutbildning på nätet erbjuder många fördelar som gör att studenterna kan hantera sina olika dagliga rutiner och studietider så att det blir en win-win-situation för alla som berörs av den friheten. Online-undervisning genom distansutbildning innebär att du inte behöver flytta dina studier och du behöver inte heller oroa dig för att konkurrera med andra studenter som när du studerar på campus. Naturligtvis måste du uppfylla vissa inträdesvillkor och du kommer också att behöva överväga specialundervisning kostnader ( är lika kostsamt som specialundervisning tradition ) och söka lämplig ekonomisk hjälp. I själva verket för online-utbildning , distansutbildning är särskilt lämplig för personer med klass . Den person som kommer att gynnas mest av denna form av utbildning bör vara en som kan ta initiativ och vara mycket disciplinerad, som dessa två definitioner av felfrihet, för en sådan utbildning strävan kommer att lyckas. Också, eleverna måste vara beredda med tillräcklig ge och ta, som eleven kommer mest att fungera självständigt och det är lämnat till dem som bäst kan tillgodogöra sig sitt eget kursmaterial. Visst, om en person som vill sitta i ett slags klassrum fullt av andra studenter och som också vill ha veckovis och sedan online-undervisning, kan distansundervisning kanske inte vara lämplig för ditt konto av din böjda . De senaste inläggen på Global Investor Program ( GIP ) skapades av Singapore Economic Development Board ( EDB ) för att främja investeringar , - , ekonomisk tillväxt och sysselsättning . GIP investerare har en mängd olika redskap ... Continue reading När jag upptäckte några anständiga mlm online utbildning och genomförde vad jag hade lärt mig om affärer exploderade bokstavligen inom en vecka . De metoder och system som jag kommer att lära ut ... Fortsätt läsa De flesta städer, ger också mer än sin beskärda del av hjältar och hjältinnor som ger goda exempel .. London Marathon i april 2005 gav en eller två ... Fortsätt läsa Övergripande psykiskt välbefinnande är ett resultat av hur ditt sinnes förmåga att hantera motgångar . Även de mest härdade människor, vid någon tidpunkt stött på en psykisk grotta . Om du har ... Continue reading Hur fungerar Januvia? Läkemedlet Januvia används i kombination med Metformin, diet och används hos vuxna patienter som har typ 2-diabetes på grund av att de har en stressad blodsockernivå ... Continue reading Precis som kvinnor är män också mycket bekymrade över sitt fysiska utseende, särskilt deras hudtillstånd. Vissa säger att bara kvinnor konfigurerar de saker som normalt går ... Fortsätt läsa När du gör ett järnvägsspår till ditt hem bara kan göras och flyttas . Spara dessa oanvända eller spåra ur Delete .Spaces spår . Förra året fick min son nya fönster i sitt hem ... Continue reading</w:t>
      </w:r>
    </w:p>
    <w:p>
      <w:r>
        <w:rPr>
          <w:b/>
          <w:color w:val="FF0000"/>
        </w:rPr>
        <w:t xml:space="preserve">id 339</w:t>
      </w:r>
    </w:p>
    <w:p>
      <w:r>
        <w:rPr>
          <w:b w:val="0"/>
        </w:rPr>
        <w:t xml:space="preserve">3S Beach Club FFF Precis vid stranden - halvpension! 3S Beach Club i Bitez är ett bra val för en semester på Bodrumkusten i en lugn miljö nära havet, där man kan njuta av strandlivet från gryning till skymning. Hotellets terrass och större delen av hotellet har utsikt över bukten. Read more 3S Beach Club i Bitez är ett bra val för en semester på Bodrumkusten i en lugn miljö nära havet, med strandaktiviteter från morgon till kväll. Hotellets terrass och större delen av hotellet har utsikt över bukten. Här bor du i ett litet hotellrum längs strandpromenaden, cirka en kilometer från Bitez centrum. Poolområdet och baren på havssidan Poolen ligger på havssidan och är omgiven av en smal solterrass. Poolbaren är öppen från tidig morgon till sen kväll. I poolbaren kan du köpa drycker, snacks och små rätter som du kan ta med dig till stranden.</w:t>
      </w:r>
    </w:p>
    <w:p>
      <w:r>
        <w:rPr>
          <w:b/>
          <w:color w:val="FF0000"/>
        </w:rPr>
        <w:t xml:space="preserve">id 340</w:t>
      </w:r>
    </w:p>
    <w:p>
      <w:r>
        <w:rPr>
          <w:b w:val="0"/>
        </w:rPr>
        <w:t xml:space="preserve">- Hittills har situationen ofta varit den att utbildning i entreprenörskap i många regioner eller till och med inom en kommun ges på olika sätt - eller inte alls - i olika utbildningsinstitutioner. Syftet med de nationella strategierna för utbildning i entreprenörskap är att definiera vad utbildning i entreprenörskap innebär på varje skolnivå och att tillhandahålla en ram för hur utbildning i entreprenörskap genomförs. Den underliggande tanken är att alla elever och studenter ska ha lika tillgång till utbildning i entreprenörskap, och genom utbildning i entreprenörskap vill vi naturligtvis förbättra ungdomars välbefinnande på regional nivå genom att uppmuntra ungdomar och ge dem verktyg för framtiden. Naturligtvis finns det nationella riktlinjer, mål och läroplaner, men i de provinsiella strategierna deltar också näringslivet i hög grad. Som en stark nätverkare har YES varit angelägen om att spela en aktiv roll för att främja frågan på regional nivå. De flesta av stragegia-projekten har initierats av YES regionala chefer. En av YES prioriteringar är att fördjupa utbildningen i entreprenörskap och ta den till nya nivåer, och strategiarbete är lösningen. 3. Strategiarbete är en av de viktigaste frågorna för att främja entreprenörskap och entreprenörskap. Vilka regioner har redan utvecklat strategier för utbildning i entreprenörskap och vilka är inblandade? - Många städer och kommuner har naturligtvis redan egna strategier för utbildning i entreprenörskap, men om vi talar om den regionala nivån finns det en färdig regional strategi för utbildning i entreprenörskap i Satakunta och Mellersta Finland. För närvarande arbetar man intensivt med regionala strategier i Egentliga Finland, Egentliga Finland-Suomi, Päijät-Häme, Södra Savolax och Kymmenedalen. Detta är inte bara ett arbete för utbildningsinstitutionerna, utan även för YES , företrädare för företagarorganisationer , företrädare för näringslivsorganisationer , den regionala regeringen och regionala utvecklingsorganisationer som arbetar med företagande. Hur genomförs strategiarbetet i praktiken? - Detta bör ställas mer specifikt till de regionala cheferna inom YES, men det är viktigt att strategiarbetet omfattar ett brett spektrum av aktörer från olika delar av provinsen, så att olika perspektiv kan komma till uttryck. Syftet med strategiarbetet är att få aktörerna att tänka på sin roll i utvecklingen av utbildning i entreprenörskap och i främjandet av entreprenörskap. Tanken är att när strategierna väl har införts ska deras inverkan bli märkbar på alla utbildningsnivåer, från tidig barndom till högre utbildning. Den kan också användas som underlag för politiska beslut, till exempel när man gör val om prioriteringar för undervisningen. Hur skulle du sammanfatta målen för arbetet med YES-strategin? - Enligt den regionala strategin för utbildning i entreprenörskap i Stillahavsområdet har alla rätt till utbildning i entreprenörskap!</w:t>
      </w:r>
    </w:p>
    <w:p>
      <w:r>
        <w:rPr>
          <w:b/>
          <w:color w:val="FF0000"/>
        </w:rPr>
        <w:t xml:space="preserve">id 341</w:t>
      </w:r>
    </w:p>
    <w:p>
      <w:r>
        <w:rPr>
          <w:b w:val="0"/>
        </w:rPr>
        <w:t xml:space="preserve">Oliver Holmes är en elev på Hogwarts, går i sjätte klass i elevhemmet och spelar i elevhemmets lag som slagman.Utseende Oliver har svart, långt hår som pojken bär i en hästsvans och genomträngande gröna ögon.Oliver är smal, men inte mager, och passar bra som slagman tack vare sin atletiska kroppsbyggnad och goda kondition.Karaktär Oliver är en person som bara inte kan hålla tyst. Oliver är också en mästare på att sätta sig själv och andra runt omkring honom i trubbel med sina upptåg (tro det eller ej, Oliver försöker kyssa professor Snape är inte ens den dummaste av upptåg) och upptåg. Övrigt Renblod Äger rika föräldrar och därför är varor (t.ex. kvast) det senaste modet.</w:t>
      </w:r>
    </w:p>
    <w:p>
      <w:r>
        <w:rPr>
          <w:b/>
          <w:color w:val="FF0000"/>
        </w:rPr>
        <w:t xml:space="preserve">id 342</w:t>
      </w:r>
    </w:p>
    <w:p>
      <w:r>
        <w:rPr>
          <w:b w:val="0"/>
        </w:rPr>
        <w:t xml:space="preserve">   Utöver den erfarenhet som krävs för att bli verkställande direktör noterar jag att båda artiklarna anger som kriterier förtjänst, kompetens, kunskap om finansmarknadens aktörer och marknader samt erfarenhet av finansiell tillsyn och reglering. Frågan om de europeiska transporterna, som vi diskuterar inom ramen för vitboken med den vältaliga titeln "Den gemensamma transportpolitiken fram till 2010: Vägval inför framtiden" och betänkandet av vår kollega Izquierdo Collado om denna vitbok, illustrerar enligt min åsikt perfekt den klyfta, eller snarare den klyfta som finns i Europa inom denna sektor, liksom inom så många andra, mellan å ena sidan behoven och verkligheten och å andra sidan mellan de mål som fastställts och de medel som används för att uppnå dem. Vi anser att detta illustrerar idén att Europaparlamentet, som är distanserat från medborgarna och som trots sina uttalanden nu bygger ett svagt skyddsnät för medborgarna, i namn av utländska intressen, trots sina uttalanden bygger ett svagt skyddsnät för medborgarna. Det är svårt att här inte se ett exempel på det som det civila samhället klagar över, både i Stillahavsområdet och i Afrika, nämligen det faktum att många AVS-länder har tvingats underteckna enskilda avtal eftersom kommissionen har misslyckats med att göra de ekonomiska partnerskapsavtalen till verkliga instrument för ekonomiskt partnerskap. Europeiska tekniska institutet erbjuds som en lösning , vilket illustrerar strävan efter institutionella lösningar , medan fonden för justering för globaliseringseffekter visar omfattningen av den överdrivna europeiska oron . Detta är ännu en illustration av kommissionens och parlamentets gemensamma ansträngningar för att beröva Europeiska rådet dess befogenheter i utrikespolitiska frågor som enligt min mening uteslutande hör till rådet. Visar sida 1. 2425432 fraser hittades som matchar frasen illustration av färdigheter för profil.Hittade : 593,713 ms.Översättningsmemorior genereras av människor på en dator , vilket kan orsaka fel . De kommer från många olika källor och kontrolleras inte. Håll den i reserv .</w:t>
      </w:r>
    </w:p>
    <w:p>
      <w:r>
        <w:rPr>
          <w:b/>
          <w:color w:val="FF0000"/>
        </w:rPr>
        <w:t xml:space="preserve">id 343</w:t>
      </w:r>
    </w:p>
    <w:p>
      <w:r>
        <w:rPr>
          <w:b w:val="0"/>
        </w:rPr>
        <w:t xml:space="preserve">The Clothesman Ett bra sällskapsspel för en medelstor grupp. Spelarna tävlar mot varandra i par. Du behöver också en domare som tar tid och en massa tvättpojkar. Idén med spelet är att ett par av deltagarna är tvättlinan och det andra är tvättbiträdet. Tvättaren måste försöka hänga upp så många klädnypor som möjligt på snöret (på den andra spelarens kläder) inom tidsgränsen . Speltiden kan till exempel vara 30-60 sekunder. Domaren mäter tiden och räknar antalet klädhängare som deltagarna har med sig. Det vinnande paret är det som har flest klädhängare!</w:t>
      </w:r>
    </w:p>
    <w:p>
      <w:r>
        <w:rPr>
          <w:b/>
          <w:color w:val="FF0000"/>
        </w:rPr>
        <w:t xml:space="preserve">id 344</w:t>
      </w:r>
    </w:p>
    <w:p>
      <w:r>
        <w:rPr>
          <w:b w:val="0"/>
        </w:rPr>
        <w:t xml:space="preserve">YAMAHA PSR-K1 Användarna tyckte att YAMAHA PSR-K1 var mycket användarvänligDe tyckte att den var mycket pålitlig . , De flesta är överens om detta Om du har ett problem eller behöver hjälp i detta ämne Diplofix forum kan hjälpa dig att välja mellan YAMAHA PSR-K1 och en annan produkt I genomsnitt tycker användarna att den är mycket mer kraftfull än sina konkurrenter. , Men åsikterna skiljer sig åt när det gäller värde för pengarna Bra betyg Bekräfta kompatibiliteten hos YAMAHA PSR-K1 i vår #användarguide innan du köper Lätt att använda Användarna ställde följande frågor : Är PSR-K1 lätt att använda? 445 användare svarade på frågor och betygsatte produkten på en skala från 0 till 10.Betyget är 10/10 om YAMAHA PSR-K1 är mycket användarvänlig.Det genomsnittliga betyget är 7,71 och standardavvikelsen är 2,34.Hög prestanda Användarna ställde frågan : Är PSR-K1 mycket bra? 445 användare svarade på frågor och gav 0 av 10 om YAMAHA PSR-K1 är, i sin domän, den bästa på en teknisk nivå, den som erbjuder bäst kvalitet eller har det största urvalet av alternativ.</w:t>
      </w:r>
    </w:p>
    <w:p>
      <w:r>
        <w:rPr>
          <w:b/>
          <w:color w:val="FF0000"/>
        </w:rPr>
        <w:t xml:space="preserve">id 345</w:t>
      </w:r>
    </w:p>
    <w:p>
      <w:r>
        <w:rPr>
          <w:b w:val="0"/>
        </w:rPr>
        <w:t xml:space="preserve">Fjärde bön 29 Ge oss i dag vårt dagliga bröd . Alla livets gåvor kommer från Gud . Han låter solen skina på både bra och dåliga människor. Det goda som följer av mänskligt arbete och mänsklig verksamhet bygger också på att Gud upprätthåller livet i världen. Det är inte lätt att lita på Guds generositet. Världens fattigdom och nöd får oss att tvivla på Guds godhet. Alltför många människor saknar bröd och andra förnödenheter. Herrens bön vägleder oss att tänka på andras behov och att leva ett förnuftigt liv. Guds godhet förpliktigar oss att dela med oss av det vi har och se till att alla har en tillräcklig försörjning. Även mitt i bristen kan vi tro att Gud har lovat att ta hand om oss och hela skapelsen. Var inte fattig, var inte rik. Jesus sade: "Se på luftens fåglar: de sår inte, de skördar inte, de förvarar inte, och ändå ger er himmelske Fader dem mat, och ni är värda mycket mer än fåglarna! "(Matteus 6:26) Jesus sade: "Guds bröd är det som kommer ner från himlen och ger liv åt världen" (Johannes 6:33) Ge oss i dag vårt dagliga bröd. VAD BETYDER DET? SVAR : Gud ger dagligt bröd till alla utan att vi ber om det, även till onda människor, men vi ber i denna bön att han ska hjälpa oss att förstå detta och ta emot vårt dagliga bröd med tacksamhet.</w:t>
      </w:r>
    </w:p>
    <w:p>
      <w:r>
        <w:rPr>
          <w:b/>
          <w:color w:val="FF0000"/>
        </w:rPr>
        <w:t xml:space="preserve">id 346</w:t>
      </w:r>
    </w:p>
    <w:p>
      <w:r>
        <w:rPr>
          <w:b w:val="0"/>
        </w:rPr>
        <w:t xml:space="preserve">Spelets svårighetsgrader Kategori : Veppilokit - Datum : Mon Nov 29 19:17:42 2004 Låt oss lägga den här kommentaren här, eftersom jag inte kunde lämna den i Mikko Saaris Veppilok . Det fanns ett syntaxfelmeddelande om mt-blacklist-modulen . Saaris webbplats hade ingen e-postadress , så jag kan inte rapportera en icke-fungerande sida till honom . Min kommentar var så lång att jag inte bryr mig om att slösa bort den. Jag blev lite besviken på Half-Life 2 eftersom svårighetsgraden endast var relaterad till den skada som vapnen åstadkom . I många RTS-spel, ökar svårighetsgraden fuskar datorn av mer resurser . Jag skulle kunna tänka mig att i Far Cry, till exempel, svårighetsgraden kunde ha gjorts lättare genom att stänga av fiendernas AI . Far Cry's AI är verkligen funktionell, och att stänga av den skulle ha gjort spelet mycket lättare om fienderna var riktigt dumma . Jag har själv funderat en hel del på problemet med svårighetsgrader. I vissa spel med problemlösning kan en lättare svårighetsgrad ta bort problemen så att spelaren bara kan skjuta sig igenom spelet. Problemlösning inom spelutveckling blir problematisk eftersom så många friheter införs i spelet att det snabbt blir för mycket arbete att testa dem. Jag hörde från en vän till mig att i Sid Meier's Pirates minskar spelets tips när man ökar svårighetsgraden och han lyckades inte längre med bollen. Att höja svårighetsgraden innebar också att man införde vindar och så vidare för att styra fartygen, vilket låter som en giltig politik för svårighetsgraden . Även om spelet då kommer att ha sådana stoppare när strategispelspelare inte kan dansa . Faktum är att jag inte kunde ta mig förbi den första droppen efter att ha spelat Pops demo när jag fastnade i vattnet. Jag kunde inte förstå hur jag ens skulle kunna försöka ta mig ur det när det inte hjälpte att hoppa. Ett tag fortsatte jag att försöka, men utan resultat. Inlärningströskeln var för hög när spelet inte ens föreslog vad man skulle göra, även om det föregående avsnittet fortfarande hade instruktioner för handledning . Svårighetsnivåerna är svåra, men å andra sidan, om du får en extra dimension till spelet genom dem, får du ett helt nytt värde för genomspelningen. Då kan du spela igenom spelet på lätt svårighetsgrad till en början, och sedan öka insatserna och problemen genom att öka svårighetsgraden. Jag bryr mig inte om att spela igenom på lätt längre, eftersom du ser hela spelet på lätt. Det är inte särskilt spännande att gå igenom samma delar på samma sätt, men bara med mer motståndskraftiga motståndare .</w:t>
      </w:r>
    </w:p>
    <w:p>
      <w:r>
        <w:rPr>
          <w:b/>
          <w:color w:val="FF0000"/>
        </w:rPr>
        <w:t xml:space="preserve">id 347</w:t>
      </w:r>
    </w:p>
    <w:p>
      <w:r>
        <w:rPr>
          <w:b w:val="0"/>
        </w:rPr>
        <w:t xml:space="preserve">Rajatiedon Yhteistyö ry Du är här Norrländsk folklore och andlighet - Människan och mytologin Människans ideologiska åsikter är starkt baserade på mytologin . Enligt ordboken betyder ordet gudinna, vilket egentligen är en allmän term för mytiska föreställningar som har utvecklats under årtusenden över hela planeten. Genom tiderna har människor utvecklat olika föreställningar om vad som får världen att gå runt och vem som ska få ta del av dessa krafter. Animismen har varit den mest utbredda och tidigaste religionen på planeten . De former av så kallad uppenbarelsereligion som spreds från början av den västerländska eran, först till Europa och senare, genom missionärer, till alla kontinenter, har ännu i dag inte lyckats utrota den helt och hållet . Inte ens den moderna vetenskapen, tekniken och de många studierna som kastar ljus över det förflutna har lyckats omkullkasta de gamla föreställningarna. Också i Finland var animismen den enda klart religiösa åskådningen tills den katolska kyrkan spred sig från Sverige och tvångsomvandlade folket från och med 1000-talet . På 1500-talet fortsatte lutherdomen sitt omvändelsearbete med samma stränghet som sin föregångare . Tron på naturandar, kampen mellan gott och ont, alver, tomtar, troll och många andra osynliga varelser som lever i naturen och tar hand om den har långsamt försvunnit ur folks medvetande. De moderna värderingarna av livet, kommersialismen, livets hårdhet, livets krav och koncentrationen till tätorter har fjärmat människor från naturen . Dödsdyrkan, som är mycket nära kopplad till animism, har inte varit lika framträdande i de norra delarna av Europa som hos många andra folk på planeten. Naturligtvis har tidigare generationer respekterats och familjen har spelat och fortsätter att spela en viktig roll, men de döda har inte nått den nivå av dyrkan som de fortfarande gör idag, till exempel inom Shinto . Rädslan för de döda finns fortfarande kvar, men det finns inga särskilda riter för att fördriva dem. De tidiga civilisationernas betydelse Mytologin, eller myter och trosuppfattningar, har knappast uppstått helt och hållet ur luften. Låt oss anta att det finns en kosmisk plan bakom utvecklingen av en beboelig planet, och att när tiden är mogen för liv kommer det att inledas och utvecklingen övervakas. Modern forskning har redan visat att livet på planeten har utvecklats genom evolution . Den kan mycket väl ha importerats från annat håll, men en sådan uppfattning är inte oförenlig med evolutionär utveckling . Var och hur det liv som under miljontals år på den här planeten har utvecklats till en människoliknande varelse har sitt ursprung är fortfarande ett stort olöst mysterium . För mänsklighetens utveckling har det inte varit ett av de första ämnena för reflektion . Försörjningen och naturens krafter har utan tvekan varit en sådan utmaning för överlevnaden att den fysiska evolutionen redan var långt framskriden innan människan kom på sådana tankar. Uppfinnare av människans förflutna har kommit fram till att det nuvarande livet började i urvärlden, vilket leder till att man starkt tror att det verkligen importerades från annat håll. Livet som på detta sätt inleddes lämnades inte tomt i kosmos. Senare måste många civilisationer som nått mycket höga nivåer ha styrts av varelser från andra håll. Civilisationens och kulturens ganska snabba nedgång har visat att det gamla ordspråket om att vatten som bärs inte stannar i brunnen är sant. Dessa epoker har dock var och en bidragit till utvecklingens framsteg och har lämnat efter sig ett stort antal olika myter, trosuppfattningar och till och med religioner. Berättelser om gudar och halvgudar, om de underverk de utförde, om nedsänkta kontinenter där människor kunde göra nästan vad som helst, om enorma konstruktioner och många, många andra måste ha fötts ur ett visst mått av sanning.</w:t>
      </w:r>
    </w:p>
    <w:p>
      <w:r>
        <w:rPr>
          <w:b/>
          <w:color w:val="FF0000"/>
        </w:rPr>
        <w:t xml:space="preserve">id 348</w:t>
      </w:r>
    </w:p>
    <w:p>
      <w:r>
        <w:rPr>
          <w:b w:val="0"/>
        </w:rPr>
        <w:t xml:space="preserve">Cisco har meddelat att man har förvärvat utvecklaren av mobilprogramvara Orative Corporation för ett privatägt företag för cirka 31 miljoner dollar kontant, vilket motsvarar cirka 24 miljoner euro . Instruktioner för kommentarer : Håll dig till ämnet och skriv kortfattat . Kom ihåg att intervjupersoner, meddiskutanter och journalister har rätt till sina egna, avvikande åsikter. Var artig, provocera eller förolämpa inte avsiktligt andra deltagare. Taloussanomat förbehåller sig rätten att radera olämpliga meddelanden . Läs hela diskussionsetiketten Kommentarer som skickas till Night Time granskas av redaktionen . Kommentarer kommer att granskas och godkännas följande dag. Vid andra tillfällen är meddelanden under postmoderering . Flaskprovisionering: vad är tre och arton? Ange ditt svar i siffror Meddelande Minsta längd 30 tecken Namn Använd endast bokstäver och siffror, mellanslag är inte tillåtna.</w:t>
      </w:r>
    </w:p>
    <w:p>
      <w:r>
        <w:rPr>
          <w:b/>
          <w:color w:val="FF0000"/>
        </w:rPr>
        <w:t xml:space="preserve">id 349</w:t>
      </w:r>
    </w:p>
    <w:p>
      <w:r>
        <w:rPr>
          <w:b w:val="0"/>
        </w:rPr>
        <w:t xml:space="preserve">Vad tycker du om webbplatsen för YES Central Finland? Vårt mål är att ge lärarna idéer, metoder och modeller som de kan använda i sin egen undervisning och att presentera hela nätverket för utbildning i entreprenörskap i Mellersta Finland och dess aktörer. Det finns också verktyg och tips för samarbete mellan skola och företag, utbildning i entreprenörskap, strategiarbete och tjänster från NY:s regionala kontor, bland annat. Vad skulle du vilja se på webbplatsen? Vad fungerar och vad kan vi förbättra? Ordet är fritt, ge din ärliga åsikt. Vi arbetar för att tillhandahålla den mest funktionella och omfattande portalen för utbildning i entreprenörskap i Mellersta Finland, från förskola till högre utbildning!</w:t>
      </w:r>
    </w:p>
    <w:p>
      <w:r>
        <w:rPr>
          <w:b/>
          <w:color w:val="FF0000"/>
        </w:rPr>
        <w:t xml:space="preserve">id 350</w:t>
      </w:r>
    </w:p>
    <w:p>
      <w:r>
        <w:rPr>
          <w:b w:val="0"/>
        </w:rPr>
        <w:t xml:space="preserve">Meny ( lovely ) Post navigation Sommar För första gången i sommar kändes det som sommar när jag tog ut tvätten för att torka. Jag får bara hoppas att den griniga mormodern i grannhuset inte tar dem som hämnd för att jag vägrar att ta av mig mina klackar eller gå på tårna i trapphuset. I morgon åker jag till Åbo för att tillbringa de kommande tre nätterna med Sini och Aki, med mina mammors lycka. De kanske inte är de bästa av de bästa, men om man inte kan ha de bästa av de bästa kommer de att hamna bland de tre bästa. De två sista är på Åland, där jag (kanske) aldrig har varit. Övernäsgården är KNL:s sommarspel och jag förlorar min SG-jungfrudom. Winter Games var en av de bästa helgerna någonsin, så förväntningarna är höga. Dessutom var mamma och pappa där på sin smekmånad (stackars studenter som de var), så det måste vara fantastiskt att vara där. Eller hur?</w:t>
      </w:r>
    </w:p>
    <w:p>
      <w:r>
        <w:rPr>
          <w:b/>
          <w:color w:val="FF0000"/>
        </w:rPr>
        <w:t xml:space="preserve">id 351</w:t>
      </w:r>
    </w:p>
    <w:p>
      <w:r>
        <w:rPr>
          <w:b w:val="0"/>
        </w:rPr>
        <w:t xml:space="preserve">Meny Grönt gift för småföretag Den senaste lågkonjunkturen visar att företagens starkare balansräkningar har fungerat som en buffert under den nuvarande nedgången. Utan dem skulle spåren i näringslivet vara värre än vad de är i dag. De pengar som låg i balansräkningarna kan mycket väl ha förhindrat att många småföretag blev uppsagda och gick i konkurs. Arbetsminister Sinnemäki föreslog den 19 januari offentligt att beskattningen av utdelningsinkomster från onoterade företag ska skärpas. Begreppet "skattefria utdelningar" har använts i den offentliga debatten. Utdelningar som ett företag betalar ut är inte alls skattefria. Innan utdelningar delas ut betalar företagen skatt i olika former, bland annat moms, bolagsskatt på vinster och sociala avgifter för anställda . Ett aktiebolag betalar först 26 % skatt på sin vinst, varefter det får dela ut högst 9 % av bolagets fria kapital. Varje försämring av villkoren för företagare i det nuvarande ekonomiska klimatet kommer att äventyra de arbetstillfällen som företagen skapar och kan kosta staten betydligt mer än ökningen av skatteintäkterna. Det skulle vara grönt gift för små och medelstora företag och sysselsättning som kämpar i recessionen.</w:t>
      </w:r>
    </w:p>
    <w:p>
      <w:r>
        <w:rPr>
          <w:b/>
          <w:color w:val="FF0000"/>
        </w:rPr>
        <w:t xml:space="preserve">id 352</w:t>
      </w:r>
    </w:p>
    <w:p>
      <w:r>
        <w:rPr>
          <w:b w:val="0"/>
        </w:rPr>
        <w:t xml:space="preserve">Andra säsongen Inställning Hjältarna i den andra säsongen, deras motiv och äventyr Hjältarna i vår berättelse lever i den starka tron att det finns en anledning till deras tillbakagång, som kan komma att avslöjas någon gång i framtiden. De känner inte ett behov av att spekulera i denna orsak eller regression förgäves - kanske har de redan spekulerat för mycket om den, kanske är de bara inte tillräckligt intresserade . I Quantum Leap vet Beckett inte vad som gick fel i prototypen - han vet bara att han måste utföra en handling för att komma till nästa regression - för att rätta till något fel i historien . På så sätt tror han att han så småningom kommer att återvända till sin egen tid och plats . Kommer man någonsin att få reda på orsaken till denna tillbakagång? Förmodligen inte. Det kommer då att förlora sin effektivitet lika säkert som trollkarlens trick avslöjas. Hjältarna vet också att de kan böja sig och agera i situationer de befinner sig i för att främja sin agenda, även om de inte vet exakt vilken agenda de har på grund av glömska. De känner också igen de ledtrådar som de har lämnat till sig själva eller som de har lämnat till sig själva och som de stöter på längs vägen. Spelmästaren kan införa sådana ledtrådar i spelet som han vill - och berätta direkt vad karaktärerna drar av dem ( eller lämna slutsatsen till karaktären ). Denna diskussion , i den diskussionen ( SecondSeasonThoughts ) - när det finns en viss åsikt om den här frågan . Jag tänkte på den här sidan som en sådan snygg version --~~~~ ~ Om karaktärernas glömska Karaktärerna har glömt allt som är direkt relaterat till vikningen , men inte deras historia . På samma sätt känner karaktärerna igen varandra och andra människor med samma agenda, trots glömskan. Spelledaren kan "efter eget gottfinnande" introducera andra pro-agenda-karaktärer i spelet - men endast spelarkaraktären eller den tidigare spelarkaraktären kan delta i vikningen. Frågan är bra. Allt som kommer in på den här sidan är öppet tills Elias och Timo samtycker till det. Black kunde - åtminstone med tillåtelse av eller spelas av en spelare av den första säsongen ;- ) Om spelvärlden Empire of Forgetting the Price utspelar sig i ett storslaget imperium av mysticism , fashionabla pseudo-politiska hemliga sällskap och romantik , som lever mitt i den tidiga kolonialismens storhetstid. Medborgarna (och alla karaktärer) i imperiet är mestadels människor, med en människoliknande fysik och ett människoliknande psyke . Spelmästaren kan introducera varelser efter eget val , med hänsyn till begränsningen av hyi-listan . Jag tänker på mer magiska konstruktioner i stil med de redan sedda materialiserade skuggorna och elementarerna ( zephyrs ) . Till exempel golem eller homunculus typ . Jag tror att Hui-listan redan hade andra dimensioner. Betyder det att demoner (från helvetet etc.) och spöken (från Manala etc.) är uteslutna ur ekvationen? - Navdi Otherworlds är på hyi-listan antar jag "för tillfället" och inte permanent. Jag skulle behålla demoner från H-älvor eller parallella ADD-plan på Hyi-listan ( inklusive: astral /umbra och astrala varelser /umbroods ) . Men - är inte den kejserliga världen oändligt komplex och innehåller alla möjliga okända saker? Spöken finns redan i Auzer-arbetet - djävlar, folkgudar etc. har åtminstone redan dykt upp. Jag anser att allt som inte är överanvänt (suddgummi, varulvar, add/leffademons osv.) inte behöver finnas med på den listan. Vidare ska vi lyssna på Elia och Timo - V Magi och övernaturliga krafter Farlig eller krävande magi och mystik med inslag av och prissatta okända krafter finns och är tillgängliga, men de löser naturligtvis inte livets stora frågor eller ersätter fysiskt arbete . Magi är så universell att alla kan få den och dess existens anses inte vara konstig. Det finns dock vissa begränsningar: inte universell tele</w:t>
      </w:r>
    </w:p>
    <w:p>
      <w:r>
        <w:rPr>
          <w:b/>
          <w:color w:val="FF0000"/>
        </w:rPr>
        <w:t xml:space="preserve">id 353</w:t>
      </w:r>
    </w:p>
    <w:p>
      <w:r>
        <w:rPr>
          <w:b w:val="0"/>
        </w:rPr>
        <w:t xml:space="preserve">Share ' Greenpeace grundare förkastar mänskligt orsakad global uppvärmning ' Greenpeace grundare förkastar mänskligt orsakad global uppvärmning Jag läste i Newsmax den 2 mars 2014 att en av grundarna av miljöorganisationen Greenpeace , Dr Patrick Moore , i sitt vittnesmål inför den amerikanska senatens underkommitté den 25 februari 2014, förkastade påståendet att mänskligt orsakade koldioxidutsläpp orsakar global uppvärmning . Moore sa rakt ut: "Det finns inget sätt ...</w:t>
      </w:r>
    </w:p>
    <w:p>
      <w:r>
        <w:rPr>
          <w:b/>
          <w:color w:val="FF0000"/>
        </w:rPr>
        <w:t xml:space="preserve">id 354</w:t>
      </w:r>
    </w:p>
    <w:p>
      <w:r>
        <w:rPr>
          <w:b w:val="0"/>
        </w:rPr>
        <w:t xml:space="preserve">De konservativa vinner det spanska parlamentsvalet Enligt de mätningar som gjorts i vallokalerna kommer det största oppositionspartiet i det spanska parlamentet, Partido Popular ( PP ), att få en absolut majoritet i det nya Cortés-underhuset med 181 185 platser (cirka 43 procent av rösterna), eftersom det har 154 platser i det nuvarande parlamentet. Socialisterna (PSOE) kommer att förlora 50 platser och kommer att få högst 119 platser (ca 30 % av rösterna) i det nya Cortés , katalanska CiU kommer att få 13 till 15 platser (10) och den förenade vänstern IU 9 till 11 (2) . Den nuvarande äktenskapslagens öde har gjort regnbågsbefolkningen orolig, och PP:s ordförande Mariano Rajoy har sagt att han väntar på ett beslut från den spanska författningsdomstolen om det överklagande som partiet en gång lämnade in mot äktenskapslagen efter att den antagits av socialisterna . Rajoy har också sagt att han bara är besvärad av att termen "äktenskap" används för samkönade parförhållanden. Madrids borgmästare, PP-ledamoten Alberto Ruiz-Gallardón, sade för några dagar sedan att han inte är besvärad av användningen av termen "äktenskap", men att han inte heller förstår dem som är förbittrade över att författningsdomstolen behandlar lagens konstitutionalitet. Antalet konservativa platser gör det dock inte möjligt att ändra konstitutionen så att den passar dem. Det är vad som hände i Ungern för ett och ett halvt år sedan. När de kristna konservativa fick mer än 2/3 av mandaten var det första de gjorde att skriva om konstitutionen för att förbjuda samkönade äktenskap. Om du lägger upp en kommentar för publicering kommer den att visas först när den har godkänts av administrationen - vilket kanske inte sker i första hand. Kommentarer från registrerade användare publiceras automatiskt. Tjänsten är till för alla som är oroade över sin egen eller en närståendes sexuella läggning (inklusive bisexualitet, homosexualitet, pansexualitet eller lesbiskhet) och könsmångfald (inklusive intersex, intersex, transsex, transvestism, köns- eller queeridentiteter) eller andra relaterade frågor .</w:t>
      </w:r>
    </w:p>
    <w:p>
      <w:r>
        <w:rPr>
          <w:b/>
          <w:color w:val="FF0000"/>
        </w:rPr>
        <w:t xml:space="preserve">id 355</w:t>
      </w:r>
    </w:p>
    <w:p>
      <w:r>
        <w:rPr>
          <w:b w:val="0"/>
        </w:rPr>
        <w:t xml:space="preserve">Huvudmeny 4Safety NY ordnar en kurs i självförsvar den 16.2. Vill du prova en ny sport som är användbar i verkliga livet? Känner du dig hotad? Vill du lära dig att hantera hotfulla situationer? VAD ÄR STREETWISE? Streetwise är en sport där du kan lära dig effektiva självförsvarsfärdigheter med hjälp av en officiell Streetwise-instruktör. Kursen ges av Manu Varho, en licensierad och internationellt framgångsrik instruktör, och undervisningen sker utan onödiga bugningar eller andra traditioner. Kursen är lämplig för alla män och kvinnor som är myndiga och kräver ingen tidigare idrottsbakgrund - du behöver bara ha en positiv attityd.</w:t>
      </w:r>
    </w:p>
    <w:p>
      <w:r>
        <w:rPr>
          <w:b/>
          <w:color w:val="FF0000"/>
        </w:rPr>
        <w:t xml:space="preserve">id 356</w:t>
      </w:r>
    </w:p>
    <w:p>
      <w:r>
        <w:rPr>
          <w:b w:val="0"/>
        </w:rPr>
        <w:t xml:space="preserve">Daikokuten Daidokuten är en av de "sju lyckogudarna" ( shichifukujin ) Han bär vanligtvis en klubba som ger rikedomar, en skattpåse och står på toppen av en risstolpe. Han tros ha sitt ursprung i den indiska guden Mahākalā och har med synkretism förknippats med den japanska Ōkuninush . [ 1 ] Daikokuten är numera allmänt känd som en glad figur för lycka och välstånd, men ursprungligen var han en våldsam kämpe. Den äldsta bilden av Daikokutenin finns i Kanzeonji-templet och är från Heian-perioden ( 794-1185 ). Där är han fortfarande soldat och hans nuvarande utseende är från 1400-talet . [ 2 ]</w:t>
      </w:r>
    </w:p>
    <w:p>
      <w:r>
        <w:rPr>
          <w:b/>
          <w:color w:val="FF0000"/>
        </w:rPr>
        <w:t xml:space="preserve">id 357</w:t>
      </w:r>
    </w:p>
    <w:p>
      <w:r>
        <w:rPr>
          <w:b w:val="0"/>
        </w:rPr>
        <w:t xml:space="preserve">New Orleans - Louisianas vackra stad New Orleans i Louisiana för tankarna till jazz och blues, karnevaler och den franska kolonialtiden. En vacker stad väl värd resan! Den heta och mångkulturella metropolen New Orleans grundades 1718, vilket gör den till en av de äldsta städerna i USA . Kulturella influenser från Afrika, Karibien, Frankrike och Asien gör den unik på kontinenten . År 2005 såg hela världen hur orkanen Katrina ödelade New Orleans. Nu har New Orleans redan återhämtat sig väl från stormskadorna. De franska gamla kvarteren - Vieux Carre - är den främsta anledningen till att de flesta turister kommer till New Orleans. Området längs Mississippifloden erbjuder saker att se i flera dagar i sträck, så att promenera genom de franska kvarteren är en upplevelse i sig. I de franska kvarteren finns ett överflöd av restauranger, barer och kaféer. I amerikansk stil är det tillåtet att dricka för personer över 21 år. Förr i tiden var Bourbon Street den bästa platsen för att höra livemusik. Numera är gatans krogar mer inriktade på att få kunderna fulla än på att erbjuda kvalitetsmusik. Om du är mer intresserad av musik än av bourbon bör du gå till Preservation Hall (726 St Peter Street) för traditionell jazz till ett rimligt pris. Njut av specialiteterna från det lokala köket Louisiana specialiteter som vi känner till är gumbo soppa och jambalaya . De och många bönrätter är billig traditionell mat när den är som bäst . Flyg och resor Det finns inga direktflyg från Finland till New Orleans . Med en mellanlandning kan du dock nå staden via flera europeiska storstäder och USA:s östkust. Med två mellanlandningar finns det redan mycket att erbjuda, och priserna är dessutom mycket billigare.</w:t>
      </w:r>
    </w:p>
    <w:p>
      <w:r>
        <w:rPr>
          <w:b/>
          <w:color w:val="FF0000"/>
        </w:rPr>
        <w:t xml:space="preserve">id 358</w:t>
      </w:r>
    </w:p>
    <w:p>
      <w:r>
        <w:rPr>
          <w:b w:val="0"/>
        </w:rPr>
        <w:t xml:space="preserve">Gör en enkel hydda för barnrummet Publicerad den 20.08 . kl 10:39 av KODIN1 Hus, tält, tältkåta och koi. Favoriterna har många namn. Med dessa instruktioner kan du enkelt skapa ett gömställe för barnrummet som är älskat av små spelare. Om du vill liva upp rummet kan du använda ett tyg med roliga tryck, medan du kan välja klassiska vita eller andra enfärgade gardiner om du vill lugna ner rummet. Du behöver två färdiga gardiner (eller ett annat tyg i samma storlek) för att göra sängen. De färdiga gardinerna har en allé, men om du använder ett annat tyg syr du en allé på båda tygstyckena, precis som på gardinerna. Dra sedan järntråden genom gränderna och knyt järntråden i en cirkel. Häng upp tältet från taket, t.ex. med en lyktkedja eller kedja . Du kan använda Ivana Helsinkis Tent-tyg för att göra ett skjul, som Kodin Ykkösi från Uleåborg Sisustajantor, och lampor som Anno-led kulle-ljuset . Du hittar många tygalternativ i Kodin1-varuhusen och färdiga gardiner i nätbutikens gardinavdelning . Gör din stuga klar med en rund matta och ett litet bord eller till och med en mjuk matta och dekorativa kuddar .</w:t>
      </w:r>
    </w:p>
    <w:p>
      <w:r>
        <w:rPr>
          <w:b/>
          <w:color w:val="FF0000"/>
        </w:rPr>
        <w:t xml:space="preserve">id 359</w:t>
      </w:r>
    </w:p>
    <w:p>
      <w:r>
        <w:rPr>
          <w:b w:val="0"/>
        </w:rPr>
        <w:t xml:space="preserve">Andra korintierbrevet 9 Organisering av insamlingen i Korint 1 Det är verkligen onödigt att jag skriver till er om de heligas hjälp . 2 Jag känner till er beredvillighet . Jag har lovordat er för detta inför makedonierna och berättat att det redan förra året var klart i Achaia . Er entusiasm har rört de flesta här också . 3 Jag skickar nu bröderna på väg för att försäkra mig om att jag inte har lovordat er förgäves i denna fråga, utan att ni är redo, som jag har sagt . 4 Det skulle vara en skam för vårt förtroende, för att inte tala om er själva, om några makedonier skulle följa med mig och möta er oförberedda. 2 Korinthierbrevet 8 Hjälp till de kristna i Jerusalem 1 Bröder, vi vill att ni ska veta vilken nåd Gud har visat församlingarna i Makedonien. 2 Trots att svårigheter har drabbat dem hårt, var de troendes glädje så överflödande att de till och med i sin extrema fattigdom visade överflödande generositet. 3 Jag kan försäkra er att de gav efter sin styrka, till och med över sin styrka. På eget initiativ 4 bad de oss att låta dem delta i ett gemensamt välgörenhetsarbete, att hjälpa de heliga . 5 De gjorde inte bara vad vi hade önskat, utan framför allt gav de sig själva, i enlighet med Guds vilja, till Herren och även till oss . 2 Corinthians 6 1 Som Guds medarbetare vädjar vi till er: ta emot Guds nåd, så att den inte är förgäves! 2 Ty han säger: "I rätt tid har jag hört er, på frälsningens dag har jag gett er hjälp." 2 Korintierbrevet 5 1 Vi vet att även om vårt jordiska tält rivs, så har Gud en evig boning åt oss i himlen, som inte är ett verk av människohänder. 2 Medan vi är här, suckar vi och längtar efter att få klä oss i vår himmelska boning, 3 för när vi väl är klädda i den kommer vi inte att förbli nakna. 4 Vi som fortfarande bor i detta tabernakel suckar med ångest. Vi vill inte bli avklädda, utan vi vill ta på oss en ny klädnad, så att livet kan dölja det som är dödligt . 5 Det är till detta som Gud har förberett oss, och som en garanti har han gett oss Anden . 6 Så vi är alltid trygga i vårt sinne, även om vi vet att så länge denna kropp är vårt hem, är vi borta från Herren . 2 Korintierbrevet 4 Skatt i lerkärl 1 När vi genom Guds nåd har en sådan tjänst, låter vi oss inte nedslås . 2 Vi har övergivit allt svek, och vi agerar inte svekfullt och förvränger inte Guds ord, utan vi för fram sanningen, i hopp om att var och en i sitt eget samvete skall döma oss inför Gud. 3 Om det evangelium som vi förkunnar är dolt, så är det dolt för dem som förgås. 4 Jag menar dem vars sinnen har förblindats av denna världens gud, så att de i sin otro inte ser ljuset som lyser från härligheten i evangeliet om Kristus, Kristus som är Guds avbild. 5 Ty det är inte av oss själva som vi predikar, utan av Jesus Kristus: Jesus är Herre, och han har sänt oss för att tjäna er. 2 Korintierbrevet 3 Det nya förbundets härlighet 1 Börjar vi rekommendera oss själva igen? Behöver vi också rekommendationsbrev för dig eller från dig som vissa andra? 2 Ni är själva vårt rekommendationsbrev, skrivet på våra hjärtan så att alla människor kan se och läsa det. 3 Ni är uppenbarligen Kristi brev, som han anförtrodde oss att skriva. Detta brev har inte skrivits med bläck utan med den levande Gudens ande, inte på stentavlor utan i människornas hjärtan.4 Detta är den tillit till Gud som Kristus har lagt i oss.5 Jag menar inte att vi är kapabla att tänka något på egen hand.</w:t>
      </w:r>
    </w:p>
    <w:p>
      <w:r>
        <w:rPr>
          <w:b/>
          <w:color w:val="FF0000"/>
        </w:rPr>
        <w:t xml:space="preserve">id 360</w:t>
      </w:r>
    </w:p>
    <w:p>
      <w:r>
        <w:rPr>
          <w:b w:val="0"/>
        </w:rPr>
        <w:t xml:space="preserve">Nya webbplatser dyker upp magiskt nästan varje dag. Du kan antingen bygga en webbplats från grunden själv eller låta proffs bygga den. Det finns många olika företag som erbjuder färdiga paket för webbplatser, varav de flesta också erbjuder uppdateringar och underhållsstöd för webbplatsen. Hur bygger man då en webbplats? Du behöver ett namn för din webbplats och en representativ startsida . Du behöver också text, dvs. innehåll och bilder . Tydliga grupperingar förbättrar användarvänligheten . Du bör börja med att fundera på vilken typ av innehåll du vill ha på din webbplats. Börja med att utforma navigationsfältet . I navigeringsfältet kan du länka till och välja direkt det ämne som intresserar dig, till exempel din hobby . För att göra detta måste du dela in ditt liv i kategorier . Det kan till exempel handla om hobbies, vänner, familj etc. Det kan finnas två typer av länkar på hemsidan: länkar inom hemsidan och länkar till resten av Internet. När du navigerar på webbplatsen leder länkar inom webbplatsen till andra sidor som du har skapat, medan länkar utanför webbplatsen leder till sidor som skapats av andra personer. Bilder ger liv åt din webbplats och gör den intressant. Du kan ta bilder själv eller ladda ner dem från Internet. Kom dock ihåg att de flesta bilder är upphovsrättsligt skyddade och att du måste ha tillstånd av ägaren för att använda dem. HTML-språket behövs för att skapa en webbplats, vilket kan tyckas vara en utmaning att lära sig. Tips om hur man gör detta kan hittas på flera webbplatser på Internet , liksom i litteratur . All heder åt den egengjorda webbplatsen , men om du vill spara dig själv en massa krångel kan du lämna det till proffsen och bara njuta av det fantastiska resultatet .</w:t>
      </w:r>
    </w:p>
    <w:p>
      <w:r>
        <w:rPr>
          <w:b/>
          <w:color w:val="FF0000"/>
        </w:rPr>
        <w:t xml:space="preserve">id 361</w:t>
      </w:r>
    </w:p>
    <w:p>
      <w:r>
        <w:rPr>
          <w:b w:val="0"/>
        </w:rPr>
        <w:t xml:space="preserve">Olavi Nupponen ansöker hos byggnadsstyrelsen om tillstånd för utvinning av markmaterial enligt markmateriallagen för gården Alamäkelä RN:o 1:181 i byn Luhtanen i Mäntyharju kommun. Området har fått ett sexårigt marktillstånd 2004, som förlängdes med fyra år 2010. Tillståndet gick ut i maj 2014. Grus har inte tagits från området under de tidigare tillstånden. Utvinningsområdet ligger längs Harjunniementvägen på ett avstånd av cirka 250 meter från Miekankoskentievägen. Den jordvolym som ska utvinnas är 2500 k-m² . Tillståndet söks för en period på fyra år. Det material som ska utvinnas är grus och sand.</w:t>
      </w:r>
    </w:p>
    <w:p>
      <w:r>
        <w:rPr>
          <w:b/>
          <w:color w:val="FF0000"/>
        </w:rPr>
        <w:t xml:space="preserve">id 362</w:t>
      </w:r>
    </w:p>
    <w:p>
      <w:r>
        <w:rPr>
          <w:b w:val="0"/>
        </w:rPr>
        <w:t xml:space="preserve">Ett av de mest synliga elementen på gården är gångvägar och stigar . Populära stenbeläggningsmaterial för gården är sand, gatsten och asfalt . Sand är kanske det vanligaste stenläggningsmaterialet på gården på grund av dess låga kostnad och användarvänlighet. Det finns dock problem med sand. Sand transporteras in med skor och klossar på golven. Sand som kommer in ser skräpigt ut och repar golvet. Därför är gården vanligtvis belagd med stenar eller [ ... ] Ska du måla dina innerväggar? Det finns några variabler som du bör ta hänsyn till innan du börjar . Om så är fallet bör du välja en M1-godkänd färg som avger så få skadliga ämnen som möjligt. Det är lämpligt att välja en färg som har en allergimärkning och är lösningsmedelsfri eller har lägsta möjliga innehåll av konserveringsmedel. Trodde du att farorna lurar i trafiken, vid sjön, vid sommarstugan, i centrum? Om det är vad du trodde, låt oss lägga statistiken på bordet: de flesta olyckor i människors liv inträffar i hemmet. De flesta säkerhetsrisker i hemmet beror helt enkelt på de boendes personliga vårdslöshet. Många olyckor i hemmet orsakas faktiskt av att elektriska apparater går sönder, plötsliga rörelser och vårdslöshet. När apparaterna används på rätt sätt bör riskerna inte [ ... ] Ska du måla ytor? Hösten är den perfekta tiden att göra det, så länge du inte går ut och målar på den värsta regniga dagen. Målning behöver inte nödvändigtvis professionella händer - nödvändigtvis . Du kan lätt göra det som egenföretagare, men målning kräver specialkunskaper eller åtminstone kunskap om vilka förhållanden och färger du ska använda . Här är några fakta : Kom ihåg att ta bort rosten Om du har ett eller flera husdjur kan du ha haft problem med att hitta en bostad. Husdjur i en hyresfastighet kan vara en svår faktor, särskilt för personer som letar efter en hyresfastighet . Husdjur i en hyresfastighet Det finns ofta restriktioner för innehav av husdjur i hyresfastigheter . Ibland är hyresvärdarna mycket strikta i sin policy - inga husdjur är tillåtna i lägenheten . I många fall föredrar hyresvärdarna att ge lägenheten till en sökande som inte har [ ... ] Granit är Finlands mest kända och vanligaste stenart. Det är en byggklassiker som aldrig kommer att försvinna Inom byggbranschen, såväl som kommersiellt, kallas andra hårda djupa bergarter också ofta för graniter . Dessa bergarter bildas djupt inne i jorden under hög värme och högt tryck. Dessa så kallade "graniter" klassificeras i allmänhet som graniter, gnejs, migmatit, gabbro, diabas, kvartsit osv... Där [ ... ] Väderprognoserna lovar brännande heta temperaturer för de närmaste dagarna - till och med de närmaste veckorna . Om de verkar irriterande kvävande är det värt att komma ihåg hur kallt det var förra sommaren. Sommaren har precis börjat, så vi kan räkna med att njuta av den brännande värmen under lång tid framöver. Inomhus kan värmen dock orsaka oanade problem. Särskilt finländare som bor i små hyreshus stöter ofta på [ ... ] För att köpa en luftvärmepump behöver du kunskap om hur luftvärmepumpar fungerar. Detta är inget man kan få över en natt, så det är bäst att rådgöra med någon som kan ämnet. Att välja rätt luftvärmepump Behöver du en luftvärmepump? Att välja rätt luftvärmepump handlar först och främst om husets yttre egenskaper . En tumregel är att 1 kW räcker för att värma cirka 30 m 2 och kyla cirka 20 m 2 [ ... ] Många människor känner till badet som en plats att koppla av på, med ett brett utbud av komfort och välbefinnande.</w:t>
      </w:r>
    </w:p>
    <w:p>
      <w:r>
        <w:rPr>
          <w:b/>
          <w:color w:val="FF0000"/>
        </w:rPr>
        <w:t xml:space="preserve">id 363</w:t>
      </w:r>
    </w:p>
    <w:p>
      <w:r>
        <w:rPr>
          <w:b w:val="0"/>
        </w:rPr>
        <w:t xml:space="preserve">      Rester av veterinärmedicinska läkemedel - tvärvillkor Överensstämmelse med lagstiftningen om restsubstanser av veterinärmedicinska läkemedel Jordbrukarna måste se till att de livsmedel de producerar inte innehåller restsubstanser av veterinärmedicinska läkemedel som överskrider gränsvärdena för restsubstanser . Vid behov måste det djur som behandlas tydligt och permanent märkas och karenstiden måste iakttas. Jordbrukarna måste också föra register över de behandlingar som ges till deras djur. Vad kontrolleras Genom tvärvillkoren för restsubstanser av veterinärmedicinska läkemedel säkerställs att livsmedel från djur inte innehåller restsubstanser av ämnen som är godkända för användning i veterinärmedicinska läkemedel utöver de gränsvärden som fastställs i lagstiftningen och att ämnen som är förbjudna för livsmedelsproducerande djur inte används i livsmedelsproduktion i strid med lagstiftningen. Förekomsten av ett otillåtet veterinärmedicinskt läkemedel i animaliska livsmedel är alltid en risk för livsmedelssäkerheten som kan orsaka ett omfattande och allvarligt problem . Gränsvärden för högsta tillåtna restmängder av veterinärmedicinska läkemedel fastställs i kommissionens förordning om farmakologiskt aktiva substanser och deras klassificering avseende gränsvärden för högsta tillåtna restmängder i livsmedel av animaliskt ursprung (EU/37/2010) . Om ett högsta tillåtna restmängder överskrids får djuret eller livsmedlet av animaliskt ursprung inte tillhandahållas för konsumtion . Hur man kontrollerar Läkemedel som är godkända för användning på livsmedelsproducerande djur och förbjudna ämnen kontrolleras på grundval av jord- och skogsbruksministeriets förordning om föroreningar ( 1/EEO/2007 ) om föroreningar i livsmedel av animaliskt ursprung som en del av det nationella programmet för kontroll av föroreningar i levande djur och livsmedel av animaliskt ursprung . Om rester av veterinärmedicinska läkemedel har påträffats i livsmedel av animaliskt ursprung vid någon annan undersökning som utförts av myndigheten eller i en anläggning som står under dess egen kontroll, skall den kommunala tillsynsmyndigheten, slakteriets veterinärinspektör eller den regionala förvaltningsmyndigheten också undersöka orsakerna till förekomsten av restsubstanser av veterinärmedicinska läkemedel i anläggningen eller produktionsanläggningen som står under dess kontroll. Bristande efterlevnad av bestämmelserna om restsubstanser av veterinärmedicinska läkemedel utvidgas till att omfatta kontroller av tvärvillkor . Kontrollbesök Den kommunala myndigheten för livsmedelskontroll, slakteriveterinären eller den regionala förvaltningsmyndigheten tar oanmälda prover av livsmedel av animaliskt ursprung (kött, mjölk, ägg eller honung) antingen direkt på gården eller t.ex. vid slakten i enlighet med programmet för föroreningar. Resultatet av kontrollen Om ett prov visar sig inte uppfylla kraven, dvs. om det visar resthalter av godkända veterinärmedicinska läkemedel som överskrider gränsvärdena eller tecken på användning av förbjudna ämnen, inleds en officiell utredning och gården inspekteras i enlighet med bestämmelserna om föroreningar . Kontrollen kommer att utvidgas till att omfatta tvärvillkorskontroller och den bristande efterlevnaden kommer att bedömas som en underlåtenhet att följa tvärvillkorskontrollerna . Bedömningen av en tvärvillkorskontroll med inriktning på "restsubstanser av veterinärmedicinska läkemedel" kommer att påverkas inte bara av resultatet av utredningen utan också av den officiella rapporten om den bristande efterlevnaden . Rapporterna kommer också att användas för att bedöma om den bristande efterlevnaden var avsiktlig som en del av tvärvillkorskontrollerna .</w:t>
      </w:r>
    </w:p>
    <w:p>
      <w:r>
        <w:rPr>
          <w:b/>
          <w:color w:val="FF0000"/>
        </w:rPr>
        <w:t xml:space="preserve">id 364</w:t>
      </w:r>
    </w:p>
    <w:p>
      <w:r>
        <w:rPr>
          <w:b w:val="0"/>
        </w:rPr>
        <w:t xml:space="preserve">Salamanterit Offentliga meddelanden Miikka Målvaktsträningen fungerar inte.Enligt meddelandet skulle det vara träning idag på Karts field kl 18-19 men bara Miikka och Niklas Ä var där. Tränaren hade enligt uppgift lämnat tidigare. För 10 månader sedan ( raderad spelare ) frågade jag Korpisel om tränarens no show problem och enligt uppgift hade mv-tränaren bara sett en pojke göra mål på Karts field vid 18 års ålder och sedan lämnat ?! ? Han hade inte tänkt på att fråga om pojken kanske skulle komma till mv-utbildningen ... Så Jussi vet att saken inte fungerar, men låt oss hoppas att situationen snart förändras. 10 månader sedan EERIKKÄLÄ INFO Janne Här ännu en gång som en påminnelse om Erikkälkä saken : o Avgång från kartskolan lördag 7.9 . kl 09.00 . Återkomst till kartskolan söndag 8.9 . ca . kl. 16:00; o Grovt program bifogas ( = bifogat pdf-dokument ) o Alla bör ange i ) om ni kommer med egen bil , ii ) om det finns plats för andra / hur många , iii ) om ni behöver skjuts ; o Observera att skjuts behövs fortfarande 1 - 2 bilar ; o Det kommer att finnas minst 4 vuxna ( Tipi , Jukka , Mikko , Teemu ( Casimirs pappa ) ) . Janne och Sanna är båda pv men kommer inte att stanna över natten där. Ett par andra föräldrar är fortfarande öppna o För pojkarna att ta med sig: § Fudis kläder (flera skjortor, strumpor osv.). OBS: även båda PPS-tröjorna ; § Fudisbollar , som måste vara PUMPADE före lägret ; § Ytter- och innerskor § Övriga kläder ( spats , tröjor , underkläder , strumpor etc. ) . Det är också bra att ta med regntäta kläder och något varmt ; § Handduk ; § Badbyxor ; § Tvättredskap ; § Lite pengar (du behöver inte nödvändigtvis ha med dig dem, men det är en bra idé att ta med dem; troligen max . 20 eur ) ; § Mobiltelefon ; § Alla typer av spel etc. som är önskvärda att ta med sig för kvällen ( brädspel, boule, kortspel, frisbee, strandboll etc. etc. ) ; § VÄLDIGT GODA FÖRHÅLLNINGAR OCH KÄRLEKANDE SINNET !!! o Övernattning sker i två (2) rum där det inte finns någon toalett eller dusch, toaletter och duschar finns i korridoren. Du behöver INTE ta med sängkläder - de ingår i priset ; - Priset har specificerats och är 65 euro per barn och 70 euro per vuxen ; Programmet är planerat ungefär samtidigt som Mikko och Tipin har planerat innehållet i övningarna och andra program.Övningarna kommer att vara av teknik-tävlingskaraktär , en kommer att vara en friidrottstävling och en en 3 mot 3 fotbollsturnering åtminstone preliminärt . Resten av programmet ("mötena" på schemat ) består av en genomgång av lagets regler och arbete i små grupper ( avslappnad typ ). På kvällen blir det bastu och simning, frågesport och roliga saker ( frisbeekastning, boule, sällskapsspel etc. ). 11 månader sedan Jami Behovet av 1-2 fler bilar i den texten är INTE sant , det finns tillräckligt med bilar , den texten har kopierats så det är därför den fortfarande står där :) 11 månader sedan Mikko Enligt mina beräkningar har vi nu bilar enligt följande: - Janne Paul -- &amp;gt ; bilen rymmer 6 pojkar (inklusive Jami) ; - Mikko Leppä -- &amp;gt ; bilen rymmer 4 pojkar (inklusive Onni) ; - Olli Alanen + Nikkos föräldrar -- &amp;gt ; 3 pojkar (inklusive egna pojkar) ; - Marianna Preller -- &amp;gt ; 3 pojkar (inklusive Willem) ; - Teemu Koskela -- &amp;gt ; 4 pojkar (inklusive Casimir) . Enligt ovanstående skulle det nu finnas plats för 20 pojkar. Jag har räknat ut att en pojke kan sitta i framsätet, en pojke i baksätet och en pojke i baksätet.</w:t>
      </w:r>
    </w:p>
    <w:p>
      <w:r>
        <w:rPr>
          <w:b/>
          <w:color w:val="FF0000"/>
        </w:rPr>
        <w:t xml:space="preserve">id 365</w:t>
      </w:r>
    </w:p>
    <w:p>
      <w:r>
        <w:rPr>
          <w:b w:val="0"/>
        </w:rPr>
        <w:t xml:space="preserve">Soliferia-sajten bör börja få stor uppmärksamhet på webben för att locka fler människor till webbplatsen, vilket i sin tur naturligtvis skulle leda till en mer informativ källa! Hmm , sajten kan annonseras på alla fria platser .... Jag har lagt in en annons om Soliferia i Suomi24:s annonseringsavdelning för webbsidor . En gång under sommaren 14 lät jag bygga om en Solifer SM -77 60cc 5v för användning på fältet. Nästa sommar var det Solifer TS-50 -85 som registrerades som en full standard och sedan körde jag den i ett par år utan några problem. Någon otäck långbent man stal den från min trädgård trots det hårda låset. Nu i förra veckan fick jag efter sju år tag på en mycket fin solifer SM -82 standard moped, som bör vara lätt upprustad. Jag kommer att lägga upp bilder av dessa mopeder i ett galleri vid något tillfälle. Ha en trevlig sommar alla och förhoppningsvis detta forum har aktiva användare , eftersom igår verkade hitta en snabb bläddring ganska trevlig lite information som inte finns i böckerna läsa . PS . köpa ett lämpligt pris för cylinderlocket , som bör sänkas .</w:t>
      </w:r>
    </w:p>
    <w:p>
      <w:r>
        <w:rPr>
          <w:b/>
          <w:color w:val="FF0000"/>
        </w:rPr>
        <w:t xml:space="preserve">id 366</w:t>
      </w:r>
    </w:p>
    <w:p>
      <w:r>
        <w:rPr>
          <w:b w:val="0"/>
        </w:rPr>
        <w:t xml:space="preserve">Vad talar parlamentet om? Ungdomsutestängning Herr talman! När det första programmet för den inre säkerheten utarbetades 2004 av den dåvarande regeringen, gjordes det med ett brett säkerhetsbegrepp, inklusive social trygghet, och det största hotet mot den inre säkerheten ansågs vara utestängningen av ungdomar och konsekvenserna av denna nationella splittring. I detta avseende är naturligtvis ungdomsarbetsgarantin och många andra saker viktiga, men vad som är särskilt viktigt här är att regeringen och parlamentet och kommunerna och de olika myndigheterna bör sluta: vad har egentligen gjorts tillsammans på ett tvärpolitiskt, samordnat sätt för att förhindra fattigdom och utestängning över generationsgränserna, varför psykisk hälsovård inte fungerar, varför skolhälsovården inte har byggts ut sedan krisen på 1990-talet, varför väntelistorna till barn- och ungdomspsykiatrin växer. Jag skulle nu vilja ha en mer detaljerad rapport från regeringens ministergrupp för inre säkerhet om vilka konkreta åtgärder som nu vidtas i samband med detta program och hur man till exempel nu äntligen kan inrätta en social räddningstjänst som täcker hela landet dygnet runt. Man kan ringa polisen, man hittar deras nummer, om ett hus brinner hittar man en brandman, men om en familj har det dåligt, vem ringer man då och vem är ansvarig?</w:t>
      </w:r>
    </w:p>
    <w:p>
      <w:r>
        <w:rPr>
          <w:b/>
          <w:color w:val="FF0000"/>
        </w:rPr>
        <w:t xml:space="preserve">id 367</w:t>
      </w:r>
    </w:p>
    <w:p>
      <w:r>
        <w:rPr>
          <w:b w:val="0"/>
        </w:rPr>
        <w:t xml:space="preserve">Måndag 30 januari 2012 Predikaren är en av de mest missförstådda böckerna i Bibeln, som anses vara en pessimistisk och oandlig bok. Det kan till och med ha använts för att rättfärdiga att ett torrt trosliv är normalt. Predikaren är dock en av Bibelns mest levande böcker, ett litterärt mästerverk. Den engelska titeln på boken, ecclesiastes, hänvisar till det grekiska ordet ekklesia , som betyder kyrka. Den person som talar i kyrkan är naturligtvis predikanten. Salomo stöds som författare av flera interna referenser: författaren säger att han är Davids son och att han regerade som kung i Jerusalem. Han var en klok härskare, vars rike var känt för den överflödande prakt som beskrivs i Predikaren. Det är också känt att Salomo brukade samla folket och hålla kurser för dem. Det finns dock ingen säkerhet om författaren, men boken är Guds budskap till oss. Predikaren avslöjar människans visdom Bibelns böcker representerar olika stilar som måste tolkas på sina egna villkor. Predikaren är däremot visdomslitteratur . Predikanten beskriver nästan ironiskt människans visdom och jämför den med Guds perspektiv. Den beskriver livets, naturens och historiens kretslopp: livet är ett ekorrhjul av meningslöshet, åtskilt från Gud. Den viktigaste nyckeln till Predikaren är att förstå den som en cynisk beskrivning av meningslösheten i jakten på lycka utan Gud och hans ord. Ingen som har upplevt trons liv som frustrerande kan därför hävda att Predikaren, en Guds man, har upplevt samma sak. Predikanten hade upplevt rikedom, makt, ära, berömmelse och extas, som alla var fåfänga ( 1:2 ). Han visste vad han talade om. Han hade tjänat sig själv. Postmodernismen Människan, liksom Predikaren, litar på sitt eget förnuft . Detta leder lätt till egocentrism , vilket återspeglas i strävan efter egenintresse och rikedom . Samhället är mest angeläget om att trygga den ekonomiska basen, inte till exempel att ta hand om äldre och sjuka . Predikaren avslöjar livets realiteter Livet i Predikaren är ett andetag som är för kort och flyktigt för att spenderas i egocentrisk dumhet . Predikaren riktade sin bok särskilt till yngre människor . Den poetiskt vackra texten i kapitel 12 beskriver hur människans styrka förbrukas, t.ex. beskrivs hörselnedsättningen som "ljudet av en kvarn som blir tunnare än en fågelsång". Skaparen måste man komma ihåg redan i unga år. Den kloke Predikaren fann trots sin höga ålder ingen lösning på sina problem i ett självcentrerat tjänande av sina egna behov. Predikarens gudcentrerade innehåll i Predikaren öppnas genom Predikarens egna tolkningsnycklar ( 12:11 ), som beskrivs som törnen och spikar . Boken bygger på en växling av två typer av avsnitt; de som är ur människans perspektiv och de som är ur Guds perspektiv. Törnena hänvisar till den så kallade "radar" som används för att styra tjurarna i rätt riktning . Törnena leder läsaren i rätt riktning, så att han eller hon känner igen den fåfänga strävan efter mänsklig visdom i texten . Spikarna å andra sidan finns där för att slå fast den rätta sanningen permanent i våra sinnen. De visar vilka avsnitt i texten som är korrekta ur Guds synvinkel. I predikantens liv finns det törnen och spikar. Törnena identifierar den mänskliga synvinkeln. De talar till exempel om "livet under solen" ( 2:18-23). Dessa avsnitt bekräftas aldrig som sanning av predikanten. Törnena visar att livet utan Gud är meningslöst . I Predikaren berör törnena allt som människan tror kommer att göra henne lycklig, kärlek, pengar, framgång och intelligens. Spikarna identifieras genom sin Gudsaspekt . Spikarna nämner alltid Gud och vad han har gjort ( t.ex. 2:24-26 ) . De pekar på livets verkliga verklighet i stället för på människans grubblerier . Tillsammans visar spikarna och naglarna att livets grund inte ligger i ägodelar, ambitioner eller ära. När vi läser Predikaren genom törnen och spikar, är det</w:t>
      </w:r>
    </w:p>
    <w:p>
      <w:r>
        <w:rPr>
          <w:b/>
          <w:color w:val="FF0000"/>
        </w:rPr>
        <w:t xml:space="preserve">id 368</w:t>
      </w:r>
    </w:p>
    <w:p>
      <w:r>
        <w:rPr>
          <w:b w:val="0"/>
        </w:rPr>
        <w:t xml:space="preserve">söndag , juni 19 , 2011 Det börjar bli dags att bestämma vad vi ska göra med toppen av boktröjan. Gör vi en kurva? Det positiva är att mönstren skulle fortsätta i ett kontinuerligt mönster utan en söm i ärmhålet. Minuset är att du måste tänka på hur smalare kurvan blir och hur många av dem du måste göra ? Å andra sidan har man ännu inte tänkt ut mönstret på den övre delen ... design ace yea yea yea yea yea yea yea yea ... eller skulle det vara de passande ärmarna? Det positiva är att du inte behöver tänka på de smala punkterna. Det är när du formar huvudet och armarna . Dessutom passar en jacka med påsatta ärmar mig bättre. Minuset är att det finns sömmar på ärmarna och sedan avrundning av ärmen. lördag , juni 18 , 2011 Bonden ser redan fram emot regnet. Den syns inte och hörs inte. Idag regnade det mycket i staden, men här var det bara soligt. Naturligtvis är jag medveten om, efter att ha följt väderkartorna noga, att från och med i morgon kommer det att regna och det finns inget slut i sikte. Men i min egen rabatt blommar det. Alpinrosen blommar och vid dess bas har de slingrande almarna blivit vilda i stora klungor. För några dagar sedan hade vi en ganska livlig doft av liljekonvalj bredvid ytterdörren. Det finns också ett vitt krossat hjärta i trädgården. Han verkar vara den mer ihärdiga typen än sin tvåfärgade kamrat. Eller så är den på ett bättre ställe än den som står på bakgården. Det går inte heller så dåligt i trädgården, även om äppelträdet inte gav mer än några få blommor. Vanligtvis är alla vita, men den här gången var det nog färre än tio. Det gigantiska gökotträdet fick inte mer än en. Jag misstänker att det var några små djur, varav ett satt i rabatten i morse. Den sprang iväg ganska snabbt ... Knapptorn, åskknoppar och hjortron blommar så fort de kan, och pionerna har redan producerat ett stort antal knoppar. Pionerna kommer att blomma den 7 juli. Söndag 12 juni 2011 Snittet mellan ärmarna har gått framåt. Snart kommer vi att vara vid samma punkt som ärmarna. Det är optimistiskt. Sedan måste vi tänka på vad nästa mönster ska bli och med vilken färgkombination. Det är lite av en designmottgrej. Dessa bevingade huvuden låter inte marken växa. Och om täckningen rivs upp, rivs den också upp. Gurkfröna grävs ner under täckningen då och då, så vi får se om de får någon skörd. Ärtfröna finns förmodligen någon annanstans än under jorden. Det är därför jag anlitade en vakt för grönsaksträdgården. Onsdag , juni 08 , 2011 Kråkan är upptagen med kolonnen och jag är upptagen med att jaga kråkan. Jag var tvungen att gömma zucchinin under en filt, så intressant var den. Imorgon tror jag att jag ska gå och förstöra de första motståndarna av släktet Flora . Det är bara så varmt på fältet och det finns massor av svischande, blodtörstiga typer. Men vi kommer dit senare. söndag , juni 05 , 2011 Nu kommer det att bli en lång och knäppande historia, men vi kommer till poängen. I går planterade jag gurkorna på friland. De låg i någon sorts torvkruka, som jag slet av kanterna från. Jag bestämde mig för att lägga remsan av krukan i marken, det är där den kommer att ruttna. Ovanpå satte jag det dyra halmtaket. På kvällen var det så blåsigt, och jag tänkte på halm, halm, halm, halm, halm, halm, halm, halm, halm, halm, halm, halm, halm.</w:t>
      </w:r>
    </w:p>
    <w:p>
      <w:r>
        <w:rPr>
          <w:b/>
          <w:color w:val="FF0000"/>
        </w:rPr>
        <w:t xml:space="preserve">id 369</w:t>
      </w:r>
    </w:p>
    <w:p>
      <w:r>
        <w:rPr>
          <w:b w:val="0"/>
        </w:rPr>
        <w:t xml:space="preserve">Anus terrass är uppdelad i en matplats som är omgärdad av en läcker gul och vit matta. Möblerna är av betong och ovanför matbordet hänger krukor med örter som alla kan plocka de örter de vill lägga till sin maträtt från.</w:t>
      </w:r>
    </w:p>
    <w:p>
      <w:r>
        <w:rPr>
          <w:b/>
          <w:color w:val="FF0000"/>
        </w:rPr>
        <w:t xml:space="preserve">id 370</w:t>
      </w:r>
    </w:p>
    <w:p>
      <w:r>
        <w:rPr>
          <w:b w:val="0"/>
        </w:rPr>
        <w:t xml:space="preserve">Vinet på mina läppar kändes och smakade inte som något, mina sinnen var förlamade av berusningen. En Tusinablonds beröring på mitt lår kunde inte tända mina passioner, och jag var inte heller mer intresserad av vännernas dryckestävlingar. Erics eländiga fylleri med cigaretter var i bästa fall lite skrattretande. Mina vänner kunde ibland bete sig mycket mer dumt än vad man kan förvänta sig av sina jämnåriga. Men vad spelar det för roll om de fick lite underhållning av det, låt var och en leva sitt liv som han anser vara bäst och tycker att det är roligast. Jag var dock inte på humör att slösa min tid på sådant nonsens. Istället ledde mina tankar mig till baren, där en blodrödhårig skönhet och hennes vänner satt, minst lika fulla som jag var. Förförerskan var uppenbarligen ingen dam i huset. Hon var ganska vulgär, och någon som inte förstod nyanserna skulle kanske till och med ha kallat henne vidrig. Det är sant att hon inte var klädd på ett sätt som skulle ha varit kysk, men jag kan inte förneka att det skulle ha passat henne perfekt i övrigt. Alla dessa grova och ibland mycket olämpliga gester skilde sig från de billiga horornas beteende genom att de verkade väl utarbetade. Hennes vulgaritet var sexig. Den visade sig inte i form av stillastående, fult fult språk, slampighet eller något annat sådant. Hos den rödhåriga var det en viss sorts elegant fräckhet eller oanständighet. I de ljusgröna, tjockt omskrivna ögonen kunde man på en gång se en kattliknande list och en flickig oskuld. Dessa drag accentuerades alltid av kvinnans ansiktsuttryck, vilket var ett mycket intressant inslag i hennes utseende. Jag gillade hur hon såg ut som en vampyrisk frestelse, men jag älskade också den renhet som ibland försökte skymta fram under det syndiga yttre. Efter att ha druckit upp mitt glas på en gång lämnade jag min väninna som såg efter mig, förvånad, medan jag gick till disken för att prata med skönheten. Hon hette Selene. Selene, som jag senare på kvällen lovade att skriva en sång till. Gorgeous Selene, som jag njöt av på småtimmarna på damtoaletten medan hennes stackars vänner väntade på taxin. Några månader efter vårt första vinberusade möte fann jag Selene som en central del av mitt liv. Hon hade flyttat in hos mig i min svärfars herrgård, som hade hamnat i ett mycket sorgligt skick, dock på grund av vår dåliga ekonomiska situation. Möblerna hade aldrig riktigt rörts för att bytas ut eller restaureras. Till min glädje tyckte Selene dock bara om vårt något nedslitna hem, eftersom hon ansåg att det bara fick herrgården att se ännu mer sliten ut. Jag skrattade åt hennes dårskap men argumenterade inte med henne. Stilen på herrgården var visserligen en bra återspegling av oss. Vi hade båda ett överväldigande intresse för allt gammalt, vilket återspeglades i vårt sätt att klä oss. Vi föredrog mörka färger och historiska influenser, ibland lånade från den viktorianska perioden, ibland från medeltiden. För Selene verkade det dock viktigt att ha en liten dos av den berömda utsvävningen i sina kläder. Jag lärde mig snabbt att hon inte kände sig bunden av många moraliska regler, särskilt som hon inte ålade sig själv någon form av lojalitetsplikt. Det hade jag egentligen inget emot alls. För mig passade vår livsstil perfekt. Jag ville inte ha några onödiga förpliktelser eller åtaganden. Jag ville njuta av Selene, men jag ville också uppleva andra saker då och då. Jag ville leva med alla sinnen utan att missa minsta njutning. Genom att binda mig till en person skulle det inte ha varit möjligt i så stor skala. Med Selene kunde jag lära mig så mycket mer om livet. Med henne kunde jag förverkliga mina mörkaste fantasier på alla livets områden. Vi studerade mysterierna tillsammans, praktiserade det ockulta och deltog i</w:t>
      </w:r>
    </w:p>
    <w:p>
      <w:r>
        <w:rPr>
          <w:b/>
          <w:color w:val="FF0000"/>
        </w:rPr>
        <w:t xml:space="preserve">id 371</w:t>
      </w:r>
    </w:p>
    <w:p>
      <w:r>
        <w:rPr>
          <w:b w:val="0"/>
        </w:rPr>
        <w:t xml:space="preserve">Den Helige Andes bråkmakare får ett jobb Evangelisten David Wilkerson från den välkända boken Run boy run run förkunnar: Vi behöver fler bråkmakare i kyrkan . Jag ber att varje medlem av Kristi kropp ska bli en bråkmakare. Vad i all världen menar Wilkerson? Har han förlorat förståndet för gott? Wilkerson uppmanar kristna att förkunna Guds ord även om de riskerar att provocera det omgivande samhället eller den kyrkliga institutionen. Han hänvisar till Paulus exempel (se t.ex. Apostlagärningarna 16 David Wilkerson (i sin bok The Holy Remnant ) ger ett uppmuntrande bibliskt exempel som illustrerar den kallelse som Guds barn är kallade till. I 1 Samuelsboken 14 berättas historien om Jonatan som går ut i en ensam strid mot en hel armé av fiender. En armé utan motstycke har rest sig mot Israel, och Israels situation beskrivs som desperat ur mänsklig synvinkel. I denna situation går Jonatan ensam in i fiendens läger och börjar slå till mot fienden. Detta överraskande drag förvirrar fiendens läger. Den förvirring som uppstår hjälper israeliterna att besegra sina motståndare. Wilkerson påpekar att kristna ofta har en felaktig uppfattning om fiendens imperium. De tror att det är disciplinerat och välorganiserat. Så är inte fallet. Detta rike, fullt av stolthet, egenvilja och oförskämdhet, är fullt av vilda och olydiga andar. Krafterna på Guds motståndares sida kan tyckas vara många, men de kan förvirras av en enda tjänare som är trogen Guds ord. Gud har kallat sina egna att attackera fiendens arméer. Aposteln Paulus skriver ( 2 Korintierbrevet 10:5 ): "Vi ska förskjuta förnuftets slutsatser och varje fäste som reser sig mot kunskapen om Gud, och vi ska göra varje tanke lydig för Kristus . " Paulus skrev att vi måste tala vänligt och kärleksfullt till alla, med ödmjukhet. Jesus sade att en människa kommer att dömas för varje ord som hon yttrar. Jag tror inte att det passar Paulus ideologi, och inte heller Jesus, att starta en orolig rörelse. Man måste alltid först tänka på när och var man talar, och vad man talar om. Jesus var inte heller någon tyst evangelist. Jag tror att han tillbringade större delen av sitt vuxna liv med att sitta med människor, dricka vin, sippa och småprata, träffa människor och lyssna på dem. Det är vad Bibeln antyder, även om Bibeln inte säger något om hur Jesus tillbringade sina år. Bibeln berättar bara om några få händelser i Jesu liv. Men om du stör arbetarna med evangeliet gör du inget annat än att göra evangeliet motbjudande. Om du i stället möter människor på deras egna villkor och med deras behov i åtanke kommer de att be och vädja till slut om att du ska berätta för dem vad som är din styrka och glädje i livet. En amerikan som Wilkerson skulle inte riktigt lyckas här med sin stil att distrahera och leva. Allt som är populärt i USA och tillhör deras ytliga kommunikationskultur (som Wilkerson representerar) är inte trevligt i andra kulturer. Rapportera ett trakasserande meddelande Skicka mig en kopia till den här e-postadressen . Sir Lankku | 17.9.2009 07:47:49 Många kristna behöver en gemensam fiende, vare sig det är kyrkan eller djävulen, bara för att stödja sin egen suddiga kristna identitet . En gemensam fiende förenar . För mig är det bara att fiska med era andliga sablar till världens död. Det finns inget i de rådande sociala eller sociologiska fenomenen som tyder på att det kommer att ske någon större förändring. Så det är bättre att koncentrera sig på att vara kristen och lämna hjältarna i riddarkläder till de små pojkarna. 2 ) Det har uppskattats att Jesus var ett fredligt vin si</w:t>
      </w:r>
    </w:p>
    <w:p>
      <w:r>
        <w:rPr>
          <w:b/>
          <w:color w:val="FF0000"/>
        </w:rPr>
        <w:t xml:space="preserve">id 372</w:t>
      </w:r>
    </w:p>
    <w:p>
      <w:r>
        <w:rPr>
          <w:b w:val="0"/>
        </w:rPr>
        <w:t xml:space="preserve">Nokia vill ersätta tobak och kaffe När Anssi Vanjoki reser från en storstad till en annan i världen försöker han avsätta ett par timmar för en trendpromenad. "Jag tar tunnelbanan eller går runt i staden och observerar. " I Tokyo slogs jag av människor med hörlurar i öronen. "Antalet personer med hörlurar hade ökat enormt. Men de var inte utestängda från situationen runt omkring dem. "Utöver trendhopping läser, läser och läser Vanjoki. Nokia har sina egna enheter för att spåra framtida trender. Förutom globala megatrender känner Nokia av lokala trender och modenycker . Enligt Vanjoe är enkelhet och funktionalitet nu på modet: "Svarta kläder är vanligare, bilar är mer stilrena. "En viktig megatrend för närvarande är enligt Vanjoki det globala samvetet, en starkt framväxande trend som kan jämföras med miljömedvetandet sedan mitten av 1970-talet. "Det finns nu en allmän förståelse för att vi är en del av en helhet. Hela jorden ingår i denna helhet." Terroristattackerna i september bekräftade också denna trend. "För Nokia innebär detta att vi måste övervaka vår egen verksamhet i det globala spelet och se till att Nokias värderingar och etiska beteende klarar kritisk granskning. För det andra måste vi stödja denna trend i våra produkter och kommunikationer för att visa vägen." Det är utmaningen för ett företag vars produktion i allt högre grad koncentreras till länder med lågkostnadsarbete i Asien och Latinamerika och vars stora marknad är Kina - ett land där kränkningar av de mänskliga rättigheterna fortfarande är vanliga. "Det finns för mycket kläder, för mycket mat och för mycket allting. Och det finns för få upplevelser och känslor" , säger Anssi Vanjoki , medlem av Nokias styrelse , på bilden . För Nokia är detta bra. När människor inte har tid att träffa familj eller vänner så ofta som de skulle vilja kan de tack vare ny mobilteknik dela sina upplevelser med de människor som betyder något för dem. Jorma Ollila, Nokias vd, talar om ett paradigmskifte från röst och textmeddelanden till bilder . Nokias första nya enhet är en bildtelefon som lanserades i november och med vilken du kan ta en bild och skicka den till en annan telefon eller via e-post . Det handlar om att sälja ny mobiltelefonteknik - gprs och umts, eller 3G - till konsumenterna. Den nya tekniken och umts-nätlicenserna som har kostat hela telekomindustrin mycket pengar kommer inte att kunna omsättas i pengar om inte människor köper nya apparater och använder de nya tjänster som de möjliggör. Nokia kan fortfarande sälja traditionella mobiltelefoner som används för att prata med miljontals kineser, men i Europa är den starka tillväxten på marknaden för grundläggande mobiltelefoner redan över. Den globala recessionen tär också på mobilförsäljningen. För ett par veckor sedan uppskattade Nokia att den globala mobiltelefonförsäljningen skulle sjunka till 380 miljoner i år, medan företaget i april förra året förutspådde en försäljning på 450-500 miljoner mobiler. Och även om Nokia säljer den överlägset största delen av världens mobiltelefoner kan marknadsledaren om några år ersättas av en annan av de stora aktörerna: Motorola, Siemens, den nya alliansen Sony Ericsson eller de japanska tillverkarna NEC och Matsushita som också går samman. I juli och september förlorade Nokia redan en liten del av sin marknad till Motorola , som är starkt, särskilt i Kina . Det viktigaste är att förstå vad folk vill ha av sina enheter", säger Anssi Vanjoki, vice vd för Nokia Mobile Phones, som har sålt Nokia-mobiler sedan 1991. Vanjoki tror att det finns en efterfrågan på nya tjänster: "Alla behov finns, inga behov skapas. Möjligheten att på avstånd se vad en annan person ser någon annanstans - jag vill inte se vad en annan person ser.</w:t>
      </w:r>
    </w:p>
    <w:p>
      <w:r>
        <w:rPr>
          <w:b/>
          <w:color w:val="FF0000"/>
        </w:rPr>
        <w:t xml:space="preserve">id 373</w:t>
      </w:r>
    </w:p>
    <w:p>
      <w:r>
        <w:rPr>
          <w:b w:val="0"/>
        </w:rPr>
        <w:t xml:space="preserve">Callahan och Lightning förväntas komma överens om en kontraktsförlängning Tampa Bay Lightning har nått en överenskommelse om en kontraktsförlängning med Ryan Callahan . Ryan Callahan kommer att fortsätta sin karriär med Tampa Bay Lightning med ett sexårskontrakt värt sammanlagt 34,8 miljoner dollar. Callahan kommer att tjäna 5.8 miljoner dollar per år ... [ Läs mer ] Gaborik släpper lön - lång kontraktsförlängning med Kings Marian Gaborik och Los Angeles Kings hittade en ömsesidigt godtagbar lösning och kom överens om en sjuårig kontraktsförlängning. Marian Gaborik, som har varit kraftigt drivande mot den fria agentmarknaden, ville stanna i klubben där den 32-årige yttern vann den bästa cupen i världen. Oilers har tidigare förvärvat rättigheterna till Nikita Nikitin i utbyte mot en villkorlig femte runda i vårens draft. För ett ögonblick ... [ Läs mer ] NHL Draft 2014. En finsk forward kommer troligen också att tas i den första rundan . Finska forwards ... [ läs mer ] NHL Draft 2014: Finska backar Draften ser ut att bli exceptionell för Finland, eftersom Finland har ett antal potentiella lägre rankade backar att spara. NHL-draft i Philadelphia närmar sig och spänningen byggs ... [ läs mer ] Rutherford gör sitt beslut - Johnston bakom bänken Pittsburgh Penguins GM Jim Rutherford har anställt Mike Johnston som huvudtränare för Penguins på ett treårskontrakt. Jim Rutherford, som nyligen började sin egen tid som general manager för Penguins, beslutade om Mike Johnston , som har tränat ... [ läs mer ] Tampa köper ut Malone kontrakt - Callahan förlängning att bekräftas Tampa Bay Lightning GM Steve Yzerman är allvarligt om att underteckna Ryan Callahan till ett kontrakt förlängning innan fri agent marknaden sparkar i. Tampa Bay Times rapporterar att Tampa Bay Lightning har beslutat att köpa ut Ryan Malone från sitt spelarkontrakt ... [ läs mer ] Matt Greene har en lång kontraktsförlängning - Gaborik lämnar ? Los Angeles Kings och backen Matt Greene har skrivit under en fyraårig kontraktsförlängning . Den regerande Stanley Cup-mästaren Los Angeles Kings GM Dean Lombardi kunde hålla Matt Greene i sitt lag fram till sommaren 2018 genom att erbjuda honom en årslön på 2,5 miljoner dollar . Greene ... [ läs mer ] SaiPas Stefano Giliati får smakprov på Mestis SaiPas utländska förstärkning Stefano Giliati kommer att spela två matcher på lån för Mestis lag SaPKo i helgen. Stefano Giliati, som har varit borta i två månader på grund av en skada, kommer att försöka få en boost under helgen i Savonlinna . SaPKo möter Jokipojat två gånger under Mestis revival-helgen Giliati kommer att vara med SaiPa nästa vecka, men han kan kallas tillbaka redan innan hans lån är slut om det behövs Den 26-årige kanadensiske anfallaren har spelat 25 matcher för Lappeenranta den här säsongen med 4+11. - Han har varit borta i två månader. Vi vill att han ska vara redo att spela när han kommer tillbaka till ligan. Tack till SaPKo för att de har gjort ett sådant här arrangemang möjligt , kommenterade SaiPas sportchef Antti Tuomenoksa på klubbens webbplats . I dag kommer det att beslutas . Los Angeles Kings kommer att vinna Stanley Cup och alla som har sett den här finalserien känner till resonemanget. Finalen avgörs i fyra matcher och lyckligtvis var det inte fallet här. Men sanningen är att Rangers bara sköt upp det oundvikliga. Kungarna är den</w:t>
      </w:r>
    </w:p>
    <w:p>
      <w:r>
        <w:rPr>
          <w:b/>
          <w:color w:val="FF0000"/>
        </w:rPr>
        <w:t xml:space="preserve">id 374</w:t>
      </w:r>
    </w:p>
    <w:p>
      <w:r>
        <w:rPr>
          <w:b w:val="0"/>
        </w:rPr>
        <w:t xml:space="preserve">Pyrinnos sju matcher långa vinstsvit i damernas första division bröts på söndagen i Pyynikki, då obesegrade Hyvinkäää Ponteva tog en knapp bortaseger 58-62 ( 30-27 ) . Matchen var en mycket jämn kamp som avgjordes först i slutet av Jenni Laaksonens hårda prestationer, som spelat flera gånger i damlandslaget och utsågs till årets spelare i SM-serien, och HyPos bättre träffsäkerhet vid frisparkslinjen. Pyrintö satte bara 5 av sina 14 frikast i matchen, så det fanns fortfarande mycket att tänka på. Bland HyPos överraskningar fanns också A-tjejen Nora Maxhuni , som förde sitt lag tillbaka in i matchen med sina kast i första halvlek efter att Pyrinno ledde matchen med 12 poäng som mest.</w:t>
      </w:r>
    </w:p>
    <w:p>
      <w:r>
        <w:rPr>
          <w:b/>
          <w:color w:val="FF0000"/>
        </w:rPr>
        <w:t xml:space="preserve">id 375</w:t>
      </w:r>
    </w:p>
    <w:p>
      <w:r>
        <w:rPr>
          <w:b w:val="0"/>
        </w:rPr>
        <w:t xml:space="preserve">Yttrande om LIQUID IMAGE SCUBA 324 Användarna gav LIQUID IMAGE SCUBA 324 ett mycket gott betyg för sin användarvänlighet.De tyckte att det var relativt lätt att bryta den. , Dessutom har de flesta av dem samma åsikt Du kan titta på LIQUID IMAGE SCUBA 324 forumet för problem som har uppstått på rekommenderade lösningar Användarna tycker att den är mycket effektiv , Nästan alla är överens på denna punkt I genomsnitt mycket bra värde för pengarna du kan ladda ner LIQUID IMAGE SCUBA 324 användarmanual för att kontrollera lämpligheten av produktens funktioner Lätt att använda Användarna ställde följande frågor : Är SCUBA 324 lätt att använda? 10 användare betygsatte produkten på en skala från 0 till 10. Betyget är 10/10 om LIQUID IMAGE SCUBA 324 är mycket användarvänlig.Det genomsnittliga betyget är 7,4 av 10 och standardavvikelsen är 1,6 Hög prestanda Användarna ställde frågan : Är SCUBA 324 mycket bra? 10 användare svarade på frågor och betygsatte produkten på en skala från 0 till 10. Betyget är 10/10 om LIQUID IMAGE SCUBA 324 är, i sin domän, den bästa på en teknisk nivå, den som erbjuder den bästa kvaliteten eller har det största utbudet av alternativ.</w:t>
      </w:r>
    </w:p>
    <w:p>
      <w:r>
        <w:rPr>
          <w:b/>
          <w:color w:val="FF0000"/>
        </w:rPr>
        <w:t xml:space="preserve">id 376</w:t>
      </w:r>
    </w:p>
    <w:p>
      <w:r>
        <w:rPr>
          <w:b w:val="0"/>
        </w:rPr>
        <w:t xml:space="preserve">Ungdomars diskussionsforum om psykisk hälsa Depression . 24th Jan 2013 21:41:33 Deprimerad ...POIKA-99 Allt började när man försökte ta reda på en av mina personliga hemligheter genom att hota min vän . Sedan dess har jag varit vilse. Ingen tror mig och jag känner att jag är riktigt dålig på allting ... [ DEL AV TEXT BORTTAGET ] I skolan blir jag mobbad och skälld ut för ingenting. Dessutom har jag bråkat med många människor. Jag är också väldigt fet och det är därför jag blir mobbad. Jag vill helt enkelt inte gå till skolan eftersom jag är rädd för att bli mobbad. Jag vågar inte ha på mig en hatt på rasten (inte ens hela dagen) eftersom jag är rädd för att bli mobbad. Jag brukade anstränga mig i skolan och bära en keps, men nu känner jag att mina skolprestationer sjunker. Vad ska jag göra åt det? Re : Depression . 25.1.2013 at 12:55:44 PM Detta är ett meddelande från administratören av Youthnet . Hej deprimerad ...POIKA-99 , du har skrivit om en allvarlig fråga som du behöver hjälp av en vuxen för att ta itu med. Finns det någon vuxen i din närmaste krets som du kan vända dig till? I skolor och läroanstalter finns det till exempel skolsköterskor eller skolkuratorer som kan och vill hjälpa till i sådana situationer. Du kan också ringa till barn- och ungdomshjälpen på 116 111 , som är öppen vardagar kl. 14-20 och helger kl. 17-20 (kostnadsfritt), eller skriva till barn- och ungdomshjälpens webbplats . Om du vill kan du också kopiera din text ovan och skicka den till Brevtjänsten för barn- och ungdomsnätet , där du får ett svar från en vuxen. Brevtjänsten finns på ungdomsnätets startsida och du kan skriva till den när som helst. Du kan också läsa om "vuxenhjälp" på Youthnets webbplats http://www.mll.fi/nuortennetti/ . Re : Re : Depression . 25.1.2013 at 16:48:56 maanmatonen Kan du prata med någon du litar på? En förälder , en släkting , en terkkarille , en kurator osv ? Om du har äldre syskon och de verkar vara lättast att prata med så prata med dem. Mobbning är allvarligt och du bör söka hjälp . Om du misstänker att du har en depression, prata med en rådgivare eller dina föräldrar . De ordnar hjälp åt dig om du behöver det . Men oftast hjälper det att bara prata . Re : Depression . 25.1.2013 at 19:39:50 Samma . Jag är också tjock , och jag är mobbad , Jag är också -99 och en pojke . Men själv har jag inte gett mobbarna nöjet att hoppa av skolan och stå över mig , jag har drömt om att en dag flytta till Amerika för att studera och bo där , när mobbarna ser mig på TV öppnar de bara munnen och försöker be om vänskap , men jag vill inte vara en av de där killarna som pratar nonsens och kallar dig för namn . Försök att hålla ut , du kommer att klara dig bra :) och du är inte dålig på något .</w:t>
      </w:r>
    </w:p>
    <w:p>
      <w:r>
        <w:rPr>
          <w:b/>
          <w:color w:val="FF0000"/>
        </w:rPr>
        <w:t xml:space="preserve">id 377</w:t>
      </w:r>
    </w:p>
    <w:p>
      <w:r>
        <w:rPr>
          <w:b w:val="0"/>
        </w:rPr>
        <w:t xml:space="preserve">TKY 120 år TKY firades på Tarmo teater Åbo bokförläggareförening firade sitt 120-årsjubileum på Tarmo teater på annandag jul, lördagen den 6 november . Förutom mousserande vin, kaffe och tal bjöds det på musikalen Victor Victoria, som presenterades av Tarmo teater Framgång för kommande år Åbo bokförläggareförening , ett av de äldsta fackförbunden i vårt land, firar sitt 120-årsjubileum. När organisationen grundades, i slutet av 1800-talet, var världen en helt annan än dagens . Finland var då en del av det tsaristiska Ryssland och medborgarnas frihet och rätt att bilda föreningar var inte självklar . Under 1800-talet industrialiserades hela Europa och med det följde ett behov av att försvara löntagarnas intressen mot de dåvarande arbetsgivarnas dominans . Tryckeriarbetarna låg i framkant när det gällde organisering i hela Europa , liksom i Finland . De äldsta fackföreningarna i vårt land är bokarbetarnas fackföreningar och tillsammans grundade de vårt lands första fackförening, Finlands bokarbetarförbund, år 1894 i Helsingfors. När vi nu firar 180 år av verksamhet är det bra för sektionen att minnas vad som har uppnåtts genom uthållighet och beslutsamhet under de senaste årtiondena. Det finns många fina och hedervärda prestationer i historien som vi har anledning att vara stolta över, men framtiden skapas här och nu, tillsammans och i samarbete. Tryckeribranschen står återigen inför stora utmaningar och det kommer att kräva visioner och mod från alla som är involverade i branschen för att ta saker och ting framåt med mod. Om vi inte gör något kommer det gradvis att leda till att arbetstillfällen försvinner och att produktionen flyttas. Dessa stora utmaningar kräver en stark och kompetent lobbyist, som bokarbetarförbundet i Åbo. Samtidigt som jag på Åbo bokarbetarförenings vägnar önskar er förening lycka till på jubileumsdagen, önskar jag er styrka och mod att fortsätta att försvara medlemmarnas intressen på samma sätt som ni har gjort i 120 år TEAM Teollisuusalojen ammattiliitto ry Timo Vallittu Ordförande TKY Ordförande Juhani Lento : Medlemskapet i facket är fortfarande viktigt Välkommen till Turun Kirjatyöntekijäin Yhdistyksen 120 år. Det faktum att vi firar detta på en teater, och på en teater som värnar om arbetarrörelsens traditioner, här på Tarmon Theatre, är också helt i linje med historien om vår 120-åriga fackförenings födelse. Det egentliga grundningsmötet för Åbo tryckerisällskap , som namnet ursprungligen lät, hölls den 5 oktober 1890 i ett rum bakom Åbo arbetarförenings scen, med nitton medlemmar närvarande. Och sedan dess har det varit mycket drama och drama. Vår förenings 120-åriga historia är för sin del också den finska arbetarrörelsens och nationens historia, från det ryska storfurstendömet till det självständiga Finland och vidare till Europeiska unionen, från åren av förtryck till inbördeskriget och från efterkrigstidens högkonjunktur till den nuvarande nyliberala ekonomiska fundamentalismen, vars mål verkar vara att förstöra detta hårt förvärvade samhälle där även den vanliga människan har haft möjlighet att tjäna ett anständigt levebröd genom sitt arbete och sin lön. I dag, efter 120 år av föreningens verksamhet, från storfurstendömet Finlands tid till Europeiska unionen, är uppdelningen mellan rika och fattiga återigen en allt djupare klyfta i det finländska samhället. Och inte minst som ett resultat av de senaste årens pågående kollektivavtalsförhandlingar, då tusentals och åter tusentals människor har berövats sina arbeten och försörjningsmöjligheter, samtidigt som företagsägare och företagsledningar drar in oerhörda vinster och aktieoptioner i egen ficka. Eller vad sägs om det faktum att en vanlig arbetare skulle behöva arbeta i tvåhundra år för att tjäna en Nokia-chefs årsinkomst. Om det fanns några . Det finns alltså ingen anledning för oss att även efter 120 år vila på våra lagrar. Världen är ännu inte färdig och marknadsekonomin och dessa ekonomiska nyliberaler , som inte har något med libertarianism att göra, utan snarare med .</w:t>
      </w:r>
    </w:p>
    <w:p>
      <w:r>
        <w:rPr>
          <w:b/>
          <w:color w:val="FF0000"/>
        </w:rPr>
        <w:t xml:space="preserve">id 378</w:t>
      </w:r>
    </w:p>
    <w:p>
      <w:r>
        <w:rPr>
          <w:b w:val="0"/>
        </w:rPr>
        <w:t xml:space="preserve">Avsikten är inte att börja diskutera vad som är bra eller dåligt, utan bara vad du känner är närmast och om du vill kan du sätta fingret på varför. Främst för att dess program är det bästa sättet att hindra elitens planer mot den federala regeringen osv. Det betyder inte nödvändigtvis det parti du är medlem i, du kan vara medlem i någon men ändå ha något annat som står dig närmare . Tankarna förändras med tiden så svaret på den här frågan kan också förändras . Enligt Hommaforum heter Frihetspartiet numera Blå och vit front . Vid tiden för valet var det en liknande typ av omröstning och jag märkte att det fanns ganska många sannfinländare, kanske till och med de flesta . Jag undrar om PS fortfarande står sig väl mot survareiterna eller om åsikterna har ändrats? Det är bättre att ha mat som man inte behöver än att behöva mat som man inte har . Så länge det finns uppror finns det hopp . Timo Soini Tänk själv, annars bestämmer andra för dig . Aku-Kimmo Ripatti Endast döda fiskar följer med strömmen . Ryskt ordspråk Sun Dec 01 , 2013 11:12 am Nomad Newcomer Joined : Sun Dec 15 , 2013 2:47 pm Posts : 51 Re : Vilket parti står dig närmast? Sannfinländarna har redan ätit upp din trovärdighet . eller åtminstone Soini . Det började med en så kritisk och till och med EU-kritisk attityd, men nu flaggar gentlemannen i fråga fullt ut för EU-armén och Nato. Ja, det är Självständighetspartiet som verkligen är på hugget, men det är synd att det är ett så litet parti som troligen inte kommer att växa inom en snar framtid. Om detta folk långsamt skulle vakna upp och ge sina röster . IPU är den enda som verkligen försöker bli av med EU och hela det federala projekt som det redan är . Och Pesonen är en mycket smart man som kan argumentera och prata vem som helst in i ett träsk . Jag minns ett debattprogram där Pesonen och Vanhanen argumenterade om huruvida EU:s konstitution borde ersätta den finska grundlagen . Vanhanen hävdade att den inte gör det, men att den i en nödsituation står över den ... Det gör det också. På något sätt var det underhållande när Pesonen inte ens behövde argumentera när Vanhanen pratade sig ur det. Det största hotet mot Finland är Finland självt . EU har i stort sett bara fört med sig positiva saker till landet . Mindre än 10 procent av all lagstiftning kommer från EU - allt annat är inhemsk produktion . Finland är en av EU:s värsta brottslingar när det gäller mänskliga rättigheter . _________________ " En medborgare måste gå den raka vägen, och vägen blir smalare hela tiden " " De som smider sina svärd till plogskärar, slutar med att plöja dem som inte gör det. " ons dec 18 , 2013 1:28 am Nomad Newcomer Joined : sun dec 15 , 2013 2:47 pm Posts : 51 Re : Vilket parti står dig närmast? Bushmaster skrev : Finlands största hot är Finland självt . EU har i stort sett bara gett det här landet något gott . mindre än 10 % av all lagstiftning kommer från EU - allt annat är inhemskt producerat . Finland är bland EU:s värsta brottslingar när det gäller mänskliga rättigheter . Och eftersom de kommer från skattepengar (ca 120e per person) anser jag att de skulle kunna förvaltas bättre. Till exempel för att förbättra situationen för kommunerna och hälsovården . Kommunsammanslagningar tillkommer hela tiden eftersom kommunerna inte har några pengar och därför läggs vårdcentraler ner. På något sätt tror jag att finländarna skulle föredra att lägga sina skattepengar på Finlands interna välfärd . Och för det andra, även om EU ännu inte officiellt är en federal stat så finns idén bakom den hela tiden och grundidén finns redan i den federala staten . Och eftersom Finland är med i EU måste vi alltid delta i krishanteringen i hela världen, annars skulle vi vara goda rövslickare. Finland skulle annars inte ha något intresse av att skicka fredsbevarande styrkor till Mellanöstern . Och sedan påstår folk att Finland inte skulle klara sig ekonomiskt utan medlemskap . Det är bara skitsnack . För även om Finland inte skulle vara medlem i själva unionen, skulle Finland vara en del av EES, som är det enda land som kan garantera Europeiska unionens säkerhet.</w:t>
      </w:r>
    </w:p>
    <w:p>
      <w:r>
        <w:rPr>
          <w:b/>
          <w:color w:val="FF0000"/>
        </w:rPr>
        <w:t xml:space="preserve">id 379</w:t>
      </w:r>
    </w:p>
    <w:p>
      <w:r>
        <w:rPr>
          <w:b w:val="0"/>
        </w:rPr>
        <w:t xml:space="preserve">Körsbärssymbolen är wild och ersätter alla andra symboler för att komplettera vinnande kombinationer. En enda körsbärssymbol fördubblar utbetalningen för alla kombinationer som den kompletterar. Två Cherry-symboler fyrdubblar utbetalningen för alla kombinationer som de kompletterar. Alla som går till ett kasino och frågar om de går till spelautomaterna kommer att svara ja. De brukar välja dem eftersom de är de enklaste spelen att spela, du behöver inte tänka och de är ett spel med tur, men det finns fortfarande några saker du bör veta för att få dig att vinna de där 1000 dollarna. Det finns många olika typer av slots, men de flesta används genom att sätta in pengar i en slot (inte om du använder ett online casino) och trycka på en knapp eller dra i ett handtag. Vissa spelautomater har också 3 hjul och vissa har 5 hjul eller kanske till och med fler. Jackpottarna är vanligtvis högre på maskiner som har 5 eller fler hjul eftersom man för att få en jackpot måste få en viss kombination, vilket är svårare med 5 hjul. Namn på denna sida är Slot Some.</w:t>
      </w:r>
    </w:p>
    <w:p>
      <w:r>
        <w:rPr>
          <w:b/>
          <w:color w:val="FF0000"/>
        </w:rPr>
        <w:t xml:space="preserve">id 380</w:t>
      </w:r>
    </w:p>
    <w:p>
      <w:r>
        <w:rPr>
          <w:b w:val="0"/>
        </w:rPr>
        <w:t xml:space="preserve">Huvudmeny Post navigation Hammas ! Idag, den 28 juli i Herrens år 2009, har den första vassa lilla tanden dykt upp i vår sons mun! Han har vaknat mitt i natten och gråtit flera nätter i rad och jag kunde inte riktigt hitta någon tydlig orsak till hans nattskräck - förrän igår när vi märkte de bleka klumparna i hans underkäke. Idag var tänderna mer hörbara genom tandköttet än igår, men tidigt på kvällen kunde jag inte känna tanden med mitt finger. Redan tre timmar senare hade den första tanden dock tagit sig igenom tandköttet och kan nu kännas som en liten skarp kant. Den andra tanden kommer förmodligen att dyka upp snart.</w:t>
      </w:r>
    </w:p>
    <w:p>
      <w:r>
        <w:rPr>
          <w:b/>
          <w:color w:val="FF0000"/>
        </w:rPr>
        <w:t xml:space="preserve">id 381</w:t>
      </w:r>
    </w:p>
    <w:p>
      <w:r>
        <w:rPr>
          <w:b w:val="0"/>
        </w:rPr>
        <w:t xml:space="preserve">Kulturell hållbarhet En hållbar kultur förbättrar människors och regioners välbefinnande. Den gör det också möjligt att bevara kulturernas mångfald och utveckla en etisk förståelse . Kultur är ett komplext begrepp: det omfattar både materiella och andliga aspekter . Hållbar kultur lever och förändras också i takt med att människor och folk interagerar med varandra. Hållbar kultur accepterar mänsklig mångfald och respekterar allas rättigheter, även naturens och djurens . Förhållandet mellan kultur och hållbar utveckling är kanske det tema som är minst beaktat och svårast att förstå i hela det breda spektrumet av hållbar utveckling . Ett av alternativen i flervalsövningen är att komma med ett eget förslag och överväga konsekvenserna . Skicka ditt förslag till vihreapolku@turkuamk.fi .Vi kommer att kommentera din idé så snart som möjligt och de bästa idéerna kommer att publiceras på webbplatsen Green Path! Praktiska uppgifter Konkreta uppgifter hjälper dig att lära dig om och genomföra kulturell hållbarhet . Tillverka miljövänliga produkter för basarer eller för eget bruk, t.ex. tygkassar fågelholkar fågelholkar fågelholkar och vinterbon för igelkottar . Reparera och underhålla elevernas cyklar, sportutrustning, gamla kläder osv.</w:t>
      </w:r>
    </w:p>
    <w:p>
      <w:r>
        <w:rPr>
          <w:b/>
          <w:color w:val="FF0000"/>
        </w:rPr>
        <w:t xml:space="preserve">id 382</w:t>
      </w:r>
    </w:p>
    <w:p>
      <w:r>
        <w:rPr>
          <w:b w:val="0"/>
        </w:rPr>
        <w:t xml:space="preserve">Matt Greene på en lång kontraktsförlängning - Gaborik på väg att lämna? Los Angeles Kings och backen Matt Greene har undertecknat en fyraårig kontraktsförlängning . GM av den regerande Stanley Cup-mästaren Los Angeles Kings Dean Lombardi lyckades hålla Matt Greene i sitt lag fram till sommaren 2018 genom att erbjuda honom en årslön på 2,5 miljoner dollar . Green ... [ Läs mer ] NHL utmärkelser säsongens bästa - Rask tar Vezina NHL har återigen haft sin årliga prisgala, som hedrade de bästa spelarna, tränare och GMs av 2013-14 ordinarie säsong i flera kategorier. Här är namnen på vinnarna : Hart Memorial Trophy : Sidney Crosby , Pittsburgh Penguins Hart Memorial Trophy delas ut årligen ... [ läs mer ] Mot marknaden för fria agenter - Del 11: Paul Stastny Paul Stastny är det svåraste namnet på marknaden för fria agenter och hans adress för nästa säsong kan mycket väl vara någon annanstans än i Denver. Paul Stastny återvände förra säsongen som en 60+ poängsman med 25+35 på 71 matcher under ordinarie säsong. I slutspelet var han en riktig höjdare... [ Läs mer ] Fyra spelarlegendarer hedras med inval i Hockey Hall of Fame Den här gången fick Dominik Hasek , Rob Blake , Mike Modano och Peter Forsberg den högsta utmärkelsen som en hockeyspelare kan få. Den noggrant övervägda klubben väljer ut spelare som har haft en exceptionellt framstående karriär i NHL-hockeyn. För att bli utvald måste spelaren ha avslutat sin karriär i USA... [ Läs mer ] Bruins och den svenske målvakten Svedberg skriver förlängningsavtal Boston Bruins har skrivit ett förlängningsavtal med den svenske målvakten Niklas Svedberg på ett år och ett år i taget.Niklas Svedberg hade den senaste säsongen majoriteten av ansvaret som målvakt för Bruins i AHL-laget Providence Bruins. Den 24-årige Svedberg stoppade puckar i 45 matcher under den ordinarie säsongen ... [ Läs mer ] NHL Draft 2014. I den senaste reservomgången var Juuse Saros den första finska målvakten som kallades in i den fjärde omgången. I sommar har de finska målvakterna fått en chans att vinna Stanley Cup.Alfredsson vill ha en chans till Daniel Alfredsson, som spelade för Detroit Red Wings förra säsongen, vill ha en chans till att vinna Stanley Cup. 41-årige Daniel Alfredsson är den första finska målvakten som valts ut av Detroit Free Press-reportern Helen St. Enligt Helen James av Helen James, han har informerat Detroit Red Wings att han vill spela ... [ läs mer ] Scott Hartnell på hans flytt: Jag var arg och chockad Scott Hartnell flytt från Philadelphia Flyers till Columbus Blue Jackets var en tuff en att börja med. Som alla redan vet, Philadelphia Flyers beslutat att handla sin framåt Scott Hartnell till Columbus Blue Jackets på måndag, i utbyte mot RJ Umberger och ... [ Läs mer ] NHL runda momentum : Rask är nummer ett I NHL, bara en match spelades på måndagen, som såg en allvarlig skada. Men livet går vidare och vi fokuserar vår rapport om situationen för den finska målvakten Tuukka Rask. De olympiska uttagningarna närmar sig och de spelare som spelar i Nordamerika har gett bevis i en god månad nu. För det finska OS-laget har en av de mest angelägna frågorna under en längre tid varit vem som kommer att vara förstahandsvalet som guard för lejonen när OS i Sotji inleds i februari nästa år. Rinne lider dock för närvarande av en allvarlig infektion som hotar hans deltagande i OS som helhet och Niemis prestationer har minskat avsevärt efter en lysande start på säsongen tillsammans med resten av Sharks laget . Tuukka Rasks prestationer har varit mer än övertygande under hela . I går kvällens match, där Tampa Bay Lightning Steven Stamkos skadades allvarligt, spelade den 26-årige Bruins målvakt en shutout som Bruins lämnade för andra gången den här säsongen Lightning</w:t>
      </w:r>
    </w:p>
    <w:p>
      <w:r>
        <w:rPr>
          <w:b/>
          <w:color w:val="FF0000"/>
        </w:rPr>
        <w:t xml:space="preserve">id 383</w:t>
      </w:r>
    </w:p>
    <w:p>
      <w:r>
        <w:rPr>
          <w:b w:val="0"/>
        </w:rPr>
        <w:t xml:space="preserve">Dokumenttiprojekti Dokumenttiprojekti är Yles programplattform , som varje vecka visar högkvalitativa dokumentärer från hela världen på Yle TV1 . Plattformen fanns tidigare på Yle TV2 och slogs i början av 2012 samman med Ykkösdokumenti. Dokumentärprojektets filmer visas varje vecka sent på måndagskvällar och repriser på lördagseftermiddagar. Dokumentärprojektet produceras av Erkko Lyytinen . [ 1 ] I Finland skapade och genomförde Dokumentärprojektet projektet Second Finland i samarbete med AVEK, som producerade sammanlagt 19 dokumentär- och kortfilmer i Satakunta, södra Finland och norra Finland. Bland dem fanns Kone 17, som vann huvudpriset vid Tammerfors filmfestival. Projektet följdes upp av det omfattande projektet Lönnrot 2017 [ 2 ] , vars mål är att samla in och producera 1000 berättelser om Finland. Hösten 2009 producerade projektet en kort dokumentärserie, Tarinateltta esit (Tältet av berättelser) [ 3 ] Hösten 2009 övergick Dokumenttiprojekti till nya publiceringsplattformar genom att etablera varumärket Dokumenttiprojekti Goes Cinema ( DPGC ) i samarbete med distributörer, producenter och festivaler. Projektet har gjort det möjligt för dokumentärfilmer som visas på biografer att dra nytta av Documentary Project-märket . Under våren 2010 fick två filmer, Men's Shift och Reindeerspotting, stor publik på biograferna. Andra filmer som har dragit nytta av projektet är The Living Room of the Nation ( 2009 ) , The Magnetic Man ( 2009 ) , Stored Dreams ( 2012 ) , Mrs President ( 2012 ) och The Hotel in the Red Forest ( 2012 ) . Iikka Vehkalahti, tidigare producent för dokumentärprojektet, skapade projektet Steps For The Future i södra Afrika [ 4 ] , som producerade 37 mm-dokumentärer och lyktfilmer som vann priser i Cannes och IDFA . Projektet fortsatte som det globala Why Democracy-projektet [ 5 ] , vars dokumentärer sändes av femtio tv-bolag i nästan alla världens länder. Bland produktionerna fanns Alex Gibnys Taxi To The Dark Side, som vann en Oscar för dokumentärfilm, och Weijun Chens Please Vote For Me . Till Steps-gruppen hör också Steps India , som har producerat flera dokumentärfilmer av indiska regissörer, bl.a. Nishta Jains Lakshmi And Me . Dokumentärprojektet grundades av Jarmo Jääskeläinen, filmregissör och producent som arbetade för Yle . Han tog med sig internationella klassiker och toppverk till dokumentärprojektet . Dokumentärprojektet inledde den kvantitativa och kvalitativa utvecklingen av den finländska dokumentärfilmen och öppnade vägen för internationalisering .</w:t>
      </w:r>
    </w:p>
    <w:p>
      <w:r>
        <w:rPr>
          <w:b/>
          <w:color w:val="FF0000"/>
        </w:rPr>
        <w:t xml:space="preserve">id 384</w:t>
      </w:r>
    </w:p>
    <w:p>
      <w:r>
        <w:rPr>
          <w:b w:val="0"/>
        </w:rPr>
        <w:t xml:space="preserve">...har företräde vid tillsättning av tjänster, befattningar och uppdrag inom försvarsmakten. Behörighetskrav: Den som utnämns till en tjänst inom försvarsmakten ska vara finsk medborgare och uppfylla de allmänna behörighetskraven för en statlig tjänst . Utöver vad ... se alla ... ska man ha företräde vid tillsättning av tjänster, befattningar och uppgifter för makar inom försvarsmakten . Behörighetskrav: Den som utnämns till en tjänst inom försvarsmakten ska vara finsk medborgare och uppfylla de allmänna behörighetskraven för en statlig tjänst . Utöver det som ... visa alla ... kunskap om officiella bestämmelser . Vi kräver körkort kategori B och goda kunskaper i finska . Lönen grundar sig på det kommunala kollektivavtalet för teknisk personal . Arbetet inleds 1.11.2014 eller enligt överenskommelse . För ytterligare information kontakta fastighetsförvaltaren Hanna Mikkotervo-Adler tel +358 40 317.... view all Summary Job title : Resurssiopettaja Description : Vakans Tavastehus är ett aktivt regioncentrum med 68 000 invånare och har det bästa läget i Finland. Stadens mångsidiga ekonomiska struktur och olika bekväma boendealternativ garanterar en kontinuerlig utveckling ... view all Sammanfattning Job title : Socialarbetare Beskrivning : Virka Tavastehus är ett aktivt regioncentrum med 68 000 invånare i Finlands bästa läge, som värdesätter sin historia. Stadens mångsidiga ekonomiska struktur och olika bekväma boendealternativ garanterar kontinuerlig ... se alla ... flexibel, snabb och positiv inställning till arbetet är en fördel. Lön och andra anställningsvillkor fastställs i enlighet med det allmänna kommunala kollektivavtalet och bedömningen av arbetets krav. Jobbet är ett dagjobb, kontorsarbetstiden är 36,25 h/månad ... view all Sammanfattning Jobbtitel : Sosiaaliohjaajaja Beskrivning : Jobb Tavastehus är ett aktivt regioncentrum med en befolkning på 68.000 invånare i Finlands bästa läge. Stadens mångsidiga ekonomiska struktur och olika bekväma levnadsalternativ garanterar en kontinuerlig utveckling ... se alla ... personalförvaltningsuppgifter , och vi värdesätter också ledarerfarenhet och goda interpersonella färdigheter. De sökande kan lämna in sina egna löneansökningar . Den sökande som väljs ut kommer att behöva uppvisa ett tillfredsställande läkarintyg innan han eller hon tillträder tjänsten. Tjänsten har en sexmånadersperiod ... se alla</w:t>
      </w:r>
    </w:p>
    <w:p>
      <w:r>
        <w:rPr>
          <w:b/>
          <w:color w:val="FF0000"/>
        </w:rPr>
        <w:t xml:space="preserve">id 385</w:t>
      </w:r>
    </w:p>
    <w:p>
      <w:r>
        <w:rPr>
          <w:b w:val="0"/>
        </w:rPr>
        <w:t xml:space="preserve">En rolig vattenaktivitet I vattenskidskolan lär du dig grunderna i vattenskidåkning och utvecklar dina färdigheter under professionell ledning så långt du vill. Vattenskidskolan hålls på stranden i Ukonlinna . Vad ingår i en livstidsgåva? 1-2 timmars vattenskidskola Vem passar den här gåvan? Den här gåvan är lämplig för personer som vill hitta något nytt att göra för att njuta av sina sommardagar! Alla kommer att ha roligt på vattenskidskolan! Visste du det? Vattenskidåkning är en sport som föddes på 1920-talet. Den första vattenskidåkaren tros vara den 18-årige Ralph Samuelson som 1922 i USA försökte åka skidor på en båt. Samma år försökte man sig också på vattenskidåkning i Frankrike. Vattenskidåkning innebär att en skidåkare utrustad med vattenskidor dras längs vattenytan. Vanligtvis används en motorbåt för att dra skidåkarna. World Water Ski Federation grundades i Schweiz 1946 och vattenskidåkning ingick i tävlingen Finlands bästa upplevelse. Läs testarnas erfarenheter!</w:t>
      </w:r>
    </w:p>
    <w:p>
      <w:r>
        <w:rPr>
          <w:b/>
          <w:color w:val="FF0000"/>
        </w:rPr>
        <w:t xml:space="preserve">id 386</w:t>
      </w:r>
    </w:p>
    <w:p>
      <w:r>
        <w:rPr>
          <w:b w:val="0"/>
        </w:rPr>
        <w:t xml:space="preserve">Yttrande om CITROEN CX BERLINE BENZINA I genomsnitt tycker användarna att CITROEN CX BERLINE BENZINA är mycket praktisk.De gav ett mycket högt betyg för dess tillförlitlighet och hållbarhet. Om du vill vara säker på att CITROEN CX BERLINE BENZINA är lösningen på dina problem, kan du få mest hjälp och stöd från andra Diplofix-användare Det genomsnittliga betyget för fördelningen av åsikter är 7,81 och standardavvikelsen är 2,46 Hög prestanda Användarna ställde följande frågor : Är CX BERLINE BENZINA en mycket bra produkt? 109 användare svarade på frågor och gav produkten betyget 0 från 10. Betyget är 10/10 om CITROEN CX BERLINE BENZINA i sin domän är den bästa på en teknisk nivå, den som erbjuder bäst kvalitet eller har det största urvalet av alternativ. Det genomsnittliga betyget är 7,91 och standardavvikelsen är 2,46. Bra värde för pengarna Användarna frågar: Är CX BERLINE BENZINA bra värde för pengarna? 109 användare svarade på frågor och betygsatte produkten på en skala från 0 till 10. Betyget är 10/10 om du tycker att CITROEN CX BERLINE BENZINA är riktigt bra för pengarna med tanke på dess funktioner.</w:t>
      </w:r>
    </w:p>
    <w:p>
      <w:r>
        <w:rPr>
          <w:b/>
          <w:color w:val="FF0000"/>
        </w:rPr>
        <w:t xml:space="preserve">id 387</w:t>
      </w:r>
    </w:p>
    <w:p>
      <w:r>
        <w:rPr>
          <w:b w:val="0"/>
        </w:rPr>
        <w:t xml:space="preserve">Veikkaus säkra spelmiljö och byggnadstjänster Pvm: 14.06.2008 Veikkaus säkra spelmiljö och byggnadstjänster Seppo Miettinen är elektriker och har arbetat för Veikkaus i nästan 10 år.Hans ledningsansvar omfattar alla fastigheter som Veikkaus äger.Veikkaus huvudkontor i Vanda består av cirka 15 000 kvadratmeter kontors- och produktionslokaler, där cirka 320 personer arbetar. Sedan dess har Veikkaus verksamhet förändrats dramatiskt. Förändringen har inneburit stora utmaningar, särskilt för byggnadsvården, från manuell behandling av lotter till en onlinebaserad elektronisk miljö. Den elektroniska produktionen av lotteriet har avsevärt förbättrat personalens produktivitet och påskyndat servicen. Samtidigt förbrukar den nya tekniken mer el, vilket har varit en motverkande trend ur miljösynpunkt. Elförbrukningen har ökat med 7-8 procent per år sedan 2003. Detta beror främst på den ökade affärsvolymen, vilket har lett till en ökning av antalet servrar och arbetsstationer . Dessutom har de digitala tv-apparater som behövs för att följa sport- och spelevenemang, vars skärmar förbrukar mycket el, lagts till. Veikkaus miljöteam övervakar ständigt förbrukningen av vatten, el, papper etc. Flera projekt pågår för att minska energiförbrukningen. När det gäller fastighetstekniken är vatten- och avloppsnäten i gott skick. Under de kommande åren kommer stamledningarna att bytas ut av säkerhetsskäl. För närvarande pågår förändringar av utrymmena och omfattande moderniseringar av fastighetstekniken. "Miljöfrågorna är viktiga frågor för Veikkaus och beaktas i alla skeden av byggprocessen", säger Seppo. Inomhusluftens kvalitet har beaktats och många undersökningar av inomhusluften har gjorts under årens lopp. Luftkonditioneringen har varit volymbaserad och justerbar för varje rum. Den nya tekniken distribuerar den förvärmda luften till rummen genom köldbärare. Samtidigt installeras ett system för återvinning av frånluft i hela byggnaden och användningen av recirkulerad luft avskaffas. Alla konstruktionsarbeten kommer att utföras av experter . Detta gör det möjligt att använda den senaste kunskapen och erfarenheten på området för ett brett spektrum av projekt. Tjänsterna har fungerat mycket bra . "Vi värdesätter god planering och gott samarbete. Väl planerat är halvt gjort", sammanfattar Seppo Veikkaus principer. Äyräväinen Engineering har varit Veikkaus byggnadsingenjör i ungefär två år. "Vi har varit nöjda med Äyräväinens expertis och samarbete. Till och med entreprenören har gett positiva kommentarer om planerna och det är en bra indikator", säger Seppo. Utmaningen inför framtiden är att spelvärlden förändras snabbare än någonsin. Driftsäkerheten är den viktigaste faktorn för Veikkaus verksamhet, och byggnaden och dess tekniska system måste stödja en säker och störningsfri verksamhet. Planerna för byggnadsförvaltningen sträcker sig fram till 2012 och i vissa fall till och med längre. "Även om kostnaderna för att bygga och driva tekniken ökar måste vi få produktionen att fungera", sammanfattar Seppo Miettinen .</w:t>
      </w:r>
    </w:p>
    <w:p>
      <w:r>
        <w:rPr>
          <w:b/>
          <w:color w:val="FF0000"/>
        </w:rPr>
        <w:t xml:space="preserve">id 388</w:t>
      </w:r>
    </w:p>
    <w:p>
      <w:r>
        <w:rPr>
          <w:b w:val="0"/>
        </w:rPr>
        <w:t xml:space="preserve">TOP 8: Kvinna, akta dig för sådana här män! livsstil 30.8. Känner du någonsin att endast vissa typer av män attraherar kvinnor? Läs vår lista över män som inte alls lockar kvinnor - och som kvinnor bör undvika. Det är sant att kvinnor attraheras av vissa typer av män, medan andra undviks av kvinnor på avstånd. På mäns webbplats askmen.com finns en lista över de typer av män som kvinnor bör undvika till slutet - du kan inte ändra en man, men du kan om du vill . 1. Den klängig mannen Den överdrivet klängig mannen är överdrivet känslomässig, i behov av konstant kramar, bekräftelse och klappar på huvudet. Han är också mycket osäker på sig själv och behöver ständig bekräftelse när det gäller relationer, arbete och vänskap. "Är vi okej? Är du säker? "Varför han är oattraktiv : Självförtroende och självständighet är sexiga egenskaper hos en man - osäkerhet och beroende är det inte. De flesta kvinnor letar efter en man som de kan lita på. Om en man behöver en kvinnas stöd och säkerhet - särskilt i början av ett förhållande - kan hon anta att han inte är ett starkt stöd, en livvakt eller en skyddsängel för henne. Ett råd: timing är allt - det är inget fel med att vara känslosam, men en man bör lämna sina värsta osäkerheter hemma, särskilt på den första dejten (detsamma gäller för kvinnor!). När förhållandet fortskrider är det mer eller mindre naturligt att ta upp sina egna känslor och osäkerheter. En kvinna uppskattar att veta vad som händer i en mans huvud . 2. Den förutsägbara mannen Man, var inte en tråkig soffpotatis! Kvinnor gillar inte förutsägbara män eftersom de är så ... förutsägbara! Den här typen av människa litar på bekanta mönster och rutiner och vill aldrig göra något annorlunda. Det skulle till exempel aldrig falla honom in att spontant bjuda ut sin tjej på middag. Varför han är oförutsägbar : Kvinnor vill ha en man som är lite oförutsägbar. Det är därför många kvinnor är svaga för "bad boys". Kvinnor vill dock inte ha en man som faktiskt är ond, men oförutsägbar. Ett gott råd: en man behöver inte vara "dålig" för att vinna en kvinna för sig själv. En man bör överraska henne och sig själv genom att ta med sin partner på en weekendresa eller improvisera när han går ut på stan: "Ska vi gå på bio? " När hon lär känna honom bättre kan hon också njuta av de välbekanta och trygga söndagarna som brukar spenderas i soffan och titta på film vecka efter vecka. Men han bör komma ihåg att överraska sin partner åtminstone då och då: det håller relationen levande. 3. Arrogant man Kvinna, akta dig för den här typen av man! En arrogant man har ett stort ego och kan vara nedlåtande mot sin omgivning - även mot dig, avsiktligt eller oavsiktligt. Han kan också vara oförskämd och en riktig översittare mot dem som han uppfattar som sämre än han själv. Varför han är oattraktiv : En kvinna kommer att lägga märke till hur han beter sig mot andra människor när hon bedömer hans personlighet. Även om han är överdrivet trevlig mot henne, men behandlar andra som smuts, vill hon ta honom under fötterna. Ett råd: Det är inget fel på självförtroende, men en man bör vara försiktig så att ingenting kommer i vägen för honom. En man bör lära sig att tala och behandla andra människor med respekt. Han bör inte sätta sig själv på en piedestal. 4. En man med ett surmulet ansikte En man med ett surmulet ansikte lockar inte kvinnor alls. Han försöker inte ens dölja att han tittar fräckt på andra kvinnor: han flirtar med servitrisen på en dejt och kan till och med skryta om sina gamla äventyr med kvinnor och hur många sängpartner han har haft. Kort sagt, han har ingen respekt för kvinnor. Varför han är oattraktiv : det är så här han beter sig.</w:t>
      </w:r>
    </w:p>
    <w:p>
      <w:r>
        <w:rPr>
          <w:b/>
          <w:color w:val="FF0000"/>
        </w:rPr>
        <w:t xml:space="preserve">id 389</w:t>
      </w:r>
    </w:p>
    <w:p>
      <w:r>
        <w:rPr>
          <w:b w:val="0"/>
        </w:rPr>
        <w:t xml:space="preserve">    Vilda örter blir en exportvara för Norra Savo Media Finlands första vecka för vilda örter firas vecka 23. Veckan inleddes idag i Kuopio på en dag för vilda örter som anordnades av TUORE-projektet. Syftet med den nationella veckan, som skapats av ELO-stiftelsen, är att främja användningen av vilda örter i hemmet och i professionella kök. På veckans förmiddagen utsågs Kuopio-området till Finlands vildväxtregion vid en dag för vildväxter som anordnades av Savo Education Consortium's TUORE-projekt. I samband med evenemanget utmanade Savos kockar de andra kockföreningarna i Finland att delta i Wild Herb Week . Du kan se utmaningen här . Efterfrågan på vilda örter som ekologisk lokal råvara har ökat på kort tid . Kuopio-regionen levererar både färska och torkade vilda örter till lokala matbutiker, offentliga professionella kök och topprestauranger - Kuopio-regionen har en unik möjlighet att förklara sig som landets region för vilda örter på grundval av sitt mångsidiga utbud av råvaror och främjandet av användningen av och kunskapen om vilda örter. Vår region behöver nya livsmedelsinnovationer, som t.ex. affärsverksamheten med vilda örter. Vildmat ger euro till vår region, men det kräver samarbete och investeringar i hela kedjan, inklusive internationell forskning och affärsutveckling, säger projektledare Irma Ikäheimo från Savo Education Consortium's TUORE-projekt. Syftet med det tvååriga projektet har varit att få in färska matupplevelser i utbudet för mötes- och evenemangsföretag i Norra Savolax. - De vilda örterna i Kuopio-regionen har potential att erövra världens bästa kök, anser Toini Kumpulainen från HerbaCentria2-projektet i staden Kiuruvesi. Kumpulainen är känd som Savolax vilda örter-ambassadör. I ett decennium har hon turnerat runt i Finland, öppnat dörrarna till topprestauranger och öppnat ögonen på folk genom att berätta om möjligheterna med vilda örter.- Restaurangen Noma i Köppenhamina, som röstats fram till världens bästa restaurang, testade våra torkade vilda örter och gjorde en stor beställning. Tack vare det regionövergripande samarbetet kan den nödvändiga mängden vilda örter skickas från olika insamlare i en enda sändning från Kuopio-regionen till världen , fortsätter Kumpulainen . Lyssna på intervjun med projektkoordinator Irma Ikäheimo genom att klicka på knappen ovanför bilden .</w:t>
      </w:r>
    </w:p>
    <w:p>
      <w:r>
        <w:rPr>
          <w:b/>
          <w:color w:val="FF0000"/>
        </w:rPr>
        <w:t xml:space="preserve">id 390</w:t>
      </w:r>
    </w:p>
    <w:p>
      <w:r>
        <w:rPr>
          <w:b w:val="0"/>
        </w:rPr>
        <w:t xml:space="preserve">Ansökningsblankett från Sony för nya bilars AV-multimediacenter tillsammans med TomTom-navigering i Europa 07.09.2010 Fine Xplod-centralenheter för inbyggda fordon erbjuder förstklassig AV-underhållning och toppmodern navigering, vilket gör bilresorna roligare Utmärkt skärm, användarvänlighet och Sony-ljudkvalitet TomToms högkvalitativa kartor Två ledande teknikexperter kombinerar sin expertis: resultatet är imponerande AV-centraler för bilar med navigationsfunktion 770BT och 660BT Allt fler trafikstockningar och tidspress gör det svårt att njuta av bilkörningen. Sony har nu kombinerat sina styrkor och sitt AV-kunnande med TomTom, en ledande leverantör av navigations- och positionsbestämningslösningar. Resultatet är Xplod™ AV-multimediacenteret med TomToms navigeringsfunktion som gör livet enklare för bilister. Relevant underhållning, realtidsinformation och multimediaunderhållning blir en allt större del av vardagen. Sonys nya serie AV-multimediecentraler för bilar med navigationsfunktion , 770BT och 660BT , uppfyller behoven hos passagerare på resande fot. Alla modeller innehåller TomToms mest omfattande och sofistikerade kartor som täcker 45 europeiska länder. TomToms ruttplanering är mycket mer sofistikerad än att bara använda de maximala hastighetsgränserna . Den unika Q Routes™-tekniken, som använder en omfattande databas med verkliga restider, beräknar den snabbaste rutten med hänsyn till tid och dag för resan, inklusive rusningstider, helger och till och med långsamma trafikljus. Tack vare TomToms MapShare™-tjänst och dess enorma navigeringscommunity är kartorna alltid uppdaterade. Dessutom gör den kostnadsfria TomTom HOME-programvaran och datorn det enkelt att korrigera dina egna kartor och göra ändringar i kartor som gjorts av andra användare . Den nya Xplod-serien av AV-navigeringssystem för bilar bygger på samma produktplattform som XAV-70BT-bilaudio-/videocentralenheten, som nyligen vann EISA-priset i kategorin European Car Audio/Video Centre 2010 . De nya enheterna har alla samma fantastiska AV-innovationer som den prisbelönta produkten. De är så kallade dual-DIN-enheter och har WVGA-skärmar med ultrahell ljusa, högupplösta 800x480 pixlar, vilket är fem gånger högre upplösning än vanliga QVGA AV-bilskärmar. Det förstklassiga ljudet är av garanterad Sony-kvalitet. Uppmärksamhet på detaljer: separata ljud- och videosignalvägar garanterar oöverträffad AV-uppspelningskvalitet. Centerhögtalaren gör att lyssnarna kan njuta av ett rikt och expansivt ljudlandskap, med 5.1-kanals surroundljud som skapar en virtuell extra högtalare i mitten av instrumentbrädan. AV-enheten använder Intelligent Time Alignment , som skapar en optimal lyssningsupplevelse genom att ta hänsyn till förarens position och tillåta justeringar av ljudets timing från olika kanaler. En tydlig pekskärmsdisplay och bekväma funktioner och knappar på skärmen ger en bra användarupplevelse. Sonys patenterade banbrytande teknik, som ZAPPIN™ och SensMe™ , gör musikvalet enkelt och roligt och hjälper dig att hitta den musik som passar just för det ögonblick du kör. Produkterna har utmärkta anslutningsmöjligheter till ett stort antal digitala musikspelare, inklusive WALKMAN® , iPod, iPhone och USB-lagring, samt integrerad Bluetooth™ för mobiltelefoner, trådlös musikuppspelning och handsfree-samtal. De nya Xplod AV-multimediecentralerna med navigationsfunktion för bilar kommer att finnas tillgängliga från slutet av oktober 2010.*2 Priserna är: XNV-660BT 1 250 euro och XNV-770BT 1 500 euro Om Sony Sony är en ledande internationell utvecklare av ljud-, video-, kommunikations- och informationsteknik.</w:t>
      </w:r>
    </w:p>
    <w:p>
      <w:r>
        <w:rPr>
          <w:b/>
          <w:color w:val="FF0000"/>
        </w:rPr>
        <w:t xml:space="preserve">id 391</w:t>
      </w:r>
    </w:p>
    <w:p>
      <w:r>
        <w:rPr>
          <w:b w:val="0"/>
        </w:rPr>
        <w:t xml:space="preserve">Jag skulle behöva någon form av belysning för min framtida kostym för att förverkliga min dröm. Planen skulle till och med vara att ha lampor som kan släckas och tändas igen genom att trycka på en knapp. Jag tror att lite elarbete är möjligt för mig, men jag är ingen expert. Är led ett bra alternativ eller finns det kanske något bättre? Och hur lätt är det egentligen att genomföra något sådant? Om du också känner till någon webbplats där jag kan köpa några av dessa produkter skulle det vara bra om du kunde länka : ) Det lönar sig att köpa julbelysning eller liknande från eBay . Jag har själv tillverkat lysdioder till rekvisitan eftersom jag inte har någon kolv för att göra kretsen själv . Så sök till exempel på eBay med nyckelorden " battery led " eller min egen favorit " led shoelaces " . _________________ När du vandrar ensam i natten kan du träffa din sort, och för en stund är vägen ljus för två att gå ~ //Mitt avvikande galleri !// Tack så mycket, särskilt de där skosnörena verkar vara precis vad jag letade efter ! : D Men finns det något sätt att göra en knapp eller strömbrytare för att tända och släcka lamporna? Så idén skulle vara att göra ett slags ljussvärd, som jag kommer att ansluta ca 100pcs 1mm LED-lampor . Lödkolven och andra nödvändiga är tillgängliga, mitt enda problem är vilken typ av batteri jag behöver för det. Det finns information om lamporna som säljaren har gett . Den spänningen är förmodligen den viktigaste här. Så jag undrar om det spelar någon roll vilken typ av batteri det är, måste de vara flera och hur beräknar jag vilken typ av batteri jag behöver?</w:t>
      </w:r>
    </w:p>
    <w:p>
      <w:r>
        <w:rPr>
          <w:b/>
          <w:color w:val="FF0000"/>
        </w:rPr>
        <w:t xml:space="preserve">id 392</w:t>
      </w:r>
    </w:p>
    <w:p>
      <w:r>
        <w:rPr>
          <w:b w:val="0"/>
        </w:rPr>
        <w:t xml:space="preserve">Det överstiger förmodligen redan antalet DVD-skivor ( ~40 ) om man räknar med de HD-skivor som är på väg. Alla filmer som kom in i brevlådan har setts, en del har kommit med posten och resten är på väg. HD-DVD-skivorna ligger fortfarande i sina lådor, vi får se om jag lägger ut dem till försäljning eller om jag börjar hamstra dem. Jag tittar aldrig ens på extramaterial, om jag inte är riktigt intresserad . 10-13e per skiva är en lämplig prisgräns för att våga ta bort dessa. Om filmen inte gillar , så inte mer än ett skrik , för vilket pengarna kommer nästan säkert att få 100% tillbaka . Jag vet inte hur de begagnade modellerna ser ut, men jag tvivlar på att någon kan skrapa Blu-ray-ytan så att den blir oanvändbar ändå. Den ultimata färdigheten är att inta en position där du är formlös . De som kan anpassa sig och förändra sig i samklang med fienden och uppnå seger kallas gudomliga . en liten förändring av ljusstyrka och kontrast bättre och skärpa bilden lite och du har en HD-slyna som marscherar in i butiken och betalar något som 30e för det när du kan få båda rovdjuren på dvd för mindre än 10 euro . Bearded Jesus Medlemsinlägg : 503 Bazaar Score : 0 så då märker du inte skillnaden även när kameran i actionscenerna flyttar sig varje sekund från en plats till en annan . eller har någon lyckats undersöka arskas mustasch närmare när den skramlar iväg ? Då märker du inte skillnaden ens när kameran rör sig från en plats till en annan varje sekund i actionscenerna.Eller har någon haft tid att titta närmare på mustaschen på arshaw när den visslar iväg? Det är sant. Actionfilmer kanske inte gynnas så mycket av HD . Men du kan se skillnaden , var och en bestämmer om det är värt priset för en HD-film . migge Medlemsinlägg : 2 524 Bottenpoäng : 0 HD är som bäst i isometriska vinklar , där det bäst kan framhäva karaktärerna och deras uttryck . I närbilder talar vi bara om mustascher och då spelar skärpan inte så stor roll. Bara av praktiska skäl . Bearded Jesus Medlemsinlägg : 503 Bazaar score : 0 och jag för min del är störd av den skräck som verkar finnas i åtminstone dessa trailers.Är det samma sak i alla filmer? Jag tittade precis på 1080p-trailern av Tykyo Drift. på några ställen såg det ganska häftigt ut, men ungefär 90 procent av den såg bra ut. Är det en egenskap hos trailern eller får du verkligen inte en skarp bild.Samma sak i trailern för Dark Knight, för det mesta var bilden skarp, men till exempel när byggnaden exploderar och kollapsar var bilden skarp. men det var så dåligt att det förmodligen bara var en effekt som i 300.Ingen 1080p trailer har kommit ut ännu som övertygar mig.Om någon vet en, lägg upp en länk.Finns det någon trailer som faktiskt är skarp och ren? och jag är inte ens en golden eye eftersom jag tittar på skit divx-klipp direkt från min kamera utan problem från min hd telsus.Men om du måste betala för hd måste det finnas någonstans att se nu prkle . finngamer Medlemsinlägg : 1 112 Bazaar Poäng : 20 Jag vet inget om dina hemska trailers, men om du inte märker någon stor skillnad i Predator-bilderna ska du vara glad, du kommer att spara dina Blu-Ray- och HD-DVD-pengar i framtiden. Alla löv och rötter syns tydligt, medan de på DVD bara är suddiga (och fortfarande mörkt färgade), för att inte tala om den bild där Predator står i ett träd och bakom det exploderar. Det är inte bara skillnaden i detaljupplösning, men på DVD:n är detaljerna inte ens där . migge Medlemsinlägg : 2 524 Bottenpoäng : 0 Ja, det finns en skillnad och det märks, men jag har bara sett mer imponerande jämförelser.</w:t>
      </w:r>
    </w:p>
    <w:p>
      <w:r>
        <w:rPr>
          <w:b/>
          <w:color w:val="FF0000"/>
        </w:rPr>
        <w:t xml:space="preserve">id 393</w:t>
      </w:r>
    </w:p>
    <w:p>
      <w:r>
        <w:rPr>
          <w:b w:val="0"/>
        </w:rPr>
        <w:t xml:space="preserve">Jag spenderade många timmar med marknadsföringsplanering på det här spelet och det var ganska avkopplande att vrida annonser med den här låten i bakgrunden. Jag kan inte spela det här spelet annat än på vintern :D. Pig Stack Släpp grisarna i stapeln genom att bryta bubblor (genom att klicka med musen) och försök att få grisarnas torn att stå upprätt. Det här är inte alls lika beroendeframkallande som kaninspelet, men det är så sött att det är ett måste att spela då och då ~ . De rör på tårna och tårna ^__ ^ ! Robot Unicorn Attack Spelets sång orsakar alltid lite skratt och kommer att vara inbäddad i ditt minne för alltid efter den första lyssningen. När spelet fortskrider, ökar hastigheten på den löpande enhörningen och allt du behöver göra är att trycka på Z (hoppa, dubbel dubbel hoppa) och X (push attack) tangenterna = garanterat beroende . Robot Unicorn Attack Heavy Metal Jag visade denna version till min manliga vän och han kom med en ganska träffande beskrivning för detta spel; "ett steg upp från den ursprungliga versionen " :' D. Läderbyxornas älva är som pricken på i:et! Angry Birds Behöver jag ens motivera detta :D ? Innan min kompis åkte till USA gick vi och letade efter ett äpple som han gillade som musikspelare, och medan han pratade med försäljaren gick undertecknad till iPads och började kasta ilskna fåglar över grisarna. En annan försäljare bakom disken såg ganska road ut eftersom killen redan var halvvägs ut ur butiken och på väg hem och vi bara grymtade "Titta på det där, ytterligare något jag måste ta mig igenom det här fältet! " :' D. Jag blir alltid utskämd på offentliga platser ;&amp;lt ;. Jag älskar temalåten! Tiditittitittit , tiditittitit , tidititititititititititititititittit ~ miu Det där kaninspelet är ett ganska frustrerande spel att spela med en mus som fastnar! Kaninen hoppar med så långsamma rörelser och kan rycka i alla fel riktningar osv ;&amp;lt ;. I skolan fanns det några klasser med så klumpiga möss och hur konen nästan brann! Lumi Erasures Always-musikvideo är fantastisk ;D. ANU Jag tänkte länka till ett spel där man skjuter teleskop med en bazooka och en barnslig sol som får blodet att spruta, men sedan bestämde jag mig för att ersätta dessa länkar med dessa dumma spel :' D. De där minispelen är underbara, på samma sida som de finns det ett nyckelpigaspel som är ett svin. Och på tal om svin, det där grisspelet är så gulligt. ♥ Jag har ett spel på min telefon ( HTC ) som heter Abduction2 och det är beroendeframkallande. Med söta djur hoppar du uppåt i nivåerna genom att vrida på luren, och när du klarar fält får du fler söta djur att leka med och söta accessoarer till dem, som hattar och bågar :D LinkWithin Panda Pandas tankar om skönhets-, hår- och nagelprodukter och om att balansera mellan skönhets- och nördvärlden.</w:t>
      </w:r>
    </w:p>
    <w:p>
      <w:r>
        <w:rPr>
          <w:b/>
          <w:color w:val="FF0000"/>
        </w:rPr>
        <w:t xml:space="preserve">id 394</w:t>
      </w:r>
    </w:p>
    <w:p>
      <w:r>
        <w:rPr>
          <w:b w:val="0"/>
        </w:rPr>
        <w:t xml:space="preserve">Ett företag med föräldrar som fördes till arbete Kiteen Hundkällare i Tolosenmäki har varit verksamt i över tjugo år . I november förra året grundade Eija och Esa Sorsa och deras son Ari ett aktiebolag och tjänsterna utökades till att omfatta även hemvård. Ari Sorsa äger majoriteten av aktierna i Kiteen Dog Kennel and Home Care Ltd. - Jag blev företagare när jag inte hittade något arbete. Vi var också ekonomiskt utsatta eftersom min fru och jag köpte en andel och hon blev min familjeförsörjare. Jag insåg att det snabbaste sättet att få ett jobb var att bli företagare. Om man vill hålla sig flytande måste man utbilda sig och skaffa sig ett jobb", säger Ari Sorsa. Att arbeta har aldrig varit svårt eller obehagligt för honom. Han har arbetat som elektriker, maskinförare och vaktmästare. Det viktigaste för Sorsa är att inte vara beroende av ett jobb utan att kunna göra många saker. - Ari har alltid haft initiativförmåga. Han har arbetat med sin far med allt från att reparera en bil till att han inte är främmande för något djur , säger Eija Sorsa. Jag har upptäckt att man kommer snabbare till jobbet genom att bli företagare . Om du vill hålla dig flytande måste du utbilda dig och skaffa dig ett jobb. Hundstallet föddes av nödvändighet Idén om att inrätta ett hundställe uppstod när jag först var tvungen att skaffa lådor till mina egna hundar och senare till hundar från djurhem. Staden Kite behövde en plats för upphittade hundar och tecknade ett avtal med Sors redan innan lagen föreskrev upphittade hundar. När ägarna till upphittade hundar hämtade sina pälsiga saurier började de fråga efter en plats att ta hand om dem på semestern. Nu finns det elva platser i kenneln. Vid behov finns det också en plats för din egen hund. Om det finns flera hundar i samma familj kan de dela samma hage, men hundar som inte känner varandra delar inte samma bur. Inhägnaderna är olika stora, så det finns plats för både små och stora hundar , lovar Eija Sorsa. Sommarmånaderna är den mest hektiska tiden på kenneln. Med hundar av olika arter kräver placeringen av hundarna ibland mycket kreativitet. Vi försöker placera hundarna så att varannan hägn har en tik och varannan en hane. Om det inte fungerar, placerar vi en hund med neutralt temperament emellan. Vi har information om alla våra stamkunders hundar i registret och vid behov även en uppgift om deras temperament, t.ex. "livlig". Valpar är bra att sätta i en kennel, eftersom inget kämpar mot dem. Arbeta för den som är bäst lämpad för det Innan Ari Sorsa startade företaget genomförde han flera månaders företagarstudier och en yrkesutbildning inom fastighetsskötsel, som tog över ett år. Han är nöjd med sina studier. Det var särskilt viktigt att hitta kontakter. Sorsa säger att hans tillfredsställelse beror på hans intresse för ämnet: "Utbildningen och praktikperioderna var mycket givande. Jag fick en praktikplats i Koivikko där jag fick bekanta mig med ett brett spektrum av uppgifter inom fastighetsunderhåll. Studierna i marknadsföring betonade uthållighet . Man ska inte tro att man kan göra marknadsföring i ett svep. Man kan göra sitt företag känt när man är närvarande med dödlig konsekvens. Företagets hemvårdsarbete har fått en bra start. Skogarna har röjts, snön har skakats av taken, staket har byggts och bland annat en timmerbyggnad har målats. I Joensuu gick männen ut för att tvätta och måla taket på huset . Vi har ett kontrakt med en lokal butik om att städa det . - Vi låter den som är bäst lämpad för jobbet utföra det . Förutom sitt bageriarbete arbetar min mamma i en hund- och kattpension, vilket</w:t>
      </w:r>
    </w:p>
    <w:p>
      <w:r>
        <w:rPr>
          <w:b/>
          <w:color w:val="FF0000"/>
        </w:rPr>
        <w:t xml:space="preserve">id 395</w:t>
      </w:r>
    </w:p>
    <w:p>
      <w:r>
        <w:rPr>
          <w:b w:val="0"/>
        </w:rPr>
        <w:t xml:space="preserve">FDO Street &amp; ProStreet R1 Artukainen 26.5 De första tävlingarna i 2012 års FDO-serie har nu hållits och det var trevligt att följa driftingtävlingen igen efter en lång tid. Det bästa var att det inte regnade utan att vädret var perfekt. Kanske på eftermiddagen när finalen kördes så var det lite kyligare eller åtminstone började de som fortfarande var kvar vid den tiden att dra på sig långärmat på skjortan. Det första loppet körde Joni Viitaniemi och sortering på 4:e plats och i slutresultatet sedan ett par platser lägre, dvs 6. Den enda drifter som kördes till Artukais eller så åtminstone tror jag när det är ett lopp också. Hur som helst Marko Miettinen slutade fyra i Street . 1JZ kopplad bemari var trevlig att titta på, men sedan hände en liten olycka och det högra bakhjulet tog kontakt med asfalten. Det var slutet på historien, synd eftersom den säkert skulle ha setts i finalen. Förra säsongens Street-klassvinnare Niko Peltola hade nu flyttat upp en klass till ProStreet-klassen. I sitt första lopp i den klassen kom han på sjätte plats . Jag undrar om det inte borde finnas ett pris för den snyggaste bilen i driftingtävlingar också . I Artukainen-loppet skulle jag ge den till Antti Roka, men Skyline är så fin . Jag blev lite förvånad över att Mika Kivi körde i Street-klassen, med tanke på att han är en Pro-förare . Simo Yli-Karro körde en Beemer till 9:e plats i ProStreet-klassen . Ami Aalto, som kör den estniska serien den här säsongen, var på plats i Artukais för att ge en tur till framtida driftingförare. Juha "Mumi" Vehviläinen hade gått ut för att köra Nissan och det var en trevlig körning med handtaget framme. Teemu Naskali, som slutade på första plats i sorteringen, fick ge plats åt estländaren Kristjan Salmre i finalen . Finn-Drift Teams Janne Åkerman halkade in på tredje plats . Krisse Aalto var den enda föraren som tävlade i både Street- och ProStreet-klasserna och med goda resultat. Det var roligt, men kanske lite tråkigt att titta på en bil i taget på banan. Man kan nästan säga att två bilar på banan är dubbelt så intressant att titta på från åskådarens synvinkel. Det var allt, låt oss se vad mer som hände på Artuka .</w:t>
      </w:r>
    </w:p>
    <w:p>
      <w:r>
        <w:rPr>
          <w:b/>
          <w:color w:val="FF0000"/>
        </w:rPr>
        <w:t xml:space="preserve">id 396</w:t>
      </w:r>
    </w:p>
    <w:p>
      <w:r>
        <w:rPr>
          <w:b w:val="0"/>
        </w:rPr>
        <w:t xml:space="preserve">Är jag den enda som känner mig som en komplett idiot på det här forumet? På något sätt får jag en känsla av att debattörerna i många frågor är överens i princip men använder olika formuleringar. Sedan kämpar vi på allvar med dessa fraser. Ibland verkar det som om man borde vrida sig in i en teologisk fakultet och hålla på där i fem år för att förstå dessa förbannade linjer, för att inte tala om mellanrummen mellan linjerna. Oavsett hur enkel saken är talar den ena om ett staket och den andra om staketstolpar . Då tar vi anstöt på båda sidor. Är jag den enda på det här forumet som känner att han är helt överspelad? På något sätt har jag en känsla av att de som diskuterar många frågor i grunden har samma åsikt men använder olika formuleringar. Sedan kämpar vi på allvar med dessa fraser. Ibland verkar det som om man borde vrida sig in i en teologisk fakultet och hålla på där i fem år för att förstå dessa förbannade linjer, för att inte tala om mellanrummen mellan linjerna. Oavsett hur enkel saken är talar den ena om ett staket och den andra om staketstolpar . Då tar vi anstöt på båda sidor. Exakt, utom i den meningen att den teologiska fakulteten bara kan göra saker och ting värre. Majoriteten är lekmän, men det finns präster och de är lika välkomna som alla andra. Att studera teologi anses inte vara en synd här, men det finns ingen kompensation för det heller. ...i väldigt många frågor är debattörerna i princip överens men använder olika formuleringar. Och sedan börjar vi en allvarlig brottningsmatch om dessa idiom. ... ...oavsett hur enkel frågan är talar den ena om staketet och den andra om staketstolparna. Då blir man förolämpad från båda sidor. Ja, det är så det är, vem som är vad om vad. Jag vet inte hur de blir kränkta, men de vrider och vänder sig ändå. Jag gick i bastun och det påminde mig om hur det brukade vara i kyrkan. Prästerna har talat latin och påvarna och Tyne i bänkarna har inte förstått det himmelska. De har tittat på bilder och försökt hålla sig vakna. Sömnpuppan har slagit folk vakna. Åh, heliga enkelhet! Jag tycker synd om människorna på den tiden. En stor del av diskussionen här - särskilt hårklyveriet och kommaspridningen - är avsedd att inte tas personligt. Fraser som "det verkar som om de flesta ... eller "i modern tid anser jag att utvecklingen tydligt går i riktning mot ..." innebär inte att du är föremål för diskussionen. Den person som använder dem talar snarare om sig själv på ett omvägar sätt, och en stor del av diskussionen här - särskilt hårklyveriet och kommasnitten - är tänkt som något som inte ska tas personligt. Fraser som "det verkar som om de flesta ... eller "i modern tid anser jag att utvecklingen tydligt går i riktning mot ..." innebär inte att du är föremål för diskussionen. Snarare är det så att den som använder dem talar om sig själv på ett snurrigt sätt . ps . hm ... nu närmar sig tågstationen redan ... jag tror att det är dags att lämna Sibirien ...oops . Matcherna i den här ligan har varit tuffa . Åh ... så jag borde ha presenterat den här pjäsen i klartext eller på bildkort Nu visslar tåget redan, jag undrar om min "hockeyväska" kommer att följa med. Jag är inte helt säker på om Satman betyder Kirsi Piha. Om själva ämnet . Diskussionen är bara semmoista att fiilataan punkter och kommatecken och näsäviisastellaan nyanssien mit . Ju mer slarvigt debattören uttrycker sina idéer, desto fler frågetecken kommer att dyka upp i folks huvuden. Om du å andra sidan försöker uttrycka dig känslomässigt kommer talet att bli mycket lamt. Frågan handlar om de personer som debatterar . Och vi människor är små.</w:t>
      </w:r>
    </w:p>
    <w:p>
      <w:r>
        <w:rPr>
          <w:b/>
          <w:color w:val="FF0000"/>
        </w:rPr>
        <w:t xml:space="preserve">id 397</w:t>
      </w:r>
    </w:p>
    <w:p>
      <w:r>
        <w:rPr>
          <w:b w:val="0"/>
        </w:rPr>
        <w:t xml:space="preserve">Yttrande om ACER ASPIRE E1-531G Användarna tyckte att ACER ASPIRE E1-531G var praktisk och användarvänlig De tyckte att den var pålitlig . , Men det råder stor delade meningar om detta Om du har ett problem eller behöver hjälp med ett Diplofix-forum kan Diplofix-forumet hjälpa dig att välja mellan ACER ASPIRE E1-531G och en annan produkt I genomsnitt tycker användarna att den är mycket mer kraftfull än sina konkurrenter. , Men här finns flera olika åsikter Värde för pengarna Bra betyg Bekräfta kompatibilitet med ACER ASPIRE E1-531G från #användarguide innan du köper Lätt att använda Användarna ställde följande frågor : Är ASPIRE E1-531G lätt att använda? 24 användare gav produkten ett betyg på en skala från 0 till 10.Betyget är 10/10 om ACER ASPIRE E1-531G är mycket användarvänlig.Det genomsnittliga betyget är 7,04 och standardavvikelsen är 3,16.Hög prestanda Användarna ställde frågan : Är ASPIRE E1-531G mycket bra när det gäller prestanda? 24 användare svarade på frågor och betygsatte produkten på en skala från 0 till 10. Betyget är 10/10 om ACER ASPIRE E1-531G är, i sin domän, den bästa på en teknisk nivå, den som erbjuder den bästa kvaliteten eller har det största utbudet av alternativ.</w:t>
      </w:r>
    </w:p>
    <w:p>
      <w:r>
        <w:rPr>
          <w:b/>
          <w:color w:val="FF0000"/>
        </w:rPr>
        <w:t xml:space="preserve">id 398</w:t>
      </w:r>
    </w:p>
    <w:p>
      <w:r>
        <w:rPr>
          <w:b w:val="0"/>
        </w:rPr>
        <w:t xml:space="preserve">Det gör ont åtminstone de första gångerna (ganska mycket), men jag tycker att resultatet är värt smärtan . Det håller sig slätt i många veckor . Folk går till kosmetologer för att vaxa bikinilinjer, etc. områden och om det var så farligt som de föregående par respondenterna hävdade, så skulle det kunna kräva ersättning och det skulle förbjudas . Epilatorn plockar hårstråna ett efter ett och vid vaxning plockas de alla på en gång = samma resultat. När hårstråna växer tillbaka är det värt att peela huden så att hårstråna inte växer inåt. [ quote author= " Visitor " time= "09.11.2005 at 21:47 " ] Det gör ont åtminstone de första gångerna ( ganska mycket ), men jag tycker att resultatet är värt smärtan. Det håller sig slätt i många veckor. Folk går till kosmetologer för att vaxa bikinilinjer etc. och om det var så farligt som de senaste svaren påstår, så skulle det kunna krävas ersättning och det skulle vara förbjudet. Epilatorn plockar hårstråna ett och ett och vid vaxning plockas alla hårstrån på en gång = samma resultat . När hårstråna växer tillbaka bör du exfoliera huden så att hårstråna inte växer inåt.</w:t>
      </w:r>
    </w:p>
    <w:p>
      <w:r>
        <w:rPr>
          <w:b/>
          <w:color w:val="FF0000"/>
        </w:rPr>
        <w:t xml:space="preserve">id 399</w:t>
      </w:r>
    </w:p>
    <w:p>
      <w:r>
        <w:rPr>
          <w:b w:val="0"/>
        </w:rPr>
        <w:t xml:space="preserve">Jag har laddat ner alla bilder till en diskett, eftersom min gamla dator sa att kontraktet var slut, men jag har tur som har laddat upp några av bilderna till appen, som tur är finns några av dem där. = ) Ett par som observerar situationen på gatan Denna fantastiska bild på en nos togs av en uppfödare, när han besökte oss i byn för att säga hej.</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docId:91AEF5DF03ADE8F180CC28B0DAC621A9</keywords>
  <dc:description>generated by python-docx</dc:description>
  <lastModifiedBy/>
  <revision>1</revision>
  <dcterms:created xsi:type="dcterms:W3CDTF">2013-12-23T23:15:00.0000000Z</dcterms:created>
  <dcterms:modified xsi:type="dcterms:W3CDTF">2013-12-23T23:15:00.0000000Z</dcterms:modified>
  <category/>
</coreProperties>
</file>