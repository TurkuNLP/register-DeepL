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Rättelse: demonstrationen organiserades inte bara av personer från Nantes... Den organiserades tillsammans med personer från Rennes, förstås. Frågan om återförening berör inte bara Loire-Atlantique utan alla fem departementen i Bretagne.</w:t>
      </w:r>
    </w:p>
    <w:p>
      <w:r>
        <w:rPr>
          <w:b/>
          <w:color w:val="FF0000"/>
        </w:rPr>
        <w:t xml:space="preserve">id 1</w:t>
      </w:r>
    </w:p>
    <w:p>
      <w:r>
        <w:rPr>
          <w:b w:val="0"/>
        </w:rPr>
        <w:t xml:space="preserve">Vid ingången till ön, med utsikt över Montmorencyfallen, hittar du en spektakulär vingård på landet. Boutique-bistro, uteservering, picknickplats och vinprovning gör att du får en oförglömlig stund. På egendomen produceras vita, röda och roséviner, starkviner och traditionella metoder. Tidtabeller och priser kan ändras utan föregående meddelande. Det är lämpligt att kontakta företaget eller besöka deras webbplats för att få aktuell information. Bussparkering: Gratis utomhusparkering på plats, Bilparkering: Gratis utomhusparkering på plats, Cykelparkering: Gratis utomhusparkering på plats. Kontakta företaget eller besök deras webbplats för aktuell information.</w:t>
      </w:r>
    </w:p>
    <w:p>
      <w:r>
        <w:rPr>
          <w:b/>
          <w:color w:val="FF0000"/>
        </w:rPr>
        <w:t xml:space="preserve">id 2</w:t>
      </w:r>
    </w:p>
    <w:p>
      <w:r>
        <w:rPr>
          <w:b w:val="0"/>
        </w:rPr>
        <w:t xml:space="preserve">Drukpa-skolan grundades i västra Tibet av Tsangpa Gyare (1161-1211) som tidigt undervisade i Vajrayana-buddhism, Mahamudra och Naropas sex yogor. Som tertön, eller reliktsökare, upptäckte han texten Sex lika smaker, som tidigare hade gömts av Rechungpa, en elev till Milarepa. Under en pilgrimsfärd fick Tsangpa Gyare och hans lärjungar en vision av nio drakar som ylade i himlen och på jorden. Efter denna händelse gav de sina skolor namnet Drukpa.</w:t>
      </w:r>
    </w:p>
    <w:p>
      <w:r>
        <w:rPr>
          <w:b/>
          <w:color w:val="FF0000"/>
        </w:rPr>
        <w:t xml:space="preserve">id 3</w:t>
      </w:r>
    </w:p>
    <w:p>
      <w:r>
        <w:rPr>
          <w:b w:val="0"/>
        </w:rPr>
        <w:t xml:space="preserve">Tisdag 4 mars 2014 Ovanligt: balett med musik - Rangströms Fröken Julie, Mr Goulds Fall River Legend 1. Principen Precis som med belcanto är det inte varje dag som man ser klassisk balett förknippad med musik. Särskilt anmärkningsvärt är den traditionella publikens och koreografernas ointresse: applåder för musiken under de stora solona i de berömda verken, applåder för scenografin, musik som man fifflar med, ignorerar eller ännu värre, som består av heterogena arrangemang av avskyvärd kvalitet, i allmänhet utan dramatisk eller psykologisk betydelse. Det räcker med att läsa böcker, webbplatser eller tidskrifter som handlar om dans: kompositören nämns, eventuellt med ett adjektiv, och allt annat ägnas åt koreografin och framför allt åt de utövande konstnärerna. Lite som rösterna när Donizettis Anna Bolena framförs. När det gäller den amerikansk-svenska diptyk som för närvarande spelas på Palais Garnier är det en annan historia när det gäller musiken, men traditionen finns kvar: till och med i Opéra-tidningen En scène finns det fyra väldokumenterade sidor om koreograferna. Nästan ingenting om kompositörerna (förutom att Morton Gould är amerikan...). Som så ofta, och trots den lyxiga rollbesättningen (Aurélie Dupont och Nicolas Le Riche i Fröken Julie), berörs jag inte riktigt av dessa mycket formella koreografier, med sina förväntade nummer som i opera seria, sina rörelser som är dåligt kopplade till argumentet; framför allt når dansen inte upp till ordets uttrycksfulla precision, inte ens i jämförelse med ett medelmåttigt libretto. I slutändan tycker jag att den är mest kraftfull i det komiska registret eller i samband med en utvecklad dramatisk handling, till exempel på teatern. Ändå presenteras dessa verk som försök att ändra modellen i mitten av 1900-talet, vilket kanske är sant för de nordiska länderna och Amerika, men det är mycket mindre uppenbart om man ser till vad som har skapats i Paris under de senaste decennierna... Även om pantomimen till stor del har tagit över den traditionella romantiska balettens ornamentala karaktär, bygger River Fall Legend och Fröken Julie fortfarande på samma mönster och har kvar de viktigaste invarianterna. Det var alltså främst musikens attraktionskraft som ledde mig till operan för dessa baletter av Cullberg och de Mille. Ture Rangström och den svenska postromantiken Ture Rangström (1884-1947) spelas knappt i Frankrike, men ansågs vara en ledande kompositör i Sverige och är väldokumenterad på skiva: samtliga symfonier (tack vare CPO), symfoni nr 4 på Caprice, sånger med Birgitta Svendén och Håkan Hagegård på Musica Sveciæ, sånger med orkestern Häxorna på Phono Suecia, kammarmusik på CPO.... och utdrag ur Fröken Julie (plus några pianostycken) på Swedish Society Discofil. Som du kan se är han först och främst en lokal kändis, även om den enklare distributionen av skivor idag (och framför allt CPO:s arbete) gör hans arv ganska tillgängligt. Sibelius avgudade honom tidigt i sin karriär, men han tillhör helt klart en ganska traditionell postromantisk riktning. Hans särdrag hörs framför allt i kammarmusiken, där han lyckas förmedla samma suggestiva nordiska stämningar som andra i orkestern, trots att denna genre vanligtvis är mer formell och abstrakt. Å andra sidan var han inte någon stor orkestrare, och hans symfoniska verk visar på en traditionell, till och med germaniserad musiker (i hans orkesterverk kan man lätt höra att han fördjupade sina färdigheter hos Pfitzner). Mindre innovativ än Alfvén, mindre</w:t>
      </w:r>
    </w:p>
    <w:p>
      <w:r>
        <w:rPr>
          <w:b/>
          <w:color w:val="FF0000"/>
        </w:rPr>
        <w:t xml:space="preserve">id 4</w:t>
      </w:r>
    </w:p>
    <w:p>
      <w:r>
        <w:rPr>
          <w:b w:val="0"/>
        </w:rPr>
        <w:t xml:space="preserve">Regeringens önskan att sänka hyran till rimliga nivåer har välkomnats av majoriteten av senegaleserna. Inrättandet av en kommission bestående av aktörer inom sektorn och specialister på området har väckt många förhoppningar om möjligheten att snabbt och rättvist sänka hyreskostnaderna. Alla dessa förhoppningar kommer dock sannolikt att svikas med tanke på det lagförslag som den senegalesiska regeringen lagt fram för deputerade. Detta statliga regleringsbeslut kommer att skapa en olycklig instabilitet i förhållandet mellan hyresvärdar och hyresgäster som hade lyckats upprätta ett privat avtal och kommer inte att göra det möjligt att sänka hyreskostnaderna och bromsa spekulationen. Tvärtom. Åtgärden innebär inte att man beslutar om fastställande av hyror, utan endast om sänkning av hyrorna om de redan har fastställts. Detta innebär i praktiken att en hyresvärd som fastställer sitt pris efter det att denna lag har antagits inte kommer att beröras av den sänkning som staten har infört. En uthyrare som tvingas sänka priset för en pågående uthyrning kan därför kompensera detta i nästa kontrakt genom att höja priset som han anser lämpligt. Lagen begränsar sig till att ange prisintervall utan att göra någon skillnad på levnadsstandard, bostadsområde eller fastighetens läge. Uthyraren kan därför fritt välja prisintervall och basera det på sina ekonomiska intressen. Dessutom legaliserar den nya lagen det som tidigare betraktades som olagligt. Sedan dekretet nr 77-527 av den 23 juni 1977 om hyran för lokaler med bostadsändamål var det nämligen obligatoriskt för hyresvärdarna att hyra på grundval av den korrigerade ytan. Den lag som regeringen tagit initiativ till innebär att man kan hyra ut sin fastighet utan att göra denna beräkning, därav titeln: "Lagförslag nr 04/2014 om sänkning av hyror som inte har beräknats på grundval av den korrigerade ytan". Genom att legalisera hyror utan att använda sig av beräkningen av den korrigerade ytan och genom att nöja sig med att fastställa prisintervall utan någon som helst skillnad i förhållande till bostadens storlek, bostadsyta eller läge, uppmuntrar och legaliserar staten spekulation. Från och med nu är den enda skyldighet som åligger uthyraren att sänka den aktuella hyran. Han kan därför sätta sina priser som han vill efter att ha frigjort sig från det avtal som binder honom till hyresgästen. En hyresgäst som har fått sänkt hyra och som av olika skäl har beslutat att byta bostadsort kommer alltså att ställas inför de hårda realiteterna i marknadsrätten som förvärras av ett statligt regleringsbeslut. På samma sätt kommer de som kommer att gynnas av minskningen och som skulle vara frestade att ändra sin status att också få</w:t>
      </w:r>
    </w:p>
    <w:p>
      <w:r>
        <w:rPr>
          <w:b/>
          <w:color w:val="FF0000"/>
        </w:rPr>
        <w:t xml:space="preserve">id 5</w:t>
      </w:r>
    </w:p>
    <w:p>
      <w:r>
        <w:rPr>
          <w:b w:val="0"/>
        </w:rPr>
        <w:t xml:space="preserve">Marocko - Socker: en bitterljuv balansräkning för Cosumar 2012-10-01 kl. 16:01 Det marockanska sockerbolaget fortsätter sin moderniseringsplan och förbättrar sina resultat. Men aktiekursen föll med 7,5 % under 2011 och huvudägaren SNI vill minska sin andel.[...] Bilar: Peugeot vill ryta igen i Afrika 25/01/2012 at 12:01 Även om de senaste modellerna knappast uppfyller de lokala förarnas behov har Peugeot fortfarande en bra image söder om Sahara och tänker dra nytta av den. Nigeria och Elfenbenskusten ligger i dess synfält.[...] Start uppskjuten för Air Côte d'Ivoire 09/01/2012 kl 11:01 Det nya ivorianska flygbolaget kommer att börja flyga först i slutet av mars. I bästa fall kommer [...] Afrikansk ekonomi: 2012 i frågor 25/01/2012 kl. 18:01 Medan världen kommer att uppleva en avmattning i sin tillväxt bör Afrika fortsätta att utvecklas. Men de arabiska revolutionerna, den europeiska recessionen och variationerna i oljepriset kan försvaga denna trend. 20/01/2012 kl. 16:01 Madani M. Tall, malier och regionchef på Världsbanken, hoppas att Abidjan ska ta sig ur tio års kris och återta sin roll som lokomotiv i Västafrika. Och utnyttjar detta för att komma riktigt nära Nigeria.[...] Senegal: stor osäkerhet på Meridien Hotel i Dakar 13/01/2012 at 13:01 Framtiden för ledningen av Meridien President Hotel i Dakar är helt okänd.[...] Marocko - Tunisien: kommer islamisterna att kunna lugna? 20/01/2012 kl. 11:01 För att vinna investerarnas förtroende spelar de islamistiska partier som kommit till makten i Marocko och Tunisien på kontinuiteten.[...] Kamerun: ett litet steg för internetanvändarna 12/01/2012 kl. 19:01 Internettillgång är fortfarande en lyx i Kamerun. Monopolens fel som ökar kostnaderna, även om en framtida sammankoppling av nätverken skulle förbättra servicen till användarna något[...] Benin - Burkina Faso: Yayi och Compaoré, fortfarande rivaler om ordförandeskapet i Ecowas 11/01/2012 kl. 12:01 Ecowas-tjänstemän som redan har utsetts tillträder den 1 februari. Men Goodluck Jonathans efterträdare som president är fortfarande inte känd.[...] Nigeria, Benin, Centralafrikanska republiken... höjningen av bränslepriserna sprider sig 16/01/2012 kl. 07:01 Bensinpriserna stiger kraftigt i flera afrikanska länder, framför allt i Nigeria, vilket gör konsumenterna arga. Men vissa människor får valuta för pengarna,[...] Afrika - 2012 i frågor: är presidentvalen en fälla för ekonomin? 24/01/2012 kl 17:01 Mali, Senegal, Madagaskar... de många presidentvalen riskerar att rubba den nationella balansen.De viktigaste besluten 14/06/2010 kl. 12.06 28 oktober 2009 Slut på kumuleringen av politikerfunktioner i styrelserna, begränsning av hyrorna i den offentliga sektorn och i [...] Enfidha, start på låg höjd 15/06/2010 kl. 09.06 Den nya flygplatsen, som utropats som en stor investering för landet, börjar sakta komma igång. Flygplatsen togs i drift i slutet av förra året och tog endast emot 28 000 passagerare mellan januari och april. [...] Enfidha: en andra terminal i sikte 15/06/2010 at 10:06 Utbyggnaden av Enfidha flygplats planeras i fyra faser till en total kostnad av 400 miljoner euro....] Ett årligt forum för Medelhavet 04/12/2008 - 16h:12 Amadeusinstitutet, som leds av Brahim Fassi Fihri, son till Marockos utrikesminister, organiserar från 2 till 5[...] Ett årligt forum för Medelhavet 04/12/2008 - 16h:12 Närmandet till</w:t>
      </w:r>
    </w:p>
    <w:p>
      <w:r>
        <w:rPr>
          <w:b/>
          <w:color w:val="FF0000"/>
        </w:rPr>
        <w:t xml:space="preserve">id 6</w:t>
      </w:r>
    </w:p>
    <w:p>
      <w:r>
        <w:rPr>
          <w:b w:val="0"/>
        </w:rPr>
        <w:t xml:space="preserve">Kontrollera din stress och omvandla den till positiv energi med hjälp av Yoga Academy! Återupptäck din energi och ditt välbefinnande under ledning av Nelly Ravey i kantonerna Vaud och Neuchâtel... Oavsett om du vill bli effektivare och lugnare genom att återfå energi och koncentration eller utveckla positivt tänkande genom att hantera spänningar och känslor i alla situationer är det viktigt att du behåller eller återfår en lugn och rofylld sömn. Yoga Academy-kurserna lär dig att eliminera alla negativa muskel- och nervspänningar som ackumuleras i kroppen. Din dynamik, motivation och kompetens ökar och du kan känna igen dina väsentliga behov och värdera dem. Genom andning kan du agera med självförtroende, medvetenhet och flexibilitet och utveckla din kreativitet, ditt välstånd och din hälsa. Wellness: hälsa genom att utveckla dina resurser genom att återuppliva livet i kroppen och omvandla stress till vitalitet. På Yoga Academy tränar du andningsmetoder som vitaliserar kroppen och förnyar sinnet och nerverna. Teknikerna för självobservation av kroppspositioner, känslor och spänningar genom att se tillbaka på kroppen leder till självupptäckt. Under yogalektionerna utförs kroppsövningar som gör det möjligt att eliminera negativa spänningar som orsakas av stress genom energibalanser. Under sessionerna kan man också rehabilitera rygg och axlar. Denna avslappningsmetod frigör negativa spänningar och leder till lugn, en faktor för balans, tillfredsställelse och effektivitet. Med hjälp av mentala bilder och affirmationer kan du åstadkomma positiva förändringar i ditt liv. För glädjen att dela med sig, i syfte att införa en personlig livshygien i det dagliga livet och på alla nivåer av livet och varandet. Detta för att bättre harmonisera dina energier genom att fördjupa din kunskap och självkontroll, vilket gör att du blir mer tillgänglig för andra. Upptäck enkla och effektiva metoder som kan användas diskret i vardagen och på arbetsplatsen och som gör att du kan övervinna stress genom andning och avslappning!</w:t>
      </w:r>
    </w:p>
    <w:p>
      <w:r>
        <w:rPr>
          <w:b/>
          <w:color w:val="FF0000"/>
        </w:rPr>
        <w:t xml:space="preserve">id 7</w:t>
      </w:r>
    </w:p>
    <w:p>
      <w:r>
        <w:rPr>
          <w:b w:val="0"/>
        </w:rPr>
        <w:t xml:space="preserve">Obama och Putin vill fortfarande ha en fredskonferens om SyrienRyssland och USA är oense om hur konflikten i Syrien ska avslutas, men vill att blodsutgjutelsen ska upphöra och att båda sidor ska sätta sig runt ett bord för att förhandla, sade Vladimir Putin på måndagen efter ett möte med Barack Obama vid sidan av toppmötet."Våra ståndpunkter sammanfaller inte helt, men vi förenas av samma önskan att få ett slut på våldet, att stoppa ökningen av antalet offer i Syrien, att lösa problemen med fredliga medel, inklusive Genèveförhandlingarna", sade den ryske presidenten. "Vi är överens om att uppmuntra de olika parterna att komma till förhandlingsbordet", tillade han. De två männen beslutade också att hålla ett bilateralt toppmöte mellan Ryssland och USA den 3 och 4 september, strax före G20-toppmötet den 5 och 6 september i Ryssland, uppgav de i ett gemensamt uttalande.</w:t>
      </w:r>
    </w:p>
    <w:p>
      <w:r>
        <w:rPr>
          <w:b/>
          <w:color w:val="FF0000"/>
        </w:rPr>
        <w:t xml:space="preserve">id 8</w:t>
      </w:r>
    </w:p>
    <w:p>
      <w:r>
        <w:rPr>
          <w:b w:val="0"/>
        </w:rPr>
        <w:t xml:space="preserve">Den franska motorcykelförbundets traditionella årliga presskonferens hölls den 24 november på Automobile Club de France i Paris. Det var ett tillfälle för ordföranden Jacques Bolle att berätta om säsongen 2010 och om utsikterna för säsongen 2011. Bolle berömde de franska förarnas idrottsprestationer under 2010. De ryttare som nådde en slutlig pallplats i Europacupen, Europamästerskapet, världscupen eller världsmästerskapet 2010 bjöds in för att ta emot en pokal. Med sju världsmästartitlar, fem världscuptitlar och åtta Europatitlar har de franska förarna återigen legat i framkant på de europeiska och globala scenerna, med 61 pallplatser i individuella tävlingar och lagtävlingar. Här är deras lista över prestationer: SPEED: SUZUKI ENDURANCE RACING TEAM: 1st FORAY Freddy - PHILIPPE Vincent - DIETRICH Guillaume - GUINTOLI Sylvain YAMAHA AUSTRIA RACING TEAM: 3rd GIABBANI Gwen - JERMAN Igor - MARTIN Steve CLUZE Grégory: 2nd QE-RT. I : 1st CUDLIN Alexander - DELHALLE Anthony TEAM MOTORS EVENTS: 2nd BOCQUET Vincent / HUMEAU Emilien / MUTEAU Gérald / GUITTET Baptiste Coupe Fim Superstock 1000cc BERGER Maxime: 2nd GUARNONI Jérémy : 1st MARINO Florian : 2nd MOTOCROSS : MUSQUIN Marvin : 1st FROSSARD Steven : 3rd France : 1st VAN DEN BOSCH Thierry / CHAREYRE Thomas / GRELIER Aurélien TIXIER Jordi : 1st LANCELOT Livia : 2nd TIXIER Jordi : 1st JAULIN Sulivan : 2nd TOUSSAINT Thierry : 1st BOUTITON Xavier : 2nd LENOIR Steven : 1st ARANDA Grégory : 1st ROUIS Alexandre : 2nd DO Thomas : 1st HOUZET Dan : 2nd VERHAEGHE Alexis: 3rd PECOUT Josselin : 3rd VALADE Mike : 1st IZZO Brice : 2nd VALADE Mike : 2nd ENDURO : Frankrike : 1st AUBERT Johnny / DEPARROIS Nicolas / GUILLAUME Sébastien / MEO Antoine / NAMBOTIN Christophe / THAIN Rodrig MEO Antoine : 1st AUBERT Johnny : 2nd GUILLAUME Sébastien : 2nd JOLY Jérémy : 2nd I.S.D.E Equipe Féminine France : 1st DUFRENE Blandine / PUY Ludivine / ROSSAT Audrey PUY Ludivine : 1st DUFRENE Blandine : 2nd CARRIER Bérenger : 2nd FOURNEL Géraldine : 1st METGE Mickaël : 2nd DEVISY Arnaud: 3rd METGE Adrien : 2nd Equipe FFM : 2nd CHARBONNIER Vincent / HAMARD Kévin / GAGNOUD Matthieu VIGAND Jean-Michel : 3rd France : 3rd METGE Mickael / METGE Adrien / DEVISY Adrien France : 3rd ROSSAT Audrey / BERREZ Juliette / FOURNEL Géraldine France : 3rd PAUC Pascal / VIGAND Jean-Michel TRIAL : FERRER Alexandre : 3 COQUELIN Steven : 2 RALLYES TOUT-TERRAIN LIPAROTI Camélia : 3 TRACK RACES : FRANCE : 2 TRESARRIEU Stéphane / TRESARRIEU Mathieu / DI PALMA Théo / LESPINASSE Jérôme PIJPER Théo : 2 DEBIASI Richard : 1 MURATET Xavier : 3rd BERGE Dimitri : 2nd DUBERNARD Jordan : 3rd France : 3rd BONGEOT Olivier / DELAVAULT Bertrand / VORONOWSKY Mathieu / LEMEUNIER Frédéric / COMPAIN Jérémy / GRANJON Grégory / SOLHAILHAC Gilles / SBARDELLOTTO Davy / MEYER Guy / MATHIOT Loïc</w:t>
      </w:r>
    </w:p>
    <w:p>
      <w:r>
        <w:rPr>
          <w:b/>
          <w:color w:val="FF0000"/>
        </w:rPr>
        <w:t xml:space="preserve">id 9</w:t>
      </w:r>
    </w:p>
    <w:p>
      <w:r>
        <w:rPr>
          <w:b w:val="0"/>
        </w:rPr>
        <w:t xml:space="preserve">STERILISERING - 【Snabb 99,9 % sterilisering】 Steriliseringsboxen dödar 99,9 % av bakterier och virus på bara 3 minuter med 8 UV-lampor. Spara desinfektionstid, snabb sterilisering för att skydda din säkerhet och hälsa. - 【Säker design】 Denna sterilisator har en inbyggd gravitationssensor som automatiskt stänger av det ultravioletta ljuset när locket öppnas för att undvika skador på ögon och hud. Ozon bildas inte efter desinfektion för att undvika att skadliga gaser bildas. - 【Stor kompatibilitet】 Produktens mått är 22x10x7 cm, så den är lämplig för många produkter som ska steriliseras, t.ex. mobiltelefoner, hörlurar, nycklar, glasögon, estetik, skönhets- och vårdverktyg osv. - 【 Utan kvicksilver och kemikalier】 Ozonfri och restfri, miljöskyddsdesign. UV-C når de fläckar som inte torkdukar kan nå och desinficerar alla föremål, även de som inte kan tvättas. - 【Lätt och enkel att använda】 1. Placera det platta föremålet i lådan. 2. Klicka på knappen desinficera för att starta desinficeringen. 3. När desinfektionen är klar är det övre vita ljuset fortfarande på och kan tas bort. - Steriliserar flaskor på bara 2 minuter - Praktiskt för resor; Kan användas i de flesta mikrovågsugnar - Sidohandtag som stänger locket säkert - Naturlig ångsterilisering dödar 99,9 % av bakterierna - Innehållet förblir steriliserat i 24 timmar om locket inte lyfts - 3 i 1 elektrisk ångsterilisator - Justerbara mått, Den tar mindre plats i köket och dess korgar passar alla typer av flaskor, både breda och smala - 6 minuters cykel med automatisk avstängning - Naturlig ångsterilisering dödar 99,9 % av bakterierna - Strömförbrukning: 650W | Spänning: 50-60Hz - STERILISERING OCH KONSERVATION: Denna sterilisator i rostfritt stål med en kapacitet på 31 liter är det perfekta tillbehöret för att sterilisera dina syltburkar, göra pot au feu, soppa i stora volymer, köttbuljong och glögg... ! Den stora fyllningskapaciteten ger dig utrymme för att tillaga upp till 8 burkar på 1 liter med en diameter på 85 mm eller 16 burkar på 0,5 liter. - FÖR DRICK: Vinprovning hemma, punsch, cocktails, kaffe eller te: du väljer själv! Dryckerna förvaras tryggt och säkert utan att smaken påverkas. - INKLUSIVE: Grytan har 1 metallgaller i botten, 1 extern avloppskran för servering, värmebeständiga handtag. Timern kan ställas in på 120 minuter. Praktisk och självständig. Lätt att transportera tack vare optimerade värmeisolerande handtag och överhettningsskydd. DIMENSIONER: Produktmått: Ø39xH49 cm, Volym: 31 L, Invändig diameter: 37 cm, | Total höjd på behållaren: 30 cm. THERMOSTAT: Temperaturen kan justeras mellan 30 och 100 °C beroende på hur du använder apparaten. Kokaren värmer drycker, soppa eller andra blandningar. - Elektrisk sterilisator termostat + timer 35 cm - Grått emaljerat stål - För 14 burkar på 750 ml - Effekt 1800 W; 230 V - 2 års garanti Sterilisering av burkar - sterilisera din mat i burkar Här är metoden som har visat sig vara bra genom åren.Sterilisera din mat i burkar. http://www.decobb.com/refprod-31356-babymo</w:t>
      </w:r>
    </w:p>
    <w:p>
      <w:r>
        <w:rPr>
          <w:b/>
          <w:color w:val="FF0000"/>
        </w:rPr>
        <w:t xml:space="preserve">id 10</w:t>
      </w:r>
    </w:p>
    <w:p>
      <w:r>
        <w:rPr>
          <w:b w:val="0"/>
        </w:rPr>
        <w:t xml:space="preserve">Så här? Jag föredrar det. Eller så här? Den här blomman är vacker, den av en "rosacea" men jag är fortfarande obeslutsam, jag hoppas att någon kommer att kunna hitta namnet på den. God dag Mari jo Hej chaffinch, Det är alltid en plommonblomma. Jag uttrycker mig inte så bra för tillfället, och därför blir jag inte förstådd. Jag måste säga att jag bara är några steg från huset och att det är de enda träd som blommar. På den andra bilden är det omgivningarna som jag har gjort lite mörkare. God dag och kyssar till dig, chaffinch. Jag ser egentligen ingen skillnad, de är båda vackra och det är ett fint makrofoto! Ha en trevlig dag Vänskap Hej bråkmakare, Blomman är densamma. Men eftersom min bakgrund är ljus och blomman står på en mycket blek himmelsbakgrund, mörklade jag bakgrunden på den andra bilden lite. Ha en trevlig dag. Vänskap.Hej Jag önskar dig en väldigt bra helg.Pussar Sylvie En bra helg till dig också och en bra dag Sylvie. Bisous. Hej Marie jo de är vackra men en liten lutning för den andra mycket vacker kyss raymonde Jag letade förgäves efter en märkbar skillnad och koncentrerade sig på blomman Jag hade inte märkt den svarta och suddig ram, som inte bidrar till något, enligt min mening. Makro är vacker dominique Hej papydom, Ja, Jag håller med dig och i själva verket stannar jag på den naturliga, utan inramning, utan något etc. Det är ett test som jag gjorde för att få veta. Jag gillar mina makrobilder och jag hade tur eftersom det blåste en vindpust när jag tryckte på avtryckaren. Ha en trevlig dag. Hej Mari-Jo, den lilla skillnaden mellan de två tillåter mig inte att göra ett val eftersom de tar ut varandra.Båda är vackra, en liten anmärkning, för att undvika rörelsernas oskärpa, sätt kameran på ett stativ eller något annat för att vara mer stabil.Voilà, jag önskar dig en trevlig helg. Jag hoppas att du får en trevlig helg. Hej kryg, Skillnaden är att jag gjorde ramen lite mörkare, men fotot är detsamma. Min kamera var på stativet, jag fortsätter att följa dina goda råd, men den dagen blåste det väldigt lite och vi kunde knappt se trädens löv röra sig. Eftersom jag är lite envis ville jag göra några makrobilder och på den här bilden kom det överraskande en vacker vindpust i samma ögonblick som jag tryckte på avtryckaren. Som tur är är det inte så farligt. När vinden blev allt starkare packade jag ihop. Jag vet att man inte behöver någon vind alls, men det var så lätt att jag var tvungen att lämna... God dag och helg till dig också. Vi ses ikväll på din blogg. Vi ses ikväll på din blogg. Hej Mari jo, dessa plommonblommor är så söta men jag måste erkänna att jag ser dem som helt identiska, även om du säger att du har mörkat omgivningen på den andra... hum, jag har inte fått en perfekt syn ännu, men jag ser ingen skillnad. Och nu är vi här, mitt mandelträd håller på att byta ut sina blommor mot blad och det är för sent att njuta av dem... och för att avsluta det hela är mimosen på väg mot slutet av sin blomningsperiod! Stackars försummad trädgård, även om den är mycket liten! Men det finns andra prioriteringar! Jag är verkligen inte i bra form och inte särskilt närvarande, men det kommer att komma tillbaka. God dag till dig. Danielle Hej Danielle, jag har knappt några vårblommor. Några olyckliga Crocus; tre stycken totalt och när jag tittade på bloggarna i morse och såg kryg's ser jag mina stackars små. Jag har ett problem på den fronten. Några påskliljor, många blad och mycket få blommor.</w:t>
      </w:r>
    </w:p>
    <w:p>
      <w:r>
        <w:rPr>
          <w:b/>
          <w:color w:val="FF0000"/>
        </w:rPr>
        <w:t xml:space="preserve">id 11</w:t>
      </w:r>
    </w:p>
    <w:p>
      <w:r>
        <w:rPr>
          <w:b w:val="0"/>
        </w:rPr>
        <w:t xml:space="preserve">Det kommer inte att fixa min PAL # 13 21 september 2013 by Bianca Som varje månad träffas vi idag för att prata om min månatliga bokskörd och än en gång är det en stor skörd som i september, efter att ha varit rimlig hela augusti eftersom jag inte hade köpt någon bok, ja det är ett mirakel! Men eftersom jag var ännu mer deprimerad än barnen bestämde jag mig för att unna mig själv några små nöjen, och inte mindre än nio böcker kom in på mina hyllor! Böcker som köpts begagnade, en SP, en helt ny och en present. Låt oss börja med de fyra kriminalromanerna, en genre som jag gärna läser varje månad. Först och främst den kortaste: The Perfect Crime av Peter James, som jag blev förälskad i efter Ingrids inlägg, som har konsten att få min PAL och min LAL att växa för varje läsning, eller nästan, styggt! Kate Mosse's Sepulchre rekommenderades av en av er efter mitt inlägg om Karen Maitlands The Company of Liars som jag läste i somras. Den handlar om ett visigotiskt gravfält och Rennes-le-Château.Jag hoppas att jag kommer att gilla den, för det är en stor bok på nästan 900 sidor! Därefter en thriller som kombinerar spänning och gastronomi: Meurtres à la pomme d'or av Michèle Barrière. Den här romanen är en serie som jag har haft ögonen på länge och den utspelar sig under renässansen, en period som jag älskar. Slutligen en presstjänst från Éditions des Deux Terres, som kommer att ge ut Bestseller, Jesse Kellermans senaste bok, den 16 oktober. Författaren, som gjorde stor succé med The Faces (i min PAL i ett drygt år men shhh... ingen vet om det), har den här gången en bästsäljande författare med sig. När det gäller nordisk litteratur fortsätter jag min skörd, utan att läsa något för tillfället, jag vet, men jag kommer att ta igen det i vinter (jag tror det till hälften!). Den här gången valde jag The Man from the Next Grave av Katarina Mazetti, som jag har sett många gånger på bloggen, särskilt med min vän Céline. En dos god humor, åtminstone hoppas jag det, i Fred Ballards bok Everyone Doesn't Have the Fate of Kate Middleton. Jag kunde inte motstå omslaget med den sexiga lockiga tjejen, och när jag på fjärde sidan läste att hjältinnan är en redaktör som jag, tvekade jag inte att plocka upp den (jag försäkrar er att mitt liv inte alls ser ut som en chick lit-roman, som tur är!). Två biografier i romanform som sätter 1920-talet i fokus: Paula McLains Mrs. Hemingway, som jag fick av min vän Claire i samband med jubileet av hennes utmärkta blogg, och Gilles Leroys Alabama Song, som vann Goncourtpriset om jag minns rätt. Två kvinnoöden, två fruar till heliga monster inom den amerikanska litteraturen vars liv jag inte vet någonting om, det här är tillfället. Vi stannar kvar i Amerika med denna inbrytning i 50-talet med Love as if by chance av Eva Rice, ett årtionde som jag också älskar och som jag återupptäckte när jag läste Nothing is too good av Rona Jaffe, en mycket bra roman. Jag hoppas att jag blir lika förförd av denna titel. Jag är säker på att det kommer att bli en del bra läsning framöver... har du läst någon av dem? Och som alltid, om någon av er frestas av en LC, så är det mitt nöje. Du är laddad! Jag älskade Mazetti och jag älskade "Alabama song"! Ja, särskilt eftersom jag köpte 3 till i går eftermiddag, men ingen vet! Att skjuta vagnen... mjöl,</w:t>
      </w:r>
    </w:p>
    <w:p>
      <w:r>
        <w:rPr>
          <w:b/>
          <w:color w:val="FF0000"/>
        </w:rPr>
        <w:t xml:space="preserve">id 12</w:t>
      </w:r>
    </w:p>
    <w:p>
      <w:r>
        <w:rPr>
          <w:b w:val="0"/>
        </w:rPr>
        <w:t xml:space="preserve">Komposition om det kalla kriget: Berlin, en insats i det kalla kriget (1945-1990) Först och främst ska vi studera den första Berlin-krisen i juni 1948. Sedan följde den andra krisen tretton år senare, som ledde till att en mur byggdes och slutligen till murens fall, som är en symbol för återföreningen. Berlin, som var uppdelat i fyra sektorer, upplevde till en början en mycket svår ekonomisk, social, moralisk och politisk situation. För att främja återuppbyggnaden av Tyskland och utvecklingen av de europeiska länder som drabbats av kriget, införde den amerikanska presidenten Truman-doktrinen 1947 Marshallplanen, dvs. ekonomiskt stöd till alla europeiska stater, även de kommunistiska länderna. Samtidigt försämrades situationen i huvudstaden: amerikanerna, britterna och fransmännen slog ihop sina zoner och skapade Deutsche Mark. Med en ny tysk valuta för att hindra invånarna från att övergå till en annan regim, visade Förenta staterna sin kamp och sin beslutsamhet. Som en reaktion försvarade Sovjetunionen, som representerade den stalinistiska kommunistregimen, sin ideologi och sin makt genom att organisera en enorm blockad. Alla kommunikationsvägar mellan Öst- och Västberlin klipptes av för att isolera och försvaga den amerikanska zonen. Som svar på blockaden startade USA en enorm luftbro för att förse sin sektor med varor. Under elva månader flögs mer än två miljoner ton varor från Västtyskland till Västberlin. Våren 1949 upphörde Sovjetunionen med sin blockad på grund av dess ineffektivitet. I slutändan ledde denna kris inte till något direkt krig, utan visade på västvärldens makt och rikedom, med ett beslutsamt Amerika i spetsen. Enligt Churchill var det "en järnridå" som föll över Europa och delade upp världen i två stormakter: Amerika och Sovjetunionen. Denna delning gav upphov till två olika stater i Berlin: Förbundsrepubliken Tyskland (FRG) i maj 1949 och Tyska demokratiska republiken (DDR) i oktober 1949 i öst. Dessa representerar Trumandoktrinen respektive Zjdanovdoktrinen. Denna första kris kan ses som en seger för USA, som bevisar sin makt och sitt ledarskap i världen. I den andra fasen uppstod en ny kris i denna bipolära värld som återigen satte Berlin i centrum för det kalla kriget. Efter USA:s första seger upplevde Förbundsrepubliken Tyskland ett stort ekonomiskt välstånd och återuppbyggdes. Som ett tecken på en triumferande ideologi tog Västberlin till sig den amerikanska kulturen och dess värderingar och principer som frihet. Flera miljoner östberlinare lockades av det nya välståndet och flydde undan den sovjetiska diktaturen. Stalins död 1953 hindrade inte missnöjet från att öka och störde det politiska systemet ytterligare. Denna utflyttning var ett tecken på DDR:s ekonomiska, politiska och sociala nederlag, som inte klarade av västvärldens inflytande. Därför byggde de östliga myndigheterna, med stöd av Sovjetunionen, på en dag den 13 augusti 1961 en relativt enkel mur som fysiskt delade Berlin i två delar. Men på några dagar var det en 155 km lång mur som helt blockerade folkströmmen, med 1 200 soldater och elstängsel som höll berlinarna borta. Ett helt övervakningssystem inrättades, vilket ledde till att ett hundratal illegala resenärer dog. DDR höll tillbaka sina invånare och ingen kontakt med omvärlden var möjlig. Västberlin avskiljdes från resten av huvudstaden och tusentals familjer separerades och utvecklades ensamma, med stöd av USA. Berlinmuren symboliserade världens bipolaritet och det kalla krigets ideologiska och politiska klyftor, där den utgjorde ett nytt, mer konkret skede. För amerikanerna är det</w:t>
      </w:r>
    </w:p>
    <w:p>
      <w:r>
        <w:rPr>
          <w:b/>
          <w:color w:val="FF0000"/>
        </w:rPr>
        <w:t xml:space="preserve">id 13</w:t>
      </w:r>
    </w:p>
    <w:p>
      <w:r>
        <w:rPr>
          <w:b w:val="0"/>
        </w:rPr>
        <w:t xml:space="preserve">Utbildning Innehavaren av CAP Conducteur d'engins: travaux publics et carrières kommer att ha till uppgift att köra men också att underhålla olika maskiner för offentliga arbeten, t.ex. mekaniska spadar eller bulldozers. De ansvarar också för planerings- och jordarbeten för olika konstruktioner. Konkret innebär det att han ansvarar för förberedelser, drift, styrning och kontroll av utrustningen. De ämnen som lärs ut är : Mekanik Topografi Teknik Maskinkörning Förebyggande, säkerhet och miljö Franska Historisk-geografi Matematik och vetenskap Fysisk och idrottslig utbildning Säkerhet på arbetsplatsen H0B0 Elektrisk ackreditering Förebyggande av risker i samband med fysisk aktivitet (PRAP) Första hjälpen på arbetsplatsen (SST) Vad händer härnäst? Innehavaren av denna CAP är redo för anställning och det finns ett permanent behov av maskinoperatörer. Den studerande kan dock fortsätta sina studier, i synnerhet med en tilläggsutbildning (Mention Complémentaire), ett yrkesbevis (Brevet Professionnel) för att köra maskiner för offentliga arbeten, eller en yrkesinriktad kandidatexamen (Bac Pro) för underhåll av utrustning.</w:t>
      </w:r>
    </w:p>
    <w:p>
      <w:r>
        <w:rPr>
          <w:b/>
          <w:color w:val="FF0000"/>
        </w:rPr>
        <w:t xml:space="preserve">id 14</w:t>
      </w:r>
    </w:p>
    <w:p>
      <w:r>
        <w:rPr>
          <w:b w:val="0"/>
        </w:rPr>
        <w:t xml:space="preserve">Persien Persien (forntida grekiska ἡ Περσίς / hê Persís) är det metonymiska namn[1] som ärvdes från de gamla grekerna för det område som styrdes av de achemenidiska (mediska) kungarna. Det gamla Persiens höjdpunkt representeras av den akemenidiska dynastin, vars erövrare Darius I och Xerxes I utvidgade territoriet ända till Indien. Denna eftertraktade region erövrades sedan av Alexander den store på 400-talet f.Kr., av partherna under andra hälften av 300-talet f.Kr., av muslimska trupper på 700-talet, av Djingis Khan på 1200-talet och av Tamerlane på 1300-talet. I dag fortsätter iranierna att tala persiska och fira zoroastriska religiösa högtider som har blivit en del av kulturarvet under århundradena. På 300-talet, under den sassanidiska dynastin, dök ordet Ērān eller Ērānšahr upp, som betyder "ariernas land", vilket också kan översättas som "iraniernas land". På 700-talet, efter sassanidernas fall, återgick landet till namnet "Persien" utomlands, vilket användes fram till 1934, då Reza Pahlavi genom ett dekret ersatte namnet "Persien" med "Iran"[2]. KronologiEdit - 900-talet f.Kr.: Aryerna bosatte sig på den iranska platån i norr och i Fars, och mederna i väster. - omkring 750 f.Kr.: Dejoces grundar det första mediska riket, vars huvudstad är Ecbatane. - 612 f.Kr.: Mederna intar Nineve, vilket leder till det assyriska imperiets fall. - 552 f.Kr.: Persien blir ett självständigt rike under kung Cyrus II. - 550 f.Kr.: Cyrus II grundar tillsammans med mederna det persiska riket, som kommer att sträcka sig över hela Mellanöstern, från Egeiska havet till Indien, från Egypten till Afghanistan. Dareios I, kung av Persien, föddes († 486 f.Kr.). - 522 f.Kr.: Efter Kambyses död tar magikern Gaumata över makten genom att låtsas vara Bardiya, den avlidnes bror, och mördas av generaler under ledning av Dareios. Början av Dareios I:s regeringstid, kung av Persien (slutar 486 f.Kr.). - 518 f.Kr.: Den 2 683 km långa kungliga vägen byggs genom det persiska riket. - 490 f.Kr.: Perserna under kung Darius besegras av en koalition av greker vid Marathon; detta är den viktigaste episoden i det första medeltidskriget. - 486: Darius I, Persiens kung, dör. Början av Xerxes, Persiens kung, regeringstid (slutar 465 f.Kr.). - 482 f.Kr.: För att kväsa en babylonisk revolt mot persiskt styre låter Xerxes förstöra stadens tempel, inklusive Esagil. - 480 f.Kr.: Under det andra medeltidskriget besegrar grekerna den persiska flottan vid Salamis. Mer än 1 000 triärer deltar i kampen. - 479 f.Kr.: Aten avvisar det fördelaktiga erbjudandet att gå över till den persiska sidan. - 472 f.Kr.: I sin pjäs Perserna presenterar Aischylos slaget vid Salamis för den atenska publiken från den persiska sidan. - 465 f.Kr.: Achaemeniden Xerxes I mördas. Hans son Artaxerxes I efterträder honom som kung av Persien. - 459 f.Kr.: Efter att ha hjälpt de egyptiska rebellerna mot den persiska makten blir grekerna på flykt och finner en tillflykt på en ö i Nildeltat. - 449 f.Kr.: Kalliasfreden: Fredsavtal mellan de grekiska städerna (genom</w:t>
      </w:r>
    </w:p>
    <w:p>
      <w:r>
        <w:rPr>
          <w:b/>
          <w:color w:val="FF0000"/>
        </w:rPr>
        <w:t xml:space="preserve">id 15</w:t>
      </w:r>
    </w:p>
    <w:p>
      <w:r>
        <w:rPr>
          <w:b w:val="0"/>
        </w:rPr>
        <w:t xml:space="preserve">Jag försökte spela på keyboard och maskiner samtidigt. Jag var till och med med i två band, det kortlivade Darkworms, som bara bildades för 1998 års vårboard på Renoir-gymnasiet i Cagnes-sur-Mer, och en av de 67453 medlemmarna i Mastaya, som var ett riktigt bra band, men som tyvärr inte existerar längre (promo-sekvens, sångaren och gitarristen har bildat en duo sedan A Solas). Jag spelar också lite som DJ, men jag har naturligtvis lika lite talang för det som David Guetta. Kort sagt är jag, liksom alla människor som skriver om musik, en frustrerad musiker. Absolut! För mig är vinyl det bästa som någonsin gjorts när det gäller ljudkvalitet, särskilt tack vare dess otroliga dynamik. OK, CD-skivor spricker inte, men de är kalla och platta. När det gäller komprimerade format, även om jag har en liten preferens för AAC, är de fortfarande det första kvalitativa steget bakåt i musikinspelningens historia. Men vi har förlorat en del av kvaliteten till förmån för mycket mer bekvämlighet. Därför lyssnar jag mycket på musik på min iPhone med Bose in-ear monitorer. Hemma har jag min gamla Kenwood Hi-Fi anläggning från 1993, Technics MKII skivspelare och ett mörkt mixerbord. Jag köper inte alla mina skivor eftersom folk skickar mig några också. :-) Annars tror jag ärligt talat att de stora företagen helt har missat den digitala revolutionen och att de börjar bli medvetna om den i alltför kort tid. Vi borde inte bli förvånade över piratkopiering när vi vet hur svårt det är att få tag på bra musik på ett enkelt sätt. Allting har lagts på dåliga samlingar och musik av milen, så det är en rättvis återbäring. Oberoende bolag klarar sig jämförelsevis bättre i skivkrisen, även om det fortfarande är komplicerat för dem.</w:t>
      </w:r>
    </w:p>
    <w:p>
      <w:r>
        <w:rPr>
          <w:b/>
          <w:color w:val="FF0000"/>
        </w:rPr>
        <w:t xml:space="preserve">id 16</w:t>
      </w:r>
    </w:p>
    <w:p>
      <w:r>
        <w:rPr>
          <w:b w:val="0"/>
        </w:rPr>
        <w:t xml:space="preserve">Nya produkter 2021. Våra tillverkare ESU och TILLIG brukar presentera sina nya produkter på Spielwarenmesse. I år kommer Spielwarenmesse inte att äga rum i januari. Du vet varför: Corona. Vi kommer att informera dig på den här webbplatsen så snart vi får informationen. Så ha tålamod... 22 december 2020. Upptäck här, från och med nu, alla möjligheter som LokSound erbjuder... via bild, ljud och information. I dag har ESU redan presenterat fem videor. Men vi kommer regelbundet att komplettera den här sidan. Njut av det! 12 oktober 2020. Nya hösten 2020 från ESU: nya lok, utvidgning av serien av n-wagen "Silberling" och nya vagnar: Taschenwagen Sdggmrs. V160 31000 Diesellok, H0, V160 130 DB, altrot, Ep III, Ljud + rökt, DC/AC 31001 Diesellok, H0, 216 100 DB, ozeanblau/beige, Ep IV, Ljud + rökt, DC/AC 31002 Diesellok, H0, 216 156 DB, altrot, Ep IV, Ljud + rök, DC/AC BR218 31013 Diesellok, H0, 218 196 DB, verkehrsrot, Ep VI, Ljud + rök, DC/AC 31014 Diesellok, H0, 218 137 Citybahn DB, orange/vit, Ep IV, Ljud + rök, DC/AC 31015 Diesellok, H0, 218 217 DB, TEE-Lackierung, Ep IV, Ljud + rök, DC/AC Taschenwagen Sdggmts med 2 containrar med dörröppningar och inre stans. 36540 Taschenwagen, H0, 37 84 499 3 173-2, NL-AAEC Ep. VI, Loading 2x Container 40 ft: CAI 36541 Taschenwagen, H0, 37 84 499 3 176-5, NL-AAEC Ep. VI, Loading 2x Container 40 ft: MSC 36542 Taschenwagen, H0, 37 84 499 3 181-5, NL-AAEC Ep. VI, Loading 2x Container 40 ft: ONE 36543 Taschenwagen, H0, 37 84 499 3 203-7, NL-AAEC Ep. VI, lastning av 2x Container 40 ft: OOCL 36544 Taschenwagen, H0, 37 84 499 3 232-6, NL-AAEC Ep. VI, lastning av 2x Container 40 ft: APL n-Wagen 'Silberling' 36488 n-Wagen, H0, BD4nf-59, 96354 Esn, Steuerwagen, DB Ep. III, silber, DC 36518 n-Wagen, H0, B4nb-59, 42725 Esn, 2. Kl, DB Ep. III, silber, DC 36519 n-Wagen, H0, B4nb-59, 42727 Esn, 2. Kl, DB Ep. III, silber, DC 36487 n-Wagen, H0, AB4nb-59, 31479 Esn, 1./2. Kl, DB Ep. III, silber, DC 36486 n-Wagen, H0, BDnrzf 740.2, 82-34 322-1, Steuerwagen, DB Ep. IV, silber, DC 36483 n-Wagen, H0, Bnrz 725, 22-34 106-1, 2. Kl, DB Ep. IV, silber, DC 36484 n-Wagen, H0, Bnrz 725, 22-34 078-2, 2. Kl, DB Ep. IV, silber, DC 36485 n-Wagen, H0, ABnrzb 704, 31-34 057-5, 1./2. Kl, DB Ep. IV, silber, DC 36513 n-Wagen, H0, Bnrdzf 483.1, 80-35 188-7, Steuerwagen, DB Ep. VI, lichtgrau/gelb/grau, DC 36510 n-Wagen, H0, Bnrz 451.4, 22-34-112-9, 2 Kl, DB Ep. VI, lichtgrau/gelb/grau, DC 36511 n-Wagen, H0, Bnrz 450.3, 22-35 927-9, 2 Kl, DB Ep. VI, lichtgrau/gelb/grau, DC 36512 n-Wagen, H0</w:t>
      </w:r>
    </w:p>
    <w:p>
      <w:r>
        <w:rPr>
          <w:b/>
          <w:color w:val="FF0000"/>
        </w:rPr>
        <w:t xml:space="preserve">id 17</w:t>
      </w:r>
    </w:p>
    <w:p>
      <w:r>
        <w:rPr>
          <w:b w:val="0"/>
        </w:rPr>
        <w:t xml:space="preserve">Hotel Lyon : le Phénix Hôtel, 3-stjärnigt hotell i gamla stan i Lyon - seminarieorganisation. BESKRIVNING VÄLKOMNA TILL PHENIX HOTEL Phénix Hôtel, eller Phoenix Hôtel, ligger på Saône-kajerna, vid foten av Vaporetto-bryggan, en flodpendel som sedan början av april förbinder kajen i Bondy, där hotellet ligger, med den nya stadsdelen Confluence! I den skyddade stadsdelen Old Lyon ligger detta före detta Maison du Chapeau Rouge, där hertigen av Nemours, guvernör för Lyonnais, Forez och Beaujolais (1531-1585), sov, och som har använts som hotell sedan 1500-talet. Sedan 1990 har de tre byggnaderna från 1500- och 1600-talet varit hem för detta florentinska hotell som kombinerar tradition och modernitet. Phoenix Hotel erbjuder 36 helt renoverade rökfria rum med individuell luftkonditionering och uppvärmning, där komfort och inredning kombineras för ditt välbefinnande: badrum med hårtork och handdukstork, minibar, kassaskåp, telefon, platt-TV Canal + Canalsat, TNT 31 kanaler, gratis höghastighets-WIFI, rumsservice dygnet runt, vattenkokare med kaffe och te, businesscenter, privat parkering (kan reserveras). ÖVERST PÅ SIDAN</w:t>
      </w:r>
    </w:p>
    <w:p>
      <w:r>
        <w:rPr>
          <w:b/>
          <w:color w:val="FF0000"/>
        </w:rPr>
        <w:t xml:space="preserve">id 18</w:t>
      </w:r>
    </w:p>
    <w:p>
      <w:r>
        <w:rPr>
          <w:b w:val="0"/>
        </w:rPr>
        <w:t xml:space="preserve">Vårt omfattande urval av födelsediagram online är en viktig resurs för alla astrologer. Nu kan du köpa alla dessa diagram av professionell kvalitet och skriva ut dem i hög upplösning. Våra PDF-diagram kommer att övertyga dig: de rena linjerna, det lättlästa typsnittet och de trevliga färgerna gör dem till en attraktiv och intressant produkt. (Se ett exempel)Arbetar du med en stor mängd födelsedata? På begäran av många astrologer har vi infört möjligheten att lagra upp till 1000 födelsedata i en registrerad användarprofil. Du kan lagra och visa dina poster i alfabetisk ordning, och vi planerar att lägga till ytterligare ett bekvämt sätt att hantera uppgifterna. Utökad datalagring har nu integrerats i prenumerationen på PDF-himmelkartor. Det är också möjligt att köpa detta alternativ som en separat prenumeration för ett år. För att se ytterligare diagram för den här kartan behöver du också en PDF-läsare, som redan är installerad på de flesta enheter. Alternativt kan du klicka här för att ladda ner den kostnadsfria Adobe Acrobat Reader. Beroende på hur din webbläsare är konfigurerad kan du se PDF-sidorna i webbläsarens fönster eller ladda ner filen först för att kunna se den. Klicka på bilden för att skriva ut endast kartan utan texten på denna sida. Du får en ny sida som bara visar kartan.  Skriv ut den som vanligt. Om kartan är för stor för din skrivare kan du spara bilden på din disk. Detta är en PNG-karta som de flesta bildprogram kan läsa, och programmet låter dig skala ner och rotera bilden så att den passar din skrivare. För professionell utskriftskvalitet bör du använda alternativet "PDF" högst upp i temadesignen till vänster. PDF-teman finns tillgängliga för en liten prenumerationsavgift.</w:t>
      </w:r>
    </w:p>
    <w:p>
      <w:r>
        <w:rPr>
          <w:b/>
          <w:color w:val="FF0000"/>
        </w:rPr>
        <w:t xml:space="preserve">id 19</w:t>
      </w:r>
    </w:p>
    <w:p>
      <w:r>
        <w:rPr>
          <w:b w:val="0"/>
        </w:rPr>
        <w:t xml:space="preserve">För Jacques och Thierry Capdemourlin var skörden 2018 bra för alla våra egendomar. Vare sig det gäller Château Ballestard La Tonnelle, Château Cap de Mourlin eller Château Roudier. Den varma och soliga hösten och det mycket torra klimatet gjorde det möjligt för druvorna att fullborda sin mognad. Inte en droppe regn under skörden, alla förutsättningar var uppfyllda för att det skulle bli en stor årgång. När det gäller mognadslagring på fat går allting mycket bra, och den här årgången drar nytta av samma omsorg. Den kännetecknas redan av en vacker balans och elegans. Det är sant att graderna är lite högre än vanligt, men det gör att den håller över tid. För 2017 tog vi in mindre mängder på grund av frosten, men det vi skördade var mycket vackert. Det är en mycket fin årgång, med vackra färger, silkeslena tanniner, ett vin som redan är mycket välsmakande och tillgängligt för gommen. När det gäller 2016 är det en mycket stor årgång, ett mycket rikt vin, exceptionellt, 2015 är också en mycket stor årgång, ett generöst vin med långvariga smaker, definitivt, vi är bortskämda, naturen har gett oss en vacker serie årgångar! Han är en passionerad vinmakare för denna vackra appellation Bonnezeaux och erbjuder ett brett sortiment med många årgångar. Mycket fin Bonnezeauxblanc 2018, koncentrerad och mycket charmig, med en stor aromatisk kraft (lilja, ros, hasselnöt), fin och smidig i munnen samtidigt, med en god lagringspotential. Bonnezeauxblanc Malabé 1er tri 2018 är fin och smakrik, tät och sammetslen, med en vacker färg, en rik och närvarande doft som domineras av toner av rostat bröd och kanderade frukter, att avnjutas med en Bleu d'Auvergne eller äpplen med saltat smör. Även 2015 års röda Anjou, som kombinerar kraft och smidighet, rik och fin, med dessa mycket karakteristiska och ihållande toner av rök och vilda jordgubbar. En härlig Cabernet d'Anjou Moelleux 2018 och en mycket fin Coteaux-du-Layon 2018, komplex, med inslag av rosor, hagtorn och torkad frukt, fyllig och distinkt. Familjeföretaget Vins Lambert ligger i den lilla staden Seyssel, i korsningen mellan Ain och Savoie, och har en månghundraårig historia och är känt för sin berömda champagnemetod, som redan på 1800-talet uppskattades av kungar och drottningar, särskilt av drottning Victoria. Royal Seyssel tillverkas av de två lokala druvsorterna Molette (unik i världen) och Altesse och lagras i källaren i 36 till 72 månader (mycket längre än de 9 månader som krävs enligt lag). Royal Seyssel har varit flaggskeppet för Seyssel AOC sedan 1901. Den är internationellt uppskattad och erkänd för sin finess och originalitet och har fått många utmärkelser och är nu tillbaka på de finaste franska gastronomiska borden. Gérard Lambert, som är ett barn av landet där han representerar den femte generationen vinodlare, brinner för sin terroir och sina rötter. Han har också valt att använda biodynamisk odling för att kunna erbjuda ett sortiment av ekologiska röda och vita viner. Här är verkligen en anmärkningsvärd Royal Seysselcuvée Privée 2015, med dofter av färsk frukt och akacia, en mycket välbalanserad, fräsch, som kombinerar finess och struktur, med en bra rundhet, livlig mousse och vacker färg. Ett vackert vitt vin från Seyssel Molette Domaine de Vens-le-Haut 2016, gyllene i färgen, med en fin aromatisk finish, rik i doften, med toner av ros och hagtorn, ett elegant och uthålligt vin, charmigt i munnen, perfekt till gäddfiléer à la dijonnaise eller ravioli med vit ost. Mondeuse Domaine de Vens-le-Haut 2015, med en kraftfull och ihållande doft som domineras av mogna vilda jordgubbar och katrinplommon, kombinerar finess och fyllighet,</w:t>
      </w:r>
    </w:p>
    <w:p>
      <w:r>
        <w:rPr>
          <w:b/>
          <w:color w:val="FF0000"/>
        </w:rPr>
        <w:t xml:space="preserve">id 20</w:t>
      </w:r>
    </w:p>
    <w:p>
      <w:r>
        <w:rPr>
          <w:b w:val="0"/>
        </w:rPr>
        <w:t xml:space="preserve">Detta är de officiella reglerna för Midnight RP-servern. Ingen får ignorera den och alla måste respektera den. Underlåtenhet att göra detta kommer att leda till påföljder som står i proportion till det begångna brottet. Den kan också komma att ändras, vilket i så fall kommer att meddelas särskilt till gemenskapen. Det är förbjudet att vara AFK i spelet (mer än några minuter). Alla spelare (med eller utan visum) uppmanas att ange sitt RP-namn och efternamn på discord. Det är strängt förbjudet att göra reklam för en annan GTA RP-server (förbud utan varning). Alla försök att manipulera, fuska, förolämpa etc. kommer att bestraffas med en bannlysning. Det är vanligtvis möjligt att begära att en bannlysning upphävs. Om det uppstår problem, kommer ingen återbetalning att ske utan bevis. Byggnaderna för LSPD, EMS, GOVERNMENT, CENTRAL PARKING, AUTOLA FOURRIÈRE är SAFE zoner. Dessutom betraktas alla platser som kan ta emot allmänheten också som SAFE ZONES (t.ex. klädesbutiker, barer, offentliga byggnader, mugglare som springer) samt deras respektive parkeringar. Det är därför förbjudet att utföra olagliga handlingar på dessa platser (skjutningar, mord, kidnappningar etc.) om inte personalen har gett sitt tillstånd. Områden som militärbasen, hangarfartyget, det federala fängelset och alla polisstationer (utom receptionen) är förbjudna. Skyldighet att deklarera dubbla diskordkonton (t.ex. anonymt konto) Alla våldtäktsscener är strängt förbjudna (förbud utan förvarning). Alla sexuella handlingar i RP (eller HRP, naturligtvis) är strängt förbjudna och kommer att bestraffas med permanent förbud utan förvarning. Diskriminerande, trakasserande eller sexistiska kommentarer mot damerna på vår server bestraffas också med förbud. Alla kommentarer som på något sätt liknar trakasserier, diskriminering eller moraliskt våld mot någon spelare är strängt förbjudna och kommer att bestraffas av personalen. För alla förfrågningar som rör servern (t.ex. bannlysning, stage, återbetalning osv.), vänligen öppna ett ärende och gör inte din förfrågan på HRP:s discord-kanal eller via privat meddelande till personalen. För att undvika metagaming är det förbjudet att vara i HRP-kategorins radioapparater när du är i staden. För att vara godtagbara i RP måste bilderna tas antingen direkt i spelet (genom att skicka bilden via SMS) eller som en skärmdump med telefonen i handen. Röstmodifieringen är endast tillåten om du bär en mask och rösten är hörbar. För alla andra undantag, se personalen. En person med full mask kan inte kännas igen på sitt uttal, sin röst eller sitt kön. Efter en RP-död får din karaktär inte närma sig en tidigare miljö (gäng, organisation, polis, knarkställen) på minst en vecka. Om det är möjligt bör problem med en annan spelare lösas direkt i spelet. Om detta inte är möjligt kan en anställd medla om det sker på ett lugnt, respektfullt och intelligent sätt. Det är förbjudet att arbeta med ett annat fordon än det som företaget tillhandahåller. Discord har olika RP-kanaler HRP-kanaler (skriftliga och vokala) RP-radio (vokal) Grupper kan ha en bifogad discord (endast textkanaler) på villkor att discordet är Midnight RP:s egendom (för att undvika MetaGaming). Det är strängt förbjudet att kontakta en personal i RP för att prata om ett problem. Öppna ett ärende i det här fallet. Det är förbjudet att diskutera en problematisk scen på HRP:s diskordkanaler. En biljett eller en muntlig diskussion är</w:t>
      </w:r>
    </w:p>
    <w:p>
      <w:r>
        <w:rPr>
          <w:b/>
          <w:color w:val="FF0000"/>
        </w:rPr>
        <w:t xml:space="preserve">id 21</w:t>
      </w:r>
    </w:p>
    <w:p>
      <w:r>
        <w:rPr>
          <w:b w:val="0"/>
        </w:rPr>
        <w:t xml:space="preserve">I början av det här året finns det inga resolutioner på horisonten. För det första för att de alltid är desamma från ett år till ett annat. För det andra för att det är en princip: ett beslut fattas för att inte hållas. Det är inte ett löfte! Så i dag ska vi få det nya året att rimma på nya projekt... Okej, projekt! Eftersom planeringen av ett bröllop och all logistik och alla ekonomiska medel som det innebär inte verkade vara en tillräckligt stor utmaning för det kommande ett och ett halvt året, bestämde vi oss för att krydda det hela genom att åka tillbaka till Quebec. Men den här gången är det inte för en resa, utan för att slå sig ner, om inte permanent, så för en lång tid. Efter två år i Paris, ett par år i Montreal och 24 månader i Lyon kunde vi jämföra livskvaliteten och möjligheterna i varje stad. Det var inte ett lätt beslut att fatta. Vi har gått igenom det en gång tidigare och vi vet vad utlandsvistelse innebär. Vi vet hur svårt det kommer att bli att lämna våra familjer och vänner som nu är bröder och systrar, att inte se de små kålbitarna växa direkt, att inte njuta av de meter långa hyllor som är tillägnade en enda variant av yoghurt i hundra recept. Men valet var så uppenbart under vår pilgrimsresa på hösten att vi inte kunde ignorera det. Vår framtid ligger på andra sidan Atlanten, och vi kommer att ansluta oss till den där. Rue Rivard återvänder därför till källan, där bloggäventyret började... Men var försiktig, det kommer inte att komma några artiklar med lönn-smak ännu. Ingenting är gjort. Allt återstår att göra. Stegen är långa och kostsamma. Ansökningar om permanent uppehållstillstånd, det invandringsförfarande som vi vill gå igenom, är till och med uppskjutna fram till april. Som tur är kan vi tack vare min examen undvika denna paus och skicka in vår ansökan så snart som möjligt. Därför samlar vi in skattedeklarationer, bevis på tidigare visum, arbetsintyg, diplom och avskrifter av alla slag, ända tillbaka till sjätte klass. På fredagen var vi till och med tvungna att göra ett fransktest för att slutföra vår ansökan. Allt detta kommer att göra det möjligt för oss att begära, och kanske få, ett urvalsintyg från Quebec. Sedan måste vi övertyga Kanada om att ta emot oss, med 10 års liv att återge och en väl genomförd läkarundersökning. Så du har inte läst färdigt mina franska äventyr innan du fortsätter äventyret med våra kusiner. Och här är en tredje enkel utmaning: hitta en lägenhet på Rivard Street. Chiche ?</w:t>
      </w:r>
    </w:p>
    <w:p>
      <w:r>
        <w:rPr>
          <w:b/>
          <w:color w:val="FF0000"/>
        </w:rPr>
        <w:t xml:space="preserve">id 22</w:t>
      </w:r>
    </w:p>
    <w:p>
      <w:r>
        <w:rPr>
          <w:b w:val="0"/>
        </w:rPr>
        <w:t xml:space="preserve">Om du vill se och veta allt är JT Foot Mercato den rätta platsen att vara på. I det 177:e numret: När kommer det att bli en All-Star Game i fotboll? All-Star Game är ett viktigt evenemang inom basket i USA och finns även i MLS. På Foot Mercato undrade vi om ett sådant projekt skulle kunna skapas i Europa och varför inte bli ett regelbundet återkommande arrangemang. Vi tar en titt på de tidigare försöken och på de två lag som vi har valt ut, och sedan tar vi en titt på den nuvarande situationen. Slutligen åker vi till Sydafrika för att upptäcka det numera traditionella målet för dagen. Slutligen bjuder JT Foot Mercatos redaktion, som du är van vid, in dig att lämna dina kommentarer på det officiella twitterkontot: @FootMercato_TV</w:t>
      </w:r>
    </w:p>
    <w:p>
      <w:r>
        <w:rPr>
          <w:b/>
          <w:color w:val="FF0000"/>
        </w:rPr>
        <w:t xml:space="preserve">id 23</w:t>
      </w:r>
    </w:p>
    <w:p>
      <w:r>
        <w:rPr>
          <w:b w:val="0"/>
        </w:rPr>
        <w:t xml:space="preserve">Hasselnöts nubuck klockarmband 20x16 mm. Standardstorlek. Vacker hasselnötsfärg, mycket behaglig vid beröring, det här bandet passar alla typer av klockor. Fodrad med förstklassigt kalvskinn. 100 % tillverkad i Frankrike. Bandets längd: 115/75 mm. Rem för klockor med 20 mm klackar. Leveranserna sker med spårat brev. Detta system gör det möjligt för dig att få ett 13-siffrigt spårningsnummer via e-post efter att du har betalat och förberett din beställning. Med detta nummer kan du följa hur det går med ditt paket direkt på webbplatsen https://www.laposte.fr/. Leveranstid: Det tar cirka 2-3 dagar efter avsändningen. Atelier Romane-armband levereras direkt av Atelier Romane och tillverkas på beställning. Man måste alltså räkna med en tid på cirka 7 dagar för tillverkningen och 2-3 dagar för leveransen via följebrev. Detta system gör det möjligt för dig att få ett 13-siffrigt spårningsnummer via e-post efter att du har betalat och förberett din beställning. Med det här numret kan du följa hur ditt paket framskrider direkt på webbplatsen https://www.laposte.fr/. Klockorna skickas direkt av LIP i Besançon via en colissimo med spårningsnummer. Detta system gör det möjligt för dig att få ett 13-siffrigt spårningsnummer via e-post efter att du har betalat och förberett din beställning. Med detta nummer kan du följa leveransen av din colissimo direkt på webbplatsen https://www.laposte.fr/. Klockorna skickas direkt av Ralf Tech via colissimo med spårningsnummer och försäkring. Med detta system kan du få ett 13-siffrigt spårningsnummer via e-post efter betalning och förberedelse av din beställning. Med detta nummer kan du följa hur det går med ditt paket direkt på webbplatsen https://www.laposte.fr/. Leveranstid: Det tar ungefär 2-3 dagar efter avsändningen. Klockorna skickas direkt av Auricoste via colissimo med spårningsnummer och försäkring. Detta system gör det möjligt för dig att få ett 13-siffrigt spårningsnummer via e-post efter att du har betalat och förberett din beställning. Med det här numret kan du följa leveransen av din colissimo direkt på webbplatsen https://www.laposte.fr/. Leveranstid: Det tar ungefär 2 eller 3 dagar efter avsändning. Dessa allmänna försäljningsvillkor (nedan kallade "Allmänna villkor") gäller för alla köp som görs av en Internetanvändare/fysisk person (nedan kallad "KUNDEN") på webbplatsen https://eshop.thewatchobserver.fr (nedan kallad "WEBBISIDAN") från THE WATCH OBSERVER (nedan kallad "SÄLJAREN"), SAS med ett kapital på 65 000 euro, registrerat i handels- och företagsregistret i PARIS under nummer 521 184 614, med säte på 99, rue du Faubourg Saint-Martin - 75010 Paris - FRANKRIKE. SIRETNUMMER: 521184614 00019. Företaget är momsbelagt under nummer FR87521184614. Kontakt Tel : 09 82 57 22 77 Email : contact-eshop (at) thewatchobserver.fr Nöjd eller pengarna tillbaka ! Du har köpt på Internet och en detalj passar inte in när du får paketet? Kontakta oss inom 14 dagar efter din beställning, så kommer den att återbetalas efter mottagandet av returpaketet. Närmare uppgifter finns i bilaga 1. VIKTIGT Varje beställning som görs på HEMSIDAN innebär att KUNDEN förbehållslöst godkänner dessa allmänna försäljningsvillkor. Artikel 1. Definitioner De termer som används nedan har följande innebörd i dessa allmänna villkor: "KUND": avser Säljarens medkontrahent, som garanterar att denne är en konsument enligt definitionen i fransk lag och rättspraxis. I detta avseende är det uttryckligen förutsatt att KUNDEN agerar utanför all sedvanlig eller kommersiell verksamhet.</w:t>
      </w:r>
    </w:p>
    <w:p>
      <w:r>
        <w:rPr>
          <w:b/>
          <w:color w:val="FF0000"/>
        </w:rPr>
        <w:t xml:space="preserve">id 24</w:t>
      </w:r>
    </w:p>
    <w:p>
      <w:r>
        <w:rPr>
          <w:b w:val="0"/>
        </w:rPr>
        <w:t xml:space="preserve">Tröjor i stor stickning, gosiga varianter, fransiga koftakläder, ponchos och kimonos är oumbärliga för din look i vinter! Sköldpaddshalsar och caches-coeur kommer också att vara de rigueur den här säsongen. Välj en tryckt tröja till en chino eller en shearlingkofta till jeans för en 70-talslook. 581 objekt hittades Sortera efter : Hotline 09 70 80 99 99 73Torsdag till fredagfrån 10 till 12 och från 14 till 17 (utan tilläggsavgift för ett lokalsamtal) På MonShowroom.com kan du upptäcka de trendigaste plaggen i de nya kollektionerna för våren/sommaren 2015. Oavsett om du letar efter skor (sandaler, tropezskor, ballerinaskor, derbyskor, tennisskor, träningsskor, stövlar, kilskor eller pumps), en kvällsklänning, en casual klänning eller en klänning för stranden, en tryckt topp, en skjorta, jeans, färgade byxor eller en läderväska för att förbättra dina kläder, kommer du att bli förtjust i de nya MonShowroom-produkterna! De största märkena inom kvinnomode finns på plats, till exempel Sessun, American Vintage, Vero Moda, Vila, See by Chloé eller till och med IKKS och ba&amp;Sh. För män finns dina favoritmärken också där: adidas Originals-skor, Diesel-jeans, Eleven-jackor eller Jack&amp;Jones-t-shirts, men också Selected Homme-skjortor, Harris Wilson-stickade plagg, Scotch&amp;Soda-chinos eller Fred Perry-väskor. Med över 350 varumärken och 25 000 artiklar hittar du säkert något som du gillar den här säsongen!</w:t>
      </w:r>
    </w:p>
    <w:p>
      <w:r>
        <w:rPr>
          <w:b/>
          <w:color w:val="FF0000"/>
        </w:rPr>
        <w:t xml:space="preserve">id 25</w:t>
      </w:r>
    </w:p>
    <w:p>
      <w:r>
        <w:rPr>
          <w:b w:val="0"/>
        </w:rPr>
        <w:t xml:space="preserve">Hög koffeinhalt För 300 g te kan jag göra: 60 koppar En detox-kur för kvinnor.Teer som valts ut för sina antioxidanteffekter, En kur gjord för er damer, tack. Ett urval av detoxingredienser och en 60-dagars kur med en mycket mild smak och garanterade effekter för att hjälpa till att avgifta ditt hjärta och hjälpa till att bränna fett på djupet. Denna kur tas dag 1 till 20: DToX: 5 g te i 450 ml varmt vatten dag 21 till 40: Slim is good: 5 g te i 450 ml varmt vatten dag 41 till 60: Tonik: 5 g te i 450 ml varmt vatten - 5 Super good!</w:t>
      </w:r>
    </w:p>
    <w:p>
      <w:r>
        <w:rPr>
          <w:b/>
          <w:color w:val="FF0000"/>
        </w:rPr>
        <w:t xml:space="preserve">id 26</w:t>
      </w:r>
    </w:p>
    <w:p>
      <w:r>
        <w:rPr>
          <w:b w:val="0"/>
        </w:rPr>
        <w:t xml:space="preserve">Beroende på barnets ålder kan du hjälpa det att :  Häfta fast en första rad kronblad på linningen - Häfta fast en andra rad kronblad mellan föregående rad - Klipp små kronblad av det gröna crepepappret - Samla ihop kronbladens överdel och häfta fast dem mellan kronbladen i den andra raden - Häfta fast en tredje rad kronblad. - Justera kronan till barnets huvud och stäng kronan. - Kronan kan användas med den brasilianska kjolen och toppen! Brasiliansk krona för utklädning</w:t>
      </w:r>
    </w:p>
    <w:p>
      <w:r>
        <w:rPr>
          <w:b/>
          <w:color w:val="FF0000"/>
        </w:rPr>
        <w:t xml:space="preserve">id 27</w:t>
      </w:r>
    </w:p>
    <w:p>
      <w:r>
        <w:rPr>
          <w:b w:val="0"/>
        </w:rPr>
        <w:t xml:space="preserve">Är sterilisering av förpackningar med pulserande ljus lämplig för dina produkter? Från vatten till yoghurt, juice till öl - Claranors förpackningssterilisering med pulsat ljus är lämplig för ett stort antal produkter. Dryckesmarknaden Claranor pulsat ljus används redan av stora aktörer på dryckesmarknaden som en effektiv och pålitlig lösning för sterilisering av förpackningar på : - Vatten på flaska: för att minska eller eliminera ozon, - Känsliga drycker: för att sterilisera utan kemikalier eller vatten, - Stilla drycker: för att minska mängden konserveringsmedel, - Varma drycker: för att förenkla processen och lätta preformen (vilket eliminerar behovet av att vända flaskorna för att säkerställa värmedekontaminering av locket), - Kolsyrade drycker och viner: för att bibehålla stabiliteten när kolsyre- eller alkoholnivåerna inte är tillräckliga och för att bibehålla produktens kvalitet och smak (inga rester). Marknaden för mejeriprodukter Färska mejeriprodukter är känsliga miljöer som utsätts för mikrobiologisk nedbrytning, vilket gör att tillverkarna måste dekontaminera förpackningarna innan de fylls. Claranor erbjuder steriliseringsutrustning för aluminiumkrukor, -förslutningar och -lock som används i förpackningsprocessen för mejeriprodukter som bearbetas på ultrarena eller ESL-linjer. Utrustningen är lämplig för både linjära och roterande fyllare. Inline-tekniken är helt förenlig med kraven på hållbarhetstid för kylda produkter och : - utan risk för kemiska rester i förpackningen, - utan logistiska begränsningar i form av extern behandling som krävs för gammastrålning. Claranor, valt av ledare Claranors lösningar har valts av internationella ledare och stora OEM-företag världen över för ett brett utbud av dryckes- och mejeriprodukter: vatten, juice, öl, desserter, yoghurt, ekologiska mejeriprodukter, drickyoghurt, margarin med låg fetthalt, keso... Claranor, höga dekontamineringsnivåer, ett engagemang för mikrobiologiska resultat Claranor konstruerar utrustning för sterilisering av förslutningar, förformar, burkar och lock som används på dryckes- och mejerimarknaden. Vår utrustning klarar av att uppnå de dekontamineringsnivåer som producenterna kräver samtidigt som produktionshastigheter på upp till 90 000 flaskor/timme bibehålls, vid upp till 60 slag/min. Hög grad av dekontaminering kan uppnås (från 3 log till 5 log för bakterier och mögel). Dekontamineringsminskningen är certifierad av ett externt Fraunhofer-laboratorium. Ett komplett utbud av resultat finns redan tillgängligt. Claranor har redan över 420 maskiner i drift över hela världen för alla typer av förpackningar. Lock och burkar i alla former och storlekar kan behandlas, från platta lock, sportlock och 5 gallon lock till yoghurtkrukor, PLA-krukor och hinkar. Läs vår artikel om förpackningar för kapsyler och burkar</w:t>
      </w:r>
    </w:p>
    <w:p>
      <w:r>
        <w:rPr>
          <w:b/>
          <w:color w:val="FF0000"/>
        </w:rPr>
        <w:t xml:space="preserve">id 28</w:t>
      </w:r>
    </w:p>
    <w:p>
      <w:r>
        <w:rPr>
          <w:b w:val="0"/>
        </w:rPr>
        <w:t xml:space="preserve">Den här mogna kvinnan har de mest välkomnande hålen i porrens historia. Hon väntar på två killar för en fotografering och har klätt upp sig för tillfället. Självklart är hon sup... med Hard - mogna kvinnor - Spanish wank - dirty - sexy - Free porn since 07-02-2011 Mouth Lubrication När han har knullat dem ordentligt kommer de att knäböja framför honom med öppna munnar för att ta emot hans safter som de delar med sig av med välbehag. Han kommer att fyllas av njutning... med förspel - fellatio - trekant - ansiktssperma - cunnilingus - Free porn since 30-10-2010 Student blir knullad under sina revisioner Denna student ber om hjälp med sina revisioner från en annan student i den övre klassen. Han accepterar med nöje sexbomben som ligger framför honom... with Sluts - amateur casting - beginner - student - young slut - Free porn since 30-07-2009 Slyna blir tagen i doggy style av sin pojkvän En söt 20-årig brunett är upptagen med att pumpa sin pojkvän som en stor slampa i ett hotellrum. Hon ser väldigt spännande ut i sin outfit och sina höga klackar. A... med Sluts - slampa - brunett - avsugning - kille - Gratis porr sedan 20-03-2010 Demonte moi la fente tout de suite Denna förtrollande svarta tjej brinner och letar efter en stor brandsläckare för att tillfredsställa henne. Lyckligtvis är hennes granne alltid redo att hjälpa henne. Den heta tjejen börjar... med Sluts - anal - svart - fellatio - ansiktsutlösning - Free porn since 07-08-2012 Sensuell blondie niquee en fond i vardagsrummet I början av kvällen, i en dämpad atmosfär, är killen glad att välkomna den han ska knulla. Hans flickvän klär av sig sensuellt och visar upp en ... with prelude - blonde - fellatio - hardcore - lingerie - Free porn since 20-09-2011 Tre lesbiska kvinnor som bestämde sig för att bilda en trio Dessa tre lesbiska kvinnor är så heta att de bestämde sig för att bilda en trio. Det finns en vacker rödhårig, en läcker blondin och en sexig brunett. Den rödhåriga tjejen rör vid sin fitta med sin... Jag har varit i branschen ett tag nu och jag är inte säker på om jag kommer att kunna ta mig till nästa nivå, men jag är säker på att jag kommer att göra det. Slampan väntar på honom i fina underkläder, naturligtvis har hon... med Interracial - anal - svart - blond - hardcore - Gratis porr sedan 08-08-2014 Första sodomi för en ung amatör Denna vackra amatör gör sin debut i porrvärlden och för sin första gång kommer hon att bli serverad. Slampan kommer att sodomiseras för första gången i sitt liv... med Amatör - amatör - amatör - första gången - sodomi - Gratis porr sedan 27-04-2010 Han ser flickan ta en dubbel penetration Används till efterfrågan skådespelare, vi först sätta den lilla amatör par i badet och sedan presenterar vi våra två lyckliga för hans del av benen i luften. Den här tjejen har kul med sina vänner, utan att behöva stå till svars för vem hon knullar, och hon har det jättebra. Detta ... med Hård - fellatio - stor kuk - hardcore - rakad fitta - Gratis porr sedan 14-11-2010 Gammal gris knullar en ung svart tjej Vår gamla perversa ville att vi skulle erbjuda honom en nyhet i porrfilmerna vi filmar med honom. Denna tjej ber honom sedan att vända sig om och smakar hans b-hål... med prelminary - svart - brunett - fellatio - - - Gratis porr sedan 21-02-2015 Ung blondin blir knullad på toppen av ett berg På toppen av ett mycket trevligt berg kommer dessa två killar att hitta en belöning.</w:t>
      </w:r>
    </w:p>
    <w:p>
      <w:r>
        <w:rPr>
          <w:b/>
          <w:color w:val="FF0000"/>
        </w:rPr>
        <w:t xml:space="preserve">id 29</w:t>
      </w:r>
    </w:p>
    <w:p>
      <w:r>
        <w:rPr>
          <w:b w:val="0"/>
        </w:rPr>
        <w:t xml:space="preserve">Piaget Passion förlovningsring - Butiksexklusivitet - Piaget Passion förlovningsring i platina, med en briljantslipad diamant (ca 0,3 ct) och 38 briljantslipade diamanter (ca 0,23 ct). Piaget Passion förlovningsring Piaget Passion solitaire är en sann ode till kärleken, som hyllar kärlekens passion och skönheten i en begynnande historia. Den här förlovningsringen är tillverkad i platina och förkroppsligar alla kvaliteter och styrkan i kärlekskänslan, i likhet med den metall som den består av, sällsynt, ren och oföränderlig. Piaget Passion solitaire har fina, feminina kurvor och avslöjar en diamant i profil, vars synliga bas tycks vara upphängd. Den gnistrande, lysande och intensiva diamanten i mitten utstrålar och sublimerar lyckan hos paret som är redo att ge sig ut på ett fantastiskt äventyr. Pavéinfattningen har två voluter som majestätiskt bär och sätter den centrala diamanten, vilket symboliserar parets samhörighet.</w:t>
      </w:r>
    </w:p>
    <w:p>
      <w:r>
        <w:rPr>
          <w:b/>
          <w:color w:val="FF0000"/>
        </w:rPr>
        <w:t xml:space="preserve">id 30</w:t>
      </w:r>
    </w:p>
    <w:p>
      <w:r>
        <w:rPr>
          <w:b w:val="0"/>
        </w:rPr>
        <w:t xml:space="preserve">Milk Inc, Milk Incorporated är ett belgiskt dansband bestående av producenterna Regi Penxten, Filip Vandueren och sångerskan Linda Mertens. Bandet är känt för internationella hits som Walk on Water, In My Eyes och I Don't Care i duett med Silvy De Bie från bandet Sylver men också La Vache och currently Run från albumet Supersized. Supersized är också namnet på den specialkonsert som de gav den 30 september 2006 på Sportpaleis i Antwerpen i samband med sitt tioårsjubileum. En andra upplaga "Supersized II" kommer att äga rum den 28 och 29 september 2007, också i Sportpaleis... Läs mer</w:t>
      </w:r>
    </w:p>
    <w:p>
      <w:r>
        <w:rPr>
          <w:b/>
          <w:color w:val="FF0000"/>
        </w:rPr>
        <w:t xml:space="preserve">id 31</w:t>
      </w:r>
    </w:p>
    <w:p>
      <w:r>
        <w:rPr>
          <w:b w:val="0"/>
        </w:rPr>
        <w:t xml:space="preserve">Den industriella revolutionen. Lektionsplaner för historia för högstadieelever. Mellan 1850 och 1940 upplevde Europa och därefter andra länder som USA och Japan en enorm ekonomisk tillväxt tack vare industrialiseringen av sina ekonomier. Detta fenomen, som bygger på två stora industriella revolutioner, ledde till en omvandling av samhället. Inför de sociala ojämlikheterna började man fundera mycket på att förbättra samhället. Slutet av 1800-talet präglades av två industriella revolutioner som ledde till stark ekonomisk tillväxt. Den industriella revolutionen berörde främst Storbritannien under andra hälften av 1700-talet. Den möjliggjordes av vinsterna från jordbruk och handel och byggde på kol och den ångmaskin som James Watt utvecklade 1769. Nya maskiner utvecklades inom textil- och järn- och stålindustrin. Detta var början på de "svarta länderna" som Wales. Revolutionen spred sig till andra länder långt senare, i mitten av 1800-talet. Den började omkring 1880 och byggde på nya energikällor, olja och elektricitet. Det var också den tid då bilen, den kemiska industrin och verktygsmaskinerna utvecklades. Transporterna förändrade handelsförbindelserna genom att möjliggöra mer avlägsna utbyten. Dessutom förkortade nya handelsvägar, med byggandet av Suezkanalen (1869) och Panamakanalen (1914), avstånden. Nya kommunikationsmedel som telegrafen (Morse) och telefonen (Bell) kom också att förändra relationerna. Under perioden 1850-1939 var den ekonomiska situationen gynnsam trots kriser. Perioderna med stark tillväxt (4 % i Frankrike) ägde rum 1860-1873 och 1896-1914 och var kopplade till: penningöverflöd med upptäckten av guldgruvor (Kalifornien, Alaska), industrialisering med hög produktivitet, tekniska framsteg etc. Krisperioderna ägde rum 1873-1896, "den stora depressionen", och 1929 och framåt med Wall Street-kraschen. Orsakerna till svårigheterna är överinvesteringar, börskrascher, brist på finansiering... Trots att födelsetalen sjunker i de stora industriländerna växer befolkningen kraftigt tack vare den minskade dödligheten. Landsbygdsbefolkningen, som lockades av arbetstillfällen i städerna, minskade därför och tröskeln på 50 procent stadsbor överskreds i alla industriländer mellan 1850 och 1940. Livsvillkoren i stadsområdena var svåra, med höga hyror och dåliga bostäder. Trots detta gjordes stora framsteg med förbättrade stadstransporter, gas och sedan elektricitet. Den urbana eliten med finans- och industribourgeoisin hade ekonomisk, politisk och kulturell makt och levde ett socialt liv. Det växande antalet arbetare flyttade från hemmet till fabriken, blev medvetna om att de tillhörde en klass trots sin mångfald (kvalificerade arbetare, lagledare) och hävdade sin identitet. Deras levnadsförhållanden förbättrades. Denna mycket varierande klass: hantverkare, tjänstemän, tjänstemän, fria yrken samlades kring gemensamma värderingar. De är tjänstemän som har ambitioner för sina barn och lägger stor vikt vid utbildning. Industrialiseringen har lett till en stark tillväxt och utveckling av samhället, vilket har medfört stora förändringar. Industrialiseringen gjorde det möjligt för Europa att dominera världen fram till 1914, då USA tog över. Denna dominans var kommersiell, finansiell och militär.</w:t>
      </w:r>
    </w:p>
    <w:p>
      <w:r>
        <w:rPr>
          <w:b/>
          <w:color w:val="FF0000"/>
        </w:rPr>
        <w:t xml:space="preserve">id 32</w:t>
      </w:r>
    </w:p>
    <w:p>
      <w:r>
        <w:rPr>
          <w:b w:val="0"/>
        </w:rPr>
        <w:t xml:space="preserve">God kväll till alla Jag har kämpat i flera dagar med ett problem som ni kanske har lösningen på. Jag har en virtuell dedicerad server (vds) med en debian etch, förinstallerad från phpnet. Jag arbetar med versionshanteraren svn (subversion) som är installerad på den här servern. Jag ansluter till ssh på det vanliga sättet (login/mdp) vanligtvis från en Linux-maskin hemma för att göra överföringar, hittills inga problem... För att ansluta till svn från en Windows-maskin behöver du dock ett program som heter tortoise svn, som ansluter till ssh med hjälp av ett offentligt/privat nyckelpar, via programvarusviten putty, puttygen och pageant. Men, även om jag följde de olika instruktionerna (doc av programvaran, tutorials...) ingenting att göra: servern vill inte känna igen min nyckel. Med putty kan jag dock ansluta perfekt med klassisk ssh, med inloggning/lösenord. Min fråga är följande: Finns det en särskild konfiguration (putty, ssh, nyckelformat...) för att ansluta i ssh med ett nyckelpar på phpnet vds? Tack på förhand!</w:t>
      </w:r>
    </w:p>
    <w:p>
      <w:r>
        <w:rPr>
          <w:b/>
          <w:color w:val="FF0000"/>
        </w:rPr>
        <w:t xml:space="preserve">id 33</w:t>
      </w:r>
    </w:p>
    <w:p>
      <w:r>
        <w:rPr>
          <w:b w:val="0"/>
        </w:rPr>
        <w:t xml:space="preserve">Samsung har registrerat varumärket PlayGalaxy Link och kan komma att lansera en egen mobil videospelstjänst. Ett projekt som inte är helt olikt det som rivalen Apple har gjort med Arcade. Mobilspel är på frammarsch och smartphonetillverkare har inte tvekat att dra nytta av detta genom att lansera spelmodeller. Konceptet är inte nytt, den tidigare telefonjätten Nokia lanserade N'Gage i början av 2000-talet, och den stora efterfrågan på mobila speltillämpningar har gjort det möjligt för spelande smarttelefoner att bli trendiga igen. Även om det fortfarande är oklart om de kommer att bli en verklig vändpunkt kan tillkännagivandet av Apple Arcade inleda en ny era för mobilspel och, ännu viktigare, ge Apple möjlighet att visa upp sin plattform. Cupertinos prenumerationsbaserade videospelstjänst kommer inte att lanseras förrän i höst, men den har redan väckt stor uppmärksamhet och verkar ge konkurrenterna idéer. LetsGoDigital rapporterar att Samsung verkar förbereda en egen speltjänst med namnet PlayGalaxy Link. Denna plattform skulle göra det möjligt för användare att spela spel via en Galaxy-smartphone eller surfplatta. Det sydkoreanska företaget har inte nämnt ämnet, men våra nederländska kollegor noterar att Samsung har registrerat varumärket PlayGalaxy Link hos USPTO (United States Patent and Trademark Office). Några dagar senare registrerades varumärket också i EUIPO:s varumärkesdatabas (European Union Intellectual Property Office). Samsungs ansökan åtföljs av en beskrivning som beskriver tjänsten som "smartphones; nedladdningsbar spelprogramvara [applikationer], tjänst för onlinespelsturneringar, tjänst för att spela spel med förstärkt verklighet och virtuell verklighet online, tjänst tillgänglig för mobila enheter". Dessutom får vi veta att Samsung har lanserat en 5G-molnspelningstjänst i Sydkorea i samband med lanseringen av Galaxy S10 5G, i samarbete med ett dotterbolag till Rovio Entertainment (Angry Birds) som heter Hatch. Samsungs projekt påminner uppenbarligen om Apple Arcade, en prenumerationsbaserad speltjänst som kommer att erbjuda mer än 100 exklusiva spel på Apples olika enheter. Samsung kan också använda lanseringen av sin tjänst för att lansera en smartphone som är avsedd för spel. Den skulle vara en del av den sydkoreanska tillverkarens breda Galaxy A-serie och skulle kunna kallas Galaxy A90. 29 juli 2020 29 juni 2020 29 juni 2020 29 maj 2020</w:t>
      </w:r>
    </w:p>
    <w:p>
      <w:r>
        <w:rPr>
          <w:b/>
          <w:color w:val="FF0000"/>
        </w:rPr>
        <w:t xml:space="preserve">id 34</w:t>
      </w:r>
    </w:p>
    <w:p>
      <w:r>
        <w:rPr>
          <w:b w:val="0"/>
        </w:rPr>
        <w:t xml:space="preserve">En frilansande webbdesigners roll är att skapa en skräddarsydd design för din webbplats, anpassad till din positionering och marknadsföringsstrategi. Efter att ha fått rekommendationer från en UX-designer kan du anförtro hela din webbplats eller några sidor till en UI-designer som utformar en attraktiv och effektiv layout. Hur din webbplats och din visuella kommunikation ser ut är en avgörande faktor för hur effektiv den är. Dra nytta av expertisen hos en erfaren frilansande webbdesigner för att skapa din webbplats grafiska universum: layout, färger, former osv. Alla våra UI Design-kreationer är tillgängliga i skrivbords- och mobilversioner. Överlåt utformningen av den önskade sidan till en professionell webbdesigner, oavsett om det är en produktlandningssida, en bloggsida, ett kontaktformulär osv. Med utgångspunkt i din grafiska stadga och din masterpage föreslår han en ny sidmodell som uppfyller dina mål på ett perfekt sätt samtidigt som den integreras i den visuella världen på din webbplats. Tack vare sin perfekta kunskap om UI-designfrågor använder vår frilansande webbdesigner sidans utseende för att få din kund att vilja utföra den önskade åtgärden. Färgerna, utseendet på call-to-action-knapparna och elementens layout är alla kriterier som har en direkt inverkan på användarupplevelsen. UI-designen är webbplatsens synliga ansikte, den motsvarar det grafiska universumet: färger, former, strukturer, illustrationer etc. Den bestämmer kundens väg och styr designen. Den avgör kundens upplevelse och hur effektiv din webbplats är. UI-designen svarar inte bara på vissa koder utan beror också på dina exakta mål och din varumärkesidentitet. Arbetet med UI-design kommer efter UX-designen. Efter att ha definierat mekanismerna för att förutse användarens behov är det viktigt att fundera på hur man på bästa sätt kan använda sidans utformning för denna strategi. Det sista steget består av html-integrationen, som utförs av en integratör efter att ha fått zonindelningen och UI-designen.</w:t>
      </w:r>
    </w:p>
    <w:p>
      <w:r>
        <w:rPr>
          <w:b/>
          <w:color w:val="FF0000"/>
        </w:rPr>
        <w:t xml:space="preserve">id 35</w:t>
      </w:r>
    </w:p>
    <w:p>
      <w:r>
        <w:rPr>
          <w:b w:val="0"/>
        </w:rPr>
        <w:t xml:space="preserve">Sekretesspolicy för Kalifornien Ikraftträdande: 1 januari 2020 Radisson Hotel Group ("Radisson", "vi", "oss" eller "vår") har antagit denna sekretesspolicy för Kalifornien i enlighet med anmälningskraven i 2018 års California Consumer Privacy Policy, i dess ändrade lydelse ("CCPA"), och alla termer som definieras i CCPA har samma innebörd när de används i denna sekretesspolicy ("California Privacy Policy"). Den här sekretesspolicyn för Kalifornien gäller endast för information som samlas in via: webbplatsapplikationer som vi äger och länkar till, och information som samlas in via andra kanaler, inklusive via telefon eller personligen. Definitioner som är specifika för den här policyn Personlig information som vi samlar in och avslöjar Granskningsprocess Icke-diskriminering Definitioner som är specifika för den här policyn CCPA innehåller definitioner av termer som är specifika för den här California Privacy Policy och som inte gäller för Radissons integritetspolicy, inklusive följande termer: "Personlig information" är information som identifierar, relaterar till, beskriver, är rimligen sannolikt förknippad med, eller rimligen kan kopplas samman med, direkt eller indirekt, en viss konsument eller ett visst hushåll. Personlig information omfattar inte offentligt tillgänglig information som erhållits från offentliga register, avidentifierad eller aggregerad konsumentinformation som inte kan rekonstrueras för att identifiera dig, information som omfattas av Gramm-Leach-Bliley Act eller California Financial Information Privacy Act, verksamhet som omfattas av Fair Credit Reporting Act eller skyddad hälsoinformation enligt definitionen i Health Insurance Portability and Accountability Act. "Sälja" eller "sälja" innebär att sälja, hyra ut, avslöja, avslöja, sprida, göra tillgänglig, överföra eller på annat sätt muntligt, skriftligt, elektroniskt eller på annat sätt förmedla en konsuments personuppgifter från företaget till ett annat företag eller till en tredje part mot betalning eller annat värdefullt vederlag. "tjänsteleverantör: en enskild firma, ett partnerskap, ett aktiebolag, ett bolag, en förening eller en annan juridisk person som är organiserad eller drivs för att ge aktieägare eller andra ägare ekonomisk nytta eller fördel, som behandlar information för ett företags räkning och till vilken företaget lämnar ut konsumentens personuppgifter för affärsändamål i enlighet med ett skriftligt avtal. "Tredje part: en person eller enhet som inte är ett företag som samlar in konsumenters personuppgifter, enligt definitionen i CCPA, och till vilken företaget lämnar ut konsumentens personuppgifter för affärsändamål i enlighet med ett skriftligt avtal. Personuppgifter som vi samlar in och avslöjar Avsnitten nedan anger de kategorier av personuppgifter som vi samlar in eller "kan komma att samla in", exempel på typen av personuppgifter i varje kategori, alla typer av källor från vilka varje kategori av personuppgifter samlas in, de affärsmässiga syftena för vilka den kategorin av personuppgifter samlas in och alla typer av tredje parter med vilka den kategorin av personuppgifter delas. Som framgår av dessa avsnitt lämnar vi ut vissa personuppgifter till tredje part för deras affärsändamål. Vi säljer också viss personlig information till tredje part. Vi säljer inte personlig information om minderåriga under 18 år. Denna information omfattar vår praxis under de senaste 12 månaderna. Personlig information: Unika identifierare Exempel Namn, signatur, adress, telefonnummer, e-postadresser, kontonamn, SSN-nummer, DL-nummer, passnummer, online-ID, IP-adresser Typer av källor från vilka denna kategori av personlig information samlas in - Onlinebokningskanal som du använde för att göra bokningen - Via din resebyrå - Direkt från dig via bokningsformuläret eller registreringskortet.</w:t>
      </w:r>
    </w:p>
    <w:p>
      <w:r>
        <w:rPr>
          <w:b/>
          <w:color w:val="FF0000"/>
        </w:rPr>
        <w:t xml:space="preserve">id 36</w:t>
      </w:r>
    </w:p>
    <w:p>
      <w:r>
        <w:rPr>
          <w:b w:val="0"/>
        </w:rPr>
        <w:t xml:space="preserve">Jag gjorde en snabbstudie för ett företag som har sin e-post hos Orange Business Services (OBS, tidigare Oléane). OBS erbjuder en nyckelfärdig tjänst som använder Microsoft Exchange-teknik. Vad är syftet med hosted/outsourcad e-post? Det räcker med att erbjuda ett professionellt meddelandesystem (med servicepriser, säkerhetskopiering, delad kalender, anti-span, anti-virus osv.) "i företagets färger", dvs. ett e-postmeddelande i form av moi@mon-entreprise.fr. Företaget administrerar systemet (lägger till och tar bort konton), men "outsourcar" allt som är rent datorrelaterat (e-postservrar, underhåll av säkerhetskopior, nätverk osv.). Här är två länkar som hjälper dig om du vill veta mer om begreppen ASP och outsourcing. Syftet är att jämföra Microsofts jätteerbjudande med dess allvarligaste konkurrent på området för värdtjänster: Google Orange/Microsoft-erbjudandet: Hosted Exchange Orange Business Service erbjuder Hosted Exchange i form av tre paket. (Det är inte den enda aktören på marknaden, andra erbjuder samma tjänst med mindre öppenhet men till ungefär samma kostnad) Google Enterprise-erbjudandet: Google Apps Google erbjuder företag en samarbetssvit online, kallad Google Apps, som kretsar kring Pro-versionen av Gmail. Vilka erbjudanden är jämförbara? Om Googles erbjudande är ganska enkelt (40 euro per år och användare) måste du gräva lite för att förstå erbjudandet om Hosted Exchange. Vid en första anblick kan man frestas att jämföra Google Apps (GA) och Hosted Exchange Teamwork (lyxpaketet). Hosted Exchange Teamwork-erbjudandet inkluderar licenskostnaden för e-postklienten Outlook2003/2007. Google Apps erbjuder ingen "fet klient" (det fungerar med Outlook eller någon annan gratis e-postklient som Thunderbird eller Eudora). Det omvända är sant, en klient med öppen källkod kan ansluta till Exchange). Därför bestämde jag mig för att jämföra erbjudanden som inte inkluderar en programvarulicens. Hosted Exchange Mail-erbjudandet på instegsnivå (minipaketet) och Google Apps är inte riktigt jämförbara eftersom Hosted Exchange Mail inte erbjuder samarbetsfunktioner (utan en delad kalender eller till och med en katalog skulle den funktionella klyftan till Google Apps vara för stor). Då återstår Hosted Exchange Organizer-paketet (paketet "medium"), som inte inkluderar Outlook-licensen, har samarbetskalender och mobilitetsalternativ (men inte pushmail eller Blackberry-alternativ som paketet "lyx" ;-). När det gäller brevlådstorlek erbjuder GA 25 GB/användare medan Hosted Exchange endast erbjuder 200 MB/användare, så jag skulle lägga till den extra kostnaden på 24300 MB per användare till Hosted Exchange-erbjudandet jämfört med detta. Hosted Exchange Organizer VS Google Apps Funktionerna är nu jämförbara (nästan, eftersom vi bortser från att Google Apps erbjuder en samarbetssvit; snabbmeddelanden, teamwebbplats, anpassningsbar intranätportal etc...): - Ett enkelt administrationsgränssnitt för användarhantering - En brevlåda på 25 GB per användare - Ett effektivt anti-span/anti-virusfilter - En tillgänglighet på 99,xx % - Tillgång till webbmail - En företagskatalog - Ingen licens för en meddelandeklient, vilket innebär att företaget fritt kan använda en betalklient eller en gratisklient, oavsett vad som erbjuds. Resultatet är tydligt: för ett företag som använder Google Apps varierar besparingen per år från cirka 4700 euro per år för 5 brevlådor till nästan 14400 euro per år för 400 brevlådor. Även om vi jämför erbjudandena utan extra utrymme (200 MB är otänkbart för en proffsanvändare, men låt oss tänka oss...) skulle besparingen per år vara cirka 300 euro per år.</w:t>
      </w:r>
    </w:p>
    <w:p>
      <w:r>
        <w:rPr>
          <w:b/>
          <w:color w:val="FF0000"/>
        </w:rPr>
        <w:t xml:space="preserve">id 37</w:t>
      </w:r>
    </w:p>
    <w:p>
      <w:r>
        <w:rPr>
          <w:b w:val="0"/>
        </w:rPr>
        <w:t xml:space="preserve">Alla de senaste Nike Superflyx 6 Elite presenterades. Oavsett om du väljer adidas, Nike, Puma eller Under Armour måste du hitta rätt klackar för matchen eller träningspasset på söndag. Nike Superflyx 6 Elite Erbjuder oöverträffat grepp och utmärkt kontakt med bollen. Den är utformad för spelare som vill ha precision och kontroll på planen.Nu kan du njuta av en ny generation N .</w:t>
      </w:r>
    </w:p>
    <w:p>
      <w:r>
        <w:rPr>
          <w:b/>
          <w:color w:val="FF0000"/>
        </w:rPr>
        <w:t xml:space="preserve">id 38</w:t>
      </w:r>
    </w:p>
    <w:p>
      <w:r>
        <w:rPr>
          <w:b w:val="0"/>
        </w:rPr>
        <w:t xml:space="preserve">Stämningen vid detta sista fullmäktigemöte före förnyelsen av den rådgivande församlingen, som kommer att äga rum efter kommunal- och interkommunalvalen i mars, var lite ovanlig, till och med nostalgisk. Ett tjugotal rapporter lades fram för det tjugotal förtroendevalda som var närvarande vid detta sista möte. Huvuddelen av de betänkanden som lades fram gällde omröstningen om den ursprungliga budgeten för 2020 och omröstningen om de bifogade budgetarna, inklusive de som är avsedda för vatten och sanitet, för första gången, efter överföringen av befogenheter från och med den 1 januari 2020. Huvudbudgeten uppgår till drygt 92 miljoner euro, varav mer än 24 miljoner euro är avsedda för investeringar i byggandet av anläggningar som kommer att strukturera området. De största utgifterna i huvudbudgeten är avsedda för transport och miljö, som är kommunens två huvudsakliga behörighetsområden. De folkvalda beslutade att behålla de nuvarande skattesatserna. När det gäller de nya befogenheterna för vatten och sanitet kommer mer än 30 miljoner euro att avsättas för dricksvatten, inklusive 25 miljoner euro för investeringar i utrustning för att förbättra och säkra distributionen av dricksvatten. Budgeten för renhållning uppgår till nästan 7,7 miljoner euro, varav mer än 4 miljoner euro är avsedda för investeringar. De budgetar som lades fram röstades enhälligt av de valda gemenskapsrepresentanterna.</w:t>
      </w:r>
    </w:p>
    <w:p>
      <w:r>
        <w:rPr>
          <w:b/>
          <w:color w:val="FF0000"/>
        </w:rPr>
        <w:t xml:space="preserve">id 39</w:t>
      </w:r>
    </w:p>
    <w:p>
      <w:r>
        <w:rPr>
          <w:b w:val="0"/>
        </w:rPr>
        <w:t xml:space="preserve">Coronavirus. 7 döda och 70 inlagda på sjukhus i Normandie Sedan februari har arbetare och byggmaskiner inte lämnat marinan i Rouen. Utvidgnings- och utvecklingsarbetet är i full gång. En del av den måste vara klar för Armada, eftersom båtfolk trängs på portalen. Den nya hamnen kommer att ha nästan 60 extra kajplatser, i stället för de 40 som nämns. "I samband med anbudsinfordran insåg vi att budgeten medgav denna utvidgning", förklarar Emmanuel Sauvage, biträdande teknisk direktör för transportavdelningen vid Crea. En ny ponton har lagts till. De befintliga pontonerna har förstärkts. Dessutom ingår det i projektet att installera en tankstation och att bygga en ramp för sjösättning. Kostnaden för dessa flodförbättringar är 1 150 miljoner euro. Förändringarna märks också på land: vid vattenkanten kommer ett utrymme på 4 000 m2 snart att kunna ta emot båtar som har ställts på tork. För att inte tala om det karensområde som håller på att installeras. Nästa steg är en fullständig renovering och upprustning av marinans reception. Leveransen är planerad till slutet av 2013.</w:t>
      </w:r>
    </w:p>
    <w:p>
      <w:r>
        <w:rPr>
          <w:b/>
          <w:color w:val="FF0000"/>
        </w:rPr>
        <w:t xml:space="preserve">id 40</w:t>
      </w:r>
    </w:p>
    <w:p>
      <w:r>
        <w:rPr>
          <w:b w:val="0"/>
        </w:rPr>
        <w:t xml:space="preserve">Från La Bréole till Lac de Serre-Ponçon Oförglömlig utsikt över sjön där floderna Durance och Ubaye flyter samman. Genomsnittlig längd beräknad på grundval av avstånd, höjdskillnad och en genomsnittlig hastighet på 3,5 km/h. För en genomsnittlig vandrare inkluderar denna tid rimliga pauser. Distans: 7,27 km Uppstigning: 284 m Nedstigning: 284 m Högsta punkt: 1003 m Lägsta punkt: 788 m Svårighetsgrad: Medelhög till fots Regioner: Alperna, Digneföralperna, Dauphiné Kommun : La Bréole (04340) Start : N 44.457617° / E 6.292071° Vandringsbeskrivning (D/A) Lämna skolan i La Bréole mot byns centrum via D707. Lämna den första gatan till vänster, som är för återvändande och nästa gata. Vid fontänen svänger du vänster in på väg D57 som går ner till kanten av Lac de Serre Ponçon. (1) Vid korsningen fortsätter du till höger, korsar den lilla stenbron och går ner till sjön. Längs hela vägen är utsikten fantastisk, inte bara över själva sjön utan även över dalarna Ubaye till höger och Durance till vänster samt över bergsryggarna: Pic de Morgon mittemot, Dormillouse till höger eller Champsaur till vänster. (2) Gör en U-sväng vid sjöns strand och gå tillbaka på samma väg till den lilla stenbron. (1) I slutet av bron sväng av till höger och följ den gulmarkerade stigen. Följ stigen till den punkt som är markerad med "l'Escoubaye". (3) Från l'Escoubaye (liten träkälla och picknickbord), upptäck till vänster Serre-Ponçon-dammens vägg med vattenintaget till vattenkraftverket. Härifrån börjar klättringen, som ibland är svår (stenar, rötter). Fortsätt ett hundratal meter söderut, först i kanten av ängen, sedan till höger och börja klättra upp till utsiktsplatsen med utsikt över dammvallen och dalens botten mot Gap. (4) Fortsätt i sydostlig riktning, håll dig till vänster och kom fram till en annan utsiktsplats med en skylt som ger förklaringar om de två dalarna Ubaye och Durance. (5) Lite längre fram tar du en väg i ca 50 meter som du snabbt lämnar. Sväng vänster mot slottet. Stigen går längs ett staket och klättrar genom en skog till vandringens högsta punkt, som kallas slottet, men där ingenting finns kvar. Det finns bara en förklaringstavla som berättar om platsens historia. Härifrån börjar en något besvärlig nedstigning på skifferbeklädda sluttningar, där du kommer in på en liten asfaltväg. (6) Sväng av till vänster för att återvända till byn La Bréole och gå tillbaka till utgångspunkten vid skolan (D/A). Passagepunkter: D/A: km 0 - alt. 924m - La Bréole skola 1: km 1.33 - alt. 847m - Stenbro - Serre-Ponçon sjö 2: km 2.43 - alt. 788m - Sjökanten 3: km 4.73 - alt. 873m - L'Escoubaye 4: km 4.93 - alt. 905m - Belvedere 5: km 5.57 - höjd 962 m - Informationspunkt 6: km 6.58 - höjd 936 m - Återvänd till vägen D/A: km 7.27 - höjd 924 m - École de la Bréole Praktisk information Vandringsskor rekommenderas för den andra delen (uppstigning i skogen) men är inte nödvändiga. Vi rekommenderar också att du tar med dig IGN:s papperskartor 1:25000 över denna vandring. Klicka här för att beställa dem: 3438ET, 3438ETR. Var alltid försiktig och förutseende</w:t>
      </w:r>
    </w:p>
    <w:p>
      <w:r>
        <w:rPr>
          <w:b/>
          <w:color w:val="FF0000"/>
        </w:rPr>
        <w:t xml:space="preserve">id 41</w:t>
      </w:r>
    </w:p>
    <w:p>
      <w:r>
        <w:rPr>
          <w:b w:val="0"/>
        </w:rPr>
        <w:t xml:space="preserve">Maisons bois 2 Detta moderna trähus med en boyta på 152 m² är funktionellt och trevligt. På ett plan är den utformad runt ett stort centralt vardagsrum som består av ett vardagsrum/matsal på 43 m² och ett kök med öppen planlösning på 20,5 m². Du når nattrummen från vardagsrummet. En hall leder till de fem sovrummen, varav ett har ett eget badrum. Två av sovrummen har också direkt tillgång till utsidan så att du kan njuta av soliga dagar. Det 31 m² stora garaget är också tillgängligt från köket för att göra det lättare att flytta runt. Detta hus kan anpassas till de flesta tomter och är perfekt för små budgetar. Beräknad kostnad för : Standardiserade grunder och standarder. Byggnad i tegel, block eller betong. Högkvalitativa ytbehandlingar. I priset för självbyggen ingår endast kostnaden för byggmaterial. Arbetskraft, pool, trädgård och stängsel ingår inte. Från 148 000€ TTC Beräknad kostnad för : Standardiserade grunder och standarder. Isolerad timmerramskonstruktion. Högkvalitativa ytbehandlingar. I priset för självbyggen ingår endast kostnaden för byggmaterial. Arbetskraft, pool, trädgård och stängsel ingår inte. Från 194 000€ TTC Beräknad kostnad för : Standardiserade grunder och standarder. Isolerade blockkonstruktioner (RT 2020). Högkvalitativa ytbehandlingar. I priset för självbyggen ingår endast kostnaden för byggmaterial. Arbetskraft, pool, trädgård och stängsel ingår inte. Från 194 000€ TTC Beräknad kostnad för : Standardiserade grunder och standarder. Byggnad av tegel, block eller betong. Högkvalitativa ytbehandlingar. Priset för "sluten täckt" (utan vatten, utan luft) omfattar det strukturella arbetet, men inte det andra arbetet, poolen, trädgården och staketet. Från 187 000€ TTC Beräknad kostnad för : Standardiserade grunder och standarder. Isolerad timmerramskonstruktion. Högkvalitativa ytbehandlingar. Det "stängda" priset (utan vatten, utan luft) omfattar det strukturella arbetet, men inte det andra arbetet, poolen, trädgården och staketet. Från 202 000€ TTC Beräknad kostnad för : Standardiserade grunder och standarder. Isolerade blockkonstruktioner (RT 2020). Högkvalitativa ytbehandlingar. I det "slutna" priset (utan vatten och luft) ingår det strukturella arbetet, men inte det sekundära arbetet, poolen, trädgården och stängslet. Från 217 000€ TTC Beräknad kostnad för : Standardiserade grunder och standarder. Byggnad av tegel, block eller betong. Högkvalitativa ytbehandlingar. I priset för nyckelfärdiga hus ingår byggnadsarbeten och slutarbeten (kök, målning, golv...), men inte pool, trädgård och staket. Från 296 000€ TTC Beräknad kostnad för : Standardiserade grunder och standarder. Isolerad timmerramskonstruktion. Högkvalitativa ytbehandlingar. I priset för nyckelfärdiga hus ingår byggnadsarbeten och slutarbeten (kök, målning, golv...), men inte pool, trädgård och staket. Från 296 000€ TTC Beräknad kostnad för : Standardiserade grunder och standarder. Isolerade blockkonstruktioner (RT 2020). Högkvalitativa ytbehandlingar. I priset för nyckelfärdiga hus ingår byggnads- och slutarbeten (kök, målning, golv...), men inte pool, trädgård och staket. Från 342 000€ TTC Chalet Belledonne</w:t>
      </w:r>
    </w:p>
    <w:p>
      <w:r>
        <w:rPr>
          <w:b/>
          <w:color w:val="FF0000"/>
        </w:rPr>
        <w:t xml:space="preserve">id 42</w:t>
      </w:r>
    </w:p>
    <w:p>
      <w:r>
        <w:rPr>
          <w:b w:val="0"/>
        </w:rPr>
        <w:t xml:space="preserve">Revell 3087 M901A1 ITV Hammerhead för modellmilitära fordon - Shop RC Models Om ossShop RC Models är en eShop RC Models är en e-butik för rc-modellerare och obemannade fordon. Med 30 000 produktkoder från hela världen är vårt mål att presentera den största listan med radiostyrda produkter från hela Europa till låga priser. På våra sidor hittar du termiska och elektriska bilar, flygplan, helikoptrar och fartyg. Vi har också delar och tillbehör för alla modeller. Modellbygge är en hobby och vi strävar efter att förse dig med allt du behöver för att underlätta för dig. Maquette Revell Models handlar om modellering av produkter i plastmodeller av utmärkt kvalitet. Specialiserad på statiska modellflygplan, militärfordon, actionfigurer, båtar och helikoptrar, bilar, lastbilar och pedagogiska byggsatser i olika skalor. I Shop RC Models finns en permanent utställning av företagets Revell Models-produkter.</w:t>
      </w:r>
    </w:p>
    <w:p>
      <w:r>
        <w:rPr>
          <w:b/>
          <w:color w:val="FF0000"/>
        </w:rPr>
        <w:t xml:space="preserve">id 43</w:t>
      </w:r>
    </w:p>
    <w:p>
      <w:r>
        <w:rPr>
          <w:b w:val="0"/>
        </w:rPr>
        <w:t xml:space="preserve">Beskrivning av kursen I den här HTML- och CSS-kursen för nybörjare lär du dig de grundläggande grunderna i HTML och CSS. HTML är ett språk med taggar som gör det möjligt för oss att strukturera våra webbsidor. CSS är ett språk som gör det möjligt att formatera HTML-dokumentet. + Vad är HTML? HTML (Hyper Text Markup Language) är ett språk som används för att skapa en webbsida. Webbsidor visas vanligtvis i en webbläsare. De kan innehålla text, länkar, bilder och till och med ljud och video. HTML används för att markera och beskriva dessa typer av innehåll så att webbläsaren kan visa dem korrekt. + Vad är CSS? Medan HTML används för att strukturera en webbsida, inklusive att definiera element som rubriker och stycken och göra det möjligt att bädda in bilder, videor och andra medier, används CSS (Cascading Style Sheets) för att specificera webbsidans stil; layouter, färger och typsnitt bestäms alla med CSS. Du kan tänka på HTML som grunden till ett hus och CSS som de estetiska valen, som om du skulle välja mellan en viktoriansk herrgård och ett modernt hus från mitten av århundradet. Du lär dig alla grunderna i HTML. Du kommer att lära dig om taggar, taggfamiljer och hur man bäddar in dem. Du kommer också att se vilka attribut som kan deklareras för vissa HTML-taggar. Du kommer också att lära dig hur man skapar HTML-sidor genom att gå igenom alla taggar som är viktiga för att skapa en HTML-fil på rätt sätt. Du lär dig grunderna i CSS, inklusive hur man skriver CSS och hur man länkar en CSS-fil till en HTML-fil. Du kommer också att se HTML-selektorer som gör det möjligt för dig att manipulera webbsidor. Den här kompletta kursen för nybörjare ger dig alla nödvändiga grunder för att du ska kunna börja behärska HTML och CSS på ett bra sätt. + Expertutbildaren Carl BRISON Under hela denna introduktionskurs i HTML och CSS kommer webbutbildaren Carl BRISON att vara din guide som hjälper dig att lära dig alla de grundläggande begrepp som krävs för att du ska kunna behärska de grundläggande principerna för HTML och CSS. Han kommer också att ge dig tips och tricks som du kan använda i dina nuvarande och framtida webbutvecklingsprojekt. + Fördelar med den här HTML- och CSS-utbildningen I slutet av utbildningen kommer du att känna till begreppen och terminologin och kunna skriva dina webbsidor i HTML och CSS. Den här kursen är det första steget i din inlärningsprocess och du kommer att kunna starta en professionell karriär inom webbutveckling. + Kurserna i Javascript, html5 och CSS3 för att upptäcka : - Utbildning i HTML5, JavaScript och CSS3 - den kompletta guiden - Utbildning i JavaScript - lära sig grunderna - Utbildning i JavaScript - behärska avancerade tekniker - Utbildning i KnockoutJs - förenkla dynamiska JavaScript-användargränssnitt Mål - Förstå filosofin bakom HTML - lära sig grunderna i HTML - Förstå filosofin bakom CSS - lära sig grunderna i CSS - lära sig att utforma en webbplats med HTML och CSS Förutsättningar Tack, impeccable! Den här kursen har gjort det möjligt för mig att rätta till många brister som jag hade. Jag ångrar inte att jag tog den och tack till utbildaren och initiativtagarna till denna plattform. Den här utbildningen är vad jag saknade för att verkligen veta hur motiverad jag är att lära mig mer om kod. Tränaren har en lugnande röst och gör det mycket lätt att förstå. Mycket lärorikt och förtroendeingivande. Tack, Hej kära Moumpossa, jag tackar dig för ditt intresse. Vi är väldigt glada att du är nöjd med vår plattform och vår utbildning :heart_eyes: Vi delar fler och fler IT-utbildningar tack vare dig :muscle: Ha en trevlig dag. Mycket bra! Tydliga och exakta förklaringar. Vi väntar på nästa steg för att bli professionella. Du kan föreslå oss idéer för nya utbildningar på följande adress</w:t>
      </w:r>
    </w:p>
    <w:p>
      <w:r>
        <w:rPr>
          <w:b/>
          <w:color w:val="FF0000"/>
        </w:rPr>
        <w:t xml:space="preserve">id 44</w:t>
      </w:r>
    </w:p>
    <w:p>
      <w:r>
        <w:rPr>
          <w:b w:val="0"/>
        </w:rPr>
        <w:t xml:space="preserve">Bordeaux / Amiens / Orléans / Levallois / Agen / Le Havre / Nancy Vi skickar denna ansökningsomgång för att skapa en staty till minne av Jacques Chaban-Delmas. Jacques Chaban-Delmas, statsman, före detta premiärminister, före detta ordförande för nationalförsamlingen, befrielsekompanjon, borgmästare i Bordeaux i 48 år och ordförande för stadsgemenskapen, var för folket i Bordeaux helt enkelt Chaban, deras borgmästare. En exceptionell man som från 1947 till 1995 ständigt bidrog till att göra Bordeaux till en höjdpunkt, och som kommunen vill hylla mitt på ljusa dagen genom att låta uppföra ett monument på Place Jean Moulin. Fem konstnärer kommer sedan att väljas ut för att presentera en skiss. Ansökningsomgång: Syftet med samrådet är att genom en projektomgång välja ut fem konstnärer för att skapa en staty av Jacques Chaban-Delmas. Det kommer att vara en helfigur som föreställer Jacques Chaban-Delmas i en dynamisk ställning. Den totala kostnaden bör inte överstiga 500 000 euro. De fyra kandidater som valts ut för att lämna in en skiss, som lämnat in en skiss och som inte valts ut kommer att få ett skadestånd på 5 000 euro exklusive skatt vardera. Inlämning av ansökningshandlingar: - Konstnärer som vill delta i tävlingen måste skicka sin ansökan med rekommenderat brev med mottagningsbevis till Direction Générale des Affaires Culturelles i staden Bordeaux - information : Direction de l'action culturelle - Directeur Dominique Boyer - Hôtel de ville - Place Pey-Berland - 33000 BORDEAUX - 05 56 10 20 51 En ansökningshandling som endast är skriven på franska och som innehåller : - Ett undertecknat ansökningsbrev. - En biografi (högst tre A4-sidor). - En uppdaterad förteckning över konstnärliga referenser tillsammans med en text om karaktären och utmaningarna i den konstnärliga inriktningen, text- och bildmaterial om den konstnärliga verksamheten, pressklipp. - En förklaring på heder och samvete, daterad och undertecknad av den sökande, som intygar att han/hon har uppfyllt sina skattemässiga och socialförsäkringsmässiga skyldigheter. - En avsiktsförklaring där den sökande redogör för sin konstnärliga känslighet för projektet i ett offentligt rum och för det föreslagna materialet. Sista ansökningsdag: 15 mars 2007. Efter att ha analyserat ansökningarna kommer en urvalskommitté att göra ett första urval av fem kandidater, som kommer att utvärdera kvaliteten på de kreationer som gjorts samt kandidatens förmåga att skapa ett monumentalt verk. En jury kommer sedan att analysera projekten och höra de fem utvalda kandidaterna för att utse vinnaren på grundval av följande kriterier: projektets konstnärliga kvalitet, kreativitet, läsbarhet, förhållandet till det arkitektoniska sammanhanget, teknisk och ekonomisk genomförbarhet: Hôtel de ville - Place Pey-Berland - 33000 BORDEAUX - 05 56 10 20 30 - öppet måndag-fredag kl. 8.30-18.00. Postadress: Hôtel de ville - Place Pey-Berland - 33077 BORDEAUX CEDEX. information via ART MÉDIATION LANDES - 9 rue Frédéric Bastiat - 40000 MONT DE MARSAN - artmediationlandes@wanadoo.fr - tack så mycket till ART MÉDIATION LANDES. Vi skickar denna inbjudan till projekt " Chemins croisés 1 : de terre et d'eau " september 2007 Föreningen Nect'arts, en ideell förening som bildades 2003 och är belägen i Amiens (80), anordnar ett årligt multidisciplinärt konstnärligt möte som ägnas åt samtidskonst på temat " chemins croisés 1 : de terre et d'eau " i september 2007 och inbjuder bildkonstnärer att ansöka. Somme-departementet, som ligger i Picardiet, präglas av havets avtryck, Somme-bukten, dess flod som korsar området, regionens huvudstad. Naturområdena är intimt förknippade med följande verksamhet</w:t>
      </w:r>
    </w:p>
    <w:p>
      <w:r>
        <w:rPr>
          <w:b/>
          <w:color w:val="FF0000"/>
        </w:rPr>
        <w:t xml:space="preserve">id 45</w:t>
      </w:r>
    </w:p>
    <w:p>
      <w:r>
        <w:rPr>
          <w:b w:val="0"/>
        </w:rPr>
        <w:t xml:space="preserve">Snart ett nytt universitetssjukhus med 600 bäddar Hälsa i Burkina Snart ett nytt universitetssjukhus med 600 bäddar För att förbättra kvaliteten på sjukvården i Burkina Faso vill Burkinas regering, med stöd av Republiken Kina-Taiwan, bygga ett nytt universitetssjukhus (CHU) med 600 bäddar och med regional inriktning. Undertecknandet av avtalen för genomförandet av detta projekt ägde rum torsdagen den 10 maj 2007 mellan de två parterna i Ouagadougou. Det offentliga hälsovårdssystemet i Burkina Faso är fortfarande bristfälligt med ett mycket litet antal vårdcentraler. Dessutom är det fortfarande omöjligt att behandla vissa sjukdomar på plats och det krävs evakueringar som är mycket kostsamma för staten. För att råda bot på denna situation har Burkina Fasos regering påbörjat byggandet av det nya universitetssjukhuset (CHU), vars kontrakt undertecknades den 10 maj i Ouagadougou. Enligt minister Alain Yoda uppfyller denna infrastruktur, vars totala kostnad uppgår till 60 miljoner US-dollar, internationell standard och är tillräckligt stor för att tillgodose landets och till och med underregionens behov. Infrastrukturen kommer också att minska kostnaderna för medicinska evakueringar som uppgår till mer än en miljard CFA-francs per år, förklarade han. Sjukhuset, som kommer att byggas vid den södra utgången av Ouagadougou (Saponévägen), kommer enligt beskrivningen att bestå av byggnader i en till två våningar på en 100 hektar stor tomt. Den kommer bland annat att omfatta en administrativ pool, en medicinsk-teknisk pool och en pool för allmänna tjänster. De specialiteter inom onkologi, nefrologi, kirurgi, brännskador, kardiologi etc. som kommer att utvecklas på detta nya universitetssjukhus och dess utrustning kommer att erbjuda de nödvändiga förutsättningarna för burkinabiska och internationella specialister, hoppas initiativtagarna. Den totala finansieringen kommer att tillhandahållas av Republiken Kina och Taiwan genom ett lån som kommer att inrättas av ett kinesiskt bankinstitut, Export-Import Bank of the Republic of China. Arbetet kommer att utföras av ett taiwanesiskt företag (TE CHANG Construction Company limited) i samarbete med burkinabiska företag för överföring av expertis. Republiken Kinas ambassadör Tao Wen-Lung meddelade att den kinesiska sidan inte kommer att spara någon möda för att leverera ett arbete som är värdigt den stora vänskap som binder Burkinaborna och kineserna samman. Ladji BAMA Sidwaya av den 11 maj 2007</w:t>
      </w:r>
    </w:p>
    <w:p>
      <w:r>
        <w:rPr>
          <w:b/>
          <w:color w:val="FF0000"/>
        </w:rPr>
        <w:t xml:space="preserve">id 46</w:t>
      </w:r>
    </w:p>
    <w:p>
      <w:r>
        <w:rPr>
          <w:b w:val="0"/>
        </w:rPr>
        <w:t xml:space="preserve">Det här är vad som ligger på min skivspelare just nu. Moderatorer : fifoox, dingo - Kontakt :Contact Twinx Re: Här är vad som ligger på min skivspelare just nu Andrew Belles nya album Dive Deep ligger på en loop. En av mina favoriter : Honey and milk - Contact :Contact Twinx Re: shadow's lisa skrev :Depeche Modes mycket stiliga cover av David Bowies "Heroes" (officiell version, de har redan gjort den live nyligen) Åh ja, jag bekräftar att det är bra att någon har lyssnat på det nya albumet Sleep well Beast av The National ? Jag har bara hört den här och den är ganska bra "Nobody Else Will Be There" - Powaaaa moderation - Kontakt :Kontakt shadow's lisa Oh ! what a good thingOh ! what a good thingTwinx skrev : Andrew Belles nya album Dive Deep är på repeat. Jag tycker att det är riktigt bra. En av mina favoriter: Honey and milk Hey, but that's good tooHey, but that's good tooTwinx skrev: Har någon lyssnat på det nya albumet Sleep well Beast av The National? Jag har bara hört den här och den är ganska bra "Nobody Else Will Be There". Covern av "Gimme Shelter" av Rag'n'Bone Man är för, för bra! - Contact :Contact Twinx Re: Här är vad som spelas på min skivspelare just nu Excellent Rag'n'Bone Man Jag älskar det!!! Praktiskt taget på repeat också - Powaaaa moderation (de släpper ett nytt album snart) - Kontakt :Contact Twinx Re: Det här är vad som ligger på min skivspelare just nu Ooooh Maybe Tomorrow .... (om du överraskar mig) Nytt opus? Jag ser fram emot det Kom igen, en annan liten del för vägen (jag tvekade på titlarna eftersom jag starkt rekommenderar er att lyssna på RY X:s Dawn-album). Här är det "Salt" - Musicopubliphile Confirmed - Contact :Contact Twinx Re: Jag erkänner att jag ofta har lyssnat på den i en loop också.shadow's lisa skrev :Jag erkänner att deras spår som jag spelar i loop och rebouclette är : Allez hop, sur mon mur - Contact :Contact Twinx Re: Här är vad som sätter igång min skivspelare just nu (för mig är det allt eller inget: antingen syns jag inte alls, eller så syns jag för mycket ) För att stanna i Stereophonics och önska dig en trevlig dag Ha en trevlig dag Vi ses snart - Powaaaa moderation - Plats : Between my EarSonics - Kontakt :Kontakt Claude Re: Det här är vad jag har på min skivspelare just nu Twinx skrev :Hej team, jag hoppas att ni mår bra! Hösten har kommit! Men det kommer inte att göra oss monotona, eller hur? Andrew Belles nya album Dive Deep är på repeat. En av mina favoriter: Honey and milk Joli! - Moderation Powaaaa - Kontakt :Kontakt shadow's lisa En förhandsvisning och en enda konsert i Frankrike, på Olympia, den 26 januari 2018.En förhandsvisning och en enda konsert i Frankrike, på Olympia, den 26 januari 2018.Twinx skrev :Coucou Ooooh Maybe Tomorrow .... (om du överraskar mig) Nytt album? Jag kan inte vänta Twinx skrev:Hej musikofiler (för mig är det allt eller inget: antingen syns jag inte alls eller så syns jag för mycket) nonsens; man kan aldrig synas för mycket! - Musicopubliphile Confirmed - Contact :Contact Twinx Re: Det här är vad som spelas på min skivspelare just nu Tack Claude Och tack Lisa, den är fin och söt J</w:t>
      </w:r>
    </w:p>
    <w:p>
      <w:r>
        <w:rPr>
          <w:b/>
          <w:color w:val="FF0000"/>
        </w:rPr>
        <w:t xml:space="preserve">id 47</w:t>
      </w:r>
    </w:p>
    <w:p>
      <w:r>
        <w:rPr>
          <w:b w:val="0"/>
        </w:rPr>
        <w:t xml:space="preserve">#301 On 05/17/2008, at 21:29 - thebachman Re: [script/bash] Downloading many daily channel+ Hej, Litet problem för min version 1.301, den laddar ner de videor jag vill ha (åtminstone kan jag se det på min nätverksbelastning) under nedladdningen har jag zappingfilen, guignols osv.....men när allt är klart, när den frågar mig om jag vill spela upp (jag klickar på avbryta) och när jag går till dagens mapp (alltså den 16:e för idag), så är mappen.... tom och det finns en annan mapp "playlists" med filen "08-05-16-playlist.m3u" Eftersom jag inte vet något om programmering lämnar jag det till författaren #302 Den 17/5/2008, klockan 21:41 - redisded Re: [script/bash] Nedladdning av ett stort antal dagliga channel+-program är konstigt och allt fungerar för mig. Jag tror att författaren vill att du skickar loggfilen från kommandot: bash -x canal &amp;&gt; log som körs från mappen där du lagrade skriptet #303 Den 18/5/2008, kl. 06:30 - MatToufoutu Re: [script/bash] Ladda ner många canal+ dailies Hej Raskal, jag svarar här eftersom du har flyttat ämnet. Jag vet inte om det är en bra idé att lägga upp ett nytt manus eller inte, men jag är säker på att det är en bra idé att lägga upp ett nytt manus, och jag är säker på att det är en bra idé att lägga upp ett nytt manus, och jag är säker på att det är en bra idé att lägga upp ett nytt manus. Jag är inte säker på din fråga om backtrack, jag har ingen aning, men jag tror det, personligen använder jag ditt skript på ubuntu, det är bara det att folket på #backtrack-fr chan bad mig att lägga in handledningen i deras forum. Jag har använt ditt skript på ubuntu, det är bara det att folket från #backtrack-fr bad mig att lägga in handledningen i deras forum. Ska jag starta den och låta den uppdatera sig själv eller ska jag använda den nya versionen som du föreslår här? #304 Den 18/05/2008, vid 09:30 - Ras&amp;#039; Re: [script/bash] Ladda ner många dagliga kanal+ Hej, Litet problem för min version 1.301, den laddar ner de videor jag vill ha (åtminstone kan jag se det på min nätverksladdare) under nedladdningen, Jag har zapping filen, guignols etc...Men när allt är klart, när den frågar mig om jag vill spela (jag klickar på avbryta) och när jag går till dagens mapp (så den 16:e för idag), ja då är mappen .... tom och det finns en annan mapp "playlists" med filen "08-05-16-playlist.m3u" Eftersom jag inte vet något om programmering, lämnar jag det till författaren. Skriptet konverterar videorna och raderar originalen efteråt, så konverteringen fungerade inte och skriptet raderar fortfarande videorna... Det mest sannolika problemet skulle vara ett beroendeproblem eftersom vi inte riktigt vet vilka paket vi behöver för detta med redisded :\ Jag varnar för att konverteringsfunktionen är i betaversion. Jag varnar dig för att konverteringsfunktionen är i betaversion. För ditt problem: Om du har videokonvertering aktiverad, inaktivera den. Om du inte har det aktiverat, skicka innehållet i filen som returneras av: bash -x channel &amp;&gt; log (och glöm inte att sätta det mellan [ code] taggar ^^) Till MaToufoutu: Ingen orsak ^^ Tack för att du pratade om det Och för uppdateringarna, skriptet är tänkt att föreslå vid start om du vill göra en uppdatering eller inte om det finns en tillgänglig. Om inte är det antingen så att du redan är uppdaterad, och i så fall bör du kontrollera i menyn "Om" om du har rätt version.</w:t>
      </w:r>
    </w:p>
    <w:p>
      <w:r>
        <w:rPr>
          <w:b/>
          <w:color w:val="FF0000"/>
        </w:rPr>
        <w:t xml:space="preserve">id 48</w:t>
      </w:r>
    </w:p>
    <w:p>
      <w:r>
        <w:rPr>
          <w:b w:val="0"/>
        </w:rPr>
        <w:t xml:space="preserve">CS-serien av intelligenta högtalare erbjuder integrerad förstärkning och DSP samt Milan-klar AVB-anslutning, på samma yta som den populära S-serien. Högtalarna i CS-serien finns som fristående produkter eller som en uppgradering av den befintliga S-serien genom att helt enkelt ta bort fyra skruvar, ansluta CS-modulen med de medföljande kabelkontakterna och byta frontgaller. CS-serien erbjuder nätverksbaserat ljud med exakt kontroll och övervakning av varje box för att maximera prestandan. Den innehåller den ultrakompakta CS7 aktiva 2-vägs fullrange mini line array, CS7p punktkällevarianten och deras CS118 bas/subförstärkning. I sortimentet ovan hittar vi den aktiva tvåvägshögtalaren CS10 line array och dess specifika variant för närsändningar CS10n, men också punktkällan CS10p och dess referenssubbas CS119. Detta är Adamsons legendariska ljud, utvecklat för framtidens nätverk och professionella ljud.</w:t>
      </w:r>
    </w:p>
    <w:p>
      <w:r>
        <w:rPr>
          <w:b/>
          <w:color w:val="FF0000"/>
        </w:rPr>
        <w:t xml:space="preserve">id 49</w:t>
      </w:r>
    </w:p>
    <w:p>
      <w:r>
        <w:rPr>
          <w:b w:val="0"/>
        </w:rPr>
        <w:t xml:space="preserve">Läs vår rapport om mottagandet av kastanjeproducenterna i närvaro av Stéphane LE FOLL, minister för jordbruk, livsmedel och skogsbruk, och Carole Delga, statssekreterare för handel, hantverk, konsumentfrågor och social ekonomi. Rubrik : Jordbruk, hav och fiske Mottagning av producenter i närvaro av Stéphane LE FOLL, minister för jordbruk, livsmedel och skogsbruk.</w:t>
      </w:r>
    </w:p>
    <w:p>
      <w:r>
        <w:rPr>
          <w:b/>
          <w:color w:val="FF0000"/>
        </w:rPr>
        <w:t xml:space="preserve">id 50</w:t>
      </w:r>
    </w:p>
    <w:p>
      <w:r>
        <w:rPr>
          <w:b w:val="0"/>
        </w:rPr>
        <w:t xml:space="preserve">Country Inn &amp; RV Park ligger i hjärtat av Newfoundland och är en idealisk plats för romantiska weekendresor, affärsresor, familjesemestrar eller som bas för att utforska det omgivande området! Letar du efter bekvämt boende och hemlagad mat? Du kommer att känna dig som hemma på Jackie's...mer...Mer information Tips för att välja rätt hotell i Grand Falls-Windsor NL. För att din vistelse i Grand Falls-Windsor NL ska bli bekväm och trevlig är det viktigt att välja hotell när du planerar din resa, oavsett om det handlar om en affärsresa, några dagars semester eller en familjesemester. När du letar efter det bästa erbjudandet på hotell i Grand Falls-Windsor räcker det inte med att förlita dig på hotellet med det bästa priset eller det bästa erbjudandet. Även om priset är en viktig faktor för att göra ett välgrundat val finns det även andra kriterier att utvärdera, t.ex. läge, bekvämligheter, vänlig atmosfär, mat, rumsservice osv. Välj ett bra hotell Grand Falls-Windsor NL Hotel Consult tillsammans med familj och vänner: Deras rekommendationer är opartiska och du får tillgång till information om hotellets kundservice och allmänna atmosfär från en bra källa. Samarbeta med en resebyrå: Förutom att hjälpa dig att planera din resplan kan de hitta ett hotell till ett bra pris för dig, baserat på dina behov och krav. Resesajter: Förutom detaljerade beskrivningar och recensioner från besökare kan du på dessa sajter boka ett hotellrum och vissa erbjuder även en lista över rabatterade hotell i Grand Falls-Windsor NL. Turistföreningar: Genom att kontrollera deras 0-5 stjärniga klassificeringssystem kan du jämföra dina behov av komfort, lyx och budget. Läge: Oavsett om du reser till Grand Falls-Windsor NL i affärer, på fritiden, för sightseeing eller för att shoppa, välj ett hotell som ligger nära de platser eller sevärdheter som intresserar dig. Boka ett rum: Även om det är lätt att göra en bokning via telefon eller internet, kontrollera med hotellet om det aktuella priset och anteckna ditt bekräftelsenummer. Fråga om det finns paket som kan vara tillgängliga. Inchecknings- och utcheckningstider: Se till att du vet när du ska checka in i receptionen och när du ska checka ut, så att du inte får problem i sista minuten. Tjänster och faciliteter: Fråga om det finns ett träningsrum, en pool, ett spa, en tvättstuga eller transporttjänster. Kontrollera också om det finns plats för förvaring av värdesaker och viktiga dokument. Mat: Ta reda på om frukost, och ibland även en måltid, ingår i rumspriset och fråga om närliggande restauranger. Det är inte lätt att välja ett bra hotell, men om du följer tipsen ovan bör du kunna få en minnesvärd och prisvärd vistelse på ett av de bästa lyxhotellen i Grand Falls-Windsor NL.</w:t>
      </w:r>
    </w:p>
    <w:p>
      <w:r>
        <w:rPr>
          <w:b/>
          <w:color w:val="FF0000"/>
        </w:rPr>
        <w:t xml:space="preserve">id 51</w:t>
      </w:r>
    </w:p>
    <w:p>
      <w:r>
        <w:rPr>
          <w:b w:val="0"/>
        </w:rPr>
        <w:t xml:space="preserve">2641 W Capitol Ave, West Sacramento, CA 95691-2218 Priserna tillhandahålls av våra partners och återspeglar rumspriser per natt, inklusive alla skatter och avgifter som är kända av våra partners. Se våra partners för mer information. Hur betalningar till oss påverkar ordningen i vilken priserna visas. Rumstyperna kan variera. Sunset Inn &amp; Suites är ett utmärkt val för resenärer som besöker West Sacramento och erbjuder en ekonomisk miljö och många bekvämligheter som är utformade för att förbättra din vistelse. Rummen på Sunset Inn &amp; Suites har luftkonditionering och kylskåp. För extra bekvämlighet har de till och med gratis wi-fi. Pensionatet erbjuder många tjänster, bland annat en 24-timmarsreception. Dessutom kan du njuta av en inkluderad frukost under din vistelse. För din bekvämlighet finns det gratis parkering på plats. Sunset Inn &amp; Suites ligger nära populära landmärken som The Barn (2,5 km) och Raley Field (2,5 km) och är en perfekt utgångspunkt för att utforska West Sacramento. Är du sugen på fisk och pommes frites? Gå till en av de närliggande restaurangerna, till exempel Streets of London Pub. Ett historiskt museum, som California Highway Patrol Academy Tour and Museum, är också värt ett besök. Njut av din vistelse i West Sacramento! Mycket vänligt välkomnande och ett mycket bra rum för priset (stort kylskåp, mikrovågsugn, toalettartiklar). Frukosten bestod av kaffe, apelsinjuice och kakor. Badrummet är dock lite gammaldags. Datum för vistelse: Juli 2018Typ av resa: Reste som ett par Vi letade efter ett budgethotell och det här hotellet uppfyllde våra behov. Tyvärr kunde vi inte få ett rökfritt rum, men rummet och sängen var bekväma och det var allt vi behövde. Möblerna var gammaldags men ganska bekväma. Personalen var mycket hjälpsam och försökte få oss att känna oss bekväma. Platsen, även om marknaden är mycket bekvämt ner. Motorvägarna korsar varandra, och vi kunde hitta affärer för att köpa våra produkter några kilometer bort. Området var lugnt. Datum för vistelse: Februari 2015 Rumtips: Be om ett rökfritt rum om du är icke-rökare! Dave och hans fru är helt enkelt de bästa människor du någonsin kommer att träffa. De är vänliga, artiga och respekterar praktiska människor. Platsen är ren och tyst, det är inte Hilton, men när du kommer till ett rent, prisvärt och bekvämt ställe att bo på, är det här det. Om du letar efter en modern, dyr restaurang med full service, bar och pool är detta inte något för dig. Men om du letar efter bekvämligheter som gör att du kan laga mat på rummet, kylskåp, mikrovågsugn, litet kök, varma duschar, king size-sängar, en hyfsad hotellfärg-TV med satellit, Wi-Fi och kundservice som är oslagbar, då är detta det bästa värdet i hela Sacramento så vitt jag vet. Nära till många snabbmatställen om det är din grej. Raley's Supermarket för riktig mat ligger precis nedanför gatan, med enkel tillgång till motorvägen, Sunset är för dig!.... Datum för vistelse: april 2014 Rumstips: Jag väljer alltid den rökfria king size kitchenette. Min fru och jag tillbringade flera nätter på Sunset Inn and Suites i West Sacramento. Rummet var av bra storlek men inget speciellt. Det bästa med hotellet är priset och läget, eftersom det ligger bara 5 minuter från Sacramentos centrum. Jag måste alltid berömma chefen för att han gav oss ett rökfritt rum när vi hade bokat ett rökfritt rum. Det gör stor skillnad och personalen var mycket vänlig. </w:t>
      </w:r>
    </w:p>
    <w:p>
      <w:r>
        <w:rPr>
          <w:b/>
          <w:color w:val="FF0000"/>
        </w:rPr>
        <w:t xml:space="preserve">id 52</w:t>
      </w:r>
    </w:p>
    <w:p>
      <w:r>
        <w:rPr>
          <w:b w:val="0"/>
        </w:rPr>
        <w:t xml:space="preserve">Černava Černava (tyska: Schwarzenbach) är en kommun i distriktet och regionen Karlovy Vary i Tjeckien. Dess befolkning var 306 år 2018[1]. Geografi[redigera ] Černava ligger 4 km syd-sydväst om Nejdek, 14 km nordväst om Karlovy Vary och 126 km väster om Prag[2]. Kommunen gränsar till Jindřichovice i nordväst, Nejdek i nordöst, Božičany i öst, Chodov i syd och Tatrovice i väst[3]. Historia[redigera] Det första skriftliga omnämnandet av orten är från 1489. Noter och referenser[redigera] - (cs) Befolkning i Tjeckiens kommuner den 1 januari 2018. - Avstånd i kråkfågelvägen eller ortodromiska avstånd. - Från geoportal.gov.cz.</w:t>
      </w:r>
    </w:p>
    <w:p>
      <w:r>
        <w:rPr>
          <w:b/>
          <w:color w:val="FF0000"/>
        </w:rPr>
        <w:t xml:space="preserve">id 53</w:t>
      </w:r>
    </w:p>
    <w:p>
      <w:r>
        <w:rPr>
          <w:b w:val="0"/>
        </w:rPr>
        <w:t xml:space="preserve">Det är inte värre än att ha en orm eller ödlor 02 Aug 2019 19:16; Act: 02.08.2019 19:20 Print En Fiat 500 parkerad på framsidan av en byggnad Som många andra människor är polska Magdalena Dusza mycket fäst vid sitt husdjur. Mycket mer sällan är det en... jättelik afrikansk snigel. Redan som barn skulle Magdalena ha föredragit att ha en snigel som husdjur i stället för en hund eller katt. "Jag har drömt om att ha en jättesnigel sedan jag gick i grundskolan", säger hon till Mirror. Vi hade en identisk snigel i vår biologilektion och jag blev förälskad i denna fantastiska varelse." Så småningom hittade hon sin match i en djuraffär. Enligt Magdalena var djuret i ett fruktansvärt skick. "De höll den i en mycket liten låda med låg luftfuktighet, vilket är dödligt för sniglar, med parasiter och ett skadat snigelhus." I dag är jättesnigeln vid god hälsa och äter huvudsakligen bananer och sötpotatis. (The gist/utes) Vårt team måste hantera flera tusen kommentarer varje dag. Det kan uppstå en fördröjning mellan den tidpunkt då du skickar den och den tidpunkt då vårt team bekräftar den. Om ditt meddelande inte har publicerats efter mer än 72 timmar kan det ha ansetts olämpligt. L'essentiel förbehåller sig rätten att inte publicera ett meddelande utan förvarning eller motivering. Omvänt kan du kontakta oss för att radera ett meddelande som du har skickat. Ditt meddelande måste följa gällande lagstiftning och får inte innehålla någon uppmaning till hat eller diskriminering, förolämpningar, rasistiska eller hatiska budskap, homofobiska eller stigmatiserande budskap. Du måste också respektera upphovsrätten. Synpunkterna måste vara skrivna på franska, luxemburgska, tyska eller engelska och på ett sätt som alla kan förstå. Meddelanden med överdriven interpunktion, versaler eller SMS-språk är förbjudna. Meddelanden som inte har med artikeln att göra kommer också att raderas. Kommersiella länkar och reklambudskap kommer att tas bort från kommentarer. Moderationsgruppen tolererar inga proselyter, vare sig för ett politiskt parti, en religion eller en trosuppfattning. Slutligen bör du inte lämna ut några personliga uppgifter i dina smeknamn eller meddelanden (telefonnummer, efternamn, e-post osv.). Hon vill inte riskera att hennes husdjur springer iväg snabbt ....... I ett annat liv skulle jag vilja vara en husdjurssnigel... ___ :-) I ett annat liv skulle jag vilja vara en husdjurssnigel... ___ :-) Hon vill inte riskera att hennes husdjur springer iväg snabbt ....... Du skulle bli förvånad över hur långt de kan resa när du lämnar dem obevakade! Jag ser inte problemet. det är inte värre än att ha en orm eller ödlor. det är ganska slemmigt ja. och det är bra för huden. det måste vara gott med ett gott vitlökssmör!</w:t>
      </w:r>
    </w:p>
    <w:p>
      <w:r>
        <w:rPr>
          <w:b/>
          <w:color w:val="FF0000"/>
        </w:rPr>
        <w:t xml:space="preserve">id 54</w:t>
      </w:r>
    </w:p>
    <w:p>
      <w:r>
        <w:rPr>
          <w:b w:val="0"/>
        </w:rPr>
        <w:t xml:space="preserve">Lagförslag om ratificering av förordning n� 2007 - 1389 av den 27 september 2007 om kontroller, konstaterande av överträdelser och påföljder i samband med kampen mot dopning och skydd av idrottsutövarnas hälsa i Nouvelle-Cal�donie, och påföljder inom området antidopning och ministern för hälsa, ungdom och kultur, med förbehåll för att en särskild yyyyyyykommission eventuellt inrättas på de villkor som anges i lagförslaget. Det lagförslag som läggs fram för er ratificerar förordningen om kontroller, registrering av överträdelser och påföljder inom området antidopning och skydd av idrottsutövares hälsa i Nya Kaledonien (JO av den 28 september, s. 15858). I denna förordning, som antagits på grundval av ett bemyndigande enligt artikel 27 i lag nr 2006-405 av den 5 april 2006 om bekämpning av dopning och skydd av idrottsutövarnas hälsa, fastställs de personer som har befogenhet att utföra de dopningskontroller som föreskrivs i denna förordning och att utreda och registrera överträdelser av bestämmelserna i Nya Kaledoniens föreskrifter om skydd av idrottsutövarnas hälsa och bekämpning av dopning, organiserar genomförandet av dopingkontroller för att upptäcka förbjudna substanser och yyyydbestämmer vilka som har rätt att utföra medicinska yyyyexaminationer och biologiska prover. innehåller en begränsning av tiden för kontrollbesök (mellan kl. 06.00 och 21.00) på de platser som nämns i föregående stycke eller i idrottsutövarens hem, med skyldighet att informera åklagaren i förväg, yyyyysom kan motsätta sig det planerade besöket; - organiserar metoderna för att lokalisera yyyyyyyidrottarna för att genomföra övervakningen. Den information som samlas in på detta sätt får datoriseras i enlighet med bestämmelserna om databehandling och informationsteknik. 425-2 får i de lokaler där de gör husrannsakan beslagta föremål och handlingar som rör brott som de har yyyyyyybehörighet att utreda och fastställa; Nya Kaledonien tjänstemän och agenter som ansvarar för att tillämpa antidoping- och hälsoskyddsbestämmelserna för idrottsmän och idrottsutövare samt rättspolismän att yyyyyykommunicera användbar information om dopingprodukter, med förbehåll för yyyyyrespekten för lag nr 78-17 av den 6 januari 1978 yyyyyon informationsteknologi, filer och friheter; (böter på 7 500 euro och fängelsestraff) om man motsätter sig de yyyyyyyagenter som ansvarar för dopingkontroller; - Förteckningen över de personer som får utöva Nya Kaledoniens bestämmelser om antidoping, dvs. den territoriella olympiska och idrottskommittéen och de berörda idrottsförbunden, upprättas; I ovannämnda artikel i lagen av den 5 april 2006 yyyyyy föreskrivs att lagförslaget om ratificering av förordningen i fråga skall läggas fram för parlamentet senast sex yyyyyymånader efter det att den antagits.</w:t>
      </w:r>
    </w:p>
    <w:p>
      <w:r>
        <w:rPr>
          <w:b/>
          <w:color w:val="FF0000"/>
        </w:rPr>
        <w:t xml:space="preserve">id 55</w:t>
      </w:r>
    </w:p>
    <w:p>
      <w:r>
        <w:rPr>
          <w:b w:val="0"/>
        </w:rPr>
        <w:t xml:space="preserve">Vad är en genomgripande utvecklingsstörning? Vad är en genomgripande utvecklingsstörning? Magazine-déclic.com Pervasive Developmental Disorders (PDD) är en grupp allvarliga störningar i barns utveckling, särskilt inom de kognitiva, sociala, emotionella, intellektuella, sensoriska och språkliga områdena. Autism är det mest kända exemplet. Pervasiva utvecklingsstörningar har en kombination av tre kategorier av symtom: verbala och icke-verbala kommunikationsstörningar, störningar i sociala relationer, begränsade intressen och/eller repetitiva beteenden. Personer med ASD har svårt att anpassa sig till förändringar i miljön. Symtomen varierar från person till person. De varierande kliniska uttrycken beror inte bara på graden av autism, som skiljer sig åt mellan olika personer, utan också på att PDD:erna är förenade med andra sjukdomar (mental retardation, motoriska, sensoriska och perceptuella störningar, epilepsi etc.). autisme-montreal.com PDD:erna uppträder i allmänhet under de första levnadsåren. För att lägga fram ett PDD måste man ha : Allvarliga kommunikationsstörningar: språk- och avkodningssvårigheter, ekolali, icke-verbalt beteende etc. Neuro-sensoriska störningar: Funktionsstörningar i de fem sinnena orsakar bisarra och stereotypa överlevnadsbeteenden hos människor. De onormala beteendemässiga manifestationerna är relaterade till deras neurologiska och kemiska funktionsnedsättning. Detta leder till... Socialiseringsproblem: Den autistiska personen vill interagera men kan inte göra det på grund av sitt funktionshinder. Dessa problem kan variera i intensitet eller uppträda på olika sätt beroende på sjukdom. Vissa personer med ASD kan fungera normalt i samhället medan andra behöver tillsyn dygnet runt. Hittade du svaret i ovanstående förklaringar? Förmodligen inte, förmodligen inte mer än vad jag gjorde när jag började. Det är en svår fråga att besvara, och svaren är vaga i lika hög grad som Pervasive Developmental Disorder är något som inte är särskilt konkret att definiera. Det finns ungefär samma problem när det gäller att förklara de olika neurologiska sjukdomar som finns. Det handlar om sjukdomar "i huvudet", sjukdomar som inte kan ses, som inte kan visas, som inte kan förklaras av det fysiska. Om du ställer frågan vad en bruten arm är, är det lätt att visa en bild för att förstå vad det är. Du kan se det på en röntgenbild, och framför allt finns det inget utrymme för tolkning. Föräldrar som håller på att få en diagnos söker efter så konkreta svar som möjligt för en sjukdom som inte ens är en sjukdom. Föräldrar som precis har fått diagnosen vill förstå hur den passar deras barn. Att skilja mellan barnets "genomgripande utvecklingsstörning" och barnets normala reaktioner. Föräldrar som precis har fått diagnosen vill kunna förklara det bättre för sin familj, för omgivningen. Detta är en fråga som det är svårt att hitta svar på, eftersom vi talar om ett osynligt funktionshinder och dess egenskaper kan leda till olika tolkningar. Ännu svårare är det att allt som kan sägas muntligt (även skriftligt) för att försöka förklara kommer att ifrågasättas, jämföras, förstöras... eftersom alla till slut kommer att kunna säga "me.... ". Med ett osynligt handikapp är det lätt att anklaga föräldrarna för bristande noggrannhet, bristande auktoritet och bristande kunskap.</w:t>
      </w:r>
    </w:p>
    <w:p>
      <w:r>
        <w:rPr>
          <w:b/>
          <w:color w:val="FF0000"/>
        </w:rPr>
        <w:t xml:space="preserve">id 56</w:t>
      </w:r>
    </w:p>
    <w:p>
      <w:r>
        <w:rPr>
          <w:b w:val="0"/>
        </w:rPr>
        <w:t xml:space="preserve">Nulitet är sanktionen för att en rättshandling eller ett rättsligt förfarande är ogiltigt, antingen för att orsaken till ogiltigheten ligger i att en viss form som krävs enligt lag inte har använts eller för att den beror på att en del som är väsentlig för att den ska vara effektiv saknas. Ett avtal är till exempel ogiltigt om det samtycke som en av parterna har gett till handlingen är ogiltigt på grund av bedrägeri. I förfarandet är en stämning ogiltig om den inte innehåller de uppgifter som krävs enligt artikel 56 i den nya civilprocesslagen. Se kassationsdomstolens vägran att tillämpa teorin om att det inte finns någon handling (Chambre Mixte 7 juli 2006, BICC nr 647 av den 1 oktober 2006 och anteckningen av Boval, föredragande rådgivare) om en rättegångshandling. Domen var dock tillräckligt allmänt hållen för att kunna anses vara tillämplig på alla frågor. Enligt den allmänna regeln i fransk rätt kan domstolen endast förklara ett avtal eller förfarande ogiltigt om detta uttryckligen föreskrivs i lag. Denna princip uttrycks i ordspråket: "Ingen ogiltighet utan text". Alla invändningar om ogiltighet som rör förfarandets ogiltighet måste göras "in limine litis", dvs. före varje försvar i sak (artiklarna 112 och 113 i CPC). Kassationsdomstolen har dessutom slagit fast (Cass. 1re civ., 25 mars 2003, Juris-Data nr 2003-018412.) att undantaget för ogiltighet endast kan åberopas för att avvisa en begäran om verkställighet av en rättsakt som ännu inte har verkställts. Å andra sidan är åberopandet otillåtet om avtalet har verkställts eller har börjat verkställas. När ogiltigheten inte är "de jure" kan den upphävas, vilket gör det möjligt för upphovsmannen till den ogiltiga handlingen att återuppta eller bekräfta den. Materiella ogiltigheter kan åberopas i vilket fall som helst och utan att det behöver visas att de har orsakat skada för dem som åberopar dem. Den som å andra sidan åberopar en formell ogiltighet måste nödvändigtvis bevisa att den har orsakat honom skada. Som exempel kan nämnas beslutet av den 8 mars 2006 (3rd Ch. Civ. - 8 mars 2006. BICC nr 643 av den 1 juli 2006) enligt vilket de formaliteter som föreskrivs i artikel 22-1 i lagen av den 6 juli 1989 om giltigheten av borgensmannens åtagande vid undertecknande av ett hyresavtal är föreskrivna vid äventyr av att garantin är ogiltig, utan att det är nödvändigt att fastställa att det föreligger en skada. Ett annat exempel är beslutet av appellationsdomstolen i Lyon (C. A. Lyon, 8th Ch. civ, 21 februari 2006 - BICC nr 643 av den 1 juli 2006), enligt vilken varje uppsägning som delges av en agent tydligt måste identifiera hyresvärden genom att nämna hans namn eller firma, oavsett om hyresgästen känner till denna identitet eller inte, och att en uppsägning med erbjudande om förnyelse utan att ange hyresvärdens namn därför är ogiltig, eftersom den har orsakat ett missförhållande för hyresgästen, som inte kunde kontrollera att uppsägningen var av god kvalitet. När det gäller formell ogiltighet har kassationsdomstolen fastställt att ogiltigheten av ett meddelande om uppsägning med erbjudande om försäljning, som enligt artikel 15-II i lagen av den 6 juli 1989 lämnats genom rekommenderat brev med mottagningsbevis, endast kan förklaras ogiltig om den som åberopar det i enlighet med artikel 114 i civilprocesslagen motiverar ett klagomål. (Cass. 3rd Ch. Civ. - 15 maj 2008, BICC nr 688 av den 1 oktober 2008). Texter: Civil Code art. 6, 180 och följande, 1108 och följande, 1126 och följande, 1131 och följande, 1304, 1844-10 och</w:t>
      </w:r>
    </w:p>
    <w:p>
      <w:r>
        <w:rPr>
          <w:b/>
          <w:color w:val="FF0000"/>
        </w:rPr>
        <w:t xml:space="preserve">id 57</w:t>
      </w:r>
    </w:p>
    <w:p>
      <w:r>
        <w:rPr>
          <w:b w:val="0"/>
        </w:rPr>
        <w:t xml:space="preserve">Med denna sökning kan du göra ordval från innehållet i titlar, beskrivningar och referenser. Du kan skilja ord åt med hjälp av de logiska operatorerna och och eller.  Du kan till exempel ange Bearing and Needles.  Sökningen ger resultat som motsvarar båda kriterierna samtidigt.  Om du däremot skriver Bearing eller Bearing visas produkter som har minst ett av de två orden i de valda fälten.  Om ingen operatör anges kommer sökningen att utföras med och-operatorn. Du kan också söka på en sträng genom att omsluta den med anföringstecken.  Om du till exempel söker på "Needle bearings" visas en lista med alla objekt som har exakt den strängen i titeln eller beskrivningen. Parenteser kan användas för att styra i vilken ordning logiska operatörer behandlas. Ange till exempel Lager och (nålar eller rullar). Oavsett om du har definierat ord eller inte kan du begränsa urvalet genom att tillämpa ytterligare kriterier.Â - sökningen gäller den valda kategorin i vänstermenyn och dess underkategorier;Â - nycklarna visas enligt den valda kategorin; i rullgardinslistorna visas endast värden för vilka produkter finns;</w:t>
      </w:r>
    </w:p>
    <w:p>
      <w:r>
        <w:rPr>
          <w:b/>
          <w:color w:val="FF0000"/>
        </w:rPr>
        <w:t xml:space="preserve">id 58</w:t>
      </w:r>
    </w:p>
    <w:p>
      <w:r>
        <w:rPr>
          <w:b w:val="0"/>
        </w:rPr>
        <w:t xml:space="preserve">Swedish Fit-utbildning Utbildningsorganisationen Swedish Fit erbjuder Swedish Fit-instruktörsutbildningen. Utbildningen har fått den europeiska ackrediteringsnivån EQF 3 - Group Fitness Instructor från Europe Active. Den förbereder dig för att skapa och leda grupplektioner med respekt för en exakt uppsättning specifikationer. Varje utbildningsdag växlar mellan teoretiska undervisningsmoduler, praktiska workshops och rollspel av deltagarna. Utbildningens mål - Förbereda, leda och handleda idrottsaktiviteter i 4 aktivitetsfamiljer och Swedish Fit-träningspass, Standardaktivitet. - Att mobilisera den kunskap och behärska de verktyg som krävs för att bedriva idrottsverksamhet. - Att ta hänsyn till allmänheten och miljön för att förbereda ett åtgärdsprojekt. Utbildningens innehåll - Anatomi - Fysiologi - Näring och vätsketillförsel - Publik - Säkerhet, regler och lagstiftning inom idrotten - Användning av musik - Swedish Fit-konceptet - Swedish Fit - Ledning och skapande av Swedish Fit-sessioner - Ledning och skapande av idrottsaktiviteter inom 4 olika aktivitetsfamiljer - Praktiska moduler och rollspel - Teoretiska test - Bedömningar Utbildningens längd Utbildningscykel på 9 månader uppdelad på : - 100 timmar i en utbildningsorganisation fördelade på totalt 13 dagar - 100 timmar i växelvis (övervakning av sessioner, animation och samanimering av sessioner, upptäckt och medvetenhet om olika familjer av sport- och fritidsaktiviteter) Behörighetskrav - Innehavare av PSC1-diplomet: certifikatet för förebyggande och samhällsstöd på nivå 1. För att kunna bli mikroföretagare. - Bevisa att du har tränat idrottsaktiviteter i minst 140 timmar under de senaste tre åren. - Läkarintyg om att det inte finns några kontraindikationer för utövande och övervakning av fysiska och idrottsliga aktiviteter som är yngre än ett år. - Deltagande och godkänt resultat i urvalstesterna (rytm- och ansträngningstester / en minikurs / individuell animationssituation / motivationsintervju: sammanlagd tidsåtgång cirka 3 timmar). Urvalskalender 2020 - 7 mars 2020 - 21 mars 2020 - 4 april 2020 - 18 april 2020 Utbildningskalender 2020 - 21, 22 och 23 februari 2020 - 27, 28 och 29 mars 2020 - 6 och 7 juni 2020 - 25 och 26 juli 2020 - 25, 26 och 27 september 2020 Kontakta oss För att delta i urvalstesterna, skicka din ansökan via e-post till: joinus@swedishfit.com För all information och offerter: formation@swedishfit.com</w:t>
      </w:r>
    </w:p>
    <w:p>
      <w:r>
        <w:rPr>
          <w:b/>
          <w:color w:val="FF0000"/>
        </w:rPr>
        <w:t xml:space="preserve">id 59</w:t>
      </w:r>
    </w:p>
    <w:p>
      <w:r>
        <w:rPr>
          <w:b w:val="0"/>
        </w:rPr>
        <w:t xml:space="preserve">Hej, Nej, det finns ingen anledning till att detta skulle göra äggen ineffektiva, huvudsaken är att de ligger kvar där de ska ligga. God dag, vänliga hälsningar. Hej, tack för ditt svar. Luktar det alltid efter behandling med Flagyl ®? Det är andra gången jag tar Flagyl ® (som ägg), första gången efter min behandling ordinerade min gynekolog hydralin flora för att återställa min flora och förklarade för mig att floran måste återställas och att det var därför lukten alltid fanns (lukten efter min behandling var densamma som före behandlingen). Jag ville veta:l/.... lukten efter Flagyl ®-behandlingen är normal? Normalt sett borde det döda parasiterna och därför inte lukta längre, eller hur? Om jag skulle ta hydralin flora igen, ska jag vänta till efter min menstruation? Eftersom jag kommer att få min mens dagen efter att min Flagyl®-behandling avslutats, kommer den inte att "komma tillbaka"? Tack så mycket. Redaktörsmoderation: Tillägg av omnämnandet ® Hello, Thank you.</w:t>
      </w:r>
    </w:p>
    <w:p>
      <w:r>
        <w:rPr>
          <w:b/>
          <w:color w:val="FF0000"/>
        </w:rPr>
        <w:t xml:space="preserve">id 60</w:t>
      </w:r>
    </w:p>
    <w:p>
      <w:r>
        <w:rPr>
          <w:b w:val="0"/>
        </w:rPr>
        <w:t xml:space="preserve">Föreskrifter om registrering av mark för Cree och Naskapi SOR/86-1070 Registrering 1986-11-06 Föreskrifter om inrättande och drift av en avdelning för registrering av rättigheter eller intressen i Cree- och Naskapi-kategorierna IA och IA-N-mark och i byggnader på denna P.C. 1986-2490 1986-11-06 På inrådan av ministern för indianska frågor och nordlig utveckling och i enlighet med artikel 151 i lagen om Cree-Naskapi (Quebec) Fotnot *, Hans Excellens generalguvernör i rådet har nöjet att utfärda de bifogade förordningarna om inrättandet och driften av avdelningen för registrering av rättigheter eller intressen i Cree- och Naskapi-kategorierna IA och IA-N-mark och byggnader på denna. Tillbaka till fotnothänvisning *S.C. 1984, c. 18 Kort titel 1Â Cree and Naskapi Land Registry Regulations. Definitioner 2Â Följande definitioner gäller i dessa föreskrifter. (a)Â det nummer som representerar det band vars mark i kategori IA eller IA-N är föremål för intresset eller rättigheten, (b)Â det nummer som representerar det parti som är föremål för intresset eller rättigheten; (d)Â det nummer som representerar rättigheten eller rättigheten och, när det gäller en rättighet eller rättighet i en byggnad, bokstaven "B" följt av det nummer som representerar byggnaden. (CRINA-nummer) DEL I Inrättande av en registreringstjänst 3 Det ska finnas en tjänst som under ministerns ledning och tillsyn ansvarar för registrering av rättigheter eller intressen i mark i kategorierna IA och IA-N och i byggnader på denna. 4 (1)Â Den registeravdelning som avses i avsnitt 3 skall bestå av följande kontor: a) det centrala registret, b) ett lokalt registerkontor för varje Cree-band och c) ett lokalt registerkontor för Naskapi-bandet. (2)Â Det centrala registerkontoret är beläget inom Communauté urbaine de Quebecs territorium. (3)Â Det lokala registerkontoret för varje band är beläget vid bandets huvudkontor, såvida inte bandet väljer en annan plats på sin kategori IA- eller IA-N-mark för detta ändamål. (2)Â Det lokala registratorskontoret för varje band ska vara öppet från 10:00 till 12:00 och från 14:00 till 16:00 varje dag utom lördagar och lagstadgade helgdagar, vilket inkluderar dagar som utropats som lagstadgade helgdagar genom beslut av bandrådet. DEL II Förvaltning av registreringstjänsten 6 Förvaltningen av den registreringstjänst som avses i avsnitt 3 ska åligga registratorn vid centralregistret, nr.</w:t>
      </w:r>
    </w:p>
    <w:p>
      <w:r>
        <w:rPr>
          <w:b/>
          <w:color w:val="FF0000"/>
        </w:rPr>
        <w:t xml:space="preserve">id 61</w:t>
      </w:r>
    </w:p>
    <w:p>
      <w:r>
        <w:rPr>
          <w:b w:val="0"/>
        </w:rPr>
        <w:t xml:space="preserve">Dr Hatem ZILI - Estetisk kirurg Skönhet, en universell angelägenhet Alla aktuella tekniker inom estetisk medicin och kosmetisk kirurgi Laserfettsugning - SmartLipo Återforma din figur med respekt för din kropp Estetisk kirurgi, plastikkirurgi och estetisk medicin är tre medicinska specialiteter. De kräver en perfekt kunskap om medicinska tekniker och protokoll i kombination med en behärskning av gesten. Tekniken för kosmetisk och rekonstruktiv kirurgi har utvecklats så mycket under de senaste årtiondena att det ger intryck av att allt är möjligt. Frestelsen är därför stor för vissa att ge efter för skönhetsdiktat och samhällets påbud om perfektion, smalhet och ungdomlighet. Kosmetisk kirurgi ger upphov till frågor och etiska problem: Dr Hatem Zili har valt att integrera dessa frågor i sin praktik för att undvika överdrifter och begränsa riskerna. Att mildra tidens tecken utan att försöka få dem att försvinna, att korrigera sina komplex genom att acceptera sina brister... Det är de regler som man måste respektera för att få en garanti för ett naturligt resultat, för en skräddarsydd och icke-standardiserad skönhet. Eftersom varje fall är annorlunda erbjuder doktor Hatem Zili dig ett uppmärksamt lyssnande, en balanserad lösning och en rigorös uppföljning. Chirurgie Esthétique Tunisia ställer formler för medicinsk vistelse och estetisk kirurgi i Tunisien till ditt förfogande som är anpassade till din budget. Läs mer om Din vistelse i Tunisien Dr Hatem Zili, tidigare kirurg vid sjukhusen i Marseille och Ryadh, är i dag en referensläkare inom plastikkirurgi och estetisk kirurgi i Tunisien, kvalificerad inom plastikkirurgi och estetisk kirurgi, estetisk medicin och käkkirurgi. Han har fått sina examina och certifieringar i Tunisien, Frankrike och Mellanöstern. Han utmärker sig särskilt genom att han behärskar de mycket tekniska förfarandena för Lipolysis, dvs. laserlösningar som alternativ till traditionell fettsugning. Dr Hatem ZILI Hatem Zili har tidigare varit AT-läkare vid universitetssjukhuset i Marseille och är i dag plastikkirurg och estetisk kirurg i Tunisien, där han är registrerad som skönhetskirurg i läkarförbundet under nummer 12348.</w:t>
      </w:r>
    </w:p>
    <w:p>
      <w:r>
        <w:rPr>
          <w:b/>
          <w:color w:val="FF0000"/>
        </w:rPr>
        <w:t xml:space="preserve">id 62</w:t>
      </w:r>
    </w:p>
    <w:p>
      <w:r>
        <w:rPr>
          <w:b w:val="0"/>
        </w:rPr>
        <w:t xml:space="preserve">Ämne: Fiskekort i Spanien daniel 26 juni 2007 - 17:35 | fiskekort i Spanien Notera från meddelandet: Jag skulle vilja föreslå en fiskeaktivitet för tonåringar på ett semestercenter (läger) - behöver man fiskelicens för att fiska i en hamn - finns det några båtturer i Spanien? Du behöver fiskelicens för att fiska i havet, Beroende på region är det mer eller mindre kontrollerat. Här är en länk där du kan ta tillståndet online och där du hittar mycket information, du bör skicka dem ett mejl där du förklarar ditt projekt. Det kostar cirka 15 euro för ett årligt tillstånd, samma tillstånd för havet och floden... Lite mer information här: http://www.e-voyageur.com/forum/voyage-490.php eric33 14 Jul 2007 - 12:39 | surfcasting fiske andalusien Kommentar till meddelandet: Jag ska till Andalusien i sommar och jag har hört att man behöver ett fisketillstånd för att surfa i Spanien???? Jag hittade länken ovan men den pekar på provinsen Katalonien och jag ska till Andalusien.... Tack för hjälpen damien 2 aug 2007 - 19:45 | begäran om information Meddelande: var kan man köpa fiskekort i Spanien för mequinenza eftersom jag bor i gironde och passerar pau tack på förhand bassman79 3 aug 2007 - 22:21 | Meddelande: jag är också intresserad av att veta var man kan hitta fiskekort för mequinenza och orellana, så om du har en karta är jag också intresserad! greg 5 aug 2007 - 14:33 | Kommentar från meddelandet: det bästa stället att köpa en fiskelicens är på telelicencia, leverans av licensen inom 24 dagar, jag går bara via dem, för annars är det minst 2 till 3 veckors väntan. dessutom ska licenserna göras på banken och inte i fiskebutikerna komplicerat allt det där! bassman79 5 aou 2007 - 22:42 | Kommentar från meddelandet: Greg, kan du berätta mer om det här systemet "telelicencia"... greg 6 aug 2007 - 17:47 | Meddelande: inga problem, adressen är: http://www.telelicencia.com du klickar på pesca till höger, sedan licencias de rio ou de mar (flod eller hav) så behöver du bara välja den region du vill åka till. Du måste faxa eller posta ditt identitetskort (framsida och baksida), för identitetskortet är det inte nödvändigt, men ett litet råd: när du väl är där (med din licens i fickan) går du till regionens junta (junta är den plats där du kan hitta all information om "jakt och fiske") där du kan få regionens "bok", Här hittar du allt som är tillåtet och förbjudet, och framför allt fiskecotos (cotos är platser där du måste betala ett dagskort för att få fiska i denna sektor). Jag hoppas för dig att det kommer att finnas lite vatten kvar, för när jag lämnade Spanien i slutet av juli fanns det inget vatten kvar, så det var svårt att fiska. Om du vill ha mer information, tveka inte att kontakta _________________ på Mequinenza, Tillstånd : fiske Region Aragonien 1 år Alla fiskebutiker och även camping är inga problem. Jag har fiskat i över ett år nu och jag letar efter en fiskekort för de två senaste åren. Jag ska åka till Spanien på semester vid sjön Barasona och campingplatsen har logotypen pesca. Jag ska ta lisencia och jag har rätt att ta med mig min float tube. För mequinenza/fayon krävs licens (15€ för året) och coto som är 3€ per dag och av fiskare för sjön.</w:t>
      </w:r>
    </w:p>
    <w:p>
      <w:r>
        <w:rPr>
          <w:b/>
          <w:color w:val="FF0000"/>
        </w:rPr>
        <w:t xml:space="preserve">id 63</w:t>
      </w:r>
    </w:p>
    <w:p>
      <w:r>
        <w:rPr>
          <w:b w:val="0"/>
        </w:rPr>
        <w:t xml:space="preserve">Solenodon cubanus, den kubanska Solenodon, kubanska Solenodon eller Almiquí[1],[2] är en däggdjursart i familjen Solenodontidae. I denna familj finns endast en annan levande art förutom denna endemiska kubanska art, den lika hotade Solenodon paradoxal (Solenodon paradoxus). Spottet från denna typ av stor primitiv spindelmusling innehåller ett gift. Denna art beskrevs första gången 1861 av den tyske naturforskaren Wilhelm Peters (1815-1883).</w:t>
      </w:r>
    </w:p>
    <w:p>
      <w:r>
        <w:rPr>
          <w:b/>
          <w:color w:val="FF0000"/>
        </w:rPr>
        <w:t xml:space="preserve">id 64</w:t>
      </w:r>
    </w:p>
    <w:p>
      <w:r>
        <w:rPr>
          <w:b w:val="0"/>
        </w:rPr>
        <w:t xml:space="preserve">"Vem är han, vart är han på väg? Detta underbara geni av oändlighet, denna underbara robot av nya tider..." Goldo- Barack, vart är du på väg? Hussein, vem rider du för? Obama, vem är du? Sett från tyskarna är det mer professionellt! Är USA ett fransk-engelskt eller saxo-österrikisk-preussiskt protektorat? Tänk efter innan du svarar! Mellan kolonnerna i "OBAMA-templet" syns 7 ljusband som tecknar en "Menorah" med talaren i centrum - inramad av 2 vittnen. Dessa portiker består i sin tur av två pelare som liknar dem i Jerusalems tempel, Jakin och Boaz. Webbplatsens svar på frågan: "Jag föddes inte i ett stall...". (Utdrag ur ett kampanjtal av B.H.OBAMA, som ett ironiskt svar på hans motståndare som jämförde honom med messias) Enligt hans eget erkännande finns det en doft av planetarisk messianism när namnet Barack Hussein OBAMA nämns. En messiansk stämning som snabbt kan bekräftas av världsnyheterna eller förnekas genom valen av den berörda personen och hans verkliga förmåga att påverka de stora frågorna i världen. ■ Fråga: Aldrig tidigare i den moderna politiska historien har en man fascinerat folkmassorna så mycket och väckt så mycket hopp. Vem är B.H.OBAMA och vad representerar han? 1-Vem är B.H.OBAMA? 2- Hans politiska äventyr 3- 2009-2017: Israel och andra känsliga frågor 4- Tvetydigheten i B.H.OBAMAs politiska messianism 5- Messias eller gudlös? ►Barack Hussein OBAMA junior: vem är han? Informationen om den nya presidentens personlighet är lika rik och varierad som de källor till felaktig information och berusning som florerar kring honom. Det är inte vår uppgift att förstärka dessa ekon utan att reda ut dem. Barack Hussein OBAMA junior (född 1961 i Honolulu-Hawaii) är son till Barack OBAMA senior (1936-1982), en kenyansk medborgare som tillhörde den svarta folkgruppen Luo, och Stanley Ann DUNHAM (1942-1995), en vit kvinna från Kansas med Cherokee-ursprung. Enligt officiella biografier var familjen DUNHAM i moderfamiljen kristen men agnostisk och familjen OBAMA i fadersfamiljen var muslimsk men inte praktiserande. Kort efter skilsmässan från sina biologiska föräldrar 1964 flyttade Barack OBAMA junior till Jakarta i Indonesien för att bo och studera hos sin styvfars familj, efter att hans mor gift om sig med en indonesisk-javanesisk (muslim). I Indonesien, världens största muslimska land, gick Barack Hussein Jr. i stora katolska skolor samtidigt som han skrevs in under sin styvfars namn och religion, vilket var brukligt. År 1971 återvände han till Hawaii där han växte upp hos sina morföräldrar. Sedan dess är Barack Hussein OBAMA junior officiellt kristen, protestant med evangelisk inriktning. De som kritiserade den första afroamerikanen som valdes till den högsta posten, påpekar i detta sammanhang att ingen kan väljas till USA:s president utan att bekänna sig till denna enda religiösa etikett. När det gäller denna valpolemik som härrör från hans "muslimska barndom" ville president OBAMA klargöra: "Jag har alltid varit kristen" och förnekade bestämt att han "någonsin varit muslim". Den enda koppling jag hade till islam var det faktum att min farfars farfar kom från det landet [Kenya]. Men jag har aldrig praktiserat islam (...) bortsett från mitt namn och det faktum att jag bodde i en muslimsk befolkning i fyra år som barn [Indonesien, 1967-1971], har jag väldigt lite koppling till den islamiska religionen." Kontroversen uppstod mitt under den demokratiska primärvalskampanjen.</w:t>
      </w:r>
    </w:p>
    <w:p>
      <w:r>
        <w:rPr>
          <w:b/>
          <w:color w:val="FF0000"/>
        </w:rPr>
        <w:t xml:space="preserve">id 65</w:t>
      </w:r>
    </w:p>
    <w:p>
      <w:r>
        <w:rPr>
          <w:b w:val="0"/>
        </w:rPr>
        <w:t xml:space="preserve">Sophie Mounicot, som är mer känd som Clara i "H", har övergivit sin sjuksköterskekostym för att försöka sig på en enmansföreställning. Hon kommer att uppträda på Avignon Off Festival den 6-27 juli med "Seule en scène", sin första föreställning. "Det är bedömningen av en kvinnas liv. Hon blir galen mellan vardagliga problem och dotterns tonårskris och bestämmer sig för att rymma", förklarar komikern, som erkänner att hon till stor del har inspirerats av sitt eget liv. "Det är en idé som jag har utvecklat i flera år. Min dotters tonårskris fick mig verkligen att skriva den här föreställningen. Att försvara det på scenen kommer att bli en annan historia", säger hon med en viss oro. "Jag kommer att vara helt ensam och om jag gör bort mig har jag ingen som kan ge mig en replik. Så jag är naturligtvis lite orolig, särskilt eftersom Avignonfestivalen är lite som en bilutställning med humor! Vi måste kämpa. Låt oss satsa på att Sophie Mounicot ska lyckas med att dra sitt strå till stacken.</w:t>
      </w:r>
    </w:p>
    <w:p>
      <w:r>
        <w:rPr>
          <w:b/>
          <w:color w:val="FF0000"/>
        </w:rPr>
        <w:t xml:space="preserve">id 66</w:t>
      </w:r>
    </w:p>
    <w:p>
      <w:r>
        <w:rPr>
          <w:b w:val="0"/>
        </w:rPr>
        <w:t xml:space="preserve">Ett sött litet underverk som ligger i en över 100 år gammal byggnad. Temat är den kungliga livsstil som alltid har varit rådande i Rajasthan. Jodhpur ligger i Indien, i den nordvästra delstaten Rajasthan, och har fått smeknamnet "den blå staden" på grund av färgen på väggarna. Med sina tempel, basarer och berusande dofter är det en fröjd att vandra runt på gatorna. Jodhpur är hem för 20 000 musiker och har en rik konstscen. Glöm inte solglasögonen eftersom staden inte kallas "Solens stad" för ingenting: väggarna är blåmålade just för att hålla byggnaderna svala. Vandrarhemmen i Jodhpur är ganska originella. Vissa har en touch av lyx. Välj ett konstnärligt utformat vandrarhem i Jodhpur med färgglada rum, privata badrum och ett café på taket med utsikt över det gamla fortet. Du kan också välja ett vandrarhem i boutique-stil med art deco-tema eller ett rum i en hundraårig byggnad. Förvänta dig att bli förvånad! Från inredning till matlagning erbjuder vandrarhemmen en explosion av färg - för att inte tala om alla moderna bekvämligheter, med luftkonditionering och gratis wifi. Med sina basarer och livliga gator fulla av dofter är gamla Jodhpur den mest fascinerande delen av staden. Inom de 10 km långa murarna från 1500-talet kan du hitta allt från saris till rökelse. Några kilometer norrut ligger Mandore, den tidigare huvudstaden, som har bevarat några fantastiska monument, till exempel de tidigare härskarnas cenotafer. Kaylana Lake är ett litet paradis för fågelskådare: detta 84 km² stora observatorium är hemvist för sällsynta arter. En av Jodhpurs sevärdheter är Mehrangarh-fästningen. Den står stolt på en klippig kulle ovanför staden och består av vallar och stora innergårdar. En annan viktig plats är Rao Jodha Desert Rock Park och dess 72 hektar mark som är återplanterad med inhemska arter och avsedd för ekoturism. Du kan se reptiler, fåglar och fjärilar längs vägen. För en panoramautsikt över staden och lite historia kan du besöka Jaswant Thada, ett minnesmärke i marmor. Jodhpurs flygplats ligger 5 km från stadens centrum. Flygplatsen tar emot flyg från Delhi, Mumbai och några andra indiska städer. Flygresan från Delhi tar knappt en och en halv timme. Det enklaste sättet att ta sig till staden från flygplatsen är med taxi. Med buss tar resan 7 timmar från Jaipur till Central Bus Stand, som ligger mittemot järnvägsstationen Raika Bagh. När du väl har installerat dig kan du ta en taxi eller använda appen Meri Auto &amp; Meri Cab. Det finns också rickshaws, men kom ihåg att komma överens om priset innan du åker.</w:t>
      </w:r>
    </w:p>
    <w:p>
      <w:r>
        <w:rPr>
          <w:b/>
          <w:color w:val="FF0000"/>
        </w:rPr>
        <w:t xml:space="preserve">id 67</w:t>
      </w:r>
    </w:p>
    <w:p>
      <w:r>
        <w:rPr>
          <w:b w:val="0"/>
        </w:rPr>
        <w:t xml:space="preserve">De liberala demokratierna gick segrande ur första världskriget, som innebar att de stora auktoritära imperierna föll. Demokratin är dock hotad i länder som följer mer auktoritära vägar. Den ekonomiska krisen på 1930-talet drabbade alla länder och ifrågasatte demokratiernas stabilitet. Det proklamerades efter Wilhelm II:s abdikation den 9 november 1918. SPD:s Ebert utsågs till regeringschef. Eftersom armén vägrade att acceptera nederlaget undertecknade en civilperson, Erzberger, vapenstilleståndet i Rethondes den 11 november.    Republikens början präglades av den spartakistiska revolutionen, som slogs ner hårt. Spartakistledarna Rosa Luxemburg och Karl Liebknecht avrättades.  Regimen var omstridd och hatad från första början. Den byggde på en kompromissförfattning mellan SPD, katolikerna (Zentrum) och liberalerna, som skapade en federal republik med en stark verkställande makt. Ingen var nöjd. Den förkastades av den nationalistiska högern för att den accepterade Versailles-diktatet och av den extrema vänstern för att den förrådde den proletära revolutionen. Missnöjet tog sig uttryck i mord och försök till kupper.    År 1923 drabbades republiken av en mycket allvarlig ekonomisk och finansiell kris: galopperande inflation, depreciering av valutan, ruinering av spararna... Efter 1924 kunde man skönja en återgång till välstånd tillsammans med en avspänning med Frankrike. Efter 1924 kunde man skönja en återgång till välstånd tillsammans med en avspänning med Frankrike, men dessa ansträngningar grusades av krisen i USA och nazismens framväxt. Demokratin tycks vara på väg mot sitt slut.    Storbritannien gick segrande ur konflikten. Till skillnad från Frankrike drabbades landet inte av någon förstörelse på sitt territorium. Kriget hade försvagat landet ekonomiskt, men det var en stormakt som kunde återhämta sig mycket snabbt. Denna makt hade stora tillgångar: imperiet stärktes genom kriget, man fick mandat från Nationernas förbund, man hade många platser i Nationernas förbund tack vare sina kolonier, valutan återfick sin guldparitet från före kriget 1925 och demokratin stärktes (kvinnors rösträtt 1918). Trots alla dessa fördelar hamnade Storbritannien i en ekonomisk svacka: exporten straffades av en för stark valuta och de svarta länderna minskade. År 1930 drabbades den av krisen, som ledde till hög arbetslöshet och till att pundets konvertibilitet upphävdes, vilket ledde till en devalvering. Inför svårigheterna vände sig landet till sitt imperium och antog protektionism. 1936 abdikerade Edvard VIII (som stod nära nazistiska idéer). Börskraschen 1929 orsakade en kedjereaktion. De ekonomiska sektorerna drabbades en efter en (jordbruket hade drabbats tidigare) och krisen spred sig till alla kontinenter: produktionen minskade och konkurser inträffade. Landet destabiliserades. Den sociala situationen blev katastrofal: 12 miljoner arbetslösa 1933, fattigdom och elände drabbade befolkningen. Krisen förvärrades av Hoovers deflationspolitik, som inte insåg krisens särskilda karaktär. Roosevelt kom till makten i mars 1933 och lanserade New Deal, en stimulanspolitik som inspirerades av Keynes' tankegångar. Staten var tvungen att ingripa, även om det innebar skuldsättning för att återställa situationen: lagar antogs för att stödja bankerna (Emergency Banking Act), jordbruket (AAA, Agricultural Adjustment Act) och industriproduktionen (NIRA, National Industrial Recovery Act); ett program för stora arbeten (VAT, utvecklingspolitik för Tennessee Valley); devalvering av dollarn etc. Sociala lagar antogs också: Wagner-lagen erkände strejkrätten och garanterade fackföreningsfriheten; lagar om social trygghet (pension vid 65 års ålder, arbetslöshetsförsäkring) etc.</w:t>
      </w:r>
    </w:p>
    <w:p>
      <w:r>
        <w:rPr>
          <w:b/>
          <w:color w:val="FF0000"/>
        </w:rPr>
        <w:t xml:space="preserve">id 68</w:t>
      </w:r>
    </w:p>
    <w:p>
      <w:r>
        <w:rPr>
          <w:b w:val="0"/>
        </w:rPr>
        <w:t xml:space="preserve">[Download] Social Media Guide 2012 Social Media Guide 2012 (.pdf, 94 sidor) som publicerats av wellcoms digitala avdelning (från den första upplagan från 2009, helt uppdaterad och berikad med de senaste digitala metoderna) hjälper dig att bättre förstå sociala medier i dina närvaro- och kommunikationsstrategier och, framför allt, att integrera dessa verktyg i dina relationer med din publik. Allt du alltid velat veta om sociala medier men inte vågat fråga... Landskapet för sociala medier har utvecklats under de senaste åren och har antagit nya aktörer och beteenden inom sin sfär. För att erbjuda företag och institutioner ett sätt att omvandla dessa kommunikations- och informationsbehandlingsmetoder till verkliga möjligheter tillhandahåller Wellcom i sin guide enkla sätt att använda dem, definitioner, råd och konkreta fall.</w:t>
      </w:r>
    </w:p>
    <w:p>
      <w:r>
        <w:rPr>
          <w:b/>
          <w:color w:val="FF0000"/>
        </w:rPr>
        <w:t xml:space="preserve">id 69</w:t>
      </w:r>
    </w:p>
    <w:p>
      <w:r>
        <w:rPr>
          <w:b w:val="0"/>
        </w:rPr>
        <w:t xml:space="preserve">Här är en mycket enkel bas för att göra rullade kex med en enkel fyllning eller till och med en hemmagjord stock. Här är min kexrulle fylld med lemon curd som du hittar HÄR och några frysta hallon som jag hade i frysen. En kexrulle är enkel: ägg, socker och mjöl. Två viktiga saker att tänka på är att försiktigt blanda i äggvitorna för att få en lätt kexrulle, Det är viktigt att validera registreringen efteråt på din brevlåda 😉 Tack - 4 ägg beroende på storlek - 120 g pulveriserat socker - 120 g mjöl (du kan lägga 100 g mjöl och 30 g maizena (majsstärkelse för en ännu lättare kaka) - en nypa salt - Förvärm ugnen till 180 °c - För kakan, Separera äggvitorna från gulorna - Vispa äggvitorna med en nypa salt - Vispa äggulorna med sockret i en skål tills blandningen blir vitare - Tillsätt mjölet - Blanda försiktigt ner äggvitorna - Häll ut degen på en bakplåtspappersklädd plåt - Grädda i 12 minuter - Stjälp ut kakan på en lätt fuktig duk och rulla ihop den omedelbart - Låt den svalna - Rulla upp kakan, Så här gör du en vacker chokladbuche ett annat recept på en rullad kaka lätt tiramisu buche noel, algerisk tårta, desserter patisserie, tårta, lemon curd Anonym En riktig njutning och mycket lätt att göra, tack. sherazade Fantastiskt. Du har testat den... vilken glädje. Det gläder mig verkligen att mina recept behagar och framför allt förtrollar smaklökarna. Tack för ditt meddelande Anonyme T la youtubeuse? sherazade2 sherazade2 vilken Anonyme Jag provade den, den är perfekt. Jag tillsatte vanilj för att bryta ägglukten som var mycket närvarande och jag blötlade den i sirap också. Idag fick jag reda på att det är Shahrazed från Samira TV. En underbar kvinna, Masha Allah. Receptet för kroketter är också underbart. Tack och lycka till. Samira sherazade Min kära Samira, Bra... Du gör helt rätt i att lägga till din personliga prägel. Humm, den måste vara utsökt med vanilj och den här sirapen. Ja, det är jag hhhh Jag är rörd. Det är verkligen trevligt Tack för ditt meddelande Anonym Ouch Ouch Ouch Ouch!!!! Det är en ren njutning hummm Vi gillade det. Det är en riktig godbit, lätt, smältande och du kan lägga vad du vill i den! För mig var den fylld med röda frukter tillsammans med en hemlagad vaniljchantilly. Till svampkakan satte jag en arom för att bryta smaken av ägget som är mycket närvarande. Magnifik och enkel sherazade Super... Först blev jag rädd när jag läste "aîe, aïe, aïe"... Puh, jag är lugnad... Åh, men det är inte snällt att få mig att vilja äta den så mycket med din fyllda svampkaka... Röda frukter... hemlagad vaniljchantilly.... hummmmmmm en fröjd Tack för ditt meddelande Wissem Mezoughi Mediene Jag älskar det tack sherazade Fantastiskt... Jag är bortskämd med dig... Tack för ditt meddelande. Det är verkligen trevligt. Hanane Ben Mammar Du är välkommen, tack sherazade Åh, det är verkligen trevligt, jag är mycket rörd. Tack Assia Zahia Mouhoum bessahatekoum, nästa helg kommer jag för att smaka sherazade.</w:t>
      </w:r>
    </w:p>
    <w:p>
      <w:r>
        <w:rPr>
          <w:b/>
          <w:color w:val="FF0000"/>
        </w:rPr>
        <w:t xml:space="preserve">id 70</w:t>
      </w:r>
    </w:p>
    <w:p>
      <w:r>
        <w:rPr>
          <w:b w:val="0"/>
        </w:rPr>
        <w:t xml:space="preserve">SPEL MED TEMABETALNING 29 av de 50 spel som erbjuds på www. JeuxID.com finns i "HD/Mobil"-versionen, eftersom denna sektion är helt ny och jag måste programmera om alla spel för att få dem att fungera på datorer, surfplattor och smarttelefoner (iPads/iPhones/iPods/Android etc.). Dessa spel kan innehålla några små buggar i början, så jag ser fram emot din feedback på dem! Du kan göra det via e-post om du vill genom att klicka på eller Titta tillbaka ofta för att se vilka nya spel som kommer att läggas till! Modul för förslag på titlar för spelet C.P.: Chansons Francophones HÄR!</w:t>
      </w:r>
    </w:p>
    <w:p>
      <w:r>
        <w:rPr>
          <w:b/>
          <w:color w:val="FF0000"/>
        </w:rPr>
        <w:t xml:space="preserve">id 71</w:t>
      </w:r>
    </w:p>
    <w:p>
      <w:r>
        <w:rPr>
          <w:b w:val="0"/>
        </w:rPr>
        <w:t xml:space="preserve">"Det jag håller fast vid håller fast vid mig. Frihet finns bortom alla bindningar. Frihet är den återupptäckta extasen, där livets strålande utstrålning uttrycks och präglas. Livet håller mig fast vid ingenting. Livets bindemedel är kärleken, vars manifestation är ljus och vibrationer. Bortom allt sken och bortom all mening är jag den enda essensen av all skapelse. Jag avstår från all kamp, genom Kärlekens Fullhet. När jag tar bort mig själv flödar det enda livet. Tillsammans med änglarnas kör och det outsägligas tystnad, släcker det Enda Livets Extasi all rädsla och rädsla i det som jag är, i det som jag är. Genom att utplåna mig från alla drömmar och illusioner upptäcks kärleken, som befruktar mig i varje sekund, genom sin sång och sin röst, i den outsägliga lyckan av lycka utan orsak. Jag ger dig allt, och jag ger dig allt av mig själv, så att du i kärlekens eld kan smida min återupptäckta evighet. Jag är dig, precis som du är mig. Utdrag från Hildegard av Bingen, 22 augusti 2012, The Declamation of Ecstasy, Källa: OtherDimensions.info - meddelanden att läsa</w:t>
      </w:r>
    </w:p>
    <w:p>
      <w:r>
        <w:rPr>
          <w:b/>
          <w:color w:val="FF0000"/>
        </w:rPr>
        <w:t xml:space="preserve">id 72</w:t>
      </w:r>
    </w:p>
    <w:p>
      <w:r>
        <w:rPr>
          <w:b w:val="0"/>
        </w:rPr>
        <w:t xml:space="preserve">Sebastian Barry Sebastian Barry Född 1955 Sebastian Barry, född den 5 juli 1955 i Dublin, är en irländsk författare. Han är författare till pjäser (Boss Grady's Boys, The Steward of Christendom, Hinterland), romaner (Macker's Garden, The Engine of Owl-Light, The Whereabouts of Eneas McNulty...) och dikter som publicerats sedan början av 1980-talet. Barrys verkliga genombrott kom 2005 med romanen A Long Long Way, en berättelse om irländska soldater under första världskriget, som var nominerad till Man Booker Prize for Fiction. Han fick sitt genombrott 2008 med The Secret Scripture, som handlar om en 100-årig kvinna som har varit inlåst på ett asylboende sedan hon var en ung flicka på grund av "fel". Denna bok vann James Tait Black Prize för skönlitteratur och Costa Prize 2008. Barrys verk är ofta inspirerade av berättelser från sin egen familj och handlar om lögner, eller snarare sanningen som den tolkas av varje person, minnen och familjehemligheter. De flesta av dem utspelar sig på Irland under tiden för landets självständighet (1910-1930). Verk översatta till franska Le Régisseur de la chrétienté, 1996 Les Tribulations d'Eneas McNulty, 1999 Annie Dunne, 2005, Un long long chemin, 2006 Les Fistons, 2006 Le Testament caché, 2009 Du côté de Canaan, 2012 L'Homme provisoire, 2014 Flore Vasseur Re: Sebastian Barry Den här romanen berörde mig djupt. Det är 1900-talets kvinnors öde, de kvinnor som under årtiondenas lopp såg sina bröder, sina män, sina barn, var och en i sitt eget krig, lämna landet och se dem inte komma tillbaka, eller komma tillbaka så dåligt ... Lilly berättar detta på sitt eget mjuka och allvarliga sätt. Bill, den siste av de män som gav henne så mycket glädje, men som till slut bara kunde säga "förlåt" till henne, har just dött. När hon är 89 år gammal överger den beslutsamhet som lett henne hela livet, som gjort att hon kunnat älska livet trots sorg och svek, henne till slut och hon bestämmer sig för att avsluta sitt liv. Utan tragedi, som det sista jag kunde göra, och inte innan jag skrivit hennes historia. Jag vet att jag älskar Gud eftersom jag älskar den värld som han har skapat. Min synd är att jag inte vill uppehålla mig vid det utan Bill. Jag tror inte att det var djävulen som introducerade synden i mig. Jag är en inkräktare på livets fest, jag äter maten och dricker dryckerna som var avsedda för henne. Hon skriver denna berättelse i 17 dagar, och under denna tid kommer familj och vänner ödmjukt och försiktigt för att stötta henne. Berättelsen om en vanlig kvinna, en bortskämd men stridbar liten irländsk flicka, som flydde från inbördeskriget i sitt hemland till USA, "på Kanaans sida", en "av de miljontals berättelser om Amerika som blåser iväg av vinden, lika otaliga som stjärnorna". Själva personligheten hos denna enkla, allvarliga och envisa kvinna är en upplevelse i sig själv (man tänker på Colm Toibins Brooklyn). I den tredje delen avslöjas det, och den dramatiska intensiteten ökar ytterligare, hennes öde verkar helt unikt, nyktert patetiskt. Ja, jag fann sötma i hennes sätt att se på världen, att älska människor, att uppskatta sin enkla lycka, att uppfylla de plikter hon ger sig själv. (repatrierad kommentar) Flore Vasseur Re: Sebastian Barry Så mörk och blåslagen och djup världen är. Eneas McNulty är en irländare född med århundradet, "ett vanligt hjärta utan fantastiska krav". Samtidigt som han längtar efter lugnet i hemmet kommer hans liv att präglas från början till slut av</w:t>
      </w:r>
    </w:p>
    <w:p>
      <w:r>
        <w:rPr>
          <w:b/>
          <w:color w:val="FF0000"/>
        </w:rPr>
        <w:t xml:space="preserve">id 73</w:t>
      </w:r>
    </w:p>
    <w:p>
      <w:r>
        <w:rPr>
          <w:b w:val="0"/>
        </w:rPr>
        <w:t xml:space="preserve">- Jag har installerat mplayer men bilden som visas är riktigt ful #1 Den 10/10/2012, klockan 11:49 - Trollkarlen Jag har installerat mplayer men bilden som visas är riktigt ful Hej, jag har installerat mplayer för att kunna spela upp mina videor från en terminal, men när jag kör den är bilden som visas i konsolen riktigt ful. Jag har installerat mplayer för att spela upp mina videor från en terminal, men när jag kör den är bilden som visas i konsolen ful. Amd 64 2xCore Ubuntu 10.04 Lucid Lynx Gnome compiz emerald vienna azenis green slicknessblack aeroion cairo-dock :) "Jag är vad jag är på grund av vad vi alla är" #3 Den 10/10/2012, klockan 12:44 - The Wizard Re: Jag har installerat mplayer men bilden den ger är riktigt ful för att köra mplayer här är kommandot jag skriver: mplayer -vo poop [my file.avi] och detta är resultatet: /home/sorcier/Images/Screenshot from 2012-10-10 11:39:45.png #4 Den 10/10/2012, kl. 12:47 - ssdg Re: Jag har installerat mplayer men bilden som visas är riktigt ful /home? verkligen? det är ingen riktig URL... Jag är inte säker på att det är en riktig URL, men jag är säker på att det inte är det... Om det är en riktig URL är det inte en riktig URL... Om det är en riktig URL är det en riktig URL är det en riktig URL är det en riktig URL är det en riktig URL är det en riktig URL är det en riktig URL är det en riktig URL är det en riktig URL är det en riktig URL är det en riktig URL är det en riktig URL är det en riktig URL är det en riktig URL är det en riktig URL är det en riktig URL är det en riktig URL är det en riktig URL är det en riktig URL är det en riktig URL är det en riktig URL är det en riktig URL är det en riktig URL är det en riktig URL..:54 - The Witcher Re: i installed mplayer but the image it emits is really ugly btw how do you use framebruffer #6 On 10/10/2012, at 16:40 - nesthib Re: i installed mplayer but the image it emits is really ugly @TheWitcher: please don't create threads in all directions. Resten här</w:t>
      </w:r>
    </w:p>
    <w:p>
      <w:r>
        <w:rPr>
          <w:b/>
          <w:color w:val="FF0000"/>
        </w:rPr>
        <w:t xml:space="preserve">id 74</w:t>
      </w:r>
    </w:p>
    <w:p>
      <w:r>
        <w:rPr>
          <w:b w:val="0"/>
        </w:rPr>
        <w:t xml:space="preserve">Étueffont: kyrkan Saint-Valbert. kommunala Étueffont (tyska: Staufen) är en fransk kommun i departementet Territoire de Belfort i regionen Bourgogne-Franche-Comté. Invånarna kallas Taffions (från patois). Geografi Kommunen ligger på en genomsnittlig höjd av 472 m och kulminerar på 916 m på toppen av Fayé, i kantonen Giromagny och departementet Territoire de Belfort. Den bildades genom sammanslagningen av de två tidigare kommunerna Étueffont-Bas och Étueffont-Haut den . Dess yta är 1 253 hektar. Byn ligger vid foten av Vosges sydsluttningar, vid floden La Madeleine, en flod som tar sin början vid foten av Baerenkopf[1] och sedan rinner genom Anjoutey. Fram till 1775, då församlingen Anjoutey bildades, omfattade Étueffonts församling byarna Bourg-sous-Châtelet, Petitmagny, Anjoutey, Étueffont-Haut, Étueffont-Bas och Lamadeleine-Val-des-Anges. Kyrkan, som är tillägnad Saint Valbert, är från början av 1700-talet. Den subvosgiska Stephaniska kolbassängen sträcker sig över kommunens territorium och dess omgivningar, mellan Bouhans-lès-Lure, Ronchamp och Lomont i väster och Rougemont och Romagny i öster. Det är en av 188 kommuner[2] i den regionala naturparken Ballons des Vosges. Toponymi - Étueffont-Bas: Estuefon (1260), Eytauffen (1296), Eitůfun (1316), Stauffen prope Rotenburg (1337), Stoffen/Eisthoffan (1427), Nider Stauffen (1579), Estueffond (1779). Tyska: Nieder Stauffen[3]. - Étueffont-Haut: Ober Stauffen (1579), Estueffon-Dessus (1620), Stueffon/Stouffont/Stueffont (1533), Etuffont le Haut (1793), Etueffont-Haut (1801). På tyska: Ober Stauffen[3]. Historia - Under antiken fanns ett gallo-romerskt befäst läger på toppen av Fayé. - 1188 Första omnämnandet av namnet Étueffont i en bulla av påven Clemens III. - 1296: Thiébaud, greve av Ferrette, överlåter kyrkans beskydd till klostret Lucelle. - 1354 Étueffont anses vara huvudort i ett kommunhus som består av Bourg-sous-Châtelet, Lamadeleine-Val-des-Anges, Petitmagny, Anjoutey, Étueffont-Haut och Étueffont-Bas. Stadshuset var sedan knutet till Rosemonts herrskap. - 1870-1871: Efter det fransk-preussiska kriget förblir Étueffont fransk med distriktet Belfort medan övre Rhen annekteras av det tyska riket (Frankfurtfördraget). - 1939-1945: Andra världskriget; Étueffont, som ligger i den förbjudna zonen, övervakas noga. Étueffont var nästan förstört: tyska soldater dödades (attack) och begravdes, men de hittades innan kriget tog slut. De tyska myndigheterna (Kommandantur) i Belfort ville bränna byn, men projektet övergavs på grund av de allierades framryckning österut. - Gérard Guyon, som står Jean-Pierre Chevènement politiskt nära, har varit borgmästare i byn i nästan 30 år och är även ordförande för kommunförbundet Pays Sous Vosgien. Från slutet av medeltiden vände sig byn till den framväxande industrin: en smedja som förädlade det järn som producerades i Bethonvilliers ugnen, brytning av järnmalm och produktion av koppar.</w:t>
      </w:r>
    </w:p>
    <w:p>
      <w:r>
        <w:rPr>
          <w:b/>
          <w:color w:val="FF0000"/>
        </w:rPr>
        <w:t xml:space="preserve">id 75</w:t>
      </w:r>
    </w:p>
    <w:p>
      <w:r>
        <w:rPr>
          <w:b w:val="0"/>
        </w:rPr>
        <w:t xml:space="preserve">Titel: Carrie Titel i OV: The Shinning Författare: Stephen King Utgivningsdatum: 06/01/2010 Förlag: J'ai Lu Genre: Skräck För vem: Sammanfattning för vuxna: Den sjuttonåriga Carrie White, ensam, blyg och inte direkt vacker, lever ett hårt liv: hon är offer för sin mors religiösa fanatism och klasskamraternas ständiga hån. ...Permanent länk till denna artikel: http://fantasy-gate.fr/site/carrie-stephen-king/ Vampire Chronicles, Vol. 1, Interview with a Vampire, Anne RiceI San Francisco blir en reporter en kväll kontaktad av en man som påstår sig vara en vampyr och som är villig att ge honom sin "livshistoria". Louis är en ung godsägare som bor i Louisiana i slutet av 1700-talet och är en deprimerad man som är tyngd av skuldkänslor efter att hans nära och kära har dött. Permanent länk till denna artikel: http://fantasy-gate.fr/site/chroniques-des-vampires-tome1-entretien-avec-un-vampire-anne-rice/ Chroniques des Vampires, Tome2, Lestat le Vampire, Anne RiceLestat de Lioncourt, det yngsta barnet i en familj av ruinerade hobereaux från Auvergne, vampyriseras runt 1770 i Paris, när han är 20 år gammal, av en demon som har sett honom uppträda på en skum teater. Otaliga äventyr leder honom två århundraden senare tillbaka till San Francisco där han, som dras upp ur jordens djup av det dionysiska klimatet som återigen råder i världen, bildar ett rockband som kallas "Lestat the Vampire" och utmanar "mörkrets makter" genom att spela sin musik "för att väcka de döda". För Lestat är en ohelig vampyr, som varken tror på gud eller djävul, en hänsynslös vampyr, berusad av kärlek och sensualitet...Permanent länk till denna artikel: http://fantasy-gate.fr/site/chroniques-des-vampires-tome2-lestat-le-vampire-anne-rice/ Vampire Chronicles, Volume 3, Queen of the Damned, Anne RiceNär Lestat, en ohelig vampyr, libertin och självmordsbenägen, improviserar sig själv som rocksångare för att skrika ut sitt tillstånd av levande död i mänsklighetens ansikte, ger de dödliga honom en triumf. Utan att för en sekund föreställa sig att han bara talar sanning. Permanent länk till denna artikel: http://fantasy-gate.fr/site/chroniques-des-vampires-tome3-la-reine-des-damnes-anne-rice/ Diabolus in Musica, Céline RosenheimYann är en ensamvarg för vilken endast musiken räknas, och hans projekt Sjel och Totentanz representerar hela hans universum. Även om hans blyghet och hans drömmande anda alltid har lett till obegriplighet och avvisande, vet den unge mannen också att denna karaktär har skapat hans kreativitet. Idag, när skuggorna hotar, kan hans skillnad bli en ännu mer värdefull gåva, långt bortom hans musikaliska talang, för Yann uppfattar en närvaro som svävar runt black metal-scenen, en ond aura som mycket väl skulle kunna förstöra musikernas inspiration och liv.Jag har alltid föredragit mollmodet, som är mer melankoliskt. Jag har alltid föredragit det mindre modet, som är mer melankoliskt. Det sägs vara nostalgins mod och det är en stämning som passar mig. Jag skulle vilja börja min berättelse med en musikalisk ton och jag tror att den här boken kommer att skrivas i g-moll. Permanent länk för denna artikel: http://fantasy-gate.fr/site/diabolus-in-musica-celine-rosenheim/</w:t>
      </w:r>
    </w:p>
    <w:p>
      <w:r>
        <w:rPr>
          <w:b/>
          <w:color w:val="FF0000"/>
        </w:rPr>
        <w:t xml:space="preserve">id 76</w:t>
      </w:r>
    </w:p>
    <w:p>
      <w:r>
        <w:rPr>
          <w:b w:val="0"/>
        </w:rPr>
        <w:t xml:space="preserve">En av de största uppgifterna vid bröllopsplaneringen är att välja ut din bröllopsfest, inklusive dina brudtärnor. Det är dina brudtärnor som står med dig vid altaret och uppmuntrar dig att ta emot din partners löfte. Det är viktigt att du tackar dina brudtärnor för att de har funnits där för dig. Det är dock inte alltid lätt att avgöra vilken typ av gåvor man ska ge dem, och än mindre hur mycket man ska lägga ut på gåvor. Som tur är är det inte så svårt som du tror - allt som krävs är lite planering och eftertanke före bröllopet. Sätt upp en budget Ett bröllop kan bli en otroligt dyr tillställning. Det verkar som om du hela tiden betalar för något, så det är lätt att tappa bort kontrollen över dina utgifter. När du planerar ditt bröllop bör du sätta dig ner tillsammans med din partner och göra en budget över förväntade kostnader och inkludera en budget för brudtärnor. Hur mycket du lägger undan är upp till dig själv, men tänk på det ideala priset för en gåva och multiplicera det med antalet brudtärnor i ditt sällskap. Som en allmän regel är det acceptabelt att sätta en presentbudget på 50-100 dollar per brudtärna - du hittar säkert en lämplig present i det här prisintervallet. Tänk på kostnaderna Brudtärnor lägger ner mycket tid, kraft och pengar på ditt bröllop. Om du ber dem att ta ledigt flera dagar, hjälpa dig att planera och betala för deras klänningar är det bättre att tacka dem med en dyrare gåva, t.ex. smycken, än något billigt som en uppsättning ätpinnar. En dyrare gåva visar att du förstår hur mycket de har lagt ner på ert bröllop och hur mycket du uppskattar deras engagemang. Hedersbrudtärnan bör få en mer extravagant gåva än resten av brudtärnorna eftersom det oftast är hon som hjälper bruden att planera. Hon kan också organisera evenemang runt bröllopet, till exempel en bröllopsfest eller en svensexa. Denna extra ansträngning bör belönas med en gåva som symboliserar er vänskap och hur mycket hennes hjälp betyder för dig. Gör det meningsfullt Dina brudtärnor är där för att hjälpa dig på din bröllopsdag eftersom de verkligen bryr sig om dig. De är inte där för gåvorna. Du bör dock göra ditt bästa för att gåvorna ska vara minnesvärda. Tänk på att ge personliga brudtärnor som gåvor - tänk på en personlig fotoram av er tillsammans på bröllopsdagen eller till och med ett smyckeskrin med varje namn ingraverat på det. På så sätt kommer de att minnas den dagen och de minnen som skapats i många år framöver.</w:t>
      </w:r>
    </w:p>
    <w:p>
      <w:r>
        <w:rPr>
          <w:b/>
          <w:color w:val="FF0000"/>
        </w:rPr>
        <w:t xml:space="preserve">id 77</w:t>
      </w:r>
    </w:p>
    <w:p>
      <w:r>
        <w:rPr>
          <w:b w:val="0"/>
        </w:rPr>
        <w:t xml:space="preserve">NUS DIVINS Hyllning till italienskt måleri Maurizio Nobile Gallery Utställning i Paris Under min separatutställning "Nus Divins - Hyllning till italienskt måleri". Med Jack Land och toppmodellen Alain Gossuin som du kan känna igen på verken :) Divine Nudes N25/26/27. Divine Nude N19 Divine Nude N19 på Maurizio Nobile Gallery. Kodak C-Sprint 120x86cm Dutch Frame Edition 1/5 NU DIVIN N1 Min Nude Divine N1 som har fått en ny ägare. Min vän Laurent De Funès, stor skådespelare :) Utställning Maurizio Nobile Gallery Bologna Förberedelse av utställningen för min separatutställning i Italien. Master Choi som retuscherar en av mina bilder för hand, min Nude Divine N14. En extraordinär man som jag har mycket att tacka för. UTSTÄLLNING Palazzo Leone da Perego (Legnano) THE POWER OF LIGHT Solo Show NU DIVIN N7 Förberedelse av min utställning på Maurizio Nobile Gallery NU DIVIN N7 - 170x210cm NU DIVIN N10 Utställning på 29 arts in Progress gallery under modeveckan i Milano Nude Divine N24 Den här bilden är en hyllning till Caravaggios porträtt av Medusa, gjord tillsammans med min vän Zuriel de Peslouan. Jungfru och barn N1 Efter beräkningar av det gyllene snittet gjorde jag den här bilden tillsammans med Marie-Sasha Bogdanoff och hennes dotter Noha i min ateljé på 15 rue Marignan. Min första Jungfru och barn. Internationell konstmässa i Bologna. Utställning på Art Fiera i Bologna ALAIN GOSSUIN - Nude Divine N26 Den här bilden togs tillsammans med min vän Top Model Alain Gossuin för min andra serie - Från drömmen till det oundvikliga. UTSTÄLLNINGSGALLERI MAURIZIO NOBILE NU DIVIN N19. Kappa gjord på mått av Marion Waterkeyn med Yves-Saint-Laurent-sammet. Det är inte lätt att gå runt med en naken man bakom ryggen, men jag känner mig helt bekväm med det :) Den är ute under mina stora utställningar. ATELIER CHOI A PARIS Jag deltog i alla sessioner när jag var tvungen att utveckla dessa enorma format tillsammans med Choi. Han talade ofta om Rembrandt när han såg mina bilder. Några år senare blev han sjuk och jag har inga nyheter om honom idag. Jag hade stor respekt för honom. Min vän och journalist Bruno de Stabenrath var tvungen att göra en intervju med Ibrahim Maalouf i hans hem för kanalen Numéro 23, Rocking Chair. My Nu Divin N3 fanns på hans vägg, Ibrahim letade efter en bild till sitt album Kaltoum. Allt började där. Nude Divine N21 Liten hyllning till Salvador Daly (Gala nude back). Nus Divins N10 - 115x160cm Utställning på Bryan Caves advokatbyrå i Paris. KATALOG FÖR UTSTÄLLNINGEN NUS DIVINS Min vackra katalog som vi gjorde tillsammans med min gallerist Maurizio Nobile. Vi tryckte 1 500 exemplar av dem. Vi erbjöd dem alla :) För några dagar sedan var jag tvungen att köpa en ny på Ebay, den sista av de sista. Nude Divine N6 Nude Divine N6 115x160cm Jag var tvungen att hitta modeller i Italien för att arbeta med fortsättningen på mina tre första Nude Divines. Det var svårt att leta efter modeller på gatan. Mitt på eftermiddagen såg jag en flicka gå förbi mig som kom från en italiensk målning. Jag var tvungen att be henne posera för mig. Hon tackade ja och vi gjorde denna vackra Madelaine. Det var 2013. Nude Divine N19 Always in Bologna looking for a model. När jag gick till Sephora för att köpa parfym på grund av pengabrist träffade jag en pojke, Nicoleto. Han accepterade vänligt att arbeta för mig. Den här bilden är otrolig. Cornette-de-Saint-Cyr-maison-de- ventes. NAKEN GUDOMLIG N4 UTSTÄLLNINGSGALLERI ANAGAMA VERSAILLES UTSTÄLLNINGSGALLERI MA</w:t>
      </w:r>
    </w:p>
    <w:p>
      <w:r>
        <w:rPr>
          <w:b/>
          <w:color w:val="FF0000"/>
        </w:rPr>
        <w:t xml:space="preserve">id 78</w:t>
      </w:r>
    </w:p>
    <w:p>
      <w:r>
        <w:rPr>
          <w:b w:val="0"/>
        </w:rPr>
        <w:t xml:space="preserve">Ämne: Re: Mozart - Don Giovanni (2) mån 4 maj 2020 - 13:28 Jag tror att en dirigent som gör sig besväret att fördjupa sig i ett partitur och sedan dirigera det och sedan spela in det måste på förhand älska verket. Jag tror också att han studerar verket för att förstå kompositörens intentioner och förväntningar. Om han sedan gör en dålig tolkning av den är det fullt möjligt, men vilken legitimitet har vi, bortsett från kompositören, att ifrågasätta hans vision? Vi kanske inte gillar det, men det är vår rättighet. Men som jag ofta säger till min son ska vi inte säga "det är dåligt" eller "det är inte bra", utan "jag tycker inte om det". Slutligen blir jag chockad när jag läser att Otello skrev: Och jag insisterar fortfarande! Och vad betyder det att "allt måste finnas!"? Vad menar du med "allt måste finnas"? Jag har ett problem med denna obligatoriska karaktär! Det är som den välkända frasen "det krävs allt för att skapa en värld! Nej, tyvärr, det gör det inte! Tyvärr påminner det mig om vad en person som orsakade kaos i världen i slutet av 30-talet och början av 40-talet sa. Ja, det krävs allt för att skapa en värld, det är det som gör den rik. Det faktum att vi inte alla tänker likadant. Och att vi inte försöker införa vårt tänkande som den absoluta sanningen. Välvilja och tolerans är värdefulla tillgångar, särskilt i dessa tider. Låt oss se till att de bevaras på detta forum. Ämne: Re: Mozart - Don Giovanni (2) mån 4 maj 2020 - 14:48 Efter att ha lyssnat på den igen för två dagar sedan kan jag bekräfta att den är ganska tröttsam med tiden, eftersom vi fortfarande har detta pianoforte som skriker, som hamrar... det saknas kontraster, helt klart (det hade samma effekt på mina två tidigare lyssningar). I genren med begränsad dynamik är det säkert att Kuijken når poetiska nivåer som inte är likvärdiga! Trots detta är det ett verkligt unikt förslag som spelas med stor glöd, vilket ger utrymme för många upptäckter och vackra överraskningar. Jag tror att detta ligger i linje med den grundläggande debatt som ni har fört sedan i går: är det legitimt att spela in en version som är lite av en nonsens? (För även om man antar att antalet spelare och tempot stämmer överens, vilket är tveksamt, skulle man naturligtvis inte heller höra ett pianoforte från Mozarts tid - jag kan intyga, efter att ha hört det ibland på konserter, att den här typen av instrument, till och med de som hör till Schubertgenerationen och som befinner sig mindre än 5 meter från scenen, omedelbart täcks av en barocksångare! Den är inte mer kraftfull än ett cembalo). Enligt min mening beror legitimiteten av den här typen av tillvägagångssätt på mediet: om du befinner dig i en stad där DG spelas vart tionde år, och teatern planerar detta, kan du med rätta känna dig lurad, eftersom du inte kommer att kunna höra Mozarts verk. Å andra sidan, på skiva (eller i en stad där GD spelas varje år), är de nya förslagen, som Xavier påpekade, inte borttagna från någonting, de är tillgängliga, de ändrar inte partituret och ingen är tvungen att lyssna på dem. De gör alltså gott för dem som gillar dem och skadar inte andra. Detta hindrar naturligtvis inte en diskussion om huruvida de är välgrundade i sina tillvägagångssätt och/eller framgångsrika i sitt lyssnande. Det som gör mig försiktig med Otellos argument är den moraliska (och djupt subjektiva) dimensionen av hans axel mellan gott och ont, som jag inte riktigt förstår poängen med. Detta är konst, så den grundläggande frågan är inte om gott och ont; tillför Toni något unikt till bordet, ja, definitivt, och i vilket fall som helst är han mycket underhållande.</w:t>
      </w:r>
    </w:p>
    <w:p>
      <w:r>
        <w:rPr>
          <w:b/>
          <w:color w:val="FF0000"/>
        </w:rPr>
        <w:t xml:space="preserve">id 79</w:t>
      </w:r>
    </w:p>
    <w:p>
      <w:r>
        <w:rPr>
          <w:b w:val="0"/>
        </w:rPr>
        <w:t xml:space="preserve">modify Hugo Miguel Almeida Costa Lopes är en portugisisk fotbollsspelare född den 19 december 1986 (27 år gammal) i Vila Nova de Famalicão. Han spelar som högerback i Granada CF, på lån från Sporting CP. Klubbkarriär[redigera] Det här avsnittet är tomt, otillräckligt detaljerat eller ofullständigt. Din hjälp är välkommen! Miguel Lopes började sin karriär i Benfica Lissabons reservlag[1],[2]. 2006 skrev han på för CD Operario[3] och gjorde 7 mål på 21 matcher. Därefter spelade han för Rio Ave[4],[5] (D2) i två år, gjorde 54 matcher och två mål. 2009 skrev han på för FC Porto[6],[7]. [6],[7] men gjorde bara 28 matcher och ett mål. Under två säsonger var han utlånad (Sevilla, i spanska D2, sedan Braga)[8]. Den 8 januari 2013 skrev han på ett kontrakt för fem och en halv säsong med Sporting CP[9]. Den 13 januari 2013 spelade han sin första match för Sporting i SC Olhanense (Sporting vann med 2-0). Den 7 juli 2013 lånades Miguel Lopes ut till Olympique Lyonnais av Sporting Portugal för en säsong med en köpoption på 10 miljoner euro. Två dagar senare erkände Olympique Lyonnais tränare Rémi Garde på en presskonferens att beslutet att skriva kontrakt med Miguel Lopes istället för Sébastien Corchia[10], som länge hade varit påtänkt, i första hand var ekonomiskt. [11] Han vann ändå förtroendet och spelade nästan hela första halvan av säsongen trots en skada i matchen mot Reims (OL:s 2-0-seger). Han utnyttjade sin mångsidighet, eftersom han kan spela höger- eller vänsterback, och Paulo Bento kallade in honom till EM-slutspelet 2012. Han fick sin första landskampsrätt den 2 juni 2012 i en vänskapsmatch mot Turkiet i Lissabon. Vinnare av portugisiska cupen 2010 Vinnare av portugisiska supercupen 2009, 2010, 2012 Spansk D2-mästare 2011 Vinnare av portugisiska cupen 2015</w:t>
      </w:r>
    </w:p>
    <w:p>
      <w:r>
        <w:rPr>
          <w:b/>
          <w:color w:val="FF0000"/>
        </w:rPr>
        <w:t xml:space="preserve">id 80</w:t>
      </w:r>
    </w:p>
    <w:p>
      <w:r>
        <w:rPr>
          <w:b w:val="0"/>
        </w:rPr>
        <w:t xml:space="preserve">Strasbulles, Strasbourgs serietidningsfestival, samlar för femte gången 80 konstnärer och författare på Place Kléber och Aubette* på lördag och söndag. Bland dem fanns en god handfull Alsace- hundar. Och det finns goda skäl till det: "Tack vare skolan för dekorativ konst i Strasbourg finns det en tradition av illustration i regionen", förklarar Jean-Christophe Caurette, festivalens direktör. Ett nytt fenomen är dock att album om Alsace historia invaderar bokhandlarna. Sedan utgivningen av volym 1 av "Cette histoire qui a fait l'Alsace" (Historien som skapade Alsace) 2009 av Éditions du Signe har det skett en explosion", säger tecknaren Christophe Carmona. Och vi är bara i början av vågen, eftersom fler och fler förläggare vill surfa på deras framgång. Mitt i bokkrisen är siffrorna hisnande. Vi har redan sålt 10 000 exemplar av volym 1 av Elsass historia och lika många av volym 2", säger Valérie Meilhaud på Éditions du Signe. Vi har just publicerat den nionde volymen av tolv och håller på att utveckla andra serier om regionen. Det senaste exemplet, som är tillgängligt sedan denna vecka, är "Slaget vid Hausbergen" av Damm och Abel (se illustration). Dessa serier är mycket populära eftersom de är ett enklare sätt att förmedla regionens historia, särskilt till ungdomar", säger Valérie Meilhaud. "Det finns också en hel publik som inte är intresserad av serier utan av Alsace-böcker, dvs. böcker om Alsace, och som låter sig förföras. Det är säkert ett mode just nu, men den här typen av serietidningar kommer att vara långlivade", säger Dominique Ehrengart, bokhandlare i Neudorf. "Risken är att de är för många och att läsarna blir uttråkade. Som vi har sett med manga de senaste åren kan vurmen snabbt avta eller åtminstone stagnera", oroar sig Christophe Carmona, skapare av serien "The Adventures of Aline", en ung flicka som reser i tiden. För att undvika detta missnöje skulle det kanske vara nödvändigt, menar han, att "författarna tar sig an Alsace-satiren mer än den historiska fiktionen".</w:t>
      </w:r>
    </w:p>
    <w:p>
      <w:r>
        <w:rPr>
          <w:b/>
          <w:color w:val="FF0000"/>
        </w:rPr>
        <w:t xml:space="preserve">id 81</w:t>
      </w:r>
    </w:p>
    <w:p>
      <w:r>
        <w:rPr>
          <w:b w:val="0"/>
        </w:rPr>
        <w:t xml:space="preserve">omfattar hela regionen Pays de la Loire och städerna runt Le Mans. Vi erbjuder en kostnadseffektiv och säker nyckelfärdig tjänst med en rad integrerade produkter för säker destruktion av hårddiskdokument. Våra experter hjälper dig att fastställa en skyddsstrategi och erbjuder dig en skräddarsydd lösning som är anpassad till din verksamhet och din organisations storlek. Alla våra lösningar levereras som en del av vår säkra förvaringskedja, med målet att alltid skydda det som är viktigast för dig. Dina intäkter, ditt rykte, dina anställda och din framgång beror på det. Vi skyddar det som är viktigt.</w:t>
      </w:r>
    </w:p>
    <w:p>
      <w:r>
        <w:rPr>
          <w:b/>
          <w:color w:val="FF0000"/>
        </w:rPr>
        <w:t xml:space="preserve">id 82</w:t>
      </w:r>
    </w:p>
    <w:p>
      <w:r>
        <w:rPr>
          <w:b w:val="0"/>
        </w:rPr>
        <w:t xml:space="preserve">Den legendariska Robin Albers aka Jaydee, författare till den mytomspunna "Plastic Dreams" 1992, är tillbaka... på Spinnin' Records. Resultatet är lyckligtvis mindre skrämmande än väntat. Det var en tid då David Guetta inte existerade, inte heller Armin van Buuren, men framför allt då Martin Garrix inte ens var ett projekt i sina föräldrars huvuden: i början av 90-talet uppstod flera signaturer, särskilt i Nederländerna och Tyskland, som skulle komma att konceptualisera det som nu kallas "klassisk trance" för gott. På den tiden var gränserna mellan house, techno, dance och det som då kallades trance porösa men välvilliga, där de olika benämningarna inte var flaggor att gömma sig bakom för att kasta vad vi nu skulle kalla stor stinkande dynga - och Spinnin' Records har vant sig vid detta sedan några år tillbaka. Att se den djärva Spinnin' från hans yngre dagar (Sander van Doorn hade fortfarande talang att spara) och den legendariska Robin Albers aka Jaydee tillbaka under samma tak är lugnande. För de av er som undrar vad Jaydee (som inte ens har en Facebook-sida och en oanvänd Twitter-profil) är så betydelsefull för, tänk bara tillbaka på detta spår från slutet av 1992 som kommer att ha inplanterat hans namn i hjärnan på även de mest avancerade (eller äldre) technomusikälskare (eller båda, faktiskt): The Age of Love, Jam &amp; Spoon, BBE med Emmanuel Top, Jones &amp; Stephenson, Aurora Borealis, Jaydee, den fortfarande stammande Paul Van Dyk... så många namn som förmodligen inte kommer att påminna om något för dem som, till skillnad från er ödmjuke tjänare, bryr sig om de senaste hitsen från Borgore, DVBBS, Nicky Romero och andra repetitiva och flyktiga dynghögar - producerade dock för det mesta på samma Spinnin'. Jaydees "Dance With Me" använder - helgerån! - sångprovet från "The Age of Love", en annan banbrytande låt som släpptes strax efter "Plastic Dreams". I motsats till många av de många oanvändbara remixer av detta monument som har dykt upp under de senaste åren är denna cover av den ärevördige holländske DJ:n ganska lyckad, och den är uppdelad i två versioner som håller ihop (en liten personlig preferens för den första, mer techno än den andra). Titta dock inte på kommentarerna under videon: de ger en folkmordsmässig avundsjuka till en totalt fördummad ungdom. Kommer 2015 att bli året då EDM utrotas, en akronym som har blivit ful på grund av fel från samma rednecks som knappt har nått myndighetsåldern, och då rörelser som är mer uppskattade för öronen gör comeback? Pojkar som Arnej tror det. Jaydee gör alltså en comeback som borde uppmärksammas. Hardwell, till skillnad från Tiësto, är enligt uppgift trött på att göra vad som helst. Paul Van Dyk är tillbaka till pulserande 138 bpm. Allt som saknas är ett stopp för Armin Van Buurens elektrifierande försök och den elektroniska musikindustrin kommer förmodligen att lanseras på bättre mark än under de senaste åren. Jaydees "Dance With Me" (Spinnin' SPRS) finns på Beatport &gt;&gt;ICI&lt;&lt;&lt;. </w:t>
      </w:r>
    </w:p>
    <w:p>
      <w:r>
        <w:rPr>
          <w:b/>
          <w:color w:val="FF0000"/>
        </w:rPr>
        <w:t xml:space="preserve">id 83</w:t>
      </w:r>
    </w:p>
    <w:p>
      <w:r>
        <w:rPr>
          <w:b w:val="0"/>
        </w:rPr>
        <w:t xml:space="preserve">Shirley Knight är en amerikansk skådespelerska född Shirley Knight Hopkins i Goessel, Kansas och död i San Marcos, Texas. Biografi[redigera] Tidigt liv[redigera] Shirley Knight föddes i Goessel, Kansas, som dotter till Virginia (född Webster) och Noel Johnson Knight, som var chef för ett oljebolag. Hon tillbringade sitt tidiga liv i Mitchell, Kansas, och bodde senare i Lyons, Kansas, där hon gick ut gymnasiet. Hon började studera för att bli operasångerska vid 11 års ålder. Karriär[redigera redigera | redigera wikitext ] Vid 14 års ålder skrev hon en novell som publicerades i en nationell tidskrift. Knight studerade sedan vid Phillips University och Wichita State University. Efter att ha studerat vid Pasadena Theatre School började hon sin filmkarriär 1959. Därefter flyttade hon till New York och inledde sin teaterkarriär. Hon utbildade sig i teater med Jeff Corey, Erwin Piscator, Lee Strasberg och Uta Hagen på HB Studio. Död[redigera] Shirley Knight dog av naturliga orsaker i sin dotters hem i San Marcos, Texas[1]. Hon var 83 år gammal. Familj[redigera] Shirley Knights män var Gene Persson (1959-1969) och John Hopkins (en) (1970-1998). Och som barn : Kaitlin Hopkins (skådespelerska) och Sophie Hopkins (manusförfattare)[ref. behövs] Filmografi[redigera | redigera wikitext] Television[redigera wikitext ] 1968 (TV-serie) "The Invaders" avsnitt "The Spies" - 1958: Buckskin (TV-serie) : Fru. Newcomb - 1967: The Outsider (TV): Peggy Leydon - 1968: Shadow Over Elveron (TV): Joanne Tregaskis - 1968: The Counterfeit Killer (TV): Angie Peterson - 1968: Majesty (TV): Emily - 1973: The Lie (TV) - 1973: Ghost Story (TV): Beth - 1974: The Country Girl (TV): Georgie Elgin - 1975: Friendly Persuasion (TV): Eliza Birdwell - 1975: Medical Story (TV): Phyllis Lenahan - 1976: Return to Earth (TV): Joan Aldrin - 1976: De 21 timmarna i München (TV) : Annaliese Graese - 1978 : Simas Kudirkas avhopp (sv) (TV) : Genna Kudirka - 1979 : Champions: A Love Story (TV) : Barbara Harlich - 1980 : Playing for Time (TV) : Frau Lagerfuhrerin Maria Mandel - 1984: With Intent to Kill (TV): Edna Reinecker - 1984: Sweet Scent of Death (TV): Ann Denver - 1987: Billionaire Boys Club (TV): Joe Hunts mamma - 1991: Bump in the Night (TV): Katie - 1991: Shadow of a Doubt (TV): Mrs Potter - 1991: To Save a Child (TV) Potter - 1991: To Save a Child (TV): Rinda - 1993: When Love Kills: The Seduction of John Hearn (TV-serie): Edna Larson - 1993: Angel Falls (TV-serie) : Edie Wren Cox - 1993: A Mother's Revenge (TV): Bess Warden - 1994: Hoggs' Heaven (TV): Mamma - 1994: Baby Brokers (TV): Sylvia - 1994: The Yarn Princess (TV): Esther - 1994: A Part of the Family (TV): Martha - 1995: Dad, the Angel &amp; Me (TV): Betty A - 1995: Children of the Dust (TV): Aunt Bertha - 1995: The Sil</w:t>
      </w:r>
    </w:p>
    <w:p>
      <w:r>
        <w:rPr>
          <w:b/>
          <w:color w:val="FF0000"/>
        </w:rPr>
        <w:t xml:space="preserve">id 84</w:t>
      </w:r>
    </w:p>
    <w:p>
      <w:r>
        <w:rPr>
          <w:b w:val="0"/>
        </w:rPr>
        <w:t xml:space="preserve">SECTION SE-Unsa du PUY DE DOME - MAISON DU PEUPLE - 29 RUE GABRIEL PERI - 63000 CLERMONT FERRAND Tfn 04 73 19 83 83 - Fax 04 73 19 83 87 - 63@se-unsa.org Den första konkreta handlingen i samband med skolväsendets omstart, dvs. återupprättandet av skolgången för barn under tre år, har formen av ett cirkulär som offentliggjordes i Republiken Frankrikes officiella tidning den 15 januari 2013. 3 000 tjänster kommer att avsättas under femårsperioden för detta program, som presenteras som ett sätt att minska sociala och territoriella skillnader i framgång. SE-Unsa, som rådfrågades i samband med utarbetandet av texten, betonade vikten av ett kvalitativt synsätt på utbildning av små barn, vars särskilda behov måste respekteras (tidtabeller, lokaler, utrustning, tillsyn, erbjudna aktiviteter etc.). Placeringen av tjänsterna beror på kvaliteten på det pedagogiska och utbildningsmässiga projektet och på om de lokala myndigheterna och alla de tjänster som berörs av den tidiga barndomen är involverade. Flera av SE-Unsas krav har hörsammats av ministeriet. De utomeuropeiska departementen och territorierna nämns inte uttryckligen. Nu finns de på en framträdande plats. Det pedagogiska projektet är helt klart lärarlagets ansvar: det presenteras och förklaras naturligtvis för föräldrarna, som man måste försöka få med sig. I cirkuläret förespråkas flexibilitet, samråd och samarbete på lokal nivå. Tjänsterna kommer att anges i rörelsen så att intresserade lärare kan söka med full kännedom om projektet, men vi har sagt att vi motsätter oss profiltjänster. De berörda lärarna kommer att få särskild utbildning och skolorna kommer att få stöd av distriktsteamen. I en bilaga till cirkuläret förtecknas alla de principer som ska styra genomförandet av systemet. SE-UNSA fick med sig att man i denna bilaga inkluderade räkningen av elever under tre år för skolans inskrivningsprognoser, men förvaltningen tog inte till sig vårt krav på att minska antalet elever till 15 och att det skulle vara obligatoriskt att ha en ATSEM på heltid. Den fackliga kampen måste därför fortsätta på lokal nivå för att få till stånd dessa två viktiga villkor för att garantera kvaliteten på små barns skolgång.</w:t>
      </w:r>
    </w:p>
    <w:p>
      <w:r>
        <w:rPr>
          <w:b/>
          <w:color w:val="FF0000"/>
        </w:rPr>
        <w:t xml:space="preserve">id 85</w:t>
      </w:r>
    </w:p>
    <w:p>
      <w:r>
        <w:rPr>
          <w:b w:val="0"/>
        </w:rPr>
        <w:t xml:space="preserve">Mathias älskar att pyssla, även om det innebär att han tillverkar saker som är värdelösa, bara för skojs skull. Så han planerade att göra en "iskuberbana" och började rita planen. Hans rutschkana, som ska placeras på ett horisontellt golv, är tillverkad av en tunn, slät plast U och han vill göra en bana i form av figur 1. Han kommer att släppa en iskupa i punkt A på banan utan någon starthastighet. Mathias hoppas att isklumpen ska följa spåret i banan ABCDEF och sedan lyfta från spåret vid F för att falla tillbaka till marken vid punkt G. För att bättre förstå ovanstående visar figur 2 en inzoomad bild av ett tvärsnitt av plastbanan och iskuberna när iskuberna passerar över en horisontell del av banan. Figur 3 visar en inzoomning av en del av plastbanan och iskuberna när iskuberna passerar den högsta punkten i banans CD-slinga. Innan Mathias genomför sitt projekt vill han veta om iskuberna kan slutföra slingan utan att falla av banan. Han vill också beräkna avståndet x som markerar iskuberns nedslagspunkt på marken. I beräkningarna kan iskuberna betraktas som en materiell punkt med massan m (och därför försummas friktionen på banan och i luften). Vi kan också tänka oss att spåret är helt i ett vertikalt plan. Mathias har två frågor: - Kan iskuberna passera CD-slingan på spåret (motivera svaret matematiskt). - Om kuben kan passera slingan och gå bortom punkt F, ange värdet på x med en noggrannhet på 1 cm. För information: Isens densitet är 900 kg/m³ och tyngdkraften är 9,81 N/kg (eller m/s² för den som föredrar det). Följdfråga (ingen gåta) Vad skulle hända med resultaten om Mathias rutschkana testades på månen? Lycka till för alla. Låt C' vara cirkelns topp. Mellan A och C' finns ingen punkt som är högre än A. Variationen av potentiell energi mellan de punkter som är placerade A och C' är alltså negativ. Eftersom variationen av den kinetiska energin mellan varje punkt mellan A och C' är lika med motsatsen till variationen av den potentiella energin (eftersom endast vikten verkar mellan dessa två punkter), är variationen av den kinetiska energin positiv, vilket innebär att hastigheten aldrig upphävs mellan dessa punkter (den ursprungliga kinetiska energin är noll). Iskuberna kommer alltså att passera slingan utan problem. Av samma anledning kommer den att passera punkten F och hastigheten i denna punkt kommer att vara sådan att 1/2 * m * v02 = m*g*(h1-h2). (variation av kinetisk energi är lika med motsatsen till variation av potentiell energi). Ekvationen för banan för ett föremål som endast påverkas av sin vikt och med en initial hastighet som bildar en vinkel a med horisontalplanet är (ursprunget i början av rörelsen) : Y = - 1/(2*v02 cos2a) * g * x2 +tan(a) * x Om a =30° och y = -1 (axeln är orienterad uppåt) har vi x=1,0313 m = 103 cm. Jag ska försöka ändå. Eftersom vi inte tar hänsyn till friktionen finns det en energihushållning. I början är den enda energin potentiell: E = m*g*h = 1,5 m*g Vid den högsta punkten i "vändkorset" är den totala energin lika med den potentiella energin (m*g*1) plus den kinetiska energin 1/2 m*v2. Genom att eliminera m får vi därför formeln: g = v2 Vid vändkorsets högsta punkt måste centrifugalkraften vara större än iskuberns vikt, dvs.: (m*v2)/r &gt; m*g Här är r = 0,5, så centrifugalkraften = 2</w:t>
      </w:r>
    </w:p>
    <w:p>
      <w:r>
        <w:rPr>
          <w:b/>
          <w:color w:val="FF0000"/>
        </w:rPr>
        <w:t xml:space="preserve">id 86</w:t>
      </w:r>
    </w:p>
    <w:p>
      <w:r>
        <w:rPr>
          <w:b w:val="0"/>
        </w:rPr>
        <w:t xml:space="preserve">Ordet hår Mål : Lär dig ordet hår på engelska. **För att kunna använda detta material måste du ha tillgång till Educatall Club. Det finns rabatterade paket för Educatall Club-medlemmar. Förslag på aktivitet: Skriv ut dokumentet "Word flashcards-Human body". Behåll bara ordet "hår". Skaffa en färgglad peruk och bär den under ditt föredrag. Barnen kommer att vara nyfikna på varför du har färgat håret. Förklara att ordet "hair" betyder "hår". Du kan klicka på den här länken för att höra uttalet av ordet eller du kan låta barnen höra ordet: http://www.macmillandictionary.com/dictionary/american/hair. Visa ordet på etiketten för barnen och säg ordet tillsammans några gånger. Sedan kan du skicka runt den laminerade ordmärkningen. Varje gång ett barn får ordet måste det säga "hår" samtidigt som det rör vid sitt hår. Hjälp barnen vid behov. Om du vill kan du köpa flera olika små peruker i en affär för en dollar, lägga dem i en särskild behållare och sätta din ordlapp på den. För att få välja en peruk från papperskorgen måste barnen säga "hår". Dansa sedan en stund till den rytmiska musiken. När musiken slutar kastar barnen sin peruk i papperskorgen. Om de säger "hår" kan de välja en ny peruk. Alla kommer att vilja ha en chans att bära varje peruk, vilket ger dem många tillfällen att öva på det nya ordet samtidigt som de har roligt. Skriv sedan ut en kopia av ordmärket till varje barn. Laminera dem och klistra upp dem på pinnar. Ge barnen små bitar av brun, svart, gul och beige ull. Dessa kommer att representera hår. Låt barnen fästa dem på ordmärkena med lim som de tycker passar. När alla barn har spelat färdigt spelar du upp musiken igen. Den här gången, när du slutar musiken, ska barnen lyfta sina hårordstaggar högt upp i luften och säga "hår" tillsammans. I slutet av dagen kommer barnen att vara stolta över att kunna visa upp sin ordlapp/puppa för sina föräldrar. Skriv ut handlingen Filtbrädspel - människokroppen. Rita av formerna på filt och skär ut dem. Limma fast flera bitar svart filt på en stor kartong för att skapa en tavla. Lägg alla små bitar i en ogenomskinlig påse. Be barnen turas om att välja ett mynt att lägga på filtbrädan. Varje gång ett barn plockar ett hårstrå, säg "hårstrå" tillsammans. För att ge barnen så många möjligheter som möjligt att öva på det nya ordet kan du rita håret flera gånger på filten i olika färger. På så sätt kan du se till att de tar upp håret oftare. Lämna den till barnen under den fria leken. När du ser barn leka på filtbrädan, se till att upprepa ordet tillsammans med dem. Skriv ut ansiktsskissen för alla barn. Be barnen först att färglägga bara håret på en valfri figur. Låt dem lägga till färgade highlights, lockar eller andra accessoarer. Målet är att få håret att verkligen stå fram och att öva på att säga "hår" med barnen. Senare kan de rita ögon, näsor och munnar på sina teckningar. Visa barnens arbeten. Om du vill kan du använda dem för att skapa en "frisörsalong" och göra det till ett rollspel. Barnen kommer att gilla att be sina frisörkompisar klippa eller kamma håret.</w:t>
      </w:r>
    </w:p>
    <w:p>
      <w:r>
        <w:rPr>
          <w:b/>
          <w:color w:val="FF0000"/>
        </w:rPr>
        <w:t xml:space="preserve">id 87</w:t>
      </w:r>
    </w:p>
    <w:p>
      <w:r>
        <w:rPr>
          <w:b w:val="0"/>
        </w:rPr>
        <w:t xml:space="preserve">Hur stimulerar man hårväxt? Hur kan jag snabbt slappna av i hårbotten? Vilken typ av massage är lämplig för hårbotten? Laëtitia Alvarade, en kvalificerad kosmetolog som arbetar med välbefinnande (nayenka.com), ger dig sina tips om hur du kan göra detta. I den här videon föreslår specialisten fyra tekniker för att slappna av i hårbotten. De två första tipsen kan göras för hand, medan de två andra kräver specialutrustning. Upptäck de olika massageteknikerna på video... titta! Steg 1: Fingermassage... Steg 2: Palmemassage... Steg 3: Oljemassage... Steg 4: Nackmassage... Spridda fingermassage Det är lätt att främja välbefinnandet genom att massera hårbotten. Du kan utföra denna massage själv. Sprid ut fingrarna och ta tag i båda sidorna av hårbotten. Tryck försiktigt med fingertopparna. Använd sedan fingrarna för att göra små cirkulära rörelser. Glöm inte området ovanför halsen. Som avslutning på massagen gnuggar du hårbotten från insidan och utåt. Denna typ av massage stimulerar tonen i hårbotten, slappnar av och främjar hårväxten. Handflademassage För den här andra massagetekniken håller du fingrarna ihop. Placera sedan händerna på vardera sidan av huvudet. Glöm inte att massera pannan. För att säkerställa att massagen är effektiv bör du upprepa denna rörelse tre gånger. Massage med specialverktyg Det finns flera olika apparater på marknaden som gör det möjligt att massera hårbotten. Det finns även modeller som kan massera både nacken och hårbotten. Dessa verktyg är mycket mer exakta på tryckpunkterna. Allt du behöver göra är att placera utrustningen på huvudet och göra cirkulära rörelser med handtaget. Även om massagen är lite kittlande fortsätter du så att du slappnar av helt och hållet. Nackmassage Efter att ha masserat hårbotten bör du även massera nacken. Det finns två tryckpunkter på detta område av skallen. Tryck på dem tre gånger med två fingrar så att de bildar en klämma. Det finns ett verktyg som du kan köpa i handeln och som kan användas för att massera nacken och skulderbladen. Tryck bara på verktyget på tryckpunkterna. Med hjälp av dessa tekniker kan du må bra i din vardag.</w:t>
      </w:r>
    </w:p>
    <w:p>
      <w:r>
        <w:rPr>
          <w:b/>
          <w:color w:val="FF0000"/>
        </w:rPr>
        <w:t xml:space="preserve">id 88</w:t>
      </w:r>
    </w:p>
    <w:p>
      <w:r>
        <w:rPr>
          <w:b w:val="0"/>
        </w:rPr>
        <w:t xml:space="preserve">Innehåll Institutionen EPFA GUYANE (Etablissement Public Foncier et d'Aménagement de la Guyane) är en ny offentlig inrättning av industriell och kommersiell karaktär i staten, skapad genom dekret nr 2016-1865 av den 23 december 2016 med juridisk personlighet och finansiell självständighet. Genom detta dekret övertas de uppdrag och befogenheter som enligt lag har tilldelats denna nya inrättning och som hittills har utförts av den offentliga utvecklingsinrättning i Guyana som den ska efterträda. För att säkerställa rättslig kontinuitet och uppdrag mellan de två inrättningarna föreskrivs att den nya enheten ska överta rättigheter, skyldigheter och personal från den nuvarande inrättningen, vars huvudkontor är beläget i Matoury. Ytterligare information: ett dokument har skapats av Établissement Public Foncier d'Occitanie som presenterar hela mångfalden av de statliga offentliga fonciärernas verksamhet till förmån för territorierna. https://www.calameo.com/read/0056268108df720b4aa47 STRATEGISK PLAN 2014-2020 EPAG:s strategiska plan för 2014-2020 godkändes av styrelsen den 15 december 2014. Den återspeglar ambitionen hos en institution som är närvarande i hela Guyana och som bidrar till utvecklingen inom bostads-, ekonomisk (inklusive jordbruk) och socialpolitik. Den strategiska planen för 2014-2020 håller för närvarande på att uppdateras för den strategiska utvecklingsplanen för 2020-2025 med en mer förfinad analys. Den kommer att presenteras vid ett kommande styrelsemöte för EPFA Guyana. Styrelsen EPFA Guyane förvaltas av en styrelse med 12 medlemmar som består av : - sex ledamöter som företräder staten, - sex ledamöter som företräder de territoriella myndigheterna och deras sammanslutningar: . tre företrädare för Guyanas territoriella samfällighet . tre företrädare som utses av församlingen av ordförandena för offentliga inrättningar för interkommunalt samarbete och borgmästare i kommuner som inte är medlemmar i sådana inrättningar, eller deras företrädare. - En företrädare för: handelskammaren och industrikammaren jordbrukskammaren Franska Guyanas ekonomiska, sociala och miljömässiga råd. Styrelsens ordförande utses av styrelsens ledamöter. Direktören Direktören för inrättningen utses på uppdrag av ministeriet för territoriell sammanhållning, ministeriet för jordbruk, livsmedel och skogsbruk och ministeriet för utomeuropeiska länder, efter samråd med prefekten och styrelsens medlemmar. EPFA GUYANEs organisation EPFA Guyane består av: 1. EN ALLMÄNT FÖRVALTNING: Förutom de uppdrag som är knutna till generaldirektören ansvarar den allmänna ledningen för inrättningens kommunikation, uppföljningen av kvalitetsstrategin och mottagningsfunktionen, och den övervakar också fyra typer av uppdrag: Uppdraget att hantera tvister och risker i EPFAG:s alla verksamheter. De territoriella uppdragen. De har till uppgift att företräda och samordna institutionens alla verksamheter. Jordbruksuppdraget och SAFER-funktionen: Den är knuten till den allmänna ledningen under den tid som GIP de préfiguration de la SAFER Guyane pågår. Den ansvarar för frågor som rör jordbruket och den SAFER-verksamhet som bedrivs av EPFAG, särskilt följande Franska Guyanas politik för jordbruksutveckling och landsbygdsarbeten: Programplanering av åtgärder för landsbygdsutveckling, undertecknande och uppföljning av alla studie- och arbetskontrakt, planering, styrning och samordning av åtgärder, programplanering, utarbetande och budgetuppföljning av åtgärder i fråga om utgifter och inkomster, överlämnande av utvecklade områden till jordbrukare och samhällen Genomförande och förvaltning av kontrakt med anknytning till biomasseoperatörer Samordning av kommissionen med yrkesorganisationer med anknytning till förvaltningen av förköpsrätten i natur- och jordbruksområden, i nära samarbete med ledningen.</w:t>
      </w:r>
    </w:p>
    <w:p>
      <w:r>
        <w:rPr>
          <w:b/>
          <w:color w:val="FF0000"/>
        </w:rPr>
        <w:t xml:space="preserve">id 89</w:t>
      </w:r>
    </w:p>
    <w:p>
      <w:r>
        <w:rPr>
          <w:b w:val="0"/>
        </w:rPr>
        <w:t xml:space="preserve">Barack Obamas anhängare jublar i GenèveAmerikanska presidentvaletLiv timme för timme den galna valnatten på Crown Plaza och i Uptown, mellan demokrater och republikaner. Vi bjuder in er här för att ge er synpunkt, er information och era argument. Använd ditt fullständiga namn, så blir diskussionen mer autentisk. Du kan logga in via Facebook eller skapa ett användarkonto, beroende på vad du föredrar. Falska identiteter kommer att förbjudas. Vi accepterar inte hatiska, ärekränkande, rasistiska eller främlingsfientliga meddelanden, hot, uppmaning till våld eller andra förolämpningar. Håll en respektfull ton och tänk på att många människor läser dig.Ange en kommentar.Ange en giltig e-postadress. Vi är glada att du ger oss din feedback. Observera följande regler i förväg: Redaktörerna förbehåller sig rätten att inte publicera kommentarer. Detta gäller i allmänhet, men särskilt för ärekränkande, rasistiska, irrelevanta, ovidkommande kommentarer eller kommentarer på främmande språk eller dialekt. Kommentarer med fantasifulla namn eller med uppenbart felaktiga namn publiceras inte heller. Fler redaktionella beslut är varken ansvarsfullt arkiverade eller i korrespondens. Förfrågningar per telefon kommer inte att besvaras. Redaktören förbehåller sig också rätten att minska läsarnas kommentarer. Observera att din kommentar också kan hittas på Google och andra sökmotorer och att redaktörerna inte kan göra något och att de inte kan ta bort en kommentar när den väl finns i sökmotorernas index.</w:t>
      </w:r>
    </w:p>
    <w:p>
      <w:r>
        <w:rPr>
          <w:b/>
          <w:color w:val="FF0000"/>
        </w:rPr>
        <w:t xml:space="preserve">id 90</w:t>
      </w:r>
    </w:p>
    <w:p>
      <w:r>
        <w:rPr>
          <w:b w:val="0"/>
        </w:rPr>
        <w:t xml:space="preserve">By Anonyme, le 27.02.2020 jag gillar henne väldigt mycket By Anonyme, le 16.12.2019 vacker mogen kvinna som jaime . By amitie on 15.12.2019 jag älskar hennes stil. hon får mig att bli förälskad. Av vänskap, 2019-12-15 hon är väldigt bra den här damen. jag gillar henne mycket. jag skulle vilja korrespondera med henne. By amitie, the 15.12.2019 Jag älskar mormor som gillar att sexhiber utan tabun låren vidöppna medan de bär sexiga svarta strumpor . ch By amitie, the 22.11.2019 hushållerska för oss båda By Anonyme, the 16.11.2019 mycket förförisk och sexye naughty I crack . By amitie, 23.10.2019 magnifique http://tatoune 1956.centerblo g.net By tatoune1956, 10.09.2019 trop bonne http://tatoune 1956.centerblo g.net By tatoune1956, 10.09.2019 je toucherais bien le fond et je ne parles pas de la piscine http://mapetit epute.centerbl og.net By mapetitepute, 11.07.2019 absolument magnifique cette foto avec un angle de vue du bas . vraiment tres bien . Av amitie, den 02.06.2019 absolut sublim magnifik. Av amitie, den 01.06.2019 det är väldigt roligt Av Anonyme, den 30.04.2019 </w:t>
      </w:r>
    </w:p>
    <w:p>
      <w:r>
        <w:rPr>
          <w:b/>
          <w:color w:val="FF0000"/>
        </w:rPr>
        <w:t xml:space="preserve">id 91</w:t>
      </w:r>
    </w:p>
    <w:p>
      <w:r>
        <w:rPr>
          <w:b w:val="0"/>
        </w:rPr>
        <w:t xml:space="preserve">Rekordstort derby för Lyon, Arsenal besegrade söndag 5 november 2017 Artikel Sammanfattning Resultat för alla UEFA Europa League-klubbar som spelat i sina ligor i helgen. - Arsenal är 12 poäng från toppen i England efter en 3-1-förlust mot Man. City Torsdag 23 november: Astana - Villarreal, Maccabi - Slavia Grupp B Basel 1-1 Young Boys Torsdag 23 november: Skënderbeu - Dynamo, Partizan - Young Boys Grupp C Köln 0-3 Hoffenheim Ludogorets 1-2 CSKA Sofia Torsdag 23 november: Ludogorets - İstanbul Başakşehir, Braga - Hoffenheim Grupp D Sassuolo 0-2 AC Milan AEK Athen 1-0 PAOK Austria Wien 1-3 Mattersburg Lokomotiva Zagreb 1-0 Rijeka Torsdag 23 november: AC Milan - Austria Wien, AEK - Rijeka Grupp E AEK Larnaca 1-1 Apollon Limassol Everton 3-2 Watford Saint-Étienne 0-5 Lyon Atalanta 1-1 SPAL Torsdag 23 november: Lyon - Apollon, Everton - Atalanta Grupp F Spicul Chișcăreni 0-4 Sheriff Torsdag 23 november: Sheriff - Zlín, Lokomotiv Moskva - København Grupp G Thun 1-1 Lugano Plzeň 1-0 Slavia Praha (söndag 18:00) Torsdag 23 november: Plzeň - FCSB, Lugano - Hapoel Beer-Sheva Grupp H Manchester City 3-1 Arsenal Torpedo Zhodino 2-4 BATE Borisov (måndag 16:30) Köln 0-3 Hoffenheim Torsdag 23 november: Köln - Arsenal, BATE - Crvena zvezda Grupp I Sivasspor 2-1 Konyaspor Marseille 5-0 Caen St Pölten 1-3 Salzburg Vitória SC 1-3 Benfica Torsdag 23 november : Salzburg - Vitória SC, Konyaspor - Marseille Grupp J Wolfsburg 3-3 Hertha Berlin Olimpik Donetsk 3-3 Zorya Luhansk Torsdag 23 november: Athletic - Hertha, Östersund - Zorya Grupp K Nice 1-0 Dijon Oostende 4-2 Zulte Waregem Torsdag 23 november: Lazio - Vitesse, Nice - Zulte Waregem Grupp L Torsdag 23 november: Rosenborg - Real Sociedad, Zenit - Vardar</w:t>
      </w:r>
    </w:p>
    <w:p>
      <w:r>
        <w:rPr>
          <w:b/>
          <w:color w:val="FF0000"/>
        </w:rPr>
        <w:t xml:space="preserve">id 92</w:t>
      </w:r>
    </w:p>
    <w:p>
      <w:r>
        <w:rPr>
          <w:b w:val="0"/>
        </w:rPr>
        <w:t xml:space="preserve">Le dernier des capétiens Jean-Claude Royere Många äventyr väntar dem, Armand de Bonville är på jakt, faran är aldrig långt borta... Min önskelista Le dernier des capétiens France Loisirs grundades 1970 och är nu Frankrikes största bokklubb. Klubben erbjuder sina 3 miljoner medlemmar ett urval av böcker av alla slag, liksom ett brett utbud av kulturella fritidsaktiviteter, hälsoprodukter, skönhetsinnovationer... men också exklusiva produkter via sin katalog, sina butiker och sin webbplats. France Loisirs erbjuder dig möjligheten att köpa böcker, e-böcker och ljudböcker online. Romaner, spänning, thriller, kriminalromaner, humor, fantasy, Fairy Tail, berättelser och pedagogiska böcker, böcker efter skolan, vackra böcker, serier, manga, unga vuxna... Utbudet av produkter från France Loisirs förnyas fem gånger om året och finns i katalogen som skickas gratis till våra medlemmar, i våra 200 butiker och på vår webbplats.</w:t>
      </w:r>
    </w:p>
    <w:p>
      <w:r>
        <w:rPr>
          <w:b/>
          <w:color w:val="FF0000"/>
        </w:rPr>
        <w:t xml:space="preserve">id 93</w:t>
      </w:r>
    </w:p>
    <w:p>
      <w:r>
        <w:rPr>
          <w:b w:val="0"/>
        </w:rPr>
        <w:t xml:space="preserve">Kronisk njursjukdom är en gradvis och oåterkallelig försämring av njurfunktionen. Diagnosen njursvikt ställs ofta sent. Under de första åren av sjukdomen uppträder inga riktigt störande symtom. Denna kroniska njursvikt utvecklas ofta till en total förlust av njurfunktionen. Då blir det nödvändigt med en ersättningsbehandling för njurfunktionen, dialys (hemodialys eller peritonealdialys) eller transplantation.</w:t>
      </w:r>
    </w:p>
    <w:p>
      <w:r>
        <w:rPr>
          <w:b/>
          <w:color w:val="FF0000"/>
        </w:rPr>
        <w:t xml:space="preserve">id 94</w:t>
      </w:r>
    </w:p>
    <w:p>
      <w:r>
        <w:rPr>
          <w:b w:val="0"/>
        </w:rPr>
        <w:t xml:space="preserve">Om du vill ha en hund som husdjur vet du att du måste uppfostra den så att den lär sig att leva med dig. Att bo med dig och i ditt hem innebär att din hund måste lyssna på dig varje gång du... De flesta adopterar en valp för att de tycker att den är söt. De flesta adopterar en valp för att de tycker att den är söt, men det kan vara en svår adoption för hunden eftersom den kommer att skiljas från sin mamma. Under de första veckorna måste ägarna lugna djuret innan de ger det tillräckligt med mat.</w:t>
      </w:r>
    </w:p>
    <w:p>
      <w:r>
        <w:rPr>
          <w:b/>
          <w:color w:val="FF0000"/>
        </w:rPr>
        <w:t xml:space="preserve">id 95</w:t>
      </w:r>
    </w:p>
    <w:p>
      <w:r>
        <w:rPr>
          <w:b w:val="0"/>
        </w:rPr>
        <w:t xml:space="preserve">Duflot-lagen från 2014: vem kan dra nytta av den? En Duflot 2014-investering, oavsett skattenivå Duflot 2014-lagen är reserverad för franska skattebetalare som gör hyresinvesteringar direkt eller via bolag som är inkomstskattepliktiga (SCI eller SCPI Duflot 2014-lagen) mellan den 1 januari 2014 och den 31 december 2016. De måste förbinda sig att hyra lägenheten i Duflot 2014 Act i nio år som sin huvudbostad. Lagen Duflot 2014 ger köparen rätt till en skattesänkning på 18 % av det investerade beloppet, upp till en gräns på 300 000 euro fördelat på nio år. Det är möjligt att genomföra två transaktioner enligt 2014 års Duflot-lag per år och skattehushåll. Exempel på investeringar enligt 2014 års Duflot-lag Exempel A Investering på 150 000 euro enligt 2014 års Duflot-lag med en bostad från 2012 med RT 2012 Skattereduktionen är 27 000 euro under nio år, dvs. 3 000 euro/år Exempel B Investering på 200 000 euro enligt 2014 års Duflot-lag med en bostad från 2012 med RT 2012 Skattereduktionen är 36 000 euro under nio år, dvs. 4 000 euro/år Exempel C Investering på 300 000 euro enligt 2014 års Duflot-lag med två bostäder från 2012 med RT 2012 Skattereduktionen är 54 000 euro under nio år, dvs. 6 000 euro/år. Vem finansierar ditt projekt i Duflot 2014 Act - När du investerar i en fastighet i Duflot Act finansierar du inte hela projektet själv. Eftersom lagen Duflot 2014 både är en hyresinvestering och ett skattebefrielseprogram finns det tre parter som finansierar detta fastighetsprojekt: - Hyresgästen finansierar 45 % av Duflot 2014-projektet med hyran - Staten finansierar 18 % av Duflot 2014-investeringen med skattesänkningen - Du finansierar alltså bara 37 % av din Duflot-lägenhet Investera i nya fastigheter med Duflot 2014-lagen Bostäder som är berättigade till Duflot 2014-lagen Bostäder som är berättigade till Duflot 2014-lagen är bostäder som köps nya eller som är i färd med att färdigställas mellan den 1 januari 2014 och 31 december 2016. De bostäder som är berättigade till stöd enligt lagen Duflot 2014 måste användas för bostadsändamål. De termiska egenskaperna och energiprestandan hos bostäder som är berättigade till stöd enligt lagen Duflot 2014 måste överensstämma med gällande normer. För nya bostäder måste värmereglerna från 2012 ("RT 2012") följas. För att få rätt till skattesänkningen enligt 2014 års Duflot-lag måste fastigheterna vara belägna i kommuner som genom ministerdekret klassificerats i zonerna A, A bis, B1 och B2. Vilka är skattefördelarna med 2014 års Duflot-lag? Med stöd av 2014 års Duflot-lag kan du direkt minska din inkomstskatt upp till självkostnadspriset för upp till två bostäder, med ett tak per kvadratmeter bostadsyta som fastställs genom dekret och utan att överskrida gränsen på 300 000 euro per skattebetalare och för ett enda beskattningsår. Skattesänkningen är fastställd till 18 %. Taket per kvadratmeter är 5 500 euro 2014. Skattesänkningen enligt 2014 års Duflot-lag fördelas linjärt över nio år. Den börjar gälla det år då fastigheten färdigställs eller förvärvas, om detta sker senare. Om beloppet för skattesänkningen enligt 2014 års Duflot-lag under ett år överstiger den skatt som ska betalas, kan det inte överföras och går därför förlorat. Det är lämpligt att i förväg kontrollera att investeringsbeloppet motsvarar den skatt som ska betalas under de kommande nio åren. OBS: Vid utgången av nioårsperioden är det inte möjligt att förlänga skatteförmånen. Hyrestak för 2014 års Duflot-lag För hyresavtal som ingås under 2014 är hyrestaken per kvadratmeter, exklusive avgifter, 16,52 euro per månad i zon A bis, 12,27 euro i resten av zon A bis, 12,27 euro i resten av zon A bis och 12,27 euro i övriga områden.</w:t>
      </w:r>
    </w:p>
    <w:p>
      <w:r>
        <w:rPr>
          <w:b/>
          <w:color w:val="FF0000"/>
        </w:rPr>
        <w:t xml:space="preserve">id 96</w:t>
      </w:r>
    </w:p>
    <w:p>
      <w:r>
        <w:rPr>
          <w:b w:val="0"/>
        </w:rPr>
        <w:t xml:space="preserve">FAQ Elfråga: LED-lampor som är avstängda ger lite ljus Gäst Hej. De LED-lampor som jag just har installerat i mitt undertak avger fortfarande ett svagt ljus även när de är avstängda. Beror detta på ett anslutningsfel? Tack på förhand. Lösning 1 på problemet LED-lampor släcker ger lite ljus Gäst Detta är en seriekoppling. Lösning 2 på problemet LED-lampor av lyser upp lite Gäst Hej, detta har redan hänt mig. En lysdiod behöver en mycket låg spänning, så om det finns en omkopplare finns det fortfarande en låg spänning: tillräckligt för att lysa lysdioden. Du behöver förmodligen en annan specialutrustning, en transformator eller en speciell omkopplare för lysdioderna. pruno Lösning 3 på problemet LED-lampor som släcks lyser upp lite gäst Du behöver en dubbelpolig omkopplare. Lösning 4 på problemet LED-lampor av lyser upp lite Guest Har din strömbrytare nattljus? I så fall är det här som det kommer ifrån. Se fråga 4076: LED-lampan lyser mycket svagt utanför svar 3. Det är inte mycket att göra, de spänningar som induceras i ledningarna "i luften" och den dåliga kvaliteten på lampornas elektronik orsakar denna olägenhet, som dock är liten. Observera att svaren 1 till 4 är mycket gamla och inte ger några förklaringar eller lösningar. 05 juli 2008 kl 02:06 Lösning 6 på problemet LED-lampor som är avstängda lyser upp lite Gäst Ja, förmodligen på grund av deras låga förbrukning, drivs de direkt av 230V? I det här fallet ska du klippa fas och neutral med en tvåpolig omkopplare, det är viktigt att klippa fasen! Om installationen är gammal eller föråldrad kan det hända att du har skurit av neutralen i stället för fasen. Om du använder en gammal strömbrytare kan det hända att du har skurit av neutralen i stället för fasen. Dålig isolering av ledarna ger upphov till isolationsfel, kort sagt är det lättare att förklara med en ritning, men kontrollera att det är fasen som du styr med strömbrytaren. Ciao a+ 09 augusti 2009 klockan 23:02 Lösning 7 på problemet LED-lampor avstängda lyser upp lite gäst Hej, jag har samma problem. Jag tog bort strömbrytaren men lämnade kvar ledningen mellan lampan och strömbrytaren (ca 2,5 m), LED-lampan lyser fortfarande svagt. Jag satte en kondensator på 1000 picofarad (alltså ganska liten) över lamppaketet: lampan var släckt. Så jag tror att det är en induktion på den oanslutna ledningen när strömbrytaren är öppen. En 1000 pF-kondensator som är tillräckligt isolerad (600 V eller mer) kan lämnas vid lampans terminaler utan problem. November 10, 2010 at 1:33 pm Lösning 8 på problemet LED-lampor som är avstängda lyser lite Guest Det enda hittills kända sättet att undvika att LED-lampor lyser svagt även när de är avstängda är att installera en "bipolär" strömbrytare. För närvarande vill jag göra en installation av denna typ eftersom det sägs att de mycket dyra LED-lamporna förbrukar mycket lite ström och har en mycket lång livslängd. Med detta svar ställer jag en fråga: varför finns det inga "bipolära" växlar? Jag vet inte om min erfarenhet kan vara användbar... men jag hade samma problem med en hemutrustning.... Efter att ha letat överallt och skickat tillbaka utrustningen under garanti, insåg jag att min granne på övervåningen hade dålig jord och att en del av kylskåpets strömförsörjning gick tillbaka till byggnadens allmänna jord. Resultat: Jag hade en mycket låg spänning mellan jord och neutral vilket innebar att min utrustning, som jag inte kunde se under kontrollspänning under dagen.... var upplyst med ett mycket svagt sken på natten! Hej</w:t>
      </w:r>
    </w:p>
    <w:p>
      <w:r>
        <w:rPr>
          <w:b/>
          <w:color w:val="FF0000"/>
        </w:rPr>
        <w:t xml:space="preserve">id 97</w:t>
      </w:r>
    </w:p>
    <w:p>
      <w:r>
        <w:rPr>
          <w:b w:val="0"/>
        </w:rPr>
        <w:t xml:space="preserve">Diskussionen handlar om NDA och hans strategi, men man måste förstå att detta sker på forumet för ett politiskt parti som är en konkurrent till "Debout La République", som å andra sidan modigare föreslår att lämna Europeiska unionen. I vilket fall som helst ställer en besökare frågan "Vad tycker du om NDA? Efter ett antal svar kommer svaret från en "intresserad" person som påstår sig vara nationell rådgivare för DLR. --------------------------- Dina analyser om Nicolas Dupont Aignan och Debout La République är helt felaktiga, och jag vet något om detta från min position. Du säger att han tillhör FAF, men han var bara inbjuden. Sedan dess har han begärt att bli struken. Vi är absolut inte beroende av USA eller någon annan för den delen. Vi är inte UMP:s hantlangare, och det vet jag desto mer eftersom UMP gör allt för att lägga hinder i vägen för oss. Men om vi syns mer i tv är det inte för att vi är välkomna, utan för att vi börjar få lite tyngd på den franska politiska scenen. När det gäller Europa är vi för att Frankrike ska lämna euron och återgå till francen, och det har vi sagt i flera år. I vilket fall som helst kommer det nuvarande Europa att kollapsa av sig självt, och detta kommer att bero på dess ekonomiska politik. Och systemet är, som du säger, inte alls gynnsamt för oss. När det gäller vår finansiering har vi, som du säger, den endast från våra aktivister och våra två deputerade och en senator som har förklarat sig tillhöra DLR på kontoret för questure i sina respektive församlingar. Om vi har få skulder beror det på våra aktivisters och supportrars generositet. I de regionala valen 2010 allierade vi oss med CNI, men sedan dess har vi återvänt, och medborgarna tycker inte alls att Nicolas Dupont Aignan är ohederlig och sällskaplig. När det gäller anslutningen till UPR kritiserar ni oss mycket, och det är beklagligt, för när jag läser er har vi mycket gemensamt och skulle kunna gå långt tillsammans. Bruno Potier Generalsekreterare för Debout Les Jeunes Nationell rådgivare för Debout La République --------------------------- Edward Bernays: Herr Potier, det gläder mig att en företrädare för DLR öppnar dialogen och ger oss sin synvinkel. Jag kommer därför att besvara er punkt för punkt. "Du säger att han tillhör FAF, men han var bara inbjuden. Sedan dess har han bett om att bli avförd. Vi är absolut inte beroende av USA eller någon annan för den delen. Det är sant, men enligt FAF:s officiella dokument blir man ung ledare efter ett drastiskt urval. Jag kommer att upprepa mig själv, men som det står i "Study Report for the Ministry of Foreign Affairs" i samband med FAF: "Urvalet sker i tre faser: 1) Den första fasen består av ett förhandsurval av kandidater. Detta sker genom FAF-nätverket, av tidigare unga ledare eller nuvarande medlemmar av styrelsen. [2) Den andra fasen består av en formell insamling av ansökningarna. De filer som sammanställs på detta sätt innehåller kandidatens biografi och ett rekommendationsbrev. Motivationsintervjuer organiseras. 3) Den sista fasen i förfarandet är det slutliga urvalet av kandidater. Efter att ha mottagit varje kandidats dossier sammanträder urvalskommittén. Kommittén består av ett tiotal medlemmar, varav majoriteten är tidigare unga ledare. De kandidater som får mer än tio röster väljs ut" (Pierre Hillard, La marche irrésistible du nouvel ordre mondial, François-Xavier de Guibert, Paris, 2007, s. 105) FAF finansieras bland annat av Frank Carlucci, David Rockefeller och EADS... Institutet inrättades av president Ford och</w:t>
      </w:r>
    </w:p>
    <w:p>
      <w:r>
        <w:rPr>
          <w:b/>
          <w:color w:val="FF0000"/>
        </w:rPr>
        <w:t xml:space="preserve">id 98</w:t>
      </w:r>
    </w:p>
    <w:p>
      <w:r>
        <w:rPr>
          <w:b w:val="0"/>
        </w:rPr>
        <w:t xml:space="preserve">Malaurie Auliac: papperets själ Författare: Patricia de Figueiredo Som student var Malaurie Auliac intresserad av antropologi, men samtidigt fascinerades hon av belysning och bestämde sig därför för att studera vid École de Condé och Sorbonne. När hon väl hade tagit sina examina fick önskan att återvända till sin hemregion, Bourgogne, henne att starta en verksamhet för att "ta hand om" gamla papper: böcker, affischer, brev, reklamhandlingar, tidningar och tidskrifter, målningar på papper, manuskript... De som äger pappersskatter kommer snart att lära sig det. Alla typer av grafisk konst kan restaureras: "Det är en mycket rik och varierad specialitet", säger hon entusiastiskt, "bland vilka vi måste skilja mellan papper och pergament. De förstnämnda är växtfibrer och de sistnämnda djurfibrer, eftersom de är skinn. Dokument som ibland är mycket sällsynta Malaurie är väletablerad lokalt och återställer ofta statliga planer, "och i Bourgogne råder det ingen brist på sådana dokument hos vingårdarna". Hon har också haft förmånen att få ta del av en "Turgotkarta", en stor karta som mäter 2,49 meter gånger 3,18 meter och som består av flera gravyrplattor som har samlats ihop och som tillhört en samlare. Men framför allt en mycket liten och mycket skadad illumination från 800-talet. "Det var i huvudsak ett stabiliseringsarbete, som i det här fallet kom från en offentlig institution. Museer utgör 90 procent av hans kundkrets - Orsay, Musée de l'Armée des Invalides, Musée des Beaux Arts i Dijon. Resten är privatpersoner och samlare. En kundkrets som "ofta har föremål av stort värde, det är hos dem jag har sett de vackraste föremålen", säger restauratören. Turgots plan, ett pappersspår av Paris från förr Turgots plan, som producerades mellan 1734 och 1739, består av 20 plåtar som tillsammans utgör en karta över Paris. Den beställdes av Michel-Étienne Turgot, som då var köpmännens provost. Den monumentala kartan (som mäter exakt 2,49 m x 3,18 m) tillverkades i skala 1:400 av Louis Bertez, medlem av Academy of Painting and Sculpture, med hjälp av principen om axonometriskt perspektiv. Turgotplanen har tryckts upp många gånger. [Editions Douin erbjuder en ny upplaga i färg till ett pris av 390 euro. P.O] Japan, en modell för tekniker och papper De viktigaste restaureringsteknikerna kommer i huvudsak från Japan, liksom materialen. Japanska pappersfibrer är naturligt neutrala, av utmärkt kvalitet, utan kemisk behandling, men svåra att hitta i västvärlden. Med dessa papper stabiliseras revor och veck, och ark som har förlorat sin smidighet eller blivit spröda får en fastare form. "Jag dubblerar, lägger till pappersremsor som förstärker de nedbrutna delarna med lim. Om det finns ett hål använder jag modernt japanskt papper som jag kan färga och jag gör en diskret transplantation", förklarar hantverkaren. Ett framtidsyrke för att rädda det förflutna Malaurie har undervisat vid École de Condé i tio år och har observerat ett växande intresse bland unga människor för grafisk konst och restaurering av kulturarv i allmänhet: "Ungdomar behöver åter fokusera på det förflutna och materialitet. För min del gör jag olika insatser på museer och institutioner och arbetar med en förening av inramare. Den unga kvinnan har fått EPV-märket (Entreprise du Patrimoine Vi</w:t>
      </w:r>
    </w:p>
    <w:p>
      <w:r>
        <w:rPr>
          <w:b/>
          <w:color w:val="FF0000"/>
        </w:rPr>
        <w:t xml:space="preserve">id 99</w:t>
      </w:r>
    </w:p>
    <w:p>
      <w:r>
        <w:rPr>
          <w:b w:val="0"/>
        </w:rPr>
        <w:t xml:space="preserve">Medborgerlig makt mot fattigdom Hur vi bekämpar fattigdom Ta reda på mer om vår sexdelade strategi för att ta itu med fattigdomens orsaker och konsekvenser. Sydsudan: krigets andra ansikte Sydsudan: krigets andra ansikte Kvinnor och barn är de första offren för den pågående konflikten i Sydsudan. Våra kampanjer Varmt vatten till syriska flyktingar i Libanon Hundratusentals syriska flyktingar som bor i provisoriska läger i Libanon kommer snart att möta en bittert kall vinter. Blog Channels Blog: Det beskattar mig lite, mycket, passionerat, galet... Inte alls!13 februari 2015 Kris i Syrien Kris i Sydsudan Kris i Gaza Andra möjligheter att donera Kris i Syrien Nästan fyra år efter att krisen i Syrien började visar konflikten inga tecken på att avta. Miljontals människor har flytt från krigsområdena och lever nu under osäkra förhållanden i Syrien och grannländerna. Krisen i Sydsudan Nästan 4 miljoner människor är fortfarande i behov av nödhjälp i Sydsudan till följd av förra årets konflikt. Mer än 1,9 miljoner människor har flytt från hela landet och 467 000 har tagit sin tillflykt till grannländerna. Vi har kunnat ge livräddande hjälp till över 360 000 människor, men många fler behöver vår hjälp. Stäng</w:t>
      </w:r>
    </w:p>
    <w:p>
      <w:r>
        <w:rPr>
          <w:b/>
          <w:color w:val="FF0000"/>
        </w:rPr>
        <w:t xml:space="preserve">id 100</w:t>
      </w:r>
    </w:p>
    <w:p>
      <w:r>
        <w:rPr>
          <w:b w:val="0"/>
        </w:rPr>
        <w:t xml:space="preserve">Ämne: En skällsord mot prefekturen i Vend�e (Läs 4861 gånger) Re�: En skällsord mot prefekturen i Vend�e Nu har jag fått mitt provisoriska registreringsbevis Allt jag behöver göra nu är att vänta på det slutgiltiga CG, som borde komma med posten inom kort IP archive Re�: En skällsord mot prefekturen i Vend�e</w:t>
      </w:r>
    </w:p>
    <w:p>
      <w:r>
        <w:rPr>
          <w:b/>
          <w:color w:val="FF0000"/>
        </w:rPr>
        <w:t xml:space="preserve">id 101</w:t>
      </w:r>
    </w:p>
    <w:p>
      <w:r>
        <w:rPr>
          <w:b w:val="0"/>
        </w:rPr>
        <w:t xml:space="preserve">Våra tankar går först och främst till offren, som vi beklagar djupt. Många av oss stöder dem i Algeriet som motsätter sig "stadgan om fred och nationell försoning" som den algeriska regeringen har utarbetat: ovillkorlig benådning av brottslingar, ojämlikhet mellan offer och förövare, förbud mot att söka sanningen (varje ifrågasättande av denna stadga kan leda till straffrättsliga åtgärder), ersättning till "ångerfulla", osv. Det är numera känt att mer än 40 procent av de "omvända" ansluter sig till beväpnade islamistiska grupper med vapen och pengar. Många av oss skulle vilja se en varaktig fred i Algeriet, men denna fred kan inte byggas på en villkorslös amnesti och straffrihet för islamister och statliga aktörer. Samtidigt som listan över terrorismens offer växer får vi veta att den kvinna som vågade förklara offentligt att hon inte håller med om regeringens politik om "stadgan för fred och nationell försoning" är föremål för sanktioner och förtalande rykten som syftar till att misskreditera det arbete som utförs av hennes förening för familjer som fallit offer för terrorism, "DJAZAIROUNA". I mars förra året önskade Cherifa Kheddar att det skulle inrättas en kommission för sanning, rättvisa, minne och gottgörelse för terrorismens offer. Hon blev omedelbart sanktionerad, sanktionerad på ett sådant sätt att hon inte kunde ifrågasätta bestämmelserna. Eftersom hon tillhörde en grupp av administratörer med högre status, blev hon avskedad från sina höga funktioner. Hon har drabbats av betydande materiella skador, samtidigt som hon fortsätter att ta på sig det ansvar som är förknippat med dessa funktioner. I dag fick Cherifa Kheddar via en fogde ett meddelande om vräkning från den bostad som är kopplad till hennes högre befattning och som hon har bott i i i tolv år tillsammans med sin mor och sin funktionshindrade bror. Vi är oroade över den upptrappning av trakasserierna som Cherifa Kheddar utsätts för. Vi har nyligen skickat ut en varning om henne. Tyvärr måste vi upprepa det, eftersom Madame Cherifas situation har försämrats mycket snabbt och kräver brådskande åtgärder för att undvika det värsta. Algeriet behöver alla sina krafter för att motarbeta de islamistiska terroristernas planer som attackerar institutioner och medborgare.11/06/2008: Cherifa Kheddar fick ett dekret från Wali (prefekten) undertecknat den 31 maj där hon informerades om att hon hade befriats från sin ledande befattning (inte att förväxla med ledande befattningshavare): hon behöll sin befattning som administratör, men degraderades eftersom hennes budgetpost hade avskaffats, och därför skulle hennes lön sänkas (lönespecifikationerna har ännu inte kommit fram till henne, och vi väntar på att hennes lön ska överföras).</w:t>
      </w:r>
    </w:p>
    <w:p>
      <w:r>
        <w:rPr>
          <w:b/>
          <w:color w:val="FF0000"/>
        </w:rPr>
        <w:t xml:space="preserve">id 102</w:t>
      </w:r>
    </w:p>
    <w:p>
      <w:r>
        <w:rPr>
          <w:b w:val="0"/>
        </w:rPr>
        <w:t xml:space="preserve">Borgmästaren bad fullmäktigeledamöterna att godkänna protokollet från kommunfullmäktige GODKÄNNANDE AV PROTOKOLLET FRÅN MÖTET DEN 29 JANUARI 2015 : Protokollet godkändes enhälligt. GODKÄNNANDE AV PROTOKOLLET FRÅN DET EXTRA SAMMANTRÄDET DEN 16 FEBRUARI 2015: Protokollet antogs enhälligt. GODKÄNNANDE AV PROTOKOLLET FRÅN MÖTET DEN 9 MARS 2015: Protokollet antogs enhälligt. ROSSIGNOL och BOUILLON presenterade sin förening "Le Trophy céThRoBo" och sitt projekt att delta i 4L Trophy. Detta är en humanitär räd. De ansöker om ett bidrag från kommunen DELIBERATIONER: N°06/2015: DELTAGANDE AVTAL TILL MULTI-TIPEL BARNOMRÅDES STRUKTUR (Crèche) Fru LEROY och fru ROBELET presenterar den ekonomiska situationen för daghemmet "L'Ilôt Zenfants". Borgmästaren påminner om att kommunen Saint Laurent de la Prée inom ramen för P.E.L. måste betala ett ekonomiskt bidrag till barnhemmet Fouras. För 2015 kommer detta bidrag att uppgå till 16 239,90 euro. Efter överläggning beslutar kommunfullmäktige enhälligt: N°07/2015: DELTAGANDEAVTAL TILL P.E.L. INTERKOMMUNAL RECREATION STRUCTURE Borgmästaren påminner om att Saint Laurent de la Prée kommun inom ramen för P.E.L. måste delta i driftskostnaderna för S.E.E.EJ. För år 2015 kommer detta deltagande att uppgå till 16 239,90 euro. Fru BETAUX begär att kostnaden för onsdagsbussen ska dras av till vår fördel. Efter överläggning beslutar kommunfullmäktige enhälligt: THEBAULT anländer kl 19.00 N°08/2015 : RÖSTNING AV SKATTESATSEN FÖR 2015 Borgmästaren bjuder in kommunfullmäktige att diskutera skattesatsen för 2015. Med tanke på den rådande ekonomiska situationen beslutar kommunfullmäktige efter överläggningar enhälligt att behålla de skattesatser som röstades igenom 2014, dvs: - Bostadsskatt: 13,75 % - Bebyggd egendom: 17,75 % - Obebyggd egendom: 46,25 %. N°09/2015 : AVSTÄLLNING AV SKOLBUDGET 2015 Borgmästaren informerar kommunfullmäktige om att skolkommissionen har beslutat att ta upp grunden för 2014 års skolbudget med en ökning på 8 euro per elev i CP-klass. När det gäller budgeten för skolutflykter förklarar borgmästaren att med tanke på den betydande minskningen av det statliga anslaget och efter att ha studerat de utflykter som genomfördes förra året föreslår skolkommittén att anslaget minskas med 1 000 euro. Kommunfullmäktige beslutar efter granskning och diskussion med 14 röster för och 2 nedlagda röster om den budget som ska tilldelas skolan för 2015, nämligen Kommunen betalar upp till 300 euro för julfestshowen. En budget på 2 000 euro har beviljats för skolutflykter och för simbassänger. N°10/2015 : AVTAL OM SUBSIDIER 2015 COCHE-DEQUEANT presenterar de ansökningar om bidrag som inkommit från olika föreningar samt de förslag som utskottet för kommunikation, animering, idrott och kultur har lagt fram. Marchand begärde att kriterierna för beviljande av bidrag skulle ses över nästa år. LEROY föreslår att de föreningar från Fouras som begär bidrag från kommunen Saint Laurent de la Prée undersöker möjligheten att ändra sitt namn till Fouras-Saint Laurent. Efter att ha undersökt frågan beslutar kommunfullmäktige enhälligt att bevilja följande bidrag: N°11/2015 : GODKÄNNANDE AV REKVISIONER Borgmästaren förklarar att enligt reglerna för offentlig redovisning är det inte nödvändigt att godta kvitton.</w:t>
      </w:r>
    </w:p>
    <w:p>
      <w:r>
        <w:rPr>
          <w:b/>
          <w:color w:val="FF0000"/>
        </w:rPr>
        <w:t xml:space="preserve">id 103</w:t>
      </w:r>
    </w:p>
    <w:p>
      <w:r>
        <w:rPr>
          <w:b w:val="0"/>
        </w:rPr>
        <w:t xml:space="preserve">20 juni 2013 Rubriker, I parlamentet, ITRE-utskottet, Pressmeddelanden, Media Ledamöterna i Europaparlamentets industriutskott (ITRE) röstade idag om ett yttrande om tobaksdirektivet. En känslig fråga som än en gång avslöjar tobakslobbyens makt i hjärtat av EU-institutionerna. Michèle Rivasi, vice ordförande för den gröna gruppen och medföredragande för texten, sade: "Målet är att minska tobakskonsumtionen bland ungdomar med 2 procent. För att uppnå detta måste vi spela på paketens attraktivitet och cigaretternas beroendeframkallande sida. Vi har föreslagit ändringar för att ge maximalt skydd för medborgarna, vars liv hotas av en skrupellös industri som gör vad som helst för att sälja sina dödliga produkter. Vi har till exempel föreslagit att det ska införas en positivlista över tillsatser som ska tillåtas i tobaksprodukter, för att få slut på användningen av en hel arsenal av farliga tillsatser. När vi vet att tolv grundläggande ingredienser behövs i tobak och att industrin lägger till 300, som har en beroendeframkallande effekt, måste vi ställa oss frågor. Men alla våra ändringsförslag förkastades. Majoritetsgrupperna i Europaparlamentet enades om en mycket svag reglering av aromer och tillsatser som ökar attraktionskraften.</w:t>
      </w:r>
    </w:p>
    <w:p>
      <w:r>
        <w:rPr>
          <w:b/>
          <w:color w:val="FF0000"/>
        </w:rPr>
        <w:t xml:space="preserve">id 104</w:t>
      </w:r>
    </w:p>
    <w:p>
      <w:r>
        <w:rPr>
          <w:b w:val="0"/>
        </w:rPr>
        <w:t xml:space="preserve">N° 359 - September / Oktober 2013 9,90 € ISSN : 9771141713005 Trajan-kolonnen invigdes 113 i Trajanforumet i hjärtat av Rom. Den minns de kejserliga segrarna och dacianernas inträde i imperiet. Detta mästerverk av romersk konst, som är ett monument för både segrare och besegrade, blev ett referensmonument som inspirerade makthavare ända fram till Napoleon III. Mot bakgrund av den forskning som nyligen genomförts i Rom och Rumänien syftar detta nummer av Archaeology Files till att ge nya uppgifter om omständigheterna kring erövringen, romarnas firande av den och deras ständiga strävan att integrera de besegrade barbarerna i sitt imperium. - Att konstruera bilden, ordna verkligheten. Les vases peints du IVe millénaire en Égypte, av Gwenola Graff, Errance, 2013 - L'Orient romain et byznatin au Louvre, under ledning av Cécile Giroire, Marie-Hélène Rutschowscaya, Nicolas Bel, Florence Gombert-Meurice, Musées du Louvre/Actes Sud, 2013 - Derniers visages des dieux d'Égypte, av Vincent Rondot, PUPS, 2013 - Fascination du Liban, Soixante siècles d'histoire de religions, d'art et d'archéologie, collective, Skira, 2012 - Les amphores grecques dans le nord de l'Italie, av Federica Sacchetti, Errance/Centre Camille Jullian, 2013 - Notre-Dame de Paris, neuf siècles d'histoire, av Dany Sandron och Andrew Tallon, Parigramme, 2013 - Pompée, l'Anticésar, av Éric Teyssier, Perrin, 2013 Supplices, peines et châtiments en Grèce et à Rome, texter samlade och presenterade av Guillaume Dlamerie de Lachapelle, Les Belles Lettres, 2013 - Alexandre le Grand. Les risques du pouvoir, av Laurent Pernot, Les Belles Lettres, 2013 - Les ombres de l'Empire, approches anthropologiques, archéologiques et historiques de la Grande Armée, Actes de colloque, 2011 - L'enfant et la mort dans l'Antiquité III. Le matériel associé aux tombes d'enfants, av Antoine Hermry och Céline Dubois, Errance, 2012 - Sourires d'Orient et d'Occident, av Pierre-Sylvain Filliozat och Michel Zink, 2013 Recensioner skrivna av Éléonore Fournié, Stéphanie Pioda, Patricia Ghanime-Marion, Martin Koppe, Virginie Lérot, Vincent Gentil, Constance Frank. Tidskrift: Dossiers d'Archéologie nr 359</w:t>
      </w:r>
    </w:p>
    <w:p>
      <w:r>
        <w:rPr>
          <w:b/>
          <w:color w:val="FF0000"/>
        </w:rPr>
        <w:t xml:space="preserve">id 105</w:t>
      </w:r>
    </w:p>
    <w:p>
      <w:r>
        <w:rPr>
          <w:b w:val="0"/>
        </w:rPr>
        <w:t xml:space="preserve">Kändis Lucas Hauchard, född 27 januari 1996 i Vitry-sur-Seine, mer känd under pseudonymen Squeezie, är en fransk videospelsentusiast som sedan 2011 lägger upp sina videor på YouTube-plattformen, där han främst gör Let's Play-videor. Kändis Lucas Hauchard, född 27 januari 1996 i Vitry-sur-Seine, mer känd under pseudonymen Squeezie, är en fransk videospelsentusiast som har lagt upp videor på YouTube-plattformen sedan 2011, där han främst gör Let's Play-videor. Lucas Hauchard, född den 27 januari 1996 i Vitry-sur-Seine, mer känd under pseudonymen Squeezie, är en fransk videospelsentusiast som har lagt ut videor på YouTube-plattformen sedan 2011, där han främst gör Let's Play-videor. 120,12 €</w:t>
      </w:r>
    </w:p>
    <w:p>
      <w:r>
        <w:rPr>
          <w:b/>
          <w:color w:val="FF0000"/>
        </w:rPr>
        <w:t xml:space="preserve">id 106</w:t>
      </w:r>
    </w:p>
    <w:p>
      <w:r>
        <w:rPr>
          <w:b w:val="0"/>
        </w:rPr>
        <w:t xml:space="preserve">Brand i Surat Thani-kooperativet Brandmännen kallades tidigt på lördagsmorgonen till en brand i Surat Thani-kooperativet, som grundades av politikern Suthep Thaugsuban, som blivit munk. Ingen skadades i branden, som orsakade skador för uppskattningsvis 50 miljoner baht. Branden bröt ut i lagret i Phunphin distruct cooperative i Surat Thani vid 23-tiden på fredagen. Den spred sig sedan till butiker och en restaurang. Nästan 20 brandbilar mobiliserades och det tog mer än två timmar att få branden under kontroll. Sompong Duangsuwan, en volontär som tjänstgjorde vid kooperativet, sade att han hörde sex explosioner innan branden spred sig snabbt genom byggnaderna. Gasflaskor i livsmedelscentret exploderade när brandmännen försökte släcka branden. Generalmajor Kuakul Innajak, Surat Thani Army, sade att det var märkligt att branden inträffade nästan samtidigt som bilbomben vid köpcentret Central Festival på Koh Samui utanför Surat Thani fastlandet och en annan brand vid Super Cheap i Takua-distriktet i Phangnga Thung-provinsen. Han sade att incidenterna kan påverka den nationella säkerheten och att de kräver en grundlig utredning. Branden i kooperativet i Surat Thani bröt ut igen i spillrorna vid 05.00 på lördagen och brandmännen lyckades få den under kontroll vid 10.30-tiden. Pisant Mohpraman, direktör för kooperativet, sade att skadorna uppskattas till omkring 50 miljoner baht. Surat Thani-kooperativet grundades av Suthep Thaugsuban. Chefen för Folkets demokratiska reformkommitté som nu lever i klosterliv. Phra Suthep är född i Surat Thani och den södra provinsen har varit hans politiska högborg. Han ledde protesterna mot Yingluck Shinawatra-regeringen 2013-2014. Han var en viktig medlem av Demokratiska partiet, den stora rivalen till Pheu Thai Party som leds av Yingluck Shinawatra, en yngre syster till den tidigare premiärministern Thaksin Shinawatra.</w:t>
      </w:r>
    </w:p>
    <w:p>
      <w:r>
        <w:rPr>
          <w:b/>
          <w:color w:val="FF0000"/>
        </w:rPr>
        <w:t xml:space="preserve">id 107</w:t>
      </w:r>
    </w:p>
    <w:p>
      <w:r>
        <w:rPr>
          <w:b w:val="0"/>
        </w:rPr>
        <w:t xml:space="preserve">Louison, idealisk under dagen och chic på kvällen, den skrynklar inte med åren... Dess vackra, djupa urringning fram och bak kommer inte att avslöja dina underkläder. Det matchande (och medföljande) ton-i-ton-bältet gör att klänningen kan justeras i midjan. Louison är bekväm och elegant med två viktiga diskreta fickor. Jag är 1,75 m lång och har storlek 6 i övre delen. Jag bär storlek M på bilderna. XS: 34 S: 36 M: 38-40 L: 42/44 XL: 44/46 XXL: 48/50 Vissa mått är i cm:</w:t>
      </w:r>
    </w:p>
    <w:p>
      <w:r>
        <w:rPr>
          <w:b/>
          <w:color w:val="FF0000"/>
        </w:rPr>
        <w:t xml:space="preserve">id 108</w:t>
      </w:r>
    </w:p>
    <w:p>
      <w:r>
        <w:rPr>
          <w:b w:val="0"/>
        </w:rPr>
        <w:t xml:space="preserve">1 Frågan om de postkoloniala afrikanska politiska regimernas karaktär är föremål för konsensus inom den afrikanska forskarvärlden, åtminstone under hela perioden av kallt krig. Auktoritära system blev utbredda i Afrika söder om Sahara efter självständigheten och fortsatte att existera fram till slutet av 1980-talet. Det var under 1900-talets sista årtionde som Afrika gick in i en auktoritär kris, och debatten är fortfarande öppen när det gäller tolkningen av de förändringar som har ägt rum under de senaste femton åren. 2 Detta samförstånd om auktoritärt styre har gett upphov till ett antal förklaringar som trots sin mångfald konvergerar kring en vision som vi för enkelhetens skull kommer att beskriva som strukturell. Auktoritära metoder har sina rötter antingen i ekonomiska, sociala eller kulturella strukturer. Beroendeteoretikerna illustrerar på det kanske tydligaste sättet den ekonomiska faktorns dominans över det politiska systemets form. De har inget monopol på detta. Utvecklingspolitikens förespråkare, som är mycket olika, tillskriver också den ekonomiska faktorn en avgörande roll för hur den politiska makten kan utformas [1]. Men den ekonomiska faktorn fungerar inte isolerat. Den kombineras också med element av social stratifiering och spänningar i samband med värdekonflikter. Uppdelningen tradition/modernitet eller centrum/periferi i de afrikanska samhällena är ett resultat av kombinationen av dessa olika variabler [2]. I samtliga fall verkar politiken vara ett resultat av determinismer som är inbäddade i samhällets strukturer. Som en reaktion på den dubbla hegemonin av beroende och utveckling uppstod i Frankrike en strömning av "politik underifrån" som, utöver sina innovationer, behöll en strukturell syn på politik. Det sociala livets former (religiösa, identitetsbaserade osv.) och den dynamik som de ger upphov till formar det politiska, som i detta perspektiv förstås i mycket vid bemärkelse som processer för sedimentering av konflikter och deras lösningar. Jean-François Bayarts bok L'État en Afrique är i detta avseende ett symboliskt uttryck för denna vision, där politiken är en del av en social helhet som i det afrikanska fallet kräver en omväg genom historisk sociologi och antropologi (utan vilken "magens politik" förblir en gåta) [3]. 3Jean-François Médard intar en särställning i detta landskap. Han fick näring av utvecklingspolitiken och hämtade väsentliga delar av den i sin politiska sociologi. De kategorier som han använde (nypatrimonialism, klientelism osv.) bär hans prägel. Han var dock mer intresserad av att "typifiera" den afrikanska staten i en jämförande ansats än av att söka efter dess djupa eller primära orsaker. Om staten var nypatrimonial och de politiska regimerna auktoritära, berodde det på flera orsaker och inte på en enda faktor. Utan att förneka vikten av sociala eller kulturella strukturer erkände Jean-François Médard att det finns andra variabler som ofta försummas eller förnekas. I en artikel med titeln "Authoritarianism and Democracy in Black Africa" [4] betonade han vikten av ideologisk legitimering för att auktoritärt styre ska fungera, det psykologiska elementet som är kopplat till ledarens personlighet och institutionerna [5]. Kort sagt, enligt honom fanns det en mångfald av faktorer som krävde att vi skulle gå bort från den "sociala helheten" och se mot andra horisonter. Detta är vad vi vill göra i detta korta bidrag genom att återvända till den afrikanska auktoritära maktens utformning. Återigen, det handlar inte om att förneka alla typer av bestämningar.</w:t>
      </w:r>
    </w:p>
    <w:p>
      <w:r>
        <w:rPr>
          <w:b/>
          <w:color w:val="FF0000"/>
        </w:rPr>
        <w:t xml:space="preserve">id 109</w:t>
      </w:r>
    </w:p>
    <w:p>
      <w:r>
        <w:rPr>
          <w:b w:val="0"/>
        </w:rPr>
        <w:t xml:space="preserve">nyheter !!!!! nyheter !!!!! En by i Vosges mobiliseras mot ett byggnadsprojekt för Jehovas vittnen Invånarna i Deyvillers, en by i Vosges nära Epinal, har mobiliserat sig mot ett projekt för att bygga en stor byggnad för Jehovas vittnen i byn och har beslutat att anordna en folkomröstning i frågan nästa lördag, meddelade kommunen i byn med 1 400 invånare på måndagen. Ett bygglov för att bygga en stor sal för upp till 1 600 gudstjänstbesökare vid ingången till byn på en sex hektar stor tomt har lämnats in till stadshuset och granskas för närvarande, säger borgmästare René Crozat. Projektet har väckt protester från en del av invånarna som har bildat en förening, säger deras vice ordförande Frédéric Lejeune. En petition mot Jehovas vittnenas "Kingdom Hall" har cirkulerat och samlat in 700 namnunderskrifter. Motståndarna till projektet fördömer "byggnadens överdimensionering" och "ställer frågor" om konsekvenserna av en massiv ankomst av medlemmar av organisationen, sade Lejeune. Efter flera offentliga möten beslutade föreningen att anordna en folkomröstning bland invånarna, som på lördag ska svara på följande fråga: "Är du för eller emot etableringen av Jehovas vittnens kungarike? Folkomröstningen är endast "rådgivande", säger borgmästaren, som har lånat ut det rum som vanligtvis används som vallokal. 1995 försökte sekten Jehovas vittnen bygga samma Kingdom Hall i Remomeix, nära Saint-Dié-des-Vosges, men invånarnas mobilisering gjorde att projektet gick om intet. - Eliaqim - Wiwi Kontakt :Kontakt Wiwi - Eliaqim - Eliaqim Oavsett om det är en människa, en regering eller en minoritetsgrupp. Oavsett om det är var och en av dem och det enligt deras egen nivå, så länge de använder sig av tal och kontroll är de goda människor. När en man står mot en kvinna, en regering mot en regering, är de fega om de använder våld. Att avskräcka motståndaren med våld är i sig ett fegt beteende och avslöjar avsaknaden av intelligent beteende. Människor som i den sista motreaktionen på ett argument kastar ut en hel del hat. Aggression är ett direkt resultat av feghet, och obehärskning är feghet. Ju fegare ett samhälle är, desto mer hatiskt kommer det att vara mot sina grannar, desto fegare och svagare kommer det att vara. Återhållsamhet är en mycket mer givande kraft i sig själv än att hämnas på sina medmänniskor med sårande saker eller radikalt hat. http://www.Forum-Religion.org det är sant.... kanske på grund av barnmisshandel och våldtäkt, förskingring, brottsliga handlingar som vi är förövare av (överfall på dörrklockor????), det faktum att vi tvingar vårt eget folk att göra samma sak.), det faktum att vi tvingar människor runt omkring oss att läsa den demoniska boken Bibeln, våra politiska påtryckningar, vår inblandning i raskonflikter runt om i världen, vår asocialitet och vårt klosterliv, vårt rykte som lögnare och tjuvar, vår smak för blod, särskilt andras blod på slagfälten, kort sagt, jag kan fortsätta och fortsätta :shock: :shock: .....no how :arrow:it's true.... kanske på grund av våra barnmisshandel och våldtäkter, vår förskingring, våra brottsliga handlingar (överfall på dörrklockor???), det faktum att vi tvingar människor runt omkring oss att läsa den demoniska boken Bibeln, våra politiska påtryckningar, vår inblandning i raskonflikter runt om i världen, vår osolidaritet och vår avskildhet i kloster.</w:t>
      </w:r>
    </w:p>
    <w:p>
      <w:r>
        <w:rPr>
          <w:b/>
          <w:color w:val="FF0000"/>
        </w:rPr>
        <w:t xml:space="preserve">id 110</w:t>
      </w:r>
    </w:p>
    <w:p>
      <w:r>
        <w:rPr>
          <w:b w:val="0"/>
        </w:rPr>
        <w:t xml:space="preserve">Sjukhusbetalningssystem baserade på homogena diagnosgrupper: erfarenheter från låg- och medelinkomstländer Inke Mathauer &amp; Friedrich Wittenbecher Denna artikel ger en omfattande översikt över sjukhusbetalningssystem baserade på homogena diagnosgrupper (DRG) i låg- och medelinkomstländer. Den undersöker också de frågor som rör utformning och genomförande och de utmaningar som länderna står inför. En litteratursökning efter artiklar om betalningssystem som bygger på homogena diagnosgrupper i låg- och medelinkomstländer genomfördes på engelska, franska och spanska i Pubmed, Pan American Health Organization Regional Library och Google. Tolv låg- och medelinkomstländer har betalningssystem som bygger på homogena diagnosgrupper och ytterligare 17 länder befinner sig i en pilot- eller undersökningsfas. Länderna har valt bland ett stort antal importerade eller egenutvecklade homogena diagnostiska gruppmodeller, och de flesta länder har anpassat dessa modeller till sina särskilda sammanhang. Alla länder har fastställt ett utgiftstak. I allmänhet har systemen testats i pilotprojekt innan de infördes. Behovet av att uppfylla vissa krav i fråga om standardisering av koder, tillgång till uppgifter och informationsteknik försvårade genomförandet. Den privata sektorns tjänsteleverantörer har inte integrerats fullt ut, men majoriteten av länderna har lyckats frikoppla sjukhusfinansieringen från den offentliga budgeten. Även om det behövs mer bevis för effekterna av betalningssystem som bygger på homogena diagnosgrupper, tyder våra resultat på att i) huvuddelen av finansieringen av hälso- och sjukvården bör komma från den offentliga snarare än den privata sektorn, ii) det rekommenderas att systemen först testas i pilotprojekt och att utgiftstak fastställs; (iii) Länder som importerar en befintlig modell av ett system som bygger på homogena diagnosgrupper bör vara medvetna om behovet av att anpassa dem till sina särdrag. iv) Länderna bör främja samarbetet mellan tjänsteleverantörer för lämplig datagenerering och hantering av anspråk.</w:t>
      </w:r>
    </w:p>
    <w:p>
      <w:r>
        <w:rPr>
          <w:b/>
          <w:color w:val="FF0000"/>
        </w:rPr>
        <w:t xml:space="preserve">id 111</w:t>
      </w:r>
    </w:p>
    <w:p>
      <w:r>
        <w:rPr>
          <w:b w:val="0"/>
        </w:rPr>
        <w:t xml:space="preserve">Jag rekommenderar!Adress och t�l�foniska koordinaterLEXIRIS (Frankrike)Denna positiva recension gäller lexiris.fr: Guide sp�cialis� en t�l�secr�tariat. Den lades �t� till den 28/06/2012 av gonzales nathalie. En mer r�cent positiv recension är kopplad� till lexiris.fr: Bravo � Lexiris för sin s�rihet och sitt s�val av sekreterare.</w:t>
      </w:r>
    </w:p>
    <w:p>
      <w:r>
        <w:rPr>
          <w:b/>
          <w:color w:val="FF0000"/>
        </w:rPr>
        <w:t xml:space="preserve">id 112</w:t>
      </w:r>
    </w:p>
    <w:p>
      <w:r>
        <w:rPr>
          <w:b w:val="0"/>
        </w:rPr>
        <w:t xml:space="preserve">François Hollande flirtar med mitten Bayrou glad, Mélenchon besviken, bekräftade François Hollandes stora presskonferens att majoriteten vänder sig mot mitten? Bilden är slående dagen efter François Hollandes presskonferens. Till vänster har republikens president en Jean-Luc Mélenchon som demonstrerar på gatan mot åtstramningar och fördömer maktombytena: Hollande, c'est le renoncement avec le sourire #ConfPR #14N november 14, 2012 Till höger finner statschefen en François Bayrou som är mycket mer tillmötesgående och som till och med kastar blommor på honom på Twitter: I går var François #Hollande övertygande och tillkännagav en politik som vi förväntade oss av rörelsendemokraten.sv/medias/121114-... #confPR - François Bayrou (@bayrou) November 14, 2012 François Hollande hävdar att han inte har gjort någon "sväng" när han tillkännagav åtgärderna för konkurrenskraft eller när han antog det europeiska fördraget. Det är uppenbart att de andra vänsterpartierna inte ser situationen på samma sätt. Mélenchon är inte den enda som uttryckt sin besvikelse efter Hollandes presskonferens. Eva Joly, tidigare presidentkandidat för EELV, är knappast mer ömsint: "fransmännens oro kommer inte att vara undanröjd". Parlamentsledamoten lade till och med till ett lager om energiomställningen och ansåg att François Hollande "inte heller lyckades klargöra sitt stöd för den ekologiska omställningen, vilket framgår av hans oprecisa inställning till skiffergas, och han verkade sakna vilja när det gäller rösträtt för utländska invånare". Vad är det egentligen som den andra vänstern förebrår François Hollande? Först och främst anklagas han för att använda en socialdemokratisk diskurs, vilket Médiapart skriver (betalad länk). I sitt tal betonade republikens president behovet av att minska skulderna och sin konkurrenskraftspakt, som åtföljs av en momshöjning och en skattekredit för företag. Alla element är samlade för att få Vänsterfronten att hoppa. Pierre Laurent, nationell sekreterare för PCF, förklarar det i en intervju med "l'Humanité": "François Hollandes program var fyllt av motsägelser, eftersom han hävdade att han ville bryta med Sarkozys politik för social orättvisa utan att ifrågasätta logiken för åtstramning i det europeiska fördraget och den konkurrenskraft som förespråkas av storbossarna. Vi har ända från början upprepat att detta är omöjligt. Vi måste välja mellan arbetsgivarnas krav och Frankrikes sociala återhämtning. Denna spricka inom vänstern visade sig idag i senaten genom att vänsterfrontsledamöterna lade ner sina röster i utskottet för finanslagen. Om UMP och UDI röstar mot den slutliga texten, skulle en nedlagd röst från Front de gauche leda till att texten förkastas. Sprickan skulle se ut som ett gapande hål. Bayrou "i fas" I mitten surfar Bayrou på "jag sa ju det". Orden "kontroll av de offentliga utgifterna" låter som en ljuvlig melodi i centerns ledares öron. Bayrou ser det som ett rättfärdigande av sitt val mellan de två omgångarna, då han "på personlig basis" hade valt Hollande mot Sarkozy: "I mina ögon, men även i ögonen på mina närmaste, fanns det en inriktning i linje med de skäl som fick mig att stödja en alternering i Frankrike." Jean-Louis Borloo, UDI:s nya ledare, gör inte Hollande någon tjänst och anser att "kursen är en backspegel". Men i senaten liksom i församlingen är den centristiska gruppen inte okänslig för förslagen, särskilt när det gäller konkurrenskraft. UDI-UC-senatorerna avstod från att rösta om den första delen av finanslagen i lagutskottet på onsdagen. Samtidigt som de</w:t>
      </w:r>
    </w:p>
    <w:p>
      <w:r>
        <w:rPr>
          <w:b/>
          <w:color w:val="FF0000"/>
        </w:rPr>
        <w:t xml:space="preserve">id 113</w:t>
      </w:r>
    </w:p>
    <w:p>
      <w:r>
        <w:rPr>
          <w:b w:val="0"/>
        </w:rPr>
        <w:t xml:space="preserve">Pennan skriver det som människor inte vågar säga... Nu när de brittiska väljarna har sagt hej då till Bryssel borde det logiska scenariot vara följande: 1 - En ny folkomröstning bör hållas för att fråga väljarna om de vill stanna kvar i det "förenade" Storbritannien. Inte bara skottarna, utan även irländarna i Storbritannien. Kerkennah-öarna som står i spetsen för motståndet mot industrin för fossila bränslen i Tunisien Petrofac återupptog inte sin verksamhet i går, onsdagen den 15 juni, som energi- och gruvministern meddelade i tisdags. Ahmed Souissi, representant för fackföreningen för arbetslösa akademiker i Kerkennah, förklarade att återupptagandet är beroende av att arbetstagarnas krav uppfylls. Sett på avstånd, utanför Europa, framkallar den spanska valcirkusen en känsla av avsky och intimt jubel, vilket får författaren till dessa rader att tänka att han gjorde rätt i att lämna Europa, där "människorna" inte vill lära sig av varandra och förblir hopplöst fängslade. Venezuela: "Hemlig kommission" ska utreda Hugo Chávez misstänkta "vaccinerade" cancer För första gången har Venezuelas president Nicolas Maduro meddelat att han inrättat en "hemlig kommission" för att utreda om den cancer som gjorde slut på Hugo Chávez liv var ett medicinskt mord, vilket nästan alla ledare för revolutionen tror. Deloitte på åklagarsidan i Bankia-fallet De stora revisionsbyråerna, även kallade "de fyra stora", ger multinationella företag råd om de mest effektiva metoderna för att utnyttja skattelagstiftningen i de olika länderna på bästa sätt, för att på ett bättre sätt kringgå den. "Med våra 540 advokater spridda över hela världen kan vi... Sahrawis sak registrerar diplomatisk seger i FN WASHINGTON - Sahrawis sak registrerar på fredagen "en diplomatisk seger" i FN med "den definitiva invigningen av Polisario Front som den enda legitima representanten för det västsahariska folket", säger Polisario Fronts representant vid FN, Ahmed Boukhari. Trettio år efter sin död är Coluches fem skämt fortfarande ihågkomna 2016. Som liftare, fackföreningsrepresentant, rasistisk polis eller arbetslös - Coluche satte sin prägel på sin tid genom att spela karaktärer som var triviala och grova, men alltid autentiska. Förutom sina berömda sketcher var komikern och skådespelaren också en... Den bolivarianska revolutionen vid vägskäl När det gäller att tala om Venezuela vet de dominerande medierna vem de ska ge ordet till: politiska motståndare, Chávez-fientliga journalister, högerextrema ekonomer... Därför verkade det mer än viktigt att höra från dem som dagligen kämpar för att den bolivarianska revolutionen ska leva. Öppet brev till Robert del Picchia, senator för fransmännen i utlandet, om Venezuela Först och främst vill jag tacka dig för att du representerar fransmännen i utlandet i den franska senaten, vilket berör mig som fransk-venezuelan, fransman av födsel och venezuelan av födsel. Polisens strategi: Hur man slår ner en demonstration Paris, 14 juni 2016 Tisdagen den 14 juni hölls den största demonstrationen mot omvandlingen av arbetsrätten till kapitalets lagar. 1 miljon människor enligt arrangörerna, 80 000 CGT-medlemmar och ligister enligt prefekturen, barnätare som till och med gick så långt att de plundrade ett sjukhus. De sju sammanflätade konflikterna i det "komplicerade öst" "Mot det komplicerade öst flög jag med enkla idéer" Det är inte enkelt att förstå Mellanöstern. Varje konflikt har ett historiskt, socialt, stammesmässigt, ekonomiskt, militärt - kort sagt politiskt - ursprung som stör och gör analysen och</w:t>
      </w:r>
    </w:p>
    <w:p>
      <w:r>
        <w:rPr>
          <w:b/>
          <w:color w:val="FF0000"/>
        </w:rPr>
        <w:t xml:space="preserve">id 114</w:t>
      </w:r>
    </w:p>
    <w:p>
      <w:r>
        <w:rPr>
          <w:b w:val="0"/>
        </w:rPr>
        <w:t xml:space="preserve">Crown Paint Nursery Rhyme / #a6b7bb Hex Color Code Den hexadecimala färgkoden #a6b7bb är en medium ljus cyan nyans. I RGB-färgmodellen består #a6b7bb av 65,1 % rött, 71,76 % grönt och 73,33 % blått. I HSL-färgrymden har #a6b7bb en färgton på 191° (grader), en mättnad på 13 % och en ljusstyrka på 69 %. Denna färg har en ungefärlig våglängd på 487,5 nm.</w:t>
      </w:r>
    </w:p>
    <w:p>
      <w:r>
        <w:rPr>
          <w:b/>
          <w:color w:val="FF0000"/>
        </w:rPr>
        <w:t xml:space="preserve">id 115</w:t>
      </w:r>
    </w:p>
    <w:p>
      <w:r>
        <w:rPr>
          <w:b w:val="0"/>
        </w:rPr>
        <w:t xml:space="preserve">- Typ av dispenser - fotstyrd - Färg - Färg - Kapacitet - 1000 ml Handdriven kontaktlös dispenser för hydroalkoholisk gel: 100 % mekanisk fotstyrd. Användning inomhus eller utomhus. Anpassningsbar för flaskor med hydroalkoholisk gel med pump, volym upp till 1000 ml. Kolonn av 2 mm tjock stålplåt. Pedal av rostfritt stål, tjocklek 2 mm. Basen är tillverkad av 4 mm tjock stålplåt. Kan fästas på marken med 4 punkter. Färgbehandling, val av 6 färger: aluminium RAL 9006, rött, svart, vitt, blått, grönt. Kan säkras med ett hänglås (medföljer inte) på pollarens baksida. Flaska med pip erbjuds. Mått (cm): B15 x D10 x H110.</w:t>
      </w:r>
    </w:p>
    <w:p>
      <w:r>
        <w:rPr>
          <w:b/>
          <w:color w:val="FF0000"/>
        </w:rPr>
        <w:t xml:space="preserve">id 116</w:t>
      </w:r>
    </w:p>
    <w:p>
      <w:r>
        <w:rPr>
          <w:b w:val="0"/>
        </w:rPr>
        <w:t xml:space="preserve">Har ditt företag affärsförbindelser med leverantörer eller kunder i andra EU-medlemsstater eller planerar det att göra det inom en snar framtid? Nedan hittar du praktisk information om moms i Europa. Principen om mervärdesskatt inom gemenskapen Vid handel inom gemenskapen försvinner begreppen export och import till förmån för begreppen leverans eller förvärv, beroende på om man har att göra med avsändaren eller köparen. Principen är följande: - Gemenskapsinterna leveranser av varor som avsänds eller transporteras från Frankrike är undantagna från skatteplikt i Frankrike. - Gemenskapsinterna förvärv av varor som sänds eller transporteras till Frankrike är skattepliktiga i Frankrike. Leveranser av varor från Frankrike till beskattningsbara köpare som är etablerade i en annan EU-medlemsstat är undantagna från skatteplikt i Frankrike. I gengäld beskattas motsvarande förvärv i köparens ankomstland, på de villkor och enligt den skattesats som gäller i det landet. När köparen får en faktura från en säljare som är etablerad i en annan EU-medlemsstat innehåller fakturan i praktiken ingen moms. Det är därför den franska köparen som måste betala fransk moms på priset för transaktionen genom att ange beloppet i sin egen momsdeklaration. Den skatt som köparen betalar vid förvärvet inom gemenskapen är dock avdragsgill, om köparen naturligtvis är skattskyldig för mervärdesskatt. Försäljning av varor till icke skattskyldiga näringsidkare omfattas av destinationslandets moms om beloppet överstiger ett visst årligt tröskelvärde. Sedan den 1 januari 2010 har reglerna för tillhandahållande av tjänster ändrats. I förbindelser mellan beskattningsbara personer är beskattningsorten i princip den plats där kunden är etablerad. Kunden måste själv deklarera momsen (den så kallade principen om omvänd skattskyldighet). Leverantören måste å andra sidan lämna in en så kallad europeisk tjänstedeklaration (ESD), som visar de tjänster för vilka skatten ska återbetalas av kunden i en annan EU-medlemsstat. I förbindelserna mellan beskattningsbara och icke beskattningsbara personer har reglerna inte ändrats: platsen för beskattning är fortfarande leverantörens plats. Det finns undantag från dessa regler. Det gemenskapsinterna momsnumret Varje skattepliktigt företag har ett individuellt identifikationsnummer som utfärdas av skattemyndigheterna. För att få detta nummer måste företaget kontakta det skattekontor som det tillhör. Det gemenskapsinterna momsnumret består av FR-koden, en tvåsiffrig datanummernyckel och företagets SIREN-nummer (9 siffror). Momsskyldigheter Fakturan Oavsett om det gäller försäljning av varor eller tjänster måste säljaren (eller tjänsteleverantören) ange sitt och kundens identifikationsnummer. Annars måste säljaren (eller leverantören) fakturera transaktionen med moms. Förutom de obligatoriska uppgifterna (se "Utfärdande av en faktura") måste fakturan också innehålla en särskild förklaring. För försäljning av varor ska det stå "momsbefrielse, artikel 262 ter I i den allmänna skattelagen". För tillhandahållande av tjänster krävs angivelsen "SELVREGISTRERAD". Säljaren måste utfärda en faktura (faktura som motiverar utövandet av avdragsrätten). Deklaration av varuhandel Varje månad måste företaget upprätta och skicka en deklaration av varuhandel (DEB) till tullen om det bedriver handel med varor inom gemenskapen med andra EU-medlemsstater. Innehållet i DEB varierar beroende på vilken nivå av förpliktelse den betalningsskyldige har. Det finns två nivåer av anmälningsplikt som bestäms av ett tröskelvärde.</w:t>
      </w:r>
    </w:p>
    <w:p>
      <w:r>
        <w:rPr>
          <w:b/>
          <w:color w:val="FF0000"/>
        </w:rPr>
        <w:t xml:space="preserve">id 117</w:t>
      </w:r>
    </w:p>
    <w:p>
      <w:r>
        <w:rPr>
          <w:b w:val="0"/>
        </w:rPr>
        <w:t xml:space="preserve">Senaste utgåvan Rethinking Development Strategies OECD:s utvecklingscentrum År 2008 passerade tillväxtekonomiernas och utvecklingsekonomiernas andel av världsekonomin för första gången 50 procent. Sedan dess har serien World Development Prospects fokuserat på förändringar i det globala välståndet och dess inverkan på utvecklingsländerna. Hur länge till kan utdelningen av välståndsförskjutningen gynna utvecklingen, och vilka konsekvenser får det för utvecklingsstrategierna? I denna nya upplaga analyseras först konsekvenserna av Kinas omvandlingar för de globala utvecklingsutsikterna, och hur välståndsförskjutningen påverkar länder utanför den rent ekonomiska nivån, genom att utforska olika dimensioner av välbefinnande i utvecklingsländerna. Den analyserar också lärdomarna av de senaste 70 årens utvecklingsmodeller och visar att utvecklingsländerna på 2000-talet måste hitta sina egna unika vägar mot ökat välbefinnande och hållbarhet. Det är nu dags att tänka om när det gäller internationellt samarbete och främja ett effektivare utbyte av socialt och mänskligt kapital.</w:t>
      </w:r>
    </w:p>
    <w:p>
      <w:r>
        <w:rPr>
          <w:b/>
          <w:color w:val="FF0000"/>
        </w:rPr>
        <w:t xml:space="preserve">id 118</w:t>
      </w:r>
    </w:p>
    <w:p>
      <w:r>
        <w:rPr>
          <w:b w:val="0"/>
        </w:rPr>
        <w:t xml:space="preserve">Plats: Cher(18) Akvariestil: Classic 20L Trip Här är presentationen av min 20L Nano. Jag ska börja med att förklara hur den hamnade där, en dag kom min fru hem med en Betta i en fattig burk för att glädja min fyraåriga dotter. Men jag tyckte inte alls om att se denna vackra fisk på en så pittoresk plats. Jag gick för att köpa en liten Nano av 20L med uppvärmning och filtrering, Jag höll 3 dekorationer eftersom det är fortfarande akvariet av min dotter, även om jag inte tycker att det är mycket vacker men bra det är ett annat ämne Här är en liten bild: Inställningen i vatten ägde rum på februari 16. Jag vet att mitt akvarium inte är cyklat och att nitrittoppen kan inträffa när som helst Här är vattenproverna: 18 februari: - No3 =&gt; 40mg/l - No2 =&gt; 1mg/l - GH =&gt; 4°d - KH =&gt; 4,5°d - PH =&gt; 6,6 - Klorin =&gt; 0 - Co2 =&gt; 30mg/l 23 februari: - No3 =&gt; 40mg/l - No2 =&gt; 0.5mg/l - GH =&gt; &lt;3°d - KH =&gt; 10°d - PH =&gt; 7.2 - Klorin =&gt; 0 - Co2 =&gt; 15mg/l Jag har också ett litet problem på min Betta's ryggfena, den har svarta fläckar på spetsen, är det allvarligt? Tack än en gång för dina värdefulla råd. De enda två parametrarna jag kan använda är nitrit och pH. Och 1 mg/L No2 är enormt, dessutom har jag intrycket att Betta har ruttna fenor. Dekorationerna släpper ut giftiga ämnen på lång sikt, och kämpen kan skada dessa slöjor på den, så ta bort dem. Plats: Cher(18) Aquarium style: Classic Re: 20L of Trip Och jag ska köpa en dropptestcase Aquarium style: Classic Re: 20L of Trip Det beror på, bara om inredningen är skarp.Det beror på, bara om inredningen är skarp.@G4shrod skrev:Dekorationerna släpper ut giftiga ämnen på lång sikt, och kämpen kan skada dessa slöjor på den För resten +12 000: betta har en början av rötning av fenorna, vilket beror på en mycket hög nivå av nitriter, på grund av cykling ännu inte avslutad (jag vet att du inte hade valet, men det är det faktum att du satte betta för tidigt som är orsaken). Du måste behandla den och vänta på att nitrittoppen ska sjunka. Mr CaptiveReef skrev:När det gäller akvariehållning finns det inga dumma frågor. Det finns bara svar som kan vara fåniga. Ingen är en raketforskare, och att inse detta är ett steg mot visdom. Aquarium YouTube-kanal partner till forumet: https://www.youtube.com/channel/UC4l96Np3Uv68ne0DCe25crA?view_as=subscriber . Akvariestil : Classic Re: 20L Trip I länken står det: -https://www.zone-aquatique.com/tests-d-eau-en-goutte-pour-aquarium/10473-malette-combiset-test-set-jbl-4014162240903.html ; -https://www.zone-aquatique.com/recharges-de-tests-d-eau-pour-aquarium/10478-jbl-gh-recharge-4014162241092.html ; -https://www.zone-aquatique.com/recharges-de-tests-d-eau-pour-aquarium/10480-jbl-po4-phosphates-recharge-4014162241283</w:t>
      </w:r>
    </w:p>
    <w:p>
      <w:r>
        <w:rPr>
          <w:b/>
          <w:color w:val="FF0000"/>
        </w:rPr>
        <w:t xml:space="preserve">id 119</w:t>
      </w:r>
    </w:p>
    <w:p>
      <w:r>
        <w:rPr>
          <w:b w:val="0"/>
        </w:rPr>
        <w:t xml:space="preserve">Välkommen till Classic RPG Snow Gjord av Sill Valt på RPG Maker 2003 Projektet startade i januari 2009. Tack till Mikltov/Rutsuku Fushin för att han gav mig bakgrundsbilderna från Suikoden 2. De himmelska korsen är reliker från förfäderna som är spridda över hela världen. De innehåller Noaks ark, själar av gudomliga varelser från tidernas begynnelse. Den som sluter en pakt med ett av dessa kors får skydd av den gudomliga varelse som det innehåller. Två systrar, Syria och Christa, tjänar båda Marquis Kalas Mark. Han står inför sitt invigningstal i staden Elirya. Vid detta tillfälle kommer endast en av dem att befordras till general. Och Christa verkar vara favoriten. Dessutom är hon mycket mer motiverad än Syrien. När de återvänder från ett viktigt uppdrag med den blivande markisen informerar han dem om att han har valt Syrien till den lediga posten som general, till båda kvinnornas stora förvåning. Hemma är Christa rasande och berättar för sin syster. Efter ett gräl lämnar Christa honom. Nästa dag går den nya markisens invigningstal av stapeln utan problem. När hon återvänder hem är Syrien mycket orolig för sin syster, som fortfarande inte har återvänt... Efter några timmars sökande faller natten. Det knackar på dörren till hennes hus. Det är inte hennes syster. Det är ett besök av en konstig man som hävdar att han har kidnappat Christa. Om Syria inte återfår Elirias himmelska kors innan solen går upp kommer hon aldrig att få se sin syster levande igen... Kampstilen är ganska klassisk i spelvärlden. Du får maximalt 4 karaktärer per strid, där du kan välja mellan attacker, magi, försvar, objekt.... Varje karaktär har sina egna förmågor. På vägen måste du ibland hitta fiendens svaga punkt för att kunna besegra dem. Monstren är synliga på kartorna, vilket ger dig möjlighet att välja om du vill slåss eller inte. Men erfarenheten som du får i slutet av en strid kommer alltid att vara tillräckligt hög för att du ska kunna utvecklas tillräckligt snabbt. Detta är det grundläggande systemet för rm. Du kan utföra handlingar under dina utforskningar, utanför strid. Men dessa åtgärder kommer inte att vara tillgängliga från början av spelet. Du måste låsa upp dem. För att göra det måste du offra ett offer (ett specifikt föremål) till statyn av Deira, en gudinna i den här världen. Exempel på ett specialkommando: hopp. Hoppet är användbart för att komma åt vissa hemliga platser i spelet, men det kommer att vara ett obligatoriskt kommando för att kunna gå vidare vid ett visst tillfälle i berättelsen. Den traditionella världskartan. Inga slagsmål, inga räddningar möjliga. Du är trots allt inte där så ofta. Jag är inte säker på att det är en bra idé att ha spelet i första hand, men det är en bra idé att ha spelet i andra hand. Jag har sett kartskärmen och den är väl kartlagd. Chara inte dålig. Jag är inte säker på att jag har förstått ditt stridssystem, du borde ha tänkt på det, du använder slagcharas bakifrån som om du placerar karaktärer som tittar åt höger (vilket är grundläggande) och du placerar monstren högt upp för att ge intrycket att de är framme tack vare battleback, så det är som om du får dina monster att flyga, det är väl genomtänkt. Jag är inte orolig för kvaliteten på det här spelet, med tanke på era tidigare spel. Jag kommer att testa det här för Alexes som jurymedlem. Jag väntar på att få spela! Samma här, det är riktigt varmt! Jag kan se att det är en 3D-bakgrund, har du modellerat den eller har du tagit den från vilken motor? Jag väntar bara på att få se hur omfattande scenariot är. Och lanseringen av demotypen förstås ^^ Det kan bli intressant.</w:t>
      </w:r>
    </w:p>
    <w:p>
      <w:r>
        <w:rPr>
          <w:b/>
          <w:color w:val="FF0000"/>
        </w:rPr>
        <w:t xml:space="preserve">id 120</w:t>
      </w:r>
    </w:p>
    <w:p>
      <w:r>
        <w:rPr>
          <w:b w:val="0"/>
        </w:rPr>
        <w:t xml:space="preserve">tidskrift christian esp. Mediebiblioteket föreslår ett litterärt möte kring Patrick Lavauds bok "lo medoc de boca a aurelha" fredagen den 14 september klockan 19.00 (1). Patrick Lavaud är en man som från mycket tidig ålder har fått lära sig occitanska, eftersom hans far- och morföräldrar och far talade det. Som ung vuxen var han nyfiken och intresserad av att tala språket. "Jag ville återanvända den. Jag försökte lära mig det. Men man skriver inte heller en bok på occitanska utan att ha en idé om att försvara språket. Patrick Lavaud har denna avsikt. Förutom att bevara ett minne utför han ett mödosamt historiskt arbete genom enskilda vittnesmål från personer från "Médoc d'en bas". Hans strategi gör det möjligt att erkänna occitanska språket som en del av regionens identitet. För mer information ring 0556930393.</w:t>
      </w:r>
    </w:p>
    <w:p>
      <w:r>
        <w:rPr>
          <w:b/>
          <w:color w:val="FF0000"/>
        </w:rPr>
        <w:t xml:space="preserve">id 121</w:t>
      </w:r>
    </w:p>
    <w:p>
      <w:r>
        <w:rPr>
          <w:b w:val="0"/>
        </w:rPr>
        <w:t xml:space="preserve">Workshopen Climate Fresco med FJ Grimault, Anglet Climate Fresco är en rolig, deltagande och kreativ workshop om klimatförändringar. Den bygger på kollektiv intelligens och är oerhört lärorik: den gör det möjligt för oss att på mycket kort tid lära oss mycket om klimatet och orsakssambanden mellan de olika komponenterna i klimatförändringen. Climate Fresco är en tre timmar lång introduktion som riktar sig till både nybörjare och experter. Målet? Att förstå klimatets utmaningar för att kunna anpassa sin livsstil med gott samvete. Kurs: - Skapande av fresken - Återrapportering av workshopen och utbyte av lösningar! OBLIGATORISK ANMÄLNING &amp; GRATIS PRIS Anmärkning om Eventbrites återbetalningspolicy: Eventbrite-plattformen meddelar att sedan den 25 juni återbetalas inte längre Eventbrite-avgifterna till köparen om en deltagare begär återbetalning av en Eventbrite-biljett.</w:t>
      </w:r>
    </w:p>
    <w:p>
      <w:r>
        <w:rPr>
          <w:b/>
          <w:color w:val="FF0000"/>
        </w:rPr>
        <w:t xml:space="preserve">id 122</w:t>
      </w:r>
    </w:p>
    <w:p>
      <w:r>
        <w:rPr>
          <w:b w:val="0"/>
        </w:rPr>
        <w:t xml:space="preserve">2020, ett år utan konsert... Hälsokrisen har tvingat oss att skjuta upp konserten som ursprungligen var planerad till våren 2020. Vi hade hoppats kunna träffas igen i november, men utvecklingen av hälsoläget och de åtföljande skydds- och distansåtgärderna gör att vi inte kan erbjuda er en konsert under trevliga förhållanden, särskilt som reglerna kan komma att skärpas när som helst. Vi har därför tyvärr beslutat att inte planera någon konsert 2020. Vi kommer att göra vårt yttersta för att ordna en ny konsert så snart situationen tillåter det. Av samma skäl har utflykten till Saint-Antonin Nobleval som planerats för oktober skjutits upp till en mer gynnsam tidpunkt. Bolagsstämman är planerad till den 29 januari 2021, om de regler som gäller vid den tidpunkten tillåter det. Vi ser fram emot vår organ och våra medlemmar! Under tiden kan ni ta hand om er själva! Konsert med Affetuoso Duo KONCERT DEN 28 FEBRUARI 2020 I MURET MUSIKSKOLAN AUDITORIUM Denna konsert kommer att erbjudas Muret musikskola och eleverna som ett tack för att vi fick spela in vår klarinett- och piano-CD under två dagar i auditoriet, den 30 och 31 oktober 2017, för LIGIA DIGITAL. Temat för konserten är minnesplikten som vi vill föra vidare till den yngre generationen. Vi kommer att presentera verbalt och naturligtvis musikaliskt några av de kompositörer som var tvungna att fly från sitt hemland på grund av sitt ursprung under andra världskriget. Dessa kompositörer, som vi har spelat in på vår CD: HOROWITZ, HINDEMITH, TEDESCO och BLOCH, led alla av exil. Joelle Krupa, som var vänlig nog att göra en akvarell på omslaget till vår CD, kommer att illustrera vår musik med sin talang. Generalförsamling och styrelse Generalförsamlingen sammanträdde fredagen den 31 januari kl. 18.30 i Salle Hessel. Efter att ha tackat de många medlemmarna för deras närvaro presenterade ordföranden resultaten från 2019 och projekten för 2020. Den moraliska rapporten godkändes enhälligt. Vår kassör presenterade sedan den ekonomiska rapporten, som också godkändes enhälligt. Trots att det hade begärts kandidater ville ingen ny ledamot ingå i styrelsen, som därför omvaldes i oförändrad form, återigen enhälligt: Jean-Philippe DEMIGUEL, Roger GUYOT, Corinne MANCEL, Liliane ADAM, Monique FREMEAU, Monique GUYOT, Gérard ADAM, Christiane GARCIA, Marie-Dominique TONDEUR, Jean-Marie CREVAT. Styrelsen sammanträdde lördagen den 1 mars kl. 13.00. Den nya styrelsen har följande sammansättning Ordförande : Jean-Philippe DEMIGUEL Vice ordförande: Roger GUYOT Vice ordförande: Corinne MANCEL Kassör: Liliane ADAM Sekreterare: Monique FREMEAU Biträdande sekreterare: Monique GUYOT Ledamöter: Gérard ADAM, Christiane GARCIA, Marie-dominique TONDEUR, Jean-Marie CREVAT Eftersom inga ytterligare frågor var aktuella ajournerades mötet kl. 13.45. Orgelkonsert med Henri Ormières Söndagen den 26 april välkomnar vi Henri Ormières till en exceptionell konsert! Henri ORMIERES började spela piano och orgel i tidig ålder. Efter att ha studerat vid konservatoriet i Bordeaux fick han ett orgelpris av Francis Chapelet och ett pris för musikalisk skrivning. Han fortsatte sina studier i Paris. Han studerade Patrice Holiner som pianist, tog sedan upp cembalorepertoaren med Blandine Verlet och fördjupade sina kompositionsfärdigheter med Yvonne Desportes. När det gäller orgeln fick han råd av François-Henri Houbart. Som solist är han medlem i följande orkestrar</w:t>
      </w:r>
    </w:p>
    <w:p>
      <w:r>
        <w:rPr>
          <w:b/>
          <w:color w:val="FF0000"/>
        </w:rPr>
        <w:t xml:space="preserve">id 123</w:t>
      </w:r>
    </w:p>
    <w:p>
      <w:r>
        <w:rPr>
          <w:b w:val="0"/>
        </w:rPr>
        <w:t xml:space="preserve">Round Robin-försök inom ramen för Marinet-projektet Den tredje fasen av jämförelsen av flera experimentella infrastrukturer, som organiserats inom ramen för EU-projektet MARINET, har just ägt rum på INSEAN (Rom). Testerna vid University of Strathclyde (Glasgow) och vid Ifremer ägde rum i slutet av 2013 (se nyheterna den 30/12/2013 och 08/07/2013). Den modell som användes för alla dessa tester är en trebladig horisontell axelturbin som utvecklats av Ifremer. Jämförelserna baseras på mätningar av maskinens prestanda (vridmoment och dragkraft) för ett hastighetsintervall på 0,6-1,2 m/s. Testprotokollet har återgivits i alla anläggningar. Användningen av identisk utrustning och den systematiska närvaron av en forskare från Ifremer gjorde det möjligt att se till att mätprotokollet följdes. De resultat som erhållits i dessa fyra testanläggningar (två cirkulationstankar vid INSEAN och Ifremer och två dragtankar, en på 76 meter vid Strathclyde och en på 220 meter vid INSEAN) kommer att jämföras. Detta gör det möjligt att fastställa effekterna av turbulens och blockering.</w:t>
      </w:r>
    </w:p>
    <w:p>
      <w:r>
        <w:rPr>
          <w:b/>
          <w:color w:val="FF0000"/>
        </w:rPr>
        <w:t xml:space="preserve">id 124</w:t>
      </w:r>
    </w:p>
    <w:p>
      <w:r>
        <w:rPr>
          <w:b w:val="0"/>
        </w:rPr>
        <w:t xml:space="preserve">TV:n som dina kunder och anställda kommer att älska Välj den kategori som bäst beskriver din verksamhet och upptäck TV-paket som passar din verksamhet - Barer och restauranger - Detaljhandel - Kontor och professionella tjänster - Sportcenter - Andra företagskategorier Hotell och institutioner Letar du efter TV-paket som är särskilt utformade för hotell eller institutioner, t.ex: - Skolor - Universitet - Sjukhus - Kommuner Ring oss på 1-877-822-5831 Vi skapar ett TV-paket som är anpassat till dina behov Efter initiativen "Let's Talk TV" erbjuder Cogeco Business Solutions nya TV-paket för företag. Dessa kommer att omfatta ett nytt grundpaket som uppfyller de nya gällande bestämmelserna. Cogeco Business Solutions har dessutom glädjen att meddela att detta nya urval av paket uppfyller de specifika behoven hos varje typ av företag. Observera att befintliga Cogeco Business Television-kunder inte påverkas av dessa ändringar. Om du har några frågor, tveka inte att kontakta oss på 1-877-822-5831 Juridiskt meddelande Tillgängligt när tekniken tillåter det. Skatter ingår inte. Vissa begränsningar kan gälla. Minst 10 platser krävs för Fibre Hosted Telephony. Gratis standardinstallation för alla 36 månaders fasta åtaganden med minst 9 platser för kabelbaserad telefoni. Avgifter för installation, aktivering och nätverksåtkomst kan tillkomma för icke-standardiserade installationer. Om kunden säger upp avtalet före utgången av den fasta bindningstiden, kommer en av följande uppsägningsavgifter att tillämpas: i) För värdtelefoni via kabel, standardinstallationsavgiften (värde av 700 dollar för 10 eller färre uttag, 1050 dollar för 11-20 uttag och 1330 dollar för 21-36 uttag) plus uppsägningsavgifter som motsvarar 50 % av de återstående månadsbetalningarna för åtagandeperioden; för värdtelefoni via fiber, uppsägningsavgifter som motsvarar 60 % av de återstående månadsbetalningarna för åtagandeperioden. ii) För alla andra Cogeco Business Solutions-tjänster kommer den lägsta av följande uppsägningsavgifter att tillämpas: ii) - (a) återbetalning av eventuella inledande kampanjkrediter och standardinstallationsavgiften (värde 129,95 dollar), plus en administrationsavgift på 250 dollar per tjänst, plus 100 dollar per ytterligare telefonlinje eller ii) - (b) de återstående månadsbetalningarna för åtagandeperioden. Avgifter för icke-standardiserade installationer återbetalas inte. Kan inte kombineras med andra kampanjer för samma tjänst. Sparbeloppen återspeglar priset för enskilda tjänster utan tidsbindning. Vid utgången av det tidsbegränsade åtagandet kommer den då gällande månadstaxan för värdtelefoni via kabel att gälla (för värdtelefoni via fiber kommer taxan vid utgången av det tidsbegränsade åtagandet att öka med 25 %), såvida inte kunden samtycker till ett nytt tidsbegränsat åtagande enligt de då gällande villkoren. Kampanjerna är begränsade till nya Cogeco-kunder för den valda tjänsten eller till dem som har sagt upp sin tjänst för mer än 6 månader sedan. Installationen och aktiveringen av tjänsten måste ske inom fyra veckor från datumet för åtagandet, om inte Cogecos tekniska avdelning kräver en ytterligare tidsfrist. Bilderna är endast avsedda för illustrativa ändamål. 92,1 % av respondenterna i en undersökning som genomfördes mellan den 29 maj och 21 juni 2013 av Cube Research bland ett urval av 300 Cogeco Business Solutions-kunder i Quebec och Ontario uttryckte en nöjdhetsnivå på 7 eller högre på en 10-gradig skala. Viktat genomsnitt per provins och tjänsteleverantör. Kanalerna kan variera från region till region. Köpet</w:t>
      </w:r>
    </w:p>
    <w:p>
      <w:r>
        <w:rPr>
          <w:b/>
          <w:color w:val="FF0000"/>
        </w:rPr>
        <w:t xml:space="preserve">id 125</w:t>
      </w:r>
    </w:p>
    <w:p>
      <w:r>
        <w:rPr>
          <w:b w:val="0"/>
        </w:rPr>
        <w:t xml:space="preserve">Les Musiciens du Louvre Grenoble täcker sig själva i ära "Det som slår en direkt i denna Matteuspassion på Salle Pleyel är ljudets fyllighet; Les Musiciens du Louvre Grenoble täcker sig själva i ära, även i de minsta solon - ett särskilt omnämnande för continuo -, under en taktpinne som alltid är smidig och generös och som vet hur man introducerar precis den rätta mängden spänning. I begynnelsen var ordet, all kraft i passionens dramatik finns där, en enorm fresco med livliga färger som mer liknar Tintoretto eller Veronese än de flamländska målarna. Diapason, maj 2012</w:t>
      </w:r>
    </w:p>
    <w:p>
      <w:r>
        <w:rPr>
          <w:b/>
          <w:color w:val="FF0000"/>
        </w:rPr>
        <w:t xml:space="preserve">id 126</w:t>
      </w:r>
    </w:p>
    <w:p>
      <w:r>
        <w:rPr>
          <w:b w:val="0"/>
        </w:rPr>
        <w:t xml:space="preserve">I februari stod Android för nästan 1/4 av de telefoner som såldes i Frankrike. Symbian kollapsar och iOS faller under den symboliska 30-procentsgränsen. Vi meddelade er redan i december 2010 om de olika operativsystemens marknadsandelar i Frankrike. Då hade vi Symbian (30,2 %), iOS (30 %), Android (19,3 %), Windows Mobile/Phone (9,7 %) och Blackberry (8,1 %). comScore har just publicerat statistiken för de två första månaderna 2011 och det har skett en förändring. I dag finns det över 13 miljoner smartphoneanvändare, vilket är dubbelt så många som för ett år sedan. Symbian har förlorat sin ledande ställning och har en marknadsandel på 26,1 %. För bara ett år sedan hade Nokias system 41 procent av den franska marknaden. Nedgången verkar ostoppbar för tillfället, särskilt som Nokia vill fokusera på Windows Phone 7 (men inte överge det) och till och med försöka sig på Meego-experimentet. År 2011 kommer troligen att bli svårt för det finska företaget, eftersom konkurrenterna kommer att dra nytta av att denna stora telekomaktör praktiskt taget är frånvarande. Låt oss gå vidare till iPhone, som logiskt sett tar första platsen. Denna information måste dock nyanseras, eftersom operativsystemet precis har sjunkit under 30-procentsgränsen. I september förra året låg iOS på 33 procent, men det har sjunkit kraftigt på två månader. På ett år har systemet lyckats rekrytera 1,6 miljoner nya kunder. Man bör komma ihåg att Frankrike var det land som avslutade telefonens exklusivitet för en enda operatör. Virgin Mobile lanserade telefonen i mitten av december, men fick ingen positiv effekt. Under de senaste tre månaderna har det skett en stagnation. Det finns rykten om att iPhone 5 kan komma i juni eller september, men en årlig cykel kan vara för lång nu. Apple skulle också kunna erbjuda flera modeller för att nå en bredare marknad. Låt oss gå vidare till Android. Den har ökat stadigt sedan mars 2010. För ett år sedan stod den för endast 4 %, men nu har den 23,1 % av marknaden. Under ett år har Googles system lyckats vinna 2,8 miljoner kunder. Om kurvorna fortsätter är det mycket troligt att Symbian och Android kommer att vara jämbördiga i mars. I april bör Android därför officiellt vara den andra kraften i Frankrike. Enligt Le Figaro bör Android "till sommaren bli det mest utbredda operativsystemet på smartphones i Frankrike, vilket det redan är i USA". Under de kommande månaderna bör Android ta marknadsandelar från sina konkurrenter. Detta bör underlättas av reklam för The Phone House eller Nexus S. De attraktiva erbjudandena från operatörerna bör också bidra till en mer konsekvent användning. Microsoft tappar tredjeplatsen. Även om Windows Phone 7 släpptes i slutet av oktober verkar inget stoppa nedgången. För närvarande står den för endast 7,7 procent, vilket är tre gånger mindre än för ett år sedan. Man kan hoppas att partnerskapet med Nokia snart kommer att bära frukt, annars kan de två parterna hamna i en känslig situation. Blackberry ligger på fjärde plats och utnyttjar detta för att vinna mark på den hårt konkurrensutsatta marknaden. 8,5 % av de smarttelefoner som såldes i februari använde detta operativsystem. Även om den till en början var reserverad för yrkesverksamma, är det fler och fler unga SMS-användare som väljer denna typ av smartphone. Samsung, Acer och HTC försöker också att slå igenom med Android-smartphones. Andelen "övriga" ökar kraftigt till över 4 %. Till denna grupp hör Bada, webOS, Maemo... Dessa system har fortfarande en lång väg att gå innan de blir mer kända bland allmänheten. Jag arbetar på en byrå för</w:t>
      </w:r>
    </w:p>
    <w:p>
      <w:r>
        <w:rPr>
          <w:b/>
          <w:color w:val="FF0000"/>
        </w:rPr>
        <w:t xml:space="preserve">id 127</w:t>
      </w:r>
    </w:p>
    <w:p>
      <w:r>
        <w:rPr>
          <w:b w:val="0"/>
        </w:rPr>
        <w:t xml:space="preserve">Finansutskottet Förslag till lag om anpassning av lagstiftningen till EU-lagstiftningen i ekonomiska och finansiella frågor (första behandlingen) (nr 737) nr COM-1 24 september 2012 framlagt av YUNG, föredragande ARTIKEL 2 Punkt 36 Ersätt ordet "initierade" med ordet "beställda" Syfte Förtydligande ändringsförslag. Nr COM-2 ARTIKEL 9 Punkt 2 Ersätt hänvisningen: L. 525-2 med hänvisningen: L. 526-2 Syfte Rättelse av ett fel. NR. COM-3 ARTIKEL 10 I. Punkterna 8 och 9 Ersätt hänvisningen: L. 525-6 med hänvisningen: L. 522-6 II. Punkt 10 Ersätt orden: i de ovannämnda artiklarna med orden: i I i denna artikel eller i 1° i artikel L. 311-4 III. Efter punkt 11 ska en punkt införas med följande lydelse IVa - I början av sista stycket i II i artikel L. 522-4 i samma lagtext ska orden "Följaktligen" utgå. Med förbehåll för redaktionellt förtydligande och ändring av samordningen. Nr COM-4 ARTIKEL 11 Punkt 24 Ersätt orden: i de ovannämnda artiklarna med orden: i artikel L. 525-5 eller i artikel L. 311-4 1°. Nr KOM-5 ARTIKEL 12 I. Punkt 6 Efter ordet "fråga" skall orden "och förvalta" införas. Punkt 14 Efter orden: en kommersiell verksamhet för att emittera och förvalta de värdepapper som avses i artikel L. 525-4 III. Punkt 18 Stryk orden: Följaktligen, IV. Punkt 30 Efter ordet "fråga" skall orden "och förvaltning" läggas till V. Punkt 87 Ersätt orden "måste uppfylla" med "ska uppfylla" VI. Punkt 99 Ersätt orden: i den mening som avses i med orden: i den mening som avses i VII. Punkt 104 Ersätt orden: föregående punkt med orden: Artikel L. 525-8 VIII. Punkt 122 Ersätt orden: Europeiska kommissionens förordning med orden: Europaparlamentets och rådets förordning (EG) nr 1606/2002 av den 19 juli 2002 om tillämpning av internationella redovisningsstandarder. Nr KOM-6 ARTIKEL 13 Punkt 7 och punkt 9, andra meningen Ersätt ordet: titel med orden: kapitel och bestämmelserna i kapitel II i denna titel. Nr KOM-7 ARTIKEL 15 Punkt 8 Ersätt orden: bemyndigad av med orden: bemyndigad eller att Syfte Rättelse av ett fel. NR. COM-8 ARTIKEL 17 I. Punkterna 20, första meningen och 23, andra meningen Ersätt hänvisningen: L. 526-23 med hänvisningen: L. 526-21 II. Punkt 20 första meningen och punkt 22 Ersätt referenserna L. 526-27 och L. 526-28 med referenserna L. 526-25 och L. 526-26 III. Punkt 21, andra meningen Ersätt hänvisningen: 6 i I i artikel L. 613-21 med hänvisningen: 7° i artikel L. 612-39 Syfte Korrigering av hänvisningsfel. Nr COM-9 ARTIKEL 25 Enda stycket, andra meningen, Ersätt ordet: offentliggörande med ordet: promulgation Ämne Ändring av redaktionellt förtydligande Nr COM-10 ARTIKEL 26 ARTIKEL 26 Punkt 1, första meningen Ersätt ordet: offentliggörande med ordet: promulgation Ämne Ändring av redaktionellt förtydligande. Nr COM-11 ARTIKEL 29 Ersätt orden: före den 1 januari 2013 med orden: inom tre månader efter det att denna lag har offentliggjorts. NR COM-12 ARTIKEL 30 I. Ersätt hänvisningen: L. 612-2 med hänvisningen: L. 612-21 II. Efter orden: medlemsstater skall följande läggas till: i Europeiska unionen eller som är parter i</w:t>
      </w:r>
    </w:p>
    <w:p>
      <w:r>
        <w:rPr>
          <w:b/>
          <w:color w:val="FF0000"/>
        </w:rPr>
        <w:t xml:space="preserve">id 128</w:t>
      </w:r>
    </w:p>
    <w:p>
      <w:r>
        <w:rPr>
          <w:b w:val="0"/>
        </w:rPr>
        <w:t xml:space="preserve">Ekologi och dess frågor är viktiga frågor som Astek engagerar sig i! För att bekräfta sitt engagemang på ett hållbart sätt har koncernen lanserat en utmaning: att skapa en intern utmaning vars resultat kommer att göra det möjligt att plantera träd på Madagaskar. Sedan början av 2000-talet har 13 miljoner hektar skog försvunnit varje år, vilket motsvarar Englands yta. Detta fenomen, som främst drabbar tropiska skogar, särskilt i Sydamerika (med bränderna i Amazonas sommaren 2019) och i Afrika, har negativa konsekvenser för vårt ekosystem. Sådana händelser äger för närvarande rum i Australien och har en mycket stor inverkan på det lokala djurlivet. Avskogning är orsaken till att cirka 27 000 djur- och växtarter dör ut varje år. Skogarna bidrar för närvarande till att begränsa spridningen av smittsamma sjukdomar. Om de försvinner skulle det försvaga människans skydd mot vissa sjukdomar. Minskningen av den gröna vegetationen har också allvarliga konsekvenser: brist på vattenresurser, klimatförändringar och naturkatastrofer, som de som för närvarande inträffar i Australien. Eftersom skogarna absorberar koldioxid från luften kommer deras försvinnande dessutom att leda till mycket giftigare luft. Slutligen har den koldioxid som frigörs en snöbollseffekt och bidrar till växthuseffekten och därmed till den globala uppvärmningen, vilket kommer att öka temperaturen och kan påskynda fenomenet med bränder och avskogning. Inför detta oroande faktum har Astek Group beslutat att agera och bidra till återbeskogningen av planeten. Greentek-utmaningen som lanserades i september 2019 syftade till att plantera ett maximalt antal träd på ön Madagaskar. Det var naturligt för Astek att genomföra en åtgärd i detta utvecklingsland där koncernen nyligen har etablerat sig. Tillsammans med föreningen Graine de Vie, som arbetar med återplantering av tropiska skogar (genom att skapa plantskolor med lokal arbetskraft och återställa mangroveträd i många regioner på Madagaskar), har Astek lyckats engagera flera anställda i detta projekt. Förutom de arbetstillfällen som skapas på plats är de träd som planteras fruktträd som också kommer att hjälpa lokalbefolkningen i deras dagliga liv. Medarbetarna är motiverade och entusiastiska och har gått samman för att göra denna utmaning till en stor framgång under september och oktober 2019. Ett gemensamt mål som har lett till stora resultat, ett bevis på ett hållbart engagemang: Föreningen Graine de vie och dess projekt "Graine de Vie", som initierades i november 2014 av föreningen Green Intelligence, är en medborgarrörelse för att skydda hotade grönsaks- och fruktsorter. Föreningen tar också till sig grunderna för vår livsmedelssuveränitet för en hälsosam och ansvarsfull mat. I detta syfte utbildar de ambassadörer för biologisk mångfald vid Conservatoire de Sainte-Marthe och Green Intelligence (ekologisk sedan 1969). Dessutom har de lanserat ett utbildningsprogram med hjälp av videor på nätet som är gratis och tillgängliga för alla. Slutligen arbetar de för att bevara och föröka 150 gamla sorter. På två år har 200 personer kostnadsfritt utbildats i konsten att skörda, reproducera och bevara traditionella frön från ätbara växter för att bli självförsörjande på mat. Quentin, som är anställd på Astek, berättar om sitt deltagande i utmaningen: "Jag ingick i ett team som bestod av människor som gillar utmaningar. Så vi tyckte verkligen om att spela spelet! För min del är jag övertygad om att utmaningar bidrar till att förena människor och skapa en mycket god dynamik. För två år sedan samarbetade vi med en förening som kämpar mot cancer, i år är det Graine de vie som kämpar mot avskogning. Dessa miljö- eller samhällsfrågor ger oss</w:t>
      </w:r>
    </w:p>
    <w:p>
      <w:r>
        <w:rPr>
          <w:b/>
          <w:color w:val="FF0000"/>
        </w:rPr>
        <w:t xml:space="preserve">id 129</w:t>
      </w:r>
    </w:p>
    <w:p>
      <w:r>
        <w:rPr>
          <w:b w:val="0"/>
        </w:rPr>
        <w:t xml:space="preserve">Idag är det litteratur! Med en roman av Colin HEINE: The Forest of Sad Spiders. En roman med ett universum som aldrig tidigare har setts på bloggen: SteamPunk. Den här boken skickades till mig av ActuSF:s presstjänst, tack till dem 🙂 Ett fascinerande universum: Om jag ska vara ärlig är jag inget stort fan av steampunk. Det är inte den genre som har talat mest till mig under mina upplevelser i fantasivärlden. Jag erkänner att jag har en viss okunskap om genrens koder. Min smak och mina erfarenheter har lett mig mer mot det brinnande tjugotalet än mot den viktorianska eran. Men den här romanen lovade ett störande universum med en handling som blandade äventyr, politik och skräck. Framför allt erbjöd den en "samhällskritisk" aspekt, vilket berör mig mycket, för det första på grund av mina övertygelser och för det andra för att steampunk (jag upprepar att jag inte vet så mycket om det, så det är förmodligen en felaktig föreställning) alltid har verkat vara väldigt konstnärscentrerad. Så sadla upp! I vilket universum fördjupar Colin Heine oss? En värld där överanvändningen av "vape" (ånga + en kemisk komponent) har fört världen till randen av total förstörelse. Sedan dess har universum täckts av en dimma i vilken okända faror dyker upp. Men det är gammal historia och världen har återuppbyggt sig själv på toppen av vape och håller tyvärr på att falla tillbaka till sitt överproduktiva sätt. Slutligen finns det en "social" del med en klasskamp i stil med England i början av 1900-talet, mellan arbetarna som sliter i fabrikerna och ägarna som sväljer sig i lyx. En överraskande intrig ..: Jag tänker inte berätta historien eller karaktärerna på ett överdrivet sätt. Om du läser mig regelbundet vet du att detta inte är mitt sätt att göra saker och ting, jag föredrar att berätta om känslorna och intrycket som boken ger. Det som slog mig var berättelsens "ångformiga" (ha ha) aspekt, lite flyktig ibland. Dimman som badar i världen verkar dämpa ljudet och karaktärerna. Detta ger ett riktigt intressant och mycket uppslukande intryck. Handlingen börjar ganska snabbt, och det är bra, jag gillar in medias res och det som är överraskande är att huvudpersonen genomgår inte en utan två störande element. Det är deras koppling som ger handlingen en högre nivå. Berättelsen fungerar bra och är ett nöje att följa, den är en framgång på berättelsenivå! Vad jag gillade: Känslan av förundran: Universum är en verklig uppmaning till ständig förundran. Du kan känna den förvirrande, underbara och fantastiska (i betydelsen förvirrande) sidan av det som presenteras för dig. Vi känner också hur bräcklig människans position i denna värld är, särskilt i passagen i Vaineterres, som verkligen är hisnande. De olika genrer som täcks: Romanen navigerar mellan flera genrer, utredning, äventyr, skräck, thriller etc., alla med ett visst mästerskap som måste lovordas. Vi är rädda när vi borde vara det, fascinerade när vi borde vara det osv. Jag återkommer till detta avsnitt i Vaineterres som inte har något att avundas de klassiska äventyren. Men också den här passagen där * SPOILER* jättespindeln pekar på slutet av sina chelicerae som är riktigt skrämmande *FIN SPOILER* Men jag ska prata om den här mixen lite senare 😉 Kreativitet: Den värld som Forest of Sad Spiders erbjuder oss är full av små idéer som gör universum påtagligt samtidigt som den, relativt till min begränsade kunskap om steampunk, är ganska originell. Gargoyles, staden organiserad i pelare, * SPOILER</w:t>
      </w:r>
    </w:p>
    <w:p>
      <w:r>
        <w:rPr>
          <w:b/>
          <w:color w:val="FF0000"/>
        </w:rPr>
        <w:t xml:space="preserve">id 130</w:t>
      </w:r>
    </w:p>
    <w:p>
      <w:r>
        <w:rPr>
          <w:b w:val="0"/>
        </w:rPr>
        <w:t xml:space="preserve">Registreringsförfaranden Registreringarna för säsongen godkänns efter att följande dokument har lämnats in: - medlemsblanketten som vid behov ska fyllas i på plats - det obligatoriska läkarintyget i två exemplar ELLER stumpen till frågeformuläret om hälsa (om medlemmen önskar det och om det tidigare läkarintyget är från efter den 30 juni 2017) - betalningen som motsvarar medlemskapet (kontant eller endast med check), med möjlighet att betala i flera omgångar (genom att betala minst den federala andelen vid anmälningstillfället) - för alla anmälningar före mitten av juli 2019 ges en rabatt på 10€ ALCV är medlem i OMS och får därför gratis tillgång till tjänsterna från Vénissieux Sports Medicine Centre (på Laurent Gérin-stadion), för ditt läkarintyg: information på OMS:s webbplats. Ytterligare information om den medicinska delen för säsongen 2018/19: länk till artikeln. Till licensen hör ett försäkringsavtal som du när som helst kan ta del av genom att klicka på länkarna nedan: Registreringsavgifter (2020/2021) Varje licensavgift omfattar: medlemskap i föreningen + den federala andelen (belopp som ALCV ska betala för varje licens). En årsavgift tas ut för handledd utbildning, som är obligatorisk för fritidsverksamhet och ungdomar under 15 år, och som kan väljas för juniorer (ungdoms- och/eller vuxenträning) och vuxna. Registreringsavgifter (2014/2015) (födda mellan 2000 och 2001) Minimes (födda mellan 2002 och 2003) Poussins, Benjamins (födda efter 2003) (obligatoriskt vid tävlingar och erbjuds tillsammans med licensen) (för varje extra tröja) (*) valfritt enligt licensinnehavarens önskemål och enligt de grupper som tränaren har bildat (**) ändring av licensavgifterna och förenhetligande av licensavgifterna för ungdomslicenserna (Minimes, (**) Ändringen av licensavgifterna och föreningen av licensavgifterna för ungdomar (Minimes, Cadets, Benjamins, Poussins) återspeglas inte i licenserna för 2019/20, men kan anpassas för säsongen 2020/21. |Federal andel||15 €||15 €||5 €|||5 €||||Total exklusive utbildning|100 €||100 €|100 €|70 €||70 €|||Utbildning riktad till ungdomar||50 € (*)||50 € (*)| LOISIR (födda mellan 2004 och 2002) (istället för 6,60 €)</w:t>
      </w:r>
    </w:p>
    <w:p>
      <w:r>
        <w:rPr>
          <w:b/>
          <w:color w:val="FF0000"/>
        </w:rPr>
        <w:t xml:space="preserve">id 131</w:t>
      </w:r>
    </w:p>
    <w:p>
      <w:r>
        <w:rPr>
          <w:b w:val="0"/>
        </w:rPr>
        <w:t xml:space="preserve">Granny: ett skräck- och pusselspel på PC Granny är ett skräckspel som du kan installera på din PC. Du är inlåst i en ond mormors hus och måste fly från hennes hus innan hon dödar dig. För att göra detta måste du utforska varje rum och använda många föremål. Ett lyckat och riktigt skrämmande spel Granny är ett skräckspel som är utöver det vanliga, särskilt med det originella valet av en mördarmormor. Du måste röra dig genom hennes hus och göra så lite oväsen som möjligt. Vid varje dörr måste du snabbt hitta motsvarande lås. Du har också skärande tänger, hammare och larmkoder att avaktivera. Det finns två sätt att fly, antingen genom att använda huvuddörren eller genom att gå ner till garaget och stjäla bilen. Ljudet är särskilt väl genomtänkt och gör att du kan leva dig in i spelet. Ett överlevnadsskräckspel som inte liknar något annat Granny har lyckats med sin satsning: att behålla det väsentliga i överlevnadsskräckspelet och samtidigt tillföra en verklig touch av innovation. Ett spel att rekommendera. </w:t>
      </w:r>
    </w:p>
    <w:p>
      <w:r>
        <w:rPr>
          <w:b/>
          <w:color w:val="FF0000"/>
        </w:rPr>
        <w:t xml:space="preserve">id 132</w:t>
      </w:r>
    </w:p>
    <w:p>
      <w:r>
        <w:rPr>
          <w:b w:val="0"/>
        </w:rPr>
        <w:t xml:space="preserve">Lördag 31 juli 2004 Den enda lösningen är att hjälpa varandra i de oräkneliga frågor som vi alla är överens om, och att be varandra om ursäkt i de få frågor som vi inte är överens om. För de förtjänar inte att bli föremål för så mycket hätsk beskyllning... Det är en antireligiös handling att ta till sig en viss doktrin, vare sig det gäller dess grundprinciper eller dess sekundära grenar, och sedan vara så sekteristisk i fråga om den att man angriper dem som inte håller sig till den. Det är att hindra det islamiska samfundets utveckling, att kväva dess andetag och att göra sig skyldig till mord, vilket historien har lärt oss. Imâm Abû Hâmid Al-Ghazâlî gör några värdefulla anmärkningar i detta ämne, där han identifierar de olika formerna av ijtihâd som enligt honom utgör ett enhetligt block av den utspridda gemenskapen - trots mångfalden av dess sekter. Han skriver [1]: "Om en person hävdar att otrohet är det som avviker från den asharitiska läran, den mu`tazilitiska läran, den hambalitiska läran eller någon annan lära, då ska du veta att du har att göra med en dåraktig dåre som är fångad i att följa. Allt du behöver göra för att slå ner honom är att bemöta hans påståenden med motståndarnas, för alla sekter säger samma sak. Anta till exempel att din vän är benägen att stödja den ash`aritiska läran och hävdar att det är ett tydligt bevis på otrohet att motsätta sig den. Fråga honom sedan hur han vet att Al-Ash`arî har monopol på sanningen, så att han kan förklara en ädel lärd som Al-Bâqillânî, som motsatte sig Al-Ash`arî när det gäller innebörden av attributet gudomlig beständighet (al-baqâ'), för att vara en otrogen. Al-Bâqillânî sade att den gudomliga uthålligheten inte är en egenskap som är främmande för Guds - Upphöjd vare Han - kviddity. Varför skulle Al-Bâqillânî bli otrogen genom att motsätta sig Al-Ash`arî, snarare än Al-Ash`arî genom att motsätta sig Al-Bâqillânî? Varför skulle en av dem ha monopol på sanningen på bekostnad av den andra? Beror det på att den ena är tidigare än den andra? Om så är fallet, så föregicks Al-Ash`arî av mu`taziliter. Så låt sanningen stå på Mu`tazilitens sida som föregick Al-Ash`arî. Eller är det för att den ena är mer dygdig och lärd än den andra? Med vilken skala eller måttstock uppskattas i så fall graden av dygd? Om din vän finner sig maktlös och inte vågar säga ett ord om Al-Bâqillânî, och han medger att denne kan motsätta sig Al-Ash`arî, eftersom han är berömd för sin kunskap och dygd, fråga honom då varför han vägrar att medge samma sak om män som inte är mindre lärda och dygdiga än Al-Bâqillânî, och vilken skillnad han gör mellan Al-Bâqillânî, Al-Karâbîsî, Al-Qalânisî, och många andra." Al-Ghazâlî fortsätter: "Om du är objektiv kan du erkänna att den som lägger sanningens monopol på en av dessa sekter i synnerhet är närmare infi</w:t>
      </w:r>
    </w:p>
    <w:p>
      <w:r>
        <w:rPr>
          <w:b/>
          <w:color w:val="FF0000"/>
        </w:rPr>
        <w:t xml:space="preserve">id 133</w:t>
      </w:r>
    </w:p>
    <w:p>
      <w:r>
        <w:rPr>
          <w:b w:val="0"/>
        </w:rPr>
        <w:t xml:space="preserve">När är den bästa tiden att skicka ett nyhetsbrev? De vanligaste platserna i en e-postkampanj. När det gäller e-poststrategi har alla sina åsikter om vad man ska göra eller inte göra. Du har säkert redan hört det: Även om varje bransch, företag och kundtyp har sina egna vanor finns det vissa metoder som är allmänt accepterade när det gäller att dela upp en dag. Här har vi samlat dem i en liten infografik: Bästa och sämsta tillfällena att skicka e-post. Välj rätt veckodag för att nå ditt mål. I webbmarknadsföringsvärlden väljer vi ofta fredag kväll runt 22.00, eftersom människor med kontorstider, till exempel 9-17.00, verkar tycka om att läsa sina e-postmeddelanden medan de kopplar av på lördagen. Söndagar är också en viktig tid för e-postutskick, eftersom de flesta av våra kunder är för upptagna och deras brevlådor är överfulla under veckan. Öppningsfrekvensen skulle vara lägre men lästiden högre. Slutligen beror den bästa tidpunkten verkligen på vilken typ av kund och vilken verksamhet målföretaget har. B2B-företag föredrar vardagar när deras kunder sitter framför sina arbetsdatorer, medan B2C-företag föredrar kvällar och lördags- och söndagsförmiddagar när deras potentiella kunder läser sin personliga e-post. Semesterperioder och torsdagar är också bra tider för klädbutiker att få bra resultat. Kunniga marknadsförare testar ständigt olika tider och dagar, även kvällar och helger, för att kunna bestämma sig. Min åsikt är att det är omöjligt att veta exakt när kunden kommer att sitta framför datorn och vara redo att köpa. Så varför sätta upp strikta regler, leta efter den bästa tidpunkten och vänta, om du har något intressant att skicka till din publik? Under en praktikperiod på ett företag som saluför sina produkter uteslutande via sin e-butik skickade jag ibland ut vårt nyhetsbrev så fort det var klart. Det vill säga en söndagskväll runt 21.00, vilket förmodligen är den värsta tidpunkten enligt vad som nämndes tidigare i denna artikel. Öppningsfrekvensen var dock god och besöken på vår webbplats ökade avsevärt på måndagen efteråt med några fina beställningar. Min erfarenhet bevisar ingenting i sig själv och kanske hade jag fått ännu bättre resultat om jag hade väntat till måndag eller tisdag med att skicka vårt nyhetsbrev. Samtidigt verkar det som om teorin om att inte sända nyheter på söndagskvällen och att hålla sig till de vanligaste metoderna inte heller håller. Mitt råd för en lyckad e-postkampanj Det är bra att känna till och följa de vanligaste metoderna inom din bransch. För att göra detta skapar du en särskild e-postadress för skräppost. :? Prenumerera på konkurrenternas nyhetsbrev och när du ändå håller på, acceptera erbjudanden från deras samarbetspartners och eventuella relaterade kampanjer. Om du driver en e-handelsbutik kan du till exempel prova nyhetsbreven från Cdiscount, Pixmania och Rueducommerce. Du kommer snart att få reda på vilka strategier de har när det gäller vilken dag och tid de skickar ut sina nyhetsbrev och vem de kan ha sålt din adress till :twisted: Men eftersom de flesta känner till dessa metoder måste du krydda din strategi och sticka ut från mängden. Börja med att anpassa din strategi till konkurrenternas, och våga sedan lite efter lite göra mer än vad de gör genom att lägga till fler och överraskande dagar och tider i ditt vanliga schema. Om ditt e-postmeddelande i morse till exempel försvann bland konkurrenternas e-postmeddelanden, kan det vara bra med en liten påminnelse vid en annan oväntad tidpunkt på dagen eller veckan, när dina konkurrenter inte är närvarande för att överskugga dig. De bästa tidpunkterna för att skicka ett e-postmeddelande per bransch. Efter offentliggörandet av Dave Chaffeys artikel</w:t>
      </w:r>
    </w:p>
    <w:p>
      <w:r>
        <w:rPr>
          <w:b/>
          <w:color w:val="FF0000"/>
        </w:rPr>
        <w:t xml:space="preserve">id 134</w:t>
      </w:r>
    </w:p>
    <w:p>
      <w:r>
        <w:rPr>
          <w:b w:val="0"/>
        </w:rPr>
        <w:t xml:space="preserve">Mitt medlemskortVad är medlemskortet till för? Det är ett tecken på erkännande för Swedish Gym®-medlemmar! Ditt medlemskort är ett bevis på att du har registrerat dig. Du måste visa upp den för värdarna och värdinnorna för att få tillträde till klasserna. Det är därför ett värdefullt dokument som bör bevaras med största omsorg. För att ditt kort ska kunna utfärdas måste din registreringsfil vara fullständig (dvs. dina personuppgifter måste vara ifyllda, du måste lämna ett foto i klassrummet eller ladda upp det till ditt konto och betalningen måste vara godkänd). Om så är fallet kommer du att få ditt kort inom högst två veckor i ditt registreringsrum. I annat fall är det ditt ansvar att komplettera din ansökan innan giltighetstiden för ditt provisoriska pass löper ut. Om du inte gör det kommer du inte att få tillgång till kurserna. Observera att du får ditt medlemskort i utbyte mot ditt provisoriska pass. Vad gör du om du förlorar ditt kort? Du måste skicka ett undertecknat hedersintyg (förlagor finns på begäran) till Svenska Gymförbundets After Sales Service (sav@gymsuedoise.com) där du intygar på heder och samvete att du har tappat bort ditt medlemskort från Swedish Gym® och du förbinder dig att återlämna det till oss om du återfår det. För att få ett duplikat av det förlorade kortet måste du betala ett fast belopp på 10 euro, inklusive administrationsavgifter och inköp av kortet. Vad ska du göra om ditt kort blir stulet? Du måste skicka en kopia av polisanmälan om stöld till SAV. För att få ett duplikatkort måste du betala en avgift på 5 euro, inklusive administrationsavgifter och inköp av kortet. Så snart dina dokument och din betalning har godkänts kommer din duplikat att överföras till ditt registreringsrum. En faktura kan utfärdas till dig för eventuell ersättning från ditt försäkringsbolag.</w:t>
      </w:r>
    </w:p>
    <w:p>
      <w:r>
        <w:rPr>
          <w:b/>
          <w:color w:val="FF0000"/>
        </w:rPr>
        <w:t xml:space="preserve">id 135</w:t>
      </w:r>
    </w:p>
    <w:p>
      <w:r>
        <w:rPr>
          <w:b w:val="0"/>
        </w:rPr>
        <w:t xml:space="preserve">Whambam! Walter Van Beirendoncks modevisningVarje gång lämnar jag Walter Van Beirendoncks modevisning upprymd. Kollektionen för sommaren 2015 blandar olika kulturella influenser från Afrika, Japan, Spanien... Showen började med mycket korta jackor med blommiga mönster, vita skjortor, lösa byxor med en glidande knut och bandbälten som kiminos. Blått, rött, grönt. Följande avsnitt visade på destruktiva jackor. Sedan en helt vit ensemble med en skjorta som består av flera knäppta delar och lösa vita byxor som fortfarande är bältade på samma sätt som en kimono. Andra avsnitt påminner fortfarande om Japan med mycket lösa toppar. Och Afrika med byxor med traditionella mönster. Designern gillar att överraska, och nästa överraskning är en mekanikerdräkt som bärs med tutu-tulle och en prins charmig axel. Det är operans prinsmekaniska lilla råtta. En vit kostym med en vit tyllslöja påminner förstås om fusionen av bröllopskläder. I slutet av föreställningen visas leggings som bärs till passande jackor. T-shirts inspirerade av cyklisternas kläder. Till slut: kostymer med lappade jackor och byxor av olika tyger, och konstigt nog är det mycket lyckat.</w:t>
      </w:r>
    </w:p>
    <w:p>
      <w:r>
        <w:rPr>
          <w:b/>
          <w:color w:val="FF0000"/>
        </w:rPr>
        <w:t xml:space="preserve">id 136</w:t>
      </w:r>
    </w:p>
    <w:p>
      <w:r>
        <w:rPr>
          <w:b w:val="0"/>
        </w:rPr>
        <w:t xml:space="preserve">När du kopplar av och tittar på tv arbetar luftkonditioneringen vanligtvis för att hålla en konstant temperatur. ECONAVI upptäcker och minskar detta avfall på rätt sätt. Med hjälp av högteknologiska sensorer och exakta kontrollprogram analyserar den förhållandena i rummet och anpassar kyl- och värmeeffekten därefter. Den är tillräckligt smart för att hitta och arbeta på rätt plats för att ge dig bättre energibesparingar. Intelligent energibesparing De intelligenta sensorerna upptäcker potentiellt energislöseri med hjälp av sensorn för mänsklig aktivitet och solstrålningssensorn. De kan upptäcka var människor befinner sig, rörelser, frånvaro och solljusintensitet. Den justerar sedan automatiskt strömmen för att spara energi på ett effektivt sätt. Andas frisk och ren luft nanoe-G släpper ut negativa joner och fäster vid partiklar så små som PM2,5. Dessa partiklar förs sedan tillbaka till filtret med luftflödet och de insamlade partiklarna fastnar på filtret och inaktiveras. 1. Avlägsnar luftburna partiklar. 2. Deaktiverar klisterpartiklar 3. Inaktivering i filtret. Duschkylning Panasonic anser att luftkonditioneringsapparater inte bara ska kyla ner rummet utan även göra rummet mer bekvämt. Den svala luften kommer därför inte i direkt kontakt med människor. Den använder en duschkylningsfunktion för att leverera sval luft uppifrån, vilket ger hälsosam kylning och förhindrar att rummet blir för kallt. Aerowings AEROWINGS är flexibla dubbla lameller som kan styra och koncentrera luftflödet för att effektivt kyla ett område. Lamellerna kan kanalisera och koncentrera den svala luften uppåt, som strömmar in i rummet för att ge en mild och jämn kylning. Snabb kylning Ger precisionskylning med ett kraftfullt kontrollerat luftflöde. Intelligent luftflödesstyrning När den inställda temperaturen är uppnådd, ändras luftriktningen automatiskt uppåt. Duschkylning AEROWINGS sprutar ut kall luft kraftfullt på långt avstånd genom att trycka in kall luft i huvudenheten med två klaffar på toppen och botten. Detta ger dig mer exakt kylning där du vill ha den. Den säkraste köldmediegasen Blue Fin Condenser Kondensorns lameller är specialbelagda med blått för att förbättra hållbarheten. Dessa specialbelagda skikt skyddar mot korrosion från luft, vatten och andra frätande ämnen. Automatisk spänningsomvandling En automatisk spänningsjusteringsanordning är inbyggd i luftkonditioneringen. När strömförsörjningen är instabil, när växelspänningen är under 185 V eller över 260 V, stängs AVS automatiskt av för att skydda utomhusenheten. Tillförlitlighet Vår forskning och utveckling fokuserar på användarvänlighet, och vår historia av rigorös kvalitetskontroll är oöverträffad i branschen. Med över 50 års erfarenhet. Panasonic har sålt över 70 miljoner luftkonditioneringsapparater i Japan och runt om i världen. Akustisk provning Inomhus- och utomhusaggregatens driftsljud mäts i en ekoelektrisk kammare. Detta akustiska test säkerställer att produktens driftsljud är tillräckligt lågt för att inte störa dagliga aktiviteter, t.ex. samtal eller sömn. Test av vattenläckage Potentiella problem upptäcks genom tester, t.ex. genom att vattna enheten under en bestämd tidsperiod. De tryckta kretskortens kontaktdelar är också belagda med harts.</w:t>
      </w:r>
    </w:p>
    <w:p>
      <w:r>
        <w:rPr>
          <w:b/>
          <w:color w:val="FF0000"/>
        </w:rPr>
        <w:t xml:space="preserve">id 137</w:t>
      </w:r>
    </w:p>
    <w:p>
      <w:r>
        <w:rPr>
          <w:b w:val="0"/>
        </w:rPr>
        <w:t xml:space="preserve">Xavier Couture lämnar ledningen för Orange's "nya tillväxtverksamhet". Han har utsetts till rådgivare åt France Telecoms VD Stéphane Richard. I praktiken bör han enligt vår information lämna telefonoperatören inom några månader. Jean-Paul Couture ersätts av Jean-Paul Cottet som chef för nya tillväxtverksamheter. Serge Laroye, Patrick Le Lays tidigare högra hand på TF1, kommer att fortsätta att ansvara för innehållet på Orange. Med Coutures avgång i två etapper avslutar Orange sitt äventyr som aktör för audiovisuellt innehåll. Under ledning av den tidigare VD:n Didier Lombard hade telefonoperatören försökt konkurrera med Canal+. Orange hade lanserat kanalerna Orange cinéma séries och Orange Sport. Operatören köpte också rättigheterna att sända det franska fotbollsmästerskapet Ligue 1 till ett högt pris - 203 miljoner euro per säsong. Man hade till och med skapat en filmproduktionsstudio, kallad Studio 37. Problemet är att antalet prenumeranter, endast några hundra, fortfarande är lågt. Antalet abonnenter, högst några hundratusen, har aldrig motsvarat operatörens förväntningar. Orange föreslår att man snart ska nå ett avtal med gårdagens fiende om sin kanal Orange cinéma séries. "Orange sätter definitivt stopp för sin ambition att vara en innehållsoperatör som konkurrerar med Canal+ på betal-TV. Från och med nu kommer det att vara en kanaldistributör. En "innehållsaggregator", som de uttrycker det. Under de senaste månaderna har Orange ingått distributionsavtal, särskilt med TF1, för att marknadsföra de kanaler som produceras av La Une i sitt nät. Orange har också tecknat avtal med Free, Canalsat, SFR och andra Internetleverantörer (ISP) om att ta över Orange Cinéma Séries-kanalen.</w:t>
      </w:r>
    </w:p>
    <w:p>
      <w:r>
        <w:rPr>
          <w:b/>
          <w:color w:val="FF0000"/>
        </w:rPr>
        <w:t xml:space="preserve">id 138</w:t>
      </w:r>
    </w:p>
    <w:p>
      <w:r>
        <w:rPr>
          <w:b w:val="0"/>
        </w:rPr>
        <w:t xml:space="preserve">Om FEMMES DE JOAN MlRÔ ET CLAUDE SIMON Låt oss vara tydliga från början: Femmes de Joan Mirô avec un texte de Claude Simon, som publicerades av Maeght 1966, är inte vad vi kan kalla ett samarbetsverk. Det är korsningen av två unika vägar, mötet och erkännandet - i den meningen att man kan "möta sig själv" i den andra, det vill säga uppskatta en praktik genom att närma den till sin egen och, tack vare denna närhet i skillnaden, betrakta sitt eget arbete på ett bra avstånd från reflektion -, erkännandet av vissa släktskap mellan målarens och författarens tillvägagångssätt, i det här fallet den enes målade ytor och den andres maskinskrivna sidor. Mirôs 23 målningar var färdiga och hade den generiska titeln Femmes när Maeght bad Claude Simon att skriva en text. Målarens verk presenterades och presenteras på följande sätt: Under titeln Kvinnor i plural, som sammantaget ger undertexter i singular, där ordet KVINNAN upprepas 23 gånger under varje duk, organiseras fyra serier av olika storlek - en serie på 6, med titlarna KVINNAN I, KVINNAN II... VI; en serie på 2, med titlarna Sittande KVINNAN I, II; en serie på 5, med titlarna Sittande KVINNAN I...V; en serie på 10, med titlarna KVINNAN OCH FÅGLEN I...X - ett seriemässigt arrangemang som gör att varje bildsingularitet blir en potentiell pluralitet. En potentiell mångfald. Och som en motpol signalerar pluralkvinnorna på omslaget värdet av oändlighet. Kvinnor: ett paradigm; en öppen, multiplicerbar serie; x-power. En dynamik med oändliga variationer på temat det okända. "Det jag kallar kvinna är inte den kvinnliga varelsen, det är ett universum. [...] våldets sida, med undantag för den mänskliga sidan, ett personligt våld. [...] Kvinna eller karaktär. Aldrig en man. Kvinna, figur eller fågel Lägg till det udda talet, som Mirô medvetet använder sig av i sina verk - se till exempel hans många triptyker eller de 23 gouacherna i Konstellationer: "Om jag gör en serie saker", säger Mirô, "är det alltid ett udda tal. Ett jämnt tal passar mig inte"[1] [2] - är ett tecken på att det inte är stängt, på dynamik, på rörelse, på att (ge) en fortsättning. Vad Claude Simon har framför sig är alltså former och målningar av "rena" färger - "primära färger, rena färger som kontrasterar mot varandra"[3] - som inte är tryckta på målarens duk utan på duken. Materia. En bit material med korn, grus, hessianens grova kors och tvärs i sina ojämnheter, understruken av de lysande penseldragen, kort sagt: som bakgrund, materialolyckor. Den första och sista serien är i detta avseende de mest slående, medan den andra och tredje kontrasterar med regelbundenheten hos ett tunnare, enhetligt stöd - mindre närvarande. I den fjärde serien läggs en rad överlagringar till som visar på två system av spår: å ena sidan bokstäverna som anger ursprungs- och destinationsorter (SAN SEBASTIAN [PORJTO RICO]), hamnarna för ombordstigning och avstigning av vad som måste ha varit, vilket man kan sluta sig till, säckar med varor, å andra sidan de färgade fläckarna och de svarta linjerna som drar ljus- och skuggbanor på dessa transportmaterial. Genom denna stratifiering inleds alltså förflyttningar, en märklig rörlighet av</w:t>
      </w:r>
    </w:p>
    <w:p>
      <w:r>
        <w:rPr>
          <w:b/>
          <w:color w:val="FF0000"/>
        </w:rPr>
        <w:t xml:space="preserve">id 139</w:t>
      </w:r>
    </w:p>
    <w:p>
      <w:r>
        <w:rPr>
          <w:b w:val="0"/>
        </w:rPr>
        <w:t xml:space="preserve">Den femte upplagan av "Trail Beaumes de Venise" startar söndagen den 2 september 2012 klockan 8.00 i Beaumes de Venise med två lopp på programmet, ett 36 km och ett 16 km långt. Avslutningen sker på marknadsplatsen i Beaumes de Venise. Denna korta vandringsled har den speciella egenskapen att den erbjuder en bana full av fallgropar i halvt suffіsаncе med 1900 m positiv höjdskillnad. Detta pагcоuгs іntégгаlement som är spårat dаns lе massif dеs Dеntеllеs dе Моntmігаіl kommer att ta löpare suгеs kommunerna Bеаumеs dе Vеnіsе, Gіgоndаs, Suzеttе еt Lа Rоquе Alгіc. Den 36 km långa (oförändrade) sträckan består mestadels av kullar, stigar och slingrande vägar. Ryttarna måste anstränga sig för att undvika att hamna i "rött" i ett lopp där svårigheterna dyker upp redan från början av tävlingen. Med många slingor och klättringar kommer deras motståndskraft att sättas på prov. Från Beaumes-de Venise korsar släpvagnarna Dentelles-massivet från söder till norr och passerar Notre Dame D'Aubune, Courens oppidum, Durban och sedan norr om Grand Montmirail med Alsau-passet, Dentelles Sarrazines och Cayron-passet. I herrkategorin kommer några stora namn att vara med. Engelsmannen Andy Symonds, medlem av "Team Salomon", kommer att delta tillsammans med sina träningspartners Guillaume Lenormand och Patrice Marmet. Dessa tre kommer att vara de stora favoriterna i den nya upplagan och kommer att försöka slå tävlingsrekordet. Det kan dock bli en del överraskningar med årets många deltagare. I damernas lopp kommer den stora favoriten att vara Christine Grosjean, som är en vana vid detta lopp och Massifs des Dentelles de Montmirail. I tävlingen finns också en stafett på en 36 km lång slinga med 1900 m höjdskillnad. De löpare som vill kan uppleva "äventyret för två". En annan möjlig formel är "The nature race", som är mycket mer lättillgänglig. Den erbjuder en 16 km lång slinga med 600 m positiv höjdskillnad. Starten sker kl. 8.30. Huvudtanken med loppet är att "sätta en fot i världen av trailrunning", enligt arrangören. Det ger också många löpare möjlighet att testa sig själva fysiskt. Ett evenemang som fortfarande växer och lockar fler och fler löpare. Anmälan kan göras lördag 1 och söndag 2 september på kulturcentret Beaumes de Venise fram till kl. 7.30. Du kan också anmäla dig nu på den officiella webbplatsen: www.combescretes.com För mer information, se sidan Trail Beaumes de Venise i vår tävlingskalender.</w:t>
      </w:r>
    </w:p>
    <w:p>
      <w:r>
        <w:rPr>
          <w:b/>
          <w:color w:val="FF0000"/>
        </w:rPr>
        <w:t xml:space="preserve">id 140</w:t>
      </w:r>
    </w:p>
    <w:p>
      <w:r>
        <w:rPr>
          <w:b w:val="0"/>
        </w:rPr>
        <w:t xml:space="preserve">Hotel de Bourgtheroulde. En sublim 1500-talsmiljö för din fritids- eller yrkesvistelse. Hotellet är ett utmärkt ställe att bo på för affärer eller nöje. Det är ett utmärkt ställe att bo på för affärer eller nöje. Perfekt ingenting att säga, rummen är vackra och rymliga, spa och massage är gudomliga! det är klart att från och med nu kommer jag alltid att gå till hotellets spa för en massage. Måste göra minst en gång för spaet! Vi kommer tillbaka! :) Publicerad den 09/10/2014 om Hotell Erfarenhet av ett av de ställen att prova i Rouen! charm, det är klassiskt, och vilket spa!!! kort sagt en 5* med karaktär; Du kan prova bara spaet lite eller brasserie Publicerad den 12/02/2014 om Hotell Idealiskt beläget i centrum av Rouen! Bara fasaden får oss att föreställa oss en magnifik miljö inuti och vi blev inte besvikna!!!! Baren är storslagen med ett magnifikt glastak över våra huvuden och ett glasgolv där vi kan se poolen... vi var förvånade! Det finns en våning med ett bibliotek och en utställning av målningar och skulpturer, Ecloz för denna helg där vi gick, verkligen trevligt ! Frukosten är inte extraordinär och lite kall (när det gäller ägg eller bacon) men bra ändå ! Publicerad den 31/12/2012 om Hotell Grym besvikelse Welcome inte upp till standarden för ett 5-stjärnigt hotell: ingen plats att parkera, bara ett leveransområde, vi letar fortfarande efter betjänten. Korridoren är full av soffor och bord på hjul! Drycker i baren, inga aptitretare, frukosten var under par, bordet var inte rakt, självbetjäningshörnan var rörig och otillgänglig, 15 minuter för att få en varm dryck, kort sagt anläggningen är inte upp till sina 5 stjärnor. Bekvämt och rymligt rum, vacker arkitektur och centralt läge Publicerad den 05/12/2012 om Hotels Magnifique Mycket trevligt hotell idealiskt beläget i centrala Rouen. Varmt välkommen. Många tjänster (parkeringsservice, bar, brasserie, restaurang, SPA, seminarierum,...). Den mjuka atmosfären i SPA bjuder in dig till en oförglömlig stund av avkoppling. Publicerad den 06/08/2012 om Hotell Storslaget hotell, bara lycka Receptionen - baren - poolen och hammam absolut storslaget. Mycket kompetent och hjälpsam mottagning. Mycket trevlig 5* anläggning, idealiskt beläget i hjärtat av Rouen. Rymligt rum och säng, stor italiensk dusch. Mer information om recensionstjänsten, vår moderationspolicy och tillförlitligheten hos online-recensioner: Allmänna villkor för kontotjänsterna</w:t>
      </w:r>
    </w:p>
    <w:p>
      <w:r>
        <w:rPr>
          <w:b/>
          <w:color w:val="FF0000"/>
        </w:rPr>
        <w:t xml:space="preserve">id 141</w:t>
      </w:r>
    </w:p>
    <w:p>
      <w:r>
        <w:rPr>
          <w:b w:val="0"/>
        </w:rPr>
        <w:t xml:space="preserve">|keyoben |metaspelet tippar ||Thu, 15 November 2012 19:34 |Kom och se, axeln kolliderar, det är enormt....[Vidarebefordra detta inlägg till moderatorn] |Endicott |Re:the meta game tilts... ||Thu, 15 November 2012 20:55 ||keyoben skriver Thu, 15 November 2012 19:34| Ett intryck eller upprepar du dig själv? Kanske för att övertyga dig bättre? |Kom och se, axlarna krockar, det är enormt....| |Didorapido |Re:metagame tippar... |Thu, 15 November 2012 21:44 |Äntligen är spelet på väg att tippa trots orättvisa processer trots stormar till sjöss trots den information vi ger dem för att de ska komma undan och få spelet att pågå till den tionde omgången trots riggade tärningar trots spioner mitt ibland oss axeln kan inte vinna förlåt de yxade och ritualerna men segern är hos oss kom igen Keyoben du är hemma i Moskva [Vidarebefordra detta meddelande till moderatorn] |keyoben |Re:metaspelet är på väg att tippa... ||Fri, 16 November 2012 07:40 |Jag ska göra en omväg till Belgien först eftersom jag har fått höra att det finns skrattande män förklädda till belgare eller tvärtom.... [Jag kommer att ta en avstickare till Belgien först eftersom jag har fått höra att det finns skrattande människor som är klädda som belgare eller tvärtom... ||mon, 19 november 2012 07:17 |Junior72 |Re:Metaspelet tippar... |fredag, 11 januari 2013 12:32 |Det är dags! Vi har lyckats fånga Keyoben! Han har gått i dvala i veckor i en avlägsen skog i Ryssland och har förändrats mycket Tack till våra vänner från det engelska forumet för detta sällsynta foto! [Jag är inte säker på att detta är en bra idé, men jag är säker på att det är en bra idé. |fredag, 11 januari 2013 12:34 |balaise! [Skicka detta meddelande till moderatorn] |hilarion lefuneste |Re:The meta game tilts... |Fri, 11 January 2013 12:36 pm |excellent hans frisyr ser inte rätt ut för mig [Vidarebefordra det här inlägget till moderatorn] |Yves The Burgond |Re:the metagame is tipping... |Fri, 11 January 2013 14:33 |The cow he took dear the father Keyoben [Rapportera detta meddelande till moderatorn] |lespieuch |Re:the meta game tilts... |Fri, 11 januari 2013 15:56 |Vi ser vad det kan ge till pilot på något sätt och säga falsk information permanent, Jag delar han tog kära far Keyoben, så han inte ser sina kort när han spelar. [Rapportera det här meddelandet till moderatorn] |JP Von Këvy |Re:metaspelet håller på att tippa... |fredag, 11 januari 2013 16:26 |Är du säker på att det inte är Grozours? [Jag är inte säker på om det är Grozours, men jag är säker på att det är det. ||Fri, 11 januari 2013 18:42 |då är det bara att lyfta på hatten! men hur kände du igen mig? [Jag är inte säker på att jag kommer att kunna komma under de närmaste dagarna. ||Fri, 11 januari 2013 19:40 ||keyoben skriver Fri, 11 januari 2013 18:42| Tja, en 1m70 "murmeldjur" som upprepar på engelska "we'll win, we'll be in Berlin in 3 days", liggande bredvid en spitfire som börjar få slut på bensin, det är inte särskilt vanligt i djur- (och människovärlden)... |Jag är inte säker på att jag skulle kunna göra det, men jag är inte säker på att jag skulle kunna göra det, så jag är inte säker på att jag skulle kunna göra det. |Sat, 12 januari 2013 00:03 |Excellent... Men jag tror att</w:t>
      </w:r>
    </w:p>
    <w:p>
      <w:r>
        <w:rPr>
          <w:b/>
          <w:color w:val="FF0000"/>
        </w:rPr>
        <w:t xml:space="preserve">id 142</w:t>
      </w:r>
    </w:p>
    <w:p>
      <w:r>
        <w:rPr>
          <w:b w:val="0"/>
        </w:rPr>
        <w:t xml:space="preserve">presentation &amp; biljettförsäljning Måndag 12 oktober 2020 Piers Faccini ThéÃ ¢tre de l'Idéal Måndag 12 oktober 2020 21.00 - sittande konsert KÖP DINA BILJETTER Piers Faccini : gitarr-sång, munspel Simone Prattico : trummor, xylofon midi Malik Ziad :Â guembri, mandole Juliette Serrad : cello Séverine Morfin :Violin alto Songwriter utan gränser, komplett konstnär (gitarrist, sångare, målare, fotograf, grundare av skivbolaget Beating Drum), Piers Faccini utforskar i sitt opus "Hear My Voice" den blandning av nordamerikansk och brittisk folkmusik som följde med hans allra första kompositioner. Resultatet: vintage Faccini, renodlad, essentiell, poetiskâ¦ Â Läs noga igenom de sanitära åtgärderna innan du köper eller bokar dina biljetter och kommer till konserthuset: HÄR Â Priser: Fullpris: 16â¬ Prenumerantpris: 13â¬ Prenumerantpris: 15â¬ Villkor för tillgång till de olika priserna här Dörrarna öppnas: 20.00 Konsert: 21.00 ThéÃ¢tre de l'Idéal 19 rue des Champs 59200 Tourcoing Bilder: Mr CupÂ</w:t>
      </w:r>
    </w:p>
    <w:p>
      <w:r>
        <w:rPr>
          <w:b/>
          <w:color w:val="FF0000"/>
        </w:rPr>
        <w:t xml:space="preserve">id 143</w:t>
      </w:r>
    </w:p>
    <w:p>
      <w:r>
        <w:rPr>
          <w:b w:val="0"/>
        </w:rPr>
        <w:t xml:space="preserve">Category Archives: Färgkarta för dockor Miss Billie är online med fler dockor som är redo att adopteras! Stor chokladdocka, brunt lockigt hår, chokladögon. Den äkta Rose Choco är alltid fräsch och elegant och finns i lager i nätbutiken och levereras inom några dagar... och jag drömmer fortfarande om hennes porträtt i famnen på en liten japansk flicka gjord av Audrey: magiskt! Den äkta Rose Choco är fräsch och elegant och finns på nätet och kan levereras [...] Ett litet urval av färger som dockorna kan blanda och matcha nästan hur som helst.</w:t>
      </w:r>
    </w:p>
    <w:p>
      <w:r>
        <w:rPr>
          <w:b/>
          <w:color w:val="FF0000"/>
        </w:rPr>
        <w:t xml:space="preserve">id 144</w:t>
      </w:r>
    </w:p>
    <w:p>
      <w:r>
        <w:rPr>
          <w:b w:val="0"/>
        </w:rPr>
        <w:t xml:space="preserve">Våld och kvinnor på operan Inledning Operakonsten föddes i västvärlden på 1600-talet. Här är vad J.-J. Rousseau sade i Dictionnaire de la Musique: "Operans beståndsdelar är dikten, musiken och utsmyckningen: genom poesin talar man till sinnet, genom musiken till örat, genom måleriet till ögonen, och det hela måste sammanfalla för att röra hjärtat. Låt mig tillägga att den sjungna rösten (från barndomens vaggvisor till frihetens hymner) har den magiska kraften att beröra oss i djupet av vårt väsen. En opera är också en tårta. Men precis som i livet finns det inte bara sötma i operakonsten, där många former av våld och passion förekommer. Vi kommer att fokusera på våld och kvinnor och försöka understryka betydelsen av det musikaliska skrivandet som också översätter detta våld. Det första man tänker på är det våld som kvinnor utsätts för. 1979 fascinerades jag av Catherine Clément, filosof och författare, av boken L'opéra ou la défaite des femmes - titeln är tydlig... Senare, 2012, läste jag Jean Michel Vives beundransvärda bok La voix sur le divan. Författaren är psykoanalytiker och intresserar sig för röstens impulsiva dimension och den sociala hanteringen av denna glädje. Han säger att "kvinnorna i operan är övergivna, vilsna, vilsekomna, de dör eller blir galna". Men i de operor som jag har sett eller hört har jag märkt att kvinnor också utövar våld. Jag undrar, utan något riktigt svar, varför sydeuropeiska operor innehåller fler våldsamma kvinnor än nordeuropeiska operor. Jag var tvungen att välja några hjältinnor, inte utan svårigheter, med risk för att plagiera Leporello, Don Juans betjänt som sjunger katalogaren och räknar sin herres erövringar "mille e tre"... Det finns så många operor! Mitt val är naturligtvis personligt och nödvändigtvis ofullständigt. Bland de kvinnor som utsätts för våld: Carmen och Violetta a) Carmen Detta är utan tvekan den mest spelade operan. Det är Bizets sista verk (komisk opera - sång och recitativ). Librettisterna Henri Meilhac och Ludovic Halwy inspirerades av Prosper Mérimées bok som publicerades 1847. De urvattnade verket, men operan sattes upp på Opéra Garnier den 10 mars 1875 (Bizet dog i december samma år) och blev bara relativt framgångsrik. Tjajkovskij och andra hade förutspått dess framtida framgång. Vid den här tiden var naturalismen på frammarsch inom konsten, från Courbet till Zola (Kommunen hade just fötts och dött). Men operan måste förbli en plats för "god smak". Carmen är inte en beskrivning av ett slarvigt Spanien, det är en tragedi, en utmaning till frihet fram till döden. Den här kvinnan från ett annat land, den här zigenaren, vill leva sitt liv och älska sina val fritt. Den tidens allmänhet tycker att detta är mycket olämpligt. Hon är fri och otämjbar, hon underkastar sig inga tvång, hon följer sitt hjärtas önskningar och känner att hon är på väg mot döden. Musiken översätter denna tragiska resa väl. George Priest, som dirigerade Carmen, sade att han redan från de första takterna i ouvertyren kunde känna skuggan av kärlek och död. I den tredje akten, från trion i arian om korten, vet Carmen vad som väntar henne: "Ruter, spader, döden, jag läste rätt, först han, sedan han, börjar tjugo gånger om, det skoningslösa kortet kommer att upprepa döden igen".</w:t>
      </w:r>
    </w:p>
    <w:p>
      <w:r>
        <w:rPr>
          <w:b/>
          <w:color w:val="FF0000"/>
        </w:rPr>
        <w:t xml:space="preserve">id 145</w:t>
      </w:r>
    </w:p>
    <w:p>
      <w:r>
        <w:rPr>
          <w:b w:val="0"/>
        </w:rPr>
        <w:t xml:space="preserve">[J.00] Återupptagande matcher: 4V - 3D [J.00] Återupptagande matcher: 4V - 3D 2019-08-10 - L'Alsace Efter att ha återupptagit träningen på måndagskvällen i Palais des Sports kommer Mulhouse/Pfastatt BA att spela sin allra första vänskapsmatch på lördag kväll (20.00) i Ruelisheim. De kommer att möta WOSB, en gammal bekant, eftersom Bas-Rhinois förra säsongen var en av deras tuffaste motståndare i National 2. Mulhousianerna vann två gånger i en hård match och Jean-Luc Monschau, MPBA:s tränare, vet att motståndet kommer att vara förstklassigt. Teknikern från Haut-Rhinois kommer inte att lägga någon större vikt vid resultatet i kväll, utan vill se mer exakt vilken potential var och en av sina spelare har. Dessutom får allmänheten möjlighet att se rekryterna David Condé, Bassa Doumbé och Guillaume Boucard i aktion. Senast ändrad av The Clown tis 20 aug - 9:37, redigerad 2 gånger Re: [D.00] Återuppehållsmatcher : 4V - 3D Vårt lag förlorade ikväll i Ruelisheim mot WOSB med 65-66. Det tekniska bladet: MPBA-WOSB 65-66. QT: 27-19,7-13; MT 34-32; 12-15(46-47),19-19. Domare: MM. Bazine och Miotto. MPBA: 25 korgar varav 4 trepoängare (Doumbé 3), 11/19 LF, 23 fouls. Plasse 2, Conde 8, Spinali 2, Diehl (kap.) 7, Ekani 14, Grebongo 3, Gurgey 4, Doumbé 9, Soussi, Minté 16. Tränare: Monschau. WOSB: 22 korgar varav 7 trepoängare (Correia och Grants 2), 15/21 LF, 19 fouls. Diemer 8, Correia 7, Tschamber (cap.) 11, Cabarkapa 13, Trauttmann 4 then Kurtic 2, Van Haaren, Beck 5, Grants 6, Martial 10. Coach: Ladenburger, assisterad av Seidel. Re: [J.00] Återuppehållsmatcher : 4V - 3D Mulhouse Pfastatt BA, uppflyttad till NM1, förlorade i går kväll i Ruelisheim mot WOSB (65-66) i sitt första test inför säsongen. L'Alsace by Fab.G. of 11/08/2019 Trots en bra match av Bacasso Minté förlorade MPBA igår mot WOSB i sin första försäsongsmatch. Foto L'Alsace /Vincent VOEGTLIN Mer än resultatet är det naturligtvis sättet som spelar roll i dessa försäsongsmatcher. Och naturligtvis är det fortfarande långt kvar för Mulhouse Pfastatt BA, som har blivit uppflyttade till NM1 och måste fullända sitt kollektiva spel i de sex återstående matcherna innan säsongens första officiella match, den 17 september i den franska cupen mot Besançon. Minté - Ekani på humör I går kväll, i Ruelisheims ugn mot WOSB, tog Johan Grebongos partners, som fortfarande väntar på att skomakaren Guillaume Boucard ska anlända, tag i hand i början av matchen mot gästerna som kommer att utvecklas ett steg lägre den här säsongen, i NM2. Men även om Haut-Rhinois hade gjort 27 poäng i den första kvarten, särskilt under impulsen från insidan Bacasso Minté (11 poäng i den första perioden), kunde de inte hitta vägen till korgen efteråt och fick vänta flera minuter på att göra mål igen (29-26). När Quentin Diehl och hans lag mötte ett WOSB-lag som bestod av flera före detta Mulhousiens och som inte utvecklats särskilt mycket under lågsäsongen, saknade Quentin Diehl och hans lag framgång under korgarna i den tredje kvarten, precis som nykomlingen David Condé, men hittade också några trevliga offensiva lösningar.</w:t>
      </w:r>
    </w:p>
    <w:p>
      <w:r>
        <w:rPr>
          <w:b/>
          <w:color w:val="FF0000"/>
        </w:rPr>
        <w:t xml:space="preserve">id 146</w:t>
      </w:r>
    </w:p>
    <w:p>
      <w:r>
        <w:rPr>
          <w:b w:val="0"/>
        </w:rPr>
        <w:t xml:space="preserve">Icke-konformistisk romantik RobotEtourdi tisdag, juli 16th, 2013 at 11:43pm Termen "romantik" kan samla ett stort antal begrepp (som inte alltid är kompatibla med varandra), varav vissa är svåra att förena med den polyamorösa visionen. Vi kan redan nämna tanken att kärleken är sann endast om den är tillägnad en och endast en person som nödvändigtvis måste kombinera (om möjligt för livet) rollerna som vän, älskare och förälder. Men hur är det med de andra romantiska aspekterna, de som handlar om tillfälliga (men regelbundna) uppvaktningar? Är vi som hävdar en viss form av frigörelse från samhällsnormerna föremål för romantiska ritualer? Hur söt och gullig en blombukett, en resa till Venedig eller bara en födelsedagshälsning än är, så är det fortfarande... jävligt godtyckliga handlingar. Är min kärlek renare om jag följer sedvänjan att hedra lyckliga händelser med varje... låt oss säga... jordens omlopp runt solen, enligt en... låt oss säga... gregoriansk kalender? Skulle det vara mindre raffinerat om jag i stället för blommor erbjöd kaktusar (mer hållbara) eller ett gäng rädisor (mer näringsrika)? Det beror på att dessa speciella uppmärksamheter är mycket ritualiserade... Blommorna erbjuds alltid i udda antal. Deras buketter är ord på ett traditionellt språk. Akta dig för dem som erbjuder nejlikor eller krysantemum! Alkohol är romantiskt när det är vin eller champagne av god årgång, men mycket mindre när det är öl eller vodka. Vi skulle kunna fortsätta demonstrationen genom att nämna vigselringar och vackra ord, men låt oss istället formulera om frågan: Hur förhåller du dig till romantik, i dess vardagliga (eller åtminstone tillfälliga) dimension? (stängt konto) on Wednesday, July 17, 2013 at 10:25 am Jag tror att man kan ha en liten romantisk sida (som för mig är inte motsatt polyamory) och uppskatta att få blommor för ett speciellt tillfälle samtidigt som man uppskattar vardagliga gester av kärlek. Det handlar om att uppskatta vad den andra personen erbjuder. En spontan kyss har lika stor betydelse för mig som en ros på Alla hjärtans dag. Ändå vill jag få en liten sak till den (ok mycket kommersiella) kärleksdagen. Så länge rosen ges till mig med kärlek och delad glädje och inte bara för att "göra som alla andra". Jag bryr mig inte om min granne också fick en ros, det är hennes nöje, om det gör henne lycklig är det okej för oss båda. Personligen gillar jag att hålla mig inom normen och jag gillar också att vara utanför normen. Det viktiga är hur det erbjuds. Jag förlorade min vigselring och ersättningsringen också (efter 15 dagar) så jag bär ingen ring längre, vilket gör att jag regelbundet blir kallad "mademoiselle" och det får mig att skratta... :-D Min smekmånad, nej, inte Venedig utan Genèvesjön. Min födelsedag är ett tillfälle att samla mina riktiga vänner eftersom de flesta av dem inte känner varandra... Vid det här tillfället kombinerar jag nöjen och mångfald, och jag gillar det. Vid "speciella tillfällen" gillar jag goda viner och champagne eftersom jag inte har råd med dem året runt, men jag har min egen ritual, varje år, på årets första dag (i den kalender som berör oss, men vi lever ju i ett samhälle...) njuter jag av en flaska Mum Rouge. Jag dricker det inte igen på hela året, men den dagen vill jag dricka det, jag VILL börja året på det sättet. Å andra sidan, på söndagar</w:t>
      </w:r>
    </w:p>
    <w:p>
      <w:r>
        <w:rPr>
          <w:b/>
          <w:color w:val="FF0000"/>
        </w:rPr>
        <w:t xml:space="preserve">id 147</w:t>
      </w:r>
    </w:p>
    <w:p>
      <w:r>
        <w:rPr>
          <w:b w:val="0"/>
        </w:rPr>
        <w:t xml:space="preserve">Tranbär är rubinröda och har en karakteristisk blandning av sötma och syrlighet. Bäret från Massachusetts färgar landskapet och får besökarna att vattnas i munnen, särskilt under senhösten med skördefestivaler, recept med tranbär och rundturer på tranbärsgårdar. Cranberry Tours Det är naturligt att vara intresserad av gårdarna där Massachusetts tranbär odlas. Dessa turer skiljer sig dock från traditionella gårdsvisningar. Specialiserade tranbärsodlingar kallas tranbärsodlingar. De består av olika lager av sand, torv, grus och lera. Bären odlas på buskar som växer på dessa fält från april till november. De kräver stora mängder färskvatten för att vara fullt mogna på hösten. Detta är en idealisk tidpunkt för att planera ditt besök. De flesta tranbärsgårdar kräver dock förhandsbokning. På vissa av dessa turer får resenärerna ta på sig vadarbyxor eller gummibyxor för att faktiskt gå ut i tranbärsfältet. Andra turer sker på land. Alla erbjuder information om tranbärens skörd och historia, bland annat om hur indianerna introducerade dem för de europeiska bosättarna på 1600-talet. Du får smaka på de klarröda bären och deras safter, och du har möjlighet att köpa färska bär och hantverksmässigt tillverkade tranbärsbaserade kulinariska produkter. Kryddig peppar- och tranbärsgelé, tranbärsinfluerad honung och tranbär doppade i läcker mörk choklad... Så många läckra produkter att ta med sig hem. Dessa fasta, syrliga bär är populära vid Thanksgiving, där de ofta kokas till en tjock, god sås. - massvacation.com Festivaler Hösten är också den perfekta tiden för att delta i en tranbärsfestival. I september arrangeras Harwich Cranberry Arts &amp; Music Festival med lokalt hantverk, levande musik och mat. I Wareham arrangeras i oktober Cranberry Harvest Celebration med demonstrationer av skörd och matlagning, hantverksmarknad och paddelturer på den vackra Tihonet Pond. Cranberry Festival hålls också i oktober på den natursköna ön Nantucket och firar öns bär bland höstlövens livliga färger. (Tranbärsjuice och chokladdoppade tranbär är bland publikens favoriter vid detta evenemang). På de årliga tranbärsfestivalerna är färsk juice en publikfavorit. Massachusetts kockar gillar att använda lokala ingredienser, och tranbär är perfekta för deras söta och salta beredningar. Du hittar dem överallt i landet, från restauranger till bagerier, från originella och originella rätter till traditionella familjespecialiteter. Tänk dig French toast med en färgglad kompott. Till lunch eller middag kan en kock använda bärens syrlighet i en morot- och kokossoppa eller blanda bären med lite rökt peppar till en läcker sås som toppar en mjuk fläskbit. Även om crumble är en klassiker erbjuder desserter många möjligheter genom att kombinera bären med en söt och krispig toppning. Tranbär kan vara</w:t>
      </w:r>
    </w:p>
    <w:p>
      <w:r>
        <w:rPr>
          <w:b/>
          <w:color w:val="FF0000"/>
        </w:rPr>
        <w:t xml:space="preserve">id 148</w:t>
      </w:r>
    </w:p>
    <w:p>
      <w:r>
        <w:rPr>
          <w:b w:val="0"/>
        </w:rPr>
        <w:t xml:space="preserve">FRANÇOISE GORMAND-DUVAL Glasmålningar är den enda konstform som helt och hållet bygger sina effekter på ljuset. Vi skapar glasmålningar med hjälp av den traditionella tekniken från katedraltiden och med hjälp av fusing. Vi skapar också glasmålningar med innovativa former, glasmålningsskulpturer. Vi kan uppfylla alla tekniska krav tack vare vårt kunnande. Restaurering av glasmålningar, privatpersoner och kyrkor, dekorativa föremål... Examen från Beaux-Arts. FRANÇOISE GORMAND-DUVAL 84 b, rue des Monts "Le Bellevue" - 69280 Ste Consorce Tél : 04 78 87 00 20 E-mail : info@vitraux-gormand-duval.com Site : www.vitraux-gormand-duval.net</w:t>
      </w:r>
    </w:p>
    <w:p>
      <w:r>
        <w:rPr>
          <w:b/>
          <w:color w:val="FF0000"/>
        </w:rPr>
        <w:t xml:space="preserve">id 149</w:t>
      </w:r>
    </w:p>
    <w:p>
      <w:r>
        <w:rPr>
          <w:b w:val="0"/>
        </w:rPr>
        <w:t xml:space="preserve">Ge din inredning en unik stil med den här KOUPA 26 cm konvexa spegeln med svart och guld antik kant. Den ger en vintagekänsla med sina svarta patinakanter och sitt hyttformade glas. 1 kg Egenskaper: Material: Glas och harts Mått: H26,5 cm X B26,5 cm Färg: Svart patina CH1236553-0000 Speglar När paketet har överlämnats till den transportör som kunden har valt är leveranstiderna följande för Frankrike: Tiderna ovan är angivna exklusive helger och helgdagar. SOFACTORY FLYTTAR! Sofactory stänger sina dörrar och meddelar att din favoritwebbplats för inredning flyttar! Från och med nu kan du hitta all Sofactory-expertis endast på webbplatsen 3 SUISSES, den prisvärda och trendiga inredningsreferensen. Du är redan där, allt du behöver göra är att upptäcka! Kundtjänsten är alltid tillgänglig på 01 76 36 31 06 för att hjälpa dig och svara på alla dina frågor, måndag till fredag mellan 10 och 16.00. Womancorner får en makeover på 3 SUISSES. Womancorner stänger sin webbplats... Och bara på 3 SUISSES! Ännu fler lädervaror och kosmetika för att behaga dig och ta hand om dig på 3 SUISSES. Upptäck vår expertis i en inspirerande värld av mode och inredning utan dröjsmål! Du omdirigeras automatiskt. Vår kundtjänst finns alltid på plats för att hjälpa dig och svara på alla dina frågor, måndag till fredag mellan 10 och 16.00. Därför har Rue du Commerce gått samman med det berömda märket 3 SUISSES för att ge dig det bästa nöjet. Här hittar du ett oemotståndligt urval av ultratrendiga mode- och hemartiklar som säljs med upp till 60 % rabatt... Handla utan måtta! Jag satsar på det.</w:t>
      </w:r>
    </w:p>
    <w:p>
      <w:r>
        <w:rPr>
          <w:b/>
          <w:color w:val="FF0000"/>
        </w:rPr>
        <w:t xml:space="preserve">id 150</w:t>
      </w:r>
    </w:p>
    <w:p>
      <w:r>
        <w:rPr>
          <w:b w:val="0"/>
        </w:rPr>
        <w:t xml:space="preserve">Långsam bärbar dator med 100 % hårddiskanvändning Hej, jag har en bärbar dator Lenovo ideapad 510 som jag fick för att den var långsam. Jag tittar på den och kan se att hårddisken används till 100 % även när inget är öppet. Jag har kört flera skanningar och rengöringar med ccleaner, adwcleaner, ZHPcleaner och jag har tagit bort ett antivirusprogram eftersom det fanns två som var i konflikt med varandra, men datorn kämpar fortfarande. De tre appar som verkar förbruka mest hårddisk är avast, system och service host: storage services. De tre första programmen som verkar förbruka hårddisken mest är avast, system och service host: storage services. nvidia geforce ram: 8GB DDR4 HDD: 1TB (mindre än 100GB används) Var kan denna diskanvändning komma ifrån? Jag är inte säker på vad problemet är med min Asus ROG GL752VW och min Western Digital My passport DDE 500GB. I morse var det inga problem, hårddisken identifierades korrekt, jag har tillgång till mina filer och så vidare. När jag i kväll ansluter hårddisken igen visas ingenting. Den visas inte i Windows, inte heller i diskhanteraren eller i enhetshanteraren. Den visas bara i "enheter och skrivare". Först visade den en gul panel som berättade att min drivrutin inte var uppdaterad. Jag fixade det automatiskt (Windows Resolution Utility) men det fungerar fortfarande inte och panelen visas inte längre. Jag har flera WD-hårddiskar, jag testade dem och det är samma problem. Vad är det som händer? Varför slutar alla mina WD-enheter att fungera normalt? Jag tror inte att jag har gjort några uppgraderingar nyligen. Jag har försökt ändra bokstaven på de andra enheterna (interna) och avinstallera enheten, men det ändrar ingenting. Har du en idé? Jag har fått en 2 i 1 sony vaio SVJ202B11M dator att reparera och inloggningen blockerade (korrekt start av Windows, inloggning ger svart skärm och sedan blå skärm med Windows felmeddelande). Jag vill påpeka att datorn hackades/infekterades av ett virus i juni och att problemet uppstod efteråt. Datorn har bara usb 3.0-portar, så jag satte in hårddisken i en annan dator för att reparera Windows med en w10-installationsnyckel (startat med Rufus, har redan använts på andra enheter och inga problem). Jag formaterade sedan partitionen med namnet "local disk (E:)". (i NTFS) och sedan startade jag installationen av Windows 10. Inga problem tills jag fick en liknande blå skärm under skapandet av sessionen. Jag försökte formatera partitionen igen och installera om w10, men problemet kvarstår. Hårddisken är uppdelad i 7 partitioner: partition 1: sonysys, storlek: 260 MB, Typ: OEM (reserverad) partition 2: , storlek: 1,4 GB, Typ: återställningspartition 3: , storlek: 260 MB, Typ: systempartition 4: , storlek: 128MB, Typ: MSR (reserverad) partition 5: lokal disk, storlek: 670GB, Typ: huvudpartition oallokerat utrymme, storlek: 450MB, Typ: partition 6: , storlek 26.1GB, Typ: återhämtning Jag har formaterat en gång med den medföljande Windows-programvaran och en gång med Ccleaner-programvaran (3 pass) men det är möjligt att formatera endast partition 5 (lokal disk E). Är det en bra idé att formatera hela disken eller ska jag behålla OEM- och MSR-partitionerna? Jag är inte säker på om detta är en bra idé eller om jag ska behålla OEM- och MSR-partitionerna. Dessutom säger datorn varje gång jag installerar w10 att partitionerna inte är i rätt ordning. Hur och i vilken ordning ska jag göra detta?</w:t>
      </w:r>
    </w:p>
    <w:p>
      <w:r>
        <w:rPr>
          <w:b/>
          <w:color w:val="FF0000"/>
        </w:rPr>
        <w:t xml:space="preserve">id 151</w:t>
      </w:r>
    </w:p>
    <w:p>
      <w:r>
        <w:rPr>
          <w:b w:val="0"/>
        </w:rPr>
        <w:t xml:space="preserve">Hem Säkerhet Transport av farligt gods Aerosolburkar och gaspatroner UN-gasflaskor, UN-rör, UN-kryogena behållare och flerkomponentsgasbehållare UN Intermediate Bulk Containers (IBC) Tankbilar och containrar på ett ton UN Small Inneslutningsanordningar för vätskor eller fasta ämnen De befintliga standarderna för inneslutningsanordningar handlar om val och användning av inneslutningsanordningar för transport av farligt gods, samt om deras utformning, tillverkning och underhåll. Separata standarder, eller separata kapitel i standarderna, gäller för de olika verksamheter som anges ovan. I del 5 i TDG-förordningarna anges vilka standarder eller krav för urval och användning som måste uppfyllas för varje farlig vara. Det är dessa standarder och krav som anger vilka tillverknings-, certifierings- och underhållsstandarder som måste uppfyllas. Eftersom TDG-föreskrifterna har företräde framför standarderna kan de innehålla undantag eller ytterligare villkor för standarderna. Därför bör TDG-reglerna alltid läsas tillsammans med standarderna. I avsnitt 1.3.1 i TDG-föreskrifterna anges vilken version av varje standard eller ändring av dessa som gäller. Det händer ofta att en ny version av en standard eller en ändring av en standard har publicerats utan att den har gjorts obligatorisk genom förordningarna. I sådana fall gäller endast den version som föreskrivs i förordningen. CSA- eller CGSB-standarder finns tillgängliga från dessa organisationer. Information om CSA B625-08 (standarden för "Bärbara tankar för transport av farligt gods"). Information om CAN/CGSB-43.150 (den nationella standarden om "Performance Requirements for Packaging for the Transportation of Dangerous Goods"). Tillverkning, provning och certifiering av små UN-innehållsbehållare, inklusive val och användning av små UN-innehållsbehållare för flytande eller fast farligt gods. Small Means of Containment for the Transportation of Dangerous Goods Classes 3, 4, 5, 6.1, 8 and 9, en standard från Transport Canada Ny information om CAN/CGSB-43.151 (den nationella standarden för förpackning av explosiva varor (klass 1) för transport). Val och användning av behållare för explosiva varor av klass 1. Information om CAN/CGSB-43.126 (den nationella standarden om "Rekonstruktion och renovering av fat för transport av farligt gods"). Krav på rekonstruktion, omkonditionering och återcertifiering för återanvändning av vissa trummor som beskrivs i avsnitt 5.12 (2) i TDG-föreskrifterna. UN Intermediate Bulk Containers (IBCs) Information om CAN/CGSB-43.146 (den nationella standarden för utformning, konstruktion och användning av Intermediate Bulk Containers för transport av farligt gods). Tillverkning, provning och certifiering samt val och användning av FN-standardiserade IBC-behållare. Behållare för infektiösa ämnen av klass 6.2 Information om CAN/CGSB-43.125 (den nationella standarden för förpackning av infektiösa ämnen, diagnostiska prover, biologiska produkter och biomedicinskt avfall för transport). Tillverkning, provning och certifiering av behållare för farligt gods av klass 6.2, inklusive behållare av typ 1A (standardiserad), typ 1B och typ 1C. Tankbilar och påhängsvagnar (Highway Tanks) och TC Portable Tanks Information om CSA-B621 (CSA-standarden om</w:t>
      </w:r>
    </w:p>
    <w:p>
      <w:r>
        <w:rPr>
          <w:b/>
          <w:color w:val="FF0000"/>
        </w:rPr>
        <w:t xml:space="preserve">id 152</w:t>
      </w:r>
    </w:p>
    <w:p>
      <w:r>
        <w:rPr>
          <w:b w:val="0"/>
        </w:rPr>
        <w:t xml:space="preserve">|Royal Canin Mini Breed Cavalier King Charles Junior||Olalux||11,95 €|Tillgänglighet : 5 till 9 dagar| Innehåll : 1,5 kg Rekommenderat foder för Cavalier King Charles-valpar från 2 till 10 månader. CARDIAC TONUS Innehåller de näringsämnen som är nödvändiga för en god hjärtfunktion: - anpassat innehåll av mineraler, EPA &amp; DHA, taurin, L-karnitin - antioxidanter DIGESTIV HÄLSA Hjälper till att stödja matsmältningsfunktionen och balansen i tarmfloran. NATURLIGA FÖRSVAR hjälper till att bygga upp Cavalier King Charles Spaniel-valpens naturliga försvar. TANDHÄLSA Hjälper till att minska bildningen av tandsten tack vare kalciumklorister. EXCLUSIVE Kibble Kibbles form och konsistens motsvarar rasens brakycefala och icke-prognatala morfologi genom att uppmuntra till grepp och tuggning. Den speciella inplanteringen av tänderna förhindrar att den övre tanden överlappar den nedre: det är därför svårt att tugga. Denna mastikationsstörning är en ytterligare riskfaktor för uppkomsten av plack och tandsten. Genomsnittliga analyser Garanterade analyser (deklarerade) Protein (%) 30 Fett (%) 18 Linolsyra (%) 3,29 Arakidonsyra (%) 0,08 Omega 6 (%) 3,53 Omega 3 (%) 0.80 EPA + DHA (%) 0,40 Stärkelse (%) 27,70 Aminosyror Taurin (%) 0,21 Metionin (%) 0,76 Arginin (%) 1,58 Met.+cystin (%) 1,24 Lysin (%) 1,35 L-karnitin (mg/kg) 400 Mineraler Kalcium (%) 1.20 Fosfor (%) 0,90 Natrium (%) 0,40 Klorid (%) 0,81 Kalium (%) 0,70 Magnesium (%) 0,15 Spårämnen Koppar (mg/kg) 15 Järn (mg/kg) 230 Mangan (mg/kg) 74 Jod (mg/kg) 5,30 Vitaminer Vit.A (IU/kg) 32 000 Vit.D3 (IU/kg) 800 Vit.E (mg/kg) 750 Vit.C (mg/kg) 300 B1 (Tiamin) (mg/kg) 28 B2 (Riboflavin) (mg/kg) 50,30 B3 (Niacin) (mg/kg) 500,10 B5 (Pantotensyra) (mg/kg) 150.40 B6 (pyridoxin) (mg/kg) 78,40 B12 (cyanokobalamin) (mg/kg) 0.14 Övriga garantier Lutein (mg/kg) 5 Beräknad metaboliserbar energi (NRC 2006) (kcal/kg) 3 977 Sammansättning Ris, vegetabiliskt proteinisolat*, torkat fjäderfäprotein, majs, animaliskt fett, hydrolysat av animaliskt protein, betmassa, vegetabiliska fibrer, mineralsalter, fiskolja, Sojaolja, dehydrerad tomat, frukto-oligosackarider, jästhydrolysat (källa till manno-oligosackarider), borageolja (0,1 %), extrakt av ringblomma (källa till lutein), extrakt av grönt te och druvor (källa till polyfenoler), hydrolysat av kräftdjur (källa till glukosamin), hydrolysat av brosk (källa till kondroitin). Tillsatser (per kg): Näringstillsatser: Vitamin A: 30600 IE, Vitamin D3: 800 IE, E1 (järn): 53 mg, E2 (jod): 5,3 mg, E4 (koppar): 10 mg, E5 (mangan): 69 mg, E6 (zink): 206 mg, E8 (selen): 0,12 mg, L-karnitin: 400</w:t>
      </w:r>
    </w:p>
    <w:p>
      <w:r>
        <w:rPr>
          <w:b/>
          <w:color w:val="FF0000"/>
        </w:rPr>
        <w:t xml:space="preserve">id 153</w:t>
      </w:r>
    </w:p>
    <w:p>
      <w:r>
        <w:rPr>
          <w:b w:val="0"/>
        </w:rPr>
        <w:t xml:space="preserve">Flera sårbarheter har upptäckts i Icedove, Debianversionen av Mozillas e-postklient Thunderbird. Projektet CVE (Common Vulnerabilities and Exposures) identifierar följande problem. Flera odokumenterade sårbarheter i webbläsarmotorn gör det möjligt för fjärrangripare att orsaka en överbelastning (minneskorruption och programkrasch) eller möjligen köra godtycklig kod på okända sätt. Icedove begränsar inte korrekt anrop till DOMWindowUtils metoder. Detta gör det möjligt för fjärrangripare att kringgå de avsedda åtkomstbegränsningarna med hjälp av förfalskad JavaScript-kod. En sårbarhet för minnesanvändning efter utgivningen i implementationen av inmatningsmetodens tillståndshanterare gör att fjärrangripare kan köra godtycklig kod på okänt sätt, relaterat till funktionen nsIContent::GetNameSpaceID. Icedove begränsar inte JSAPI-åtkomsten till funktionen GetProperty på rätt sätt. Detta gör det möjligt för fjärrangripare att kringgå policyn för samma ursprung och eventuellt få andra odokumenterade konsekvenser genom att använda en falsk webbplats. En sårbarhet för minnesanvändning efter utgivningen i funktionen nsHTMLCSSUtils::CreateCSSPropertyTxn gör det möjligt för fjärrangripare att köra godtycklig kod eller orsaka en överbelastning (korrumpering av minnet i högen) på okänt sätt. Ett heapbuffertöverskridande i funktionen nsHTMLEditor::IsPrevCharInNodeWhitespace gör att fjärrangripare kan köra godtycklig kod på okänt sätt. En sårbarhet i fråga om minnesanvändning efter utgivningen i nsTextEditRules::WillInsert gör att fjärrangripare kan köra godtycklig kod eller orsaka en överbelastning (korrupta minnen i högen) på okänt sätt. Ett heapbuffertöverflöde i funktionen nsWav-eReader::DecodeAudioData tillåter fjärrangripare att köra godtycklig kod på okänt sätt. Ett heapbuffertöverskridande i Convolve3x3-funktionen gör att fjärrangripare kan köra godtycklig kod på okänt sätt. För den stabila utgåvan (squeeze) har dessa problem rättats i version 3.0.11-1+squeeze14. För testdistributionen (Wheezy) och den instabila distributionen (Sid) har dessa problem rättats i version 10.0.9-1. Vi rekommenderar att ni uppgraderar era icedove-paket.</w:t>
      </w:r>
    </w:p>
    <w:p>
      <w:r>
        <w:rPr>
          <w:b/>
          <w:color w:val="FF0000"/>
        </w:rPr>
        <w:t xml:space="preserve">id 154</w:t>
      </w:r>
    </w:p>
    <w:p>
      <w:r>
        <w:rPr>
          <w:b w:val="0"/>
        </w:rPr>
        <w:t xml:space="preserve">Beuzevillette: ridturer med Cavaliers du Feugrès BEUZEVILLETTE Cavaliers du Feugrès anordnar regelbundet ridturer under ledning av en hästturismguide, Élodie Gallais. Dessa utflykter riktar sig till cyklister som är bekväma med alla tre hastigheterna. "Det är möjligt att komma med egen häst eller att hyra en", säger proffsen. Nästa utflykt äger rum på förmiddagen söndagen den 17 mars. Från Beuzevillette är det femton kilometer till Abbaye du Valasse (52 euro inklusive hästhyra). Söndagen den 31 mars går det sedan vidare till Juliobona med den romerska cirkusen (62 euro med hästhyra). Ta med din egen picknick. "Utöver åkattraktionerna har jag beslutat att lansera en ny aktivitet för barn. Med ponnyridning som i genomsnitt varar i fyrtio minuter, så att de kan bekanta sig med praktiken", betonar Élodie Gallais. För mer information eller för att göra en bokning, vänligen kontakta 06 25 50 30 18. En deposition måste betalas minst sju dagar före ridturen.</w:t>
      </w:r>
    </w:p>
    <w:p>
      <w:r>
        <w:rPr>
          <w:b/>
          <w:color w:val="FF0000"/>
        </w:rPr>
        <w:t xml:space="preserve">id 155</w:t>
      </w:r>
    </w:p>
    <w:p>
      <w:r>
        <w:rPr>
          <w:b w:val="0"/>
        </w:rPr>
        <w:t xml:space="preserve">Marknadsföring är en förvaltningsdisciplin som syftar till att bestämma utbudet av varor, tjänster eller idéer utifrån konsumenternas, allmänhetens eller samhällets attityder och motivation. Det främjar deras marknadsföring (eller spridning för ideell verksamhet). Det handlar om en uppsättning metoder och medel som en organisation har till sitt förfogande för att anpassa sig till den publik som den är intresserad av, för att ge den en så återkommande och varaktig tillfredsställelse som möjligt. Den kreativa aspekten ger därför upphov till innovationer som är källor till företagstillväxt. På så sätt kan alla åtgärder som organisationen vidtar förutse, påverka och tillfredsställa konsumenternas behov och anpassa sina produkter och sin handelspolitik till de identifierade behoven.</w:t>
      </w:r>
    </w:p>
    <w:p>
      <w:r>
        <w:rPr>
          <w:b/>
          <w:color w:val="FF0000"/>
        </w:rPr>
        <w:t xml:space="preserve">id 156</w:t>
      </w:r>
    </w:p>
    <w:p>
      <w:r>
        <w:rPr>
          <w:b w:val="0"/>
        </w:rPr>
        <w:t xml:space="preserve">Originalartikeln publicerades i juni 2013 i L'actualité. Du kom in i mitt liv samtidigt som TV:n kom in i vardagsrummet, 1958. Jag var i min pyjamas med nallebjörn och du, en nyckfull poet, kastade fantasifulla klumpar i mitt barnhjärta. Jag tyckte genast att du var rolig och framför allt mindre psykorigid än min far, även om jag inte kände till ordet ännu. Du regisserade La Roulotte, var med och grundade Théâtre de Quat'Sous och satte upp föreställningar som öppnade mina ögon. I teatervärlden var du en pionjär, en astronaut. TV:n älskade din piaffering, när du slog dina meningar som kastanjetter och kallade alla för idioter. Du visste hur du skulle skapa en bra stämning på de scener där du var inbjuden. Ju mer du fick galleriet att skratta, desto mer berörde du mig med det du dolde. Du hade haft din del av livets problem (föräldralös när du var 14 år, usla jobb och allt det där). En dag sa någon: "Buissonneau är sjuk. Hjärtat, tror jag. Picolo i dåligt skick var lika otänkbart för mig som Guignol med reumatism. Sedan såg jag dig på Enfants de la télé i en "special för ungdomar": smalare, mycket mjuk. Du hade vant oss vid hornsång, och där spelade du flöjt. Men i fjärran rullade trumman av din kreativa ilska fortfarande. Vid 86 års ålder är ära nu ett avlägset prassel. Jag tänker på dig, och detta är inte sista gången jag älskar dig.</w:t>
      </w:r>
    </w:p>
    <w:p>
      <w:r>
        <w:rPr>
          <w:b/>
          <w:color w:val="FF0000"/>
        </w:rPr>
        <w:t xml:space="preserve">id 157</w:t>
      </w:r>
    </w:p>
    <w:p>
      <w:r>
        <w:rPr>
          <w:b w:val="0"/>
        </w:rPr>
        <w:t xml:space="preserve">Modul 1: Ekologisk revision: att behärska metoder och verktyg för kontroll av jordbruks- och livsmedelsprodukter Varaktighet: 3 dag(ar) Datum: Från 18/05/2021 till 20/05/2021 Plats: L'Isle Jourdain Modalitet: I. INLEDNING - Ecocert-koncernens organisation, kontroll- och certifieringsorgan - Principerna för ekologiskt jordbruk - Krav för jordbruksproduktion - Krav för livsmedelsbearbetning - Påminnelse om begreppen kvalitet och kvalitetssäkring - De olika bedömnings- och granskningsmetoderna (produkt/system) II. PRESENTATION AV REVISIONENS MÅL - Ett metodiskt och oberoende undersökningsverktyg - Revisionen bygger på en dialog med de granskade. - Att fastställa att kvalitetssystemet överensstämmer med kraven (i standarden). - Utvärdera kvalitetssystemets effektivitet när det gäller att uppnå målen. - Att upptäcka brister i kvalitetssystemet. III. PROGRAMMERING AV REVISIONER - Tidsplanering - Frekvens IV. REVISIONSFÖRFARANDEN GENOMFÖRANDE AV REVISIONEN - Utlösning av revisionen - Förberedelse av revisionen: granskning av dokument, upprättande av ett frågeformulär - Genomförande av revisionen: sökning efter konkreta bevis genom granskning av dokument, observation av aktiviteter i en verklig situation, utfrågning av de granskade - Notering av avvikelser AVSLUTANDE MÖTE - Presentation av slutsatserna. - Redogörelse för korrigerande åtgärder. REVISIONSRAPPORTEN - Upprättande av blanketter för avvikelser. - Distribution av dokumenten. Uppföljning av revisionen - Inledande av korrigerande åtgärder. - Utseende av de personer som ansvarar för uppföljningen av de korrigerande åtgärderna V. Svårigheter i samband med revisionen - Problem med förberedelserna. - Relationsproblem. - Svårigheter att skriva. - Kommunikationsproblem. VI. Förberedelse av den interna ekologiska revisionen - Förloppet av en ekologisk revision - Kontrollens etapper - Kontrollpunkterna och nödvändiga dokument Produktion Bearbetning Handel Import/export Distribution - Balans och spårbarhet - Mot en certifiering VII. SITUATIONSSÄTTNINGAR - Workshop om utvärdering av ekologiska produkter - Fältbesök med simulering Modul 1: Ekologisk revision: att behärska metoder och verktyg för kontroll av jordbruks- och livsmedelsprodukter Varaktighet: 3 dag(ar) Datum : Från 18/05/2021 till 20/05/2021 Plats: L'Isle Jourdain Modalitet: Utbildningen är avsedd för kvalitetsansvariga, konsulter och internrevisorer. Modul 1: BIO-revision: behärska metoder och verktyg för kontroll av jordbruks- och livsmedelsprodukter Varaktighet: 3 dag(ar) Datum: Från 18/05/2021 till 20/05/2021 Plats: L'Isle Jourdain Metod : Känna till principerna och kraven för ekologiskt jordbruk Analysera kraven i förhållande till företagets praxis Känna till principerna för intern kvalitetsrevision och dess mål Förstå de olika stegen i genomförandet av en intern revision/ekologisk revision och internrevisionens särdrag Analysera referensdokumenten Upprätta ett program för internrevision Förbereda och genomföra en internrevision Öva på revisionen med hjälp av exempel från företagets kvalitetsledningssystem Skriva en revisionsrapport Fastställa uppföljningen i slutet av revisionen Modul 1 :BIO-revision: behärska metoder och verktyg för kontroll av jordbruks- och livsmedelsprodukter Varaktighet: 3 dag(ar) Datum : Från 18/05/2021 till 20/05/2021 Plats: L'Isle Jourdain Modalitet: Utbildningen riktar sig till personer som känner till de grundläggande principerna för ekologiskt jordbruk Modul 1: Ekologisk revision: att behärska metoder och verktyg för kontroll av jordbruks- och livsmedelsprodukter Varaktighet: 3 dag(ar) Datum: Från 18/05/2021 till 20/05/2021 Plats: L'Isle Jourdain Modalitet: 14</w:t>
      </w:r>
    </w:p>
    <w:p>
      <w:r>
        <w:rPr>
          <w:b/>
          <w:color w:val="FF0000"/>
        </w:rPr>
        <w:t xml:space="preserve">id 158</w:t>
      </w:r>
    </w:p>
    <w:p>
      <w:r>
        <w:rPr>
          <w:b w:val="0"/>
        </w:rPr>
        <w:t xml:space="preserve">Hej, min iPhone har haft sin tid, (5s), Santa kommer att ge mig en ny, renoverad. Jag har 11 pro och tycker att den är fantastisk. Jag har 11 pro och tycker att den är fantastisk. Bilderna är mycket fina och jag undersökte inte så mycket jämfört med de 12. Någon annan åsikt? Jag gillar ...Tack för hjälpen! Jag har XR och jag tycker också att den är väldigt bra! Jag gillar ...Tack för hjälpen! Det beror på vilket pris du vill sätta på den också min dotter har en iPhone 8 sedan förra året. Jag är säker på att det går att hitta X:s i renoverat skick till ett hyggligt pris. Jag har haft 11:an sedan förra julen och jag är mycket nöjd med den. Jag gillar att jag har XR och tycker att den är bra också! Jag har xr och den är väldigt bra Hej, min iPhone har haft sin tid (5s), tomten kommer att ge mig en ny, renoverad. Vilken modell/ vilket nummer skulle ni rekommendera till mig, kära anslutna aufians? Jag hade en 5S som på allvar började bli trött i början av den första inneliggandet.Jag tänkte skaffa en 11, men tyckte att den var lite för stor.Sedan kom de ut med SE till ett oslagbart pris jämfört med andra nyare iphones, så den tänkte jag mig. Detta är skalet från 8:an med processorn från 11:an. Till skillnad från 10, 11 etc. behåller du mittknappen som i 5S. Allt beror på om du gillar den eller föredrar att byta.Om du gillade din 5S kommer du att älska SE. Målkunden var den som fortfarande hade en 5 eller 6 som jag gillar ...Tack för hjälpen! En Samsung? Jag gillar ...Tack för hjälpen! Jag hade en 5S som på allvar började tröttna i början av den första inneslutningen.Jag tänkte skaffa en 11, men tyckte att den var lite för stor.Sedan släppte de SE till ett oslagbart pris jämfört med andra nyare iphones, så jag tänkte mig den. Detta är skalet från 8:an med processorn från 11:an. Till skillnad från 10, 11 etc. behåller du mittknappen som i 5S. Allt beror på om du gillar den eller föredrar att byta.Om du gillade din 5S kommer du att älska SE. Målkunden var den som fortfarande hade en 5 eller 6 Tack, det är väldigt tydligt, jag gillar ...Tack för hjälpen! En Samsung? Jag är inte anti men jag har mina vanor och det är så trevligt att hitta allt på din nya telefon Jag gillar Jag är inte anti men jag har mina vanor och det är så trevligt att hitta allt på din nya telefon Jag vet, jag är den första som inte byter eftersom jag överför allt från den ena till den andra när jag byter modell. Men jag måste erkänna att jag inte alls gillar Iphone. Jag gillar Hello, min iPhone har haft sin tid (5s), tomten kommer att ge mig en ny, renoverad. Vilken modell/ vilket nummer skulle ni rekommendera till mig, kära anslutna aufians? Jag har haft 11pro i ett år och 😍 Innan hade jag en 6E med 16 GB minne.Nu har den xxxl minne, bra kamera, alla appar fungerar på den... foten 😃</w:t>
      </w:r>
    </w:p>
    <w:p>
      <w:r>
        <w:rPr>
          <w:b/>
          <w:color w:val="FF0000"/>
        </w:rPr>
        <w:t xml:space="preserve">id 159</w:t>
      </w:r>
    </w:p>
    <w:p>
      <w:r>
        <w:rPr>
          <w:b w:val="0"/>
        </w:rPr>
        <w:t xml:space="preserve">Pizz'Attitude: "lyxiga" pizzor 0 kommentar Pizz'Attitude-teamet, som leds av Julian Spiga, erbjuder dig 10 nya produkter under natten! Pizz'Attitude har funnits i nästan två år på rue des alliés och har nyligen lanserat följande nya produkter (bland annat): vitlöksbröd tillagat till perfektion, burrata-pizza "deluxe", pizza från land och hav (aubergine och scampi), pizza med sex ostar (mozzarella, taleggio, fontina, gorgonzola, parmesan, racletteost), "tresalame" (salami, chorizo, sardisk korv), etc... Takeaway / leverans - öppet från 18 till 22.00 / stängt på onsdagar. -&gt; Fredag: ett möte för att prata om "pommes frites" 1 kommentar Kommittén Crachets vänner har meddelat att den kommer att hålla ett möte för att presentera sig själv, prata om strategier, utbyta idéer och organisera spridningen av information om projektet att inrätta en "pommes frites-fabrik". -&gt; Mötet äger rum fredagen den 8 februari kl. 20.00 i Salle du Foyer i Eugies, rue Haute, 38. Detta möte kommer att hållas på gott humör. De kommer att ta med sig broschyrer, affischer och kopior av brev som ska skickas före den 13 februari. Daniel Charneux och Adrien Brogna på Centre Culturel 0 comment la marche des lévriers (en VIDEO) 2 comments På söndagsmorgonen möttes nästan 200 vandrare (och lika många hundar) på parkeringen vid stationen i Frameries. Deras marsch (under en glad sol) syftade till att göra de olyckliga greyhounds som torteras av sina herrar i Spanien hörda. När de anlände till torget och utan att ha fått någon särskild respons från de lokala eller regionala myndigheterna, anförtrodde Katia Deom (salong "A tous poils") och Régine Renard, initiativtagarna till marschen, till BlogsquetiaTV. Kommer det att finnas en klockspel i Frameries? 0 kommentar En artikel som kommer att upptäckas i tidningen La Province på fredag.</w:t>
      </w:r>
    </w:p>
    <w:p>
      <w:r>
        <w:rPr>
          <w:b/>
          <w:color w:val="FF0000"/>
        </w:rPr>
        <w:t xml:space="preserve">id 160</w:t>
      </w:r>
    </w:p>
    <w:p>
      <w:r>
        <w:rPr>
          <w:b w:val="0"/>
        </w:rPr>
        <w:t xml:space="preserve">För tjugo år sedan, den 4 november 1989, ägde den största demonstrationen i Östtysklands (DDR) historia rum. Nästan en miljon människor samlades i Östberlins centrum för att demonstrera mot den styrande stalinistiska byråkratin. Massdemonstrationen i Östberlin Demonstrationen i Berlin var kulmen på den våg av protester som hade startat i Leipzig två månader tidigare och som hade vuxit vecka för vecka. Det stalinistiska SED (Tysklands socialistiska enhetsparti) hade redan avgått vid denna tidpunkt. Den 18 oktober ersattes chefen för politbyrån (den politiska byrån) och mångårige ordföranden för statsrådet, Erich Honecker, av Egon Krenz. Kort därefter avgick även andra föraktade SED-tjänstemän, såsom Erich Mielke, chef för Stasi, DDR:s hemliga polis, och Kurt Hager, chef för propagandaavdelningen, från sina poster. Den 9 november, fem dagar efter massdemonstrationen i Berlin, öppnade SED Berlinmuren. Detta satte igång DDR:s upplösningsprocess, som efter ett gemensamt fördrag och en valutaunion med väst ledde till Tysklands återförening. Det var dock inte fråga om ett sådant händelseförlopp vid demonstrationen den 4 november. Massdemonstrationen hade tvärtom tagit formen av en politisk och social opposition mot den stalinistiska regimen och dominerades av slagord som: Fria val! Regeringens avgång! Avskaffande av SED:s maktmonopol! Avskaffande av partiets och statens tjänstemäns privilegier! Upplösning av Stasi! Talarna vid demonstrationen i Berlin var i första hand företrädare för den östtyska småborgerliga oppositionen, representerad av konstnärer, präster och advokater, som försökte dämpa deltagarnas ilska genom att vädja om "dialog" med regimen. Arrangörerna av demonstrationen lät också framstående medlemmar av SED tala, bland annat Gregor Gysi, Günter Schabowski och den mångåriga vice chefen för Stasi, Markus Wolf. Bund Sozialistischer Arbeiter (förbundet för socialistiska arbetare), föregångaren till Parti für Soziale Gleichheit (partiet för socialistisk jämlikhet i Tyskland), delade ut en pamflett vid demonstrationen. Före demonstrationen hade tusentals exemplar av detta upprop smugglats in i Östtyskland, eftersom gränsen mellan väst och öst fortfarande var stängd vid den tiden. Bund Sozialistischer Arbeiter (BSA) var ett trotskistiskt parti som kämpade mot den stalinistiska regimen från en vänstersynpunkt och hade förbjudits från all verksamhet sedan den östtyska staten grundades 1949. SED förde en kompromisslöst repressiv kampanj mot underjordiska oppositionsrörelser och etablerade samtidigt, från 1970-talet och framåt, nära förbindelser med Förbundsrepubliken Tyskland i väst och dess ledande personer, Willy Brandt, Helmut Schmidt, Helmut Kohl och Franz Josef Strauß. BSA var den enda politiska riktning som lade fram ett oppositionsprogram baserat på ett internationellt socialistiskt perspektiv mot den stalinistiska byråkratin. Partiets varningar om de katastrofala sociala konsekvenserna av kapitalismens återupprättande, som i sin tur skulle inleda en ny period av imperialistiska konflikter och krig, bekräftades till fullo av händelseutvecklingen. I det upprop som BSA lanserade välkomnades oppositionen mot regimen i DDR. Man betonade sambandet mellan krisen i DDR och världskapitalismens kris, vars "viktigaste politiska stöd" under de senaste sex decennierna hade varit just de stalinistiska byråkratierna. De allierade i kampen mot SED var därför varken "Gorbat" eller "Gorbat".</w:t>
      </w:r>
    </w:p>
    <w:p>
      <w:r>
        <w:rPr>
          <w:b/>
          <w:color w:val="FF0000"/>
        </w:rPr>
        <w:t xml:space="preserve">id 161</w:t>
      </w:r>
    </w:p>
    <w:p>
      <w:r>
        <w:rPr>
          <w:b w:val="0"/>
        </w:rPr>
        <w:t xml:space="preserve">Produktionslogistik / flödesstyrning Specialitet: Metoder och tekniker för sensorisk analys Du måste vara under 26 år och ha en DUT, BTS, BTSA, licens 2 i biovetenskap eller en examen som av en pedagogisk kommitté bedöms som likvärdig, inom ett utbildningsområde som är förenligt med det som krävs för yrkesexamen. För att utveckla nya produkter måste industrimän inom alla sektorer ta hänsyn till konsumenternas efterfrågan och ha en teknisk och metodologisk strategi för sensorisk analys. Nya produkter är inte begränsade till en lokal marknad. De exporteras också, vilket gör det nödvändigt att ha en bredare vision och att utbilda tekniker på hög nivå, som är kapabla att förnya sig, för att kunna göra de nödvändiga anpassningarna till konsumenternas beteende i olika länder. Syftet med denna yrkesexamen är att ge en komplett utbildning, baserad på obestridliga vetenskapliga grunder, till studenter som kan lösa nya tekniska problem inom sensorisk analys. Målet är att förse företagen med kvalificerade chefer och dynamiska seniora tekniker som är utbildade för att vara öppna och se med nya ögon på områden där de flesta produkter ännu inte har skapats. Ansökningshandlingar ska laddas ner och skickas tillbaka senast den 20 maj: UFR Sciences et Techniques de Tours</w:t>
      </w:r>
    </w:p>
    <w:p>
      <w:r>
        <w:rPr>
          <w:b/>
          <w:color w:val="FF0000"/>
        </w:rPr>
        <w:t xml:space="preserve">id 162</w:t>
      </w:r>
    </w:p>
    <w:p>
      <w:r>
        <w:rPr>
          <w:b w:val="0"/>
        </w:rPr>
        <w:t xml:space="preserve">När jag var tio år gammal började jag på gymnasiet, en helt ny och relativt välutrustad byggnad. I fysikrummet fanns flera modeller av klassisk vetenskaplig apparatur, elektrisk och mekanisk. Då och då gav lärarna oss demonstrationer och experiment som fascinerade mig och var en stark stimulans för mina uppfinningar. Jag älskade också matematik och läraren gratulerade mig ofta till mina resultat i mental aritmetik. Jag var skyldig dem min förmåga att... [Läs mer]</w:t>
      </w:r>
    </w:p>
    <w:p>
      <w:r>
        <w:rPr>
          <w:b/>
          <w:color w:val="FF0000"/>
        </w:rPr>
        <w:t xml:space="preserve">id 163</w:t>
      </w:r>
    </w:p>
    <w:p>
      <w:r>
        <w:rPr>
          <w:b w:val="0"/>
        </w:rPr>
        <w:t xml:space="preserve">Jag föreslår här en handledning för att skapa en makrona i fimopasta som den här. Du kommer att se att det är mycket enkelt, du kommer nästan att tro det, de ser riktiga ut... Först och främst väljer vi färgen på den framtida makronan. Här valde jag en ljusgrön färg, så jag blandade grönt och vitt. Därefter delar vi degen i två lika stora bollar och plattar till den så att den får den här formen nedan. Oroa dig inte om degen är full av fingeravtryck... vi tar itu med det senare. Nu ska vi ta hand om den lilla kragen, den som gör den här kakan till en riktig makaron och som är så svår att få till när den bakas. Placera bara skalet på ett knivblad och använd en nål för att sticka och riva upp hela kanten. Resultatet blir så här: När de två skalen har tillverkats förbereds ganachen i önskad färg i form av en boll och plattas till samma diameter som skalen. De två skalen läggs sedan på ganachen och fingeravtrycken på makronan kan nu tas bort. Jag använder en plastfolie som jag lägger min makaron i och jämnar ut ytan med fingret på plasten så att jag får ett slätt skal och kan också rätta till den övergripande formen på min makaron. Om du gillade min handledning, lämna gärna ett meddelande!</w:t>
      </w:r>
    </w:p>
    <w:p>
      <w:r>
        <w:rPr>
          <w:b/>
          <w:color w:val="FF0000"/>
        </w:rPr>
        <w:t xml:space="preserve">id 164</w:t>
      </w:r>
    </w:p>
    <w:p>
      <w:r>
        <w:rPr>
          <w:b w:val="0"/>
        </w:rPr>
        <w:t xml:space="preserve">Nästan alla av oss har bott i arkitektur av Paul Andreu. Flygterminalens man publicerar också berättelser. Han är inte bara en arkitekt som skriver. Han är författare. Efter att ha byggt anmärkningsvärda byggnader i många delar av världen återvänder han till hemmets lilla skala för att samla sina arkitektoniska tankar och barndomsminnen. Långt ifrån den våg av autofiktion där författare berättar för sina magar att de ska bota sig själva, berättar han med återhållsamhet om ett enkelt liv, långt ifrån jetlaggen från den stora resande arkitekten som han är. Han framkallar den mycket speciella geometri som bruket och känslorna skapar i sin blandning och utveckling, denna subjektiva geometri där formerna expanderar och komprimeras med tiden. Arkitekten, som är nostalgisk, ställer frågor som vi trodde hade lösts för alltid. "Varför har man i dagens byggnader eliminerat korridorerna, reducerat dörrarna till ett minimum och krympt rummen till sängarnas storlek? Varför då? Det är sant att öppnandet av en dörr kan störa utrymmet. Paul Andreu låter oss njuta av sin själs tillstånd och sina platser: de områden som aldrig utforskats av drömmar, övergivna till den välgörande glömskan, till det ljuvliga i det som försvinner under dammet och tidens tomhet. Diskussionerna och snacket, såren i skrikande scener, morfar som tvingas gå upp på en stol efter att ha känt sig sjuk och som kommer ner igen med benen framför sig, liggande i en trälåda som just har skruvats och förseglats. Till och med när han berättar en stor hemlighet - en familjehemlighet, förstås - som skulle kunna vara explosiv någon annanstans, är han blygsam som en liten flicka. Han drar endast en lärdom av detta: "Skillnad är en möjlighet, en börda, kanske en plikt, åtminstone gentemot en själv."</w:t>
      </w:r>
    </w:p>
    <w:p>
      <w:r>
        <w:rPr>
          <w:b/>
          <w:color w:val="FF0000"/>
        </w:rPr>
        <w:t xml:space="preserve">id 165</w:t>
      </w:r>
    </w:p>
    <w:p>
      <w:r>
        <w:rPr>
          <w:b w:val="0"/>
        </w:rPr>
        <w:t xml:space="preserve">Det krävs tid, energi och motivation för att uppnå ett mål. Och du vet att tid, energi och motivation är sällsynta och värdefulla resurser. Gästartikel: skriven av Simon CAVÉ från Everlaab-bloggen Att sträva efter ett mål, och framför allt att nå det... är en konst! För att slutföra ett projekt måste du ofta anstränga dig i flera månader eller till och med flera år. Det ligger därför i ditt intresse att se till att det är rätt mål du strävar efter. Och att de regelbundna insatser du gör investeras på bästa möjliga sätt. Här är fyra saker du bör göra innan du ger dig in i ett stort projekt. Dessa fyra saker kommer att förhindra att du spenderar veckor eller till och med månader på att arbeta med fel mål och kommer att göra det möjligt för dig att styra alla dina dagliga åtgärder mer effektivt. Missa inte nästa artikel! Prenumerera på det kostnadsfria nyhetsbrevet och få två välkomstgåvor genom att klicka här. 1 - Det första du måste göra: Definiera ett specifikt mål Låt oss säga att jag säger till dig: "Låt oss träffas i morgon i Rom". Om du bara har denna information är chansen mycket liten att vi kommer att träffas. För det första för att jag inte har berättat var i Rom jag befinner mig och för det andra för att jag inte har berättat vilken tid det är. För att vi ska kunna träffas måste jag vara mer exakt, mer SPECIFIK. När vi sätter upp ett mål (oavsett vad det är) måste vi se till att det är specifikt. Det vill säga, den måste ge oss all den information som vi behöver för att uppnå det. Och för att göra detta måste vi göra våra mål SMART. SMART är en akronym som står för Specific, Measurable, Achievable, Realistic och Time-bound. Till exempel: "Jag ska springa ett halvmaraton om tre månader" är ett SMART mål. - Det är specifikt, vi vet vad det är, det finns ingen tvetydighet här - Det är mätbart, vi kan enkelt räkna ut det, ett halvmaraton är 21 km - Målet är ambitiöst, eftersom det krävs träning för att springa 21 km, särskilt om du inte är särskilt sportig. - Det är realistiskt, att springa 21 km i din egen takt efter tre månaders träning är möjligt. - Ditt mål är tidsbestämt, inom de närmaste tre månaderna. När våra mål har dessa egenskaper kan vi bättre styra våra handlingar för att uppnå dem. Om du vill veta mer om SMART-metoden har jag skrivit en fullständig artikel om ämnet. Klicka bara på följande länk: Hur man sätter upp SMART-mål (+21 konkreta exempel) 2 - Andra sak att göra: Definiera villkoren för att ge upp När vi strävar efter ett mål känner vi ibland att vi vill ge upp. I vissa fall är det bra att ge upp, i andra fall är det ett dåligt val. Hur vet du då när du ska sluta? När du sätter upp ditt mål är det viktigt att definiera de villkor under vilka du tillåter dig själv att ge upp. Det vill säga, innan du ens börjar arbeta på ditt mål bör du lista alla acceptabla skäl för att ge upp. Om du till exempel har satt upp ett mål att springa ett halvmaraton kan du bestämma att du kommer att avbryta projektet om, och endast om, ett eller flera av följande villkor uppfylls: - Du riskerar din hälsa (negativt läkarutlåtande), - Du har ingen glädje av att arbeta med detta mål, - Du gör det bara för att imponera på galleriet, - En önskan om att ge upp som inte uppfyller dessa tre villkor är inte giltig. Så när du känner dig sugen på att ge upp, kan du bara titta på din lista för att veta vad du ska göra. När du definierar din</w:t>
      </w:r>
    </w:p>
    <w:p>
      <w:r>
        <w:rPr>
          <w:b/>
          <w:color w:val="FF0000"/>
        </w:rPr>
        <w:t xml:space="preserve">id 166</w:t>
      </w:r>
    </w:p>
    <w:p>
      <w:r>
        <w:rPr>
          <w:b w:val="0"/>
        </w:rPr>
        <w:t xml:space="preserve">16/07/2013 Unicef: Trots ekonomiska utmaningar fortsätter insatserna för de mest utsatta barnen I en rapport som publicerades på tisdagen säger FN:s barnfond (Unicef) att trots ekonomiska problem i stora delar av världen och komplexa nödsituationer som påverkade barn i nästan 80 länder under 2012, fortsatte man att göra framsteg globalt för miljontals barn förra året. Bland de viktigaste framstegen framhöll FN-organet användningen av ett system för födelseregistrering med hjälp av SMS i Nigeria och Uganda. Tidigare har den låga födelseregistreringen ofta lett till att barnen inte kunnat gå i skolan och utsatts för många risker, bland annat människohandel. I Zambia stöder Unicef RapidSMS-programmet för att snabbt diagnostisera och behandla hiv-smittade spädbarn. Sedan pilotfasen 2010 har programmet överfört mer än 10 000 testresultat från laboratorier på två huvudorter till mer än 260 kliniker, varav de flesta ligger på landsbygden, vilket har minskat diagnostiden från 44 till 26 dagar. I samarbete med andra FN-organ har Unicef lanserat flera innovativa initiativ, bland annat inrättandet i mars 2012 tillsammans med FN:s befolkningsfond (UNFPA) av FN:s kommission för livräddande varor för att förbättra tillgången till effektiva, billiga hälsoinsatser för barn under fem år och kvinnor i barnafödande ålder. Myndigheten bidrog också till fortsatt utbildning för nästan 80 000 konfliktdrabbade barn, stödde vaccination av mer än 1,4 miljoner barn mot mässling och tillhandahöll psykosocialt stöd till cirka 47 000 barn. Trots en finansieringsmiljö som försvårades av den globala ekonomiska oron ökade kontantbidragen med 8 procent jämfört med föregående år, vilket visar "givarnas förtroende för Unicefs förmåga att utnyttja sin expertis, sitt tekniska kunnande, sina breda partnerskap och sin globala närvaro för att rädda och förbättra barns liv".</w:t>
      </w:r>
    </w:p>
    <w:p>
      <w:r>
        <w:rPr>
          <w:b/>
          <w:color w:val="FF0000"/>
        </w:rPr>
        <w:t xml:space="preserve">id 167</w:t>
      </w:r>
    </w:p>
    <w:p>
      <w:r>
        <w:rPr>
          <w:b w:val="0"/>
        </w:rPr>
        <w:t xml:space="preserve">2019 : Klubben firar sitt 60-årsjubileum! I början av april 2019 hade klubben nöjet att samla sina tidigare och nuvarande medlemmar i en festlig och familjär stämning för att fira sitt 60-årsjubileum! Mer än 130 personer av alla generationer njöt av en eftermiddag med underhållning kring en buffé i lantlig stil och en öltappningsmaskin som vi hedrade. Efter tal av ordföranden Anne och de tidigare ordförandena Matthieu, Christian, Daniel och till och med Christophe via video, testade en frågesport deltagarnas kunskaper om klubbens historia och traditioner: hur många ordföranden har klubben haft, vilken var den första simbassängen som klubben använde? Vad heter den historiska baren där vi hade ett skåp?... Därefter hölls en ceremoni med en gyllene palm för att belöna de personer som håller klubben igång varje dag: den traditionella kategorin "bästa badbyxorna" fanns tillsammans med kategorierna "den dummaste olyckan" eller "deras rykte föregår dem"... Ett stort nöje för prisutdelarna, de nominerade och vinnarna. Under kvällen kunde deltagarna, som kommit med sina familjer, ta del av ett utrymme för minnesbilder och utbyten mellan dykare, fridykare och handisub-dykare. I slutet av kvällen bjöds unga och gamla på champagne från en före detta klubbmedlem och en vacker födelsedagstårta med den visuella bild som Thierry skapat för denna fest. Alla gick därifrån med ett leende på läpparna, glada över att tillhöra denna klubb av vänner, älskare och entusiaster. Klubben byggs och förnyas varje dag med varje medlem, låt oss vara stolta och hålla denna federativa anda vid liv! Nästa möte: 60-årsjubileumsresan till Egypten i slutet av september 2019.</w:t>
      </w:r>
    </w:p>
    <w:p>
      <w:r>
        <w:rPr>
          <w:b/>
          <w:color w:val="FF0000"/>
        </w:rPr>
        <w:t xml:space="preserve">id 168</w:t>
      </w:r>
    </w:p>
    <w:p>
      <w:r>
        <w:rPr>
          <w:b w:val="0"/>
        </w:rPr>
        <w:t xml:space="preserve">Tripoli, 13 juli 2020 (Lana)- Utrikesminister Mohamed Attaher Siala från den nationella samförståndsregeringen talade igår per telefon med Italiens utrikesminister Luigi De Maio. Enligt den nationella samförståndsregeringens externa informationsförvaltning var telefonsamtalet inriktat på att granska den senaste utvecklingen av situationen i Libyen på alla militära och politiska nivåer. Vidare diskuterade de två sidorna sätt att samordna de två länderna i frågan om irreguljär invandring och de åtgärder som samförståndsregeringen vidtagit, inklusive inrättandet av ett kontrollcentrum för flödet av invandrare mellan Libyen och Malta, samt de mekanismer som den libyska regeringen följt i detta avseende och Italiens bidrag och dess samarbete med de libyska myndigheterna på detta område diskuterades också.</w:t>
      </w:r>
    </w:p>
    <w:p>
      <w:r>
        <w:rPr>
          <w:b/>
          <w:color w:val="FF0000"/>
        </w:rPr>
        <w:t xml:space="preserve">id 169</w:t>
      </w:r>
    </w:p>
    <w:p>
      <w:r>
        <w:rPr>
          <w:b w:val="0"/>
        </w:rPr>
        <w:t xml:space="preserve">De bästa nördbarerna Paris Games Week är tillbaka i slutet av oktober! Gör dig redo att fördjupa dig i videospelsvärlden under detta evenemang som har samlat många popkulturfans i tio år nu. Hoodspot har förberett en liten lista över nördbarer där du kan ta en drink samtidigt som du har roligt.</w:t>
      </w:r>
    </w:p>
    <w:p>
      <w:r>
        <w:rPr>
          <w:b/>
          <w:color w:val="FF0000"/>
        </w:rPr>
        <w:t xml:space="preserve">id 170</w:t>
      </w:r>
    </w:p>
    <w:p>
      <w:r>
        <w:rPr>
          <w:b w:val="0"/>
        </w:rPr>
        <w:t xml:space="preserve">Casino du Liban, ett av landets största företag och det största kasinot i regionen, gjorde mellan 27 och 30 miljoner dollar i vinst under 2005, säger dess ordförande Elie Ghorayeb. Denna siffra är en ökning med cirka hundra tusen dollar jämfört med 2004, tillägger han. Det är en bedrift i den svåra politiska situation som rådde förra året, även om det fortfarande är långt ifrån de tidigare årens 10-procentiga tillväxt. Ghorayeb säger att han har noterat en "tydlig minskning av syriska kunder, som tillsammans med jordanier brukar utgöra hälften av den utländska kundkretsen", men detta har inte påverkat verksamheten, eftersom de andra har varit trogna, särskilt de libanesiska kunderna, som utgör nästan 60 procent av besökarna. Som ett bevis på detta kan han nämna att de 600 platserna i festsalen var helt upptagna på kvällen den 31 januari. Ghorayeb går ännu längre och hävdar att vinsten under semesterperioden ökade med nästan 15 % jämfört med samma period förra året. När det gäller kasinots omsättning säger Ghorayeb att den ligger på 200-250 000 dollar per natt, eller 110 miljoner dollar per år, varav 90 miljoner dollar kommer från spel och 10-15 miljoner dollar från kompletterande verksamheter som catering och underhållning. Resterande 52 % av kapitalet innehas av det libanesiska företaget Intra. Den sistnämnda består av den kuwaitiska regeringen (35 %), centralbanken (35 %), finansministeriet (10 %), Qatar (10 %) och libanesiska aktieägare. I kasinot spelar staten en tredubbel roll. För det första som skatteindrivare. Enligt kasinots ordförande har kasinot betalat 100 miljoner dollar i skatt under de senaste sex åren. I egenskap av aktieägare får företaget sedan en del av utdelningen. Slutligen "betalas en del av intäkterna, 35 miljoner dollar per år, till staten", säger Ghorayeb. I utbyte mot det monopol som staten beviljat Casino du Liban tar finansministeriet 30 procent av kasinots intäkter, en andel som ökar vart tionde år och som enligt det avtal som undertecknades mellan de två parterna 1996 bör uppgå till 40 procent i slutet av 2006. Men på denna punkt har Ghorayeb varit i konflikt med ministeriet i flera år. Kasinots vd anser att spelautomater, särskilt videopoker, inte omfattas av avtalet eftersom kasinot inte har ensamrätt att driva dessa maskiner. Den lämnade därför in ett klagomål till statsrådet, som dock avslog det vid tre tillfällen. Även om andra libanesiska inrättningar har spelautomater är de föremål för restriktiva villkor (tider, maximala vinster osv.) som inte gäller för kasinot. Men kasinot är fortfarande ovilligt att betala de belopp som ska betalas, som enligt finansministeriet uppgick till mer än 66 miljarder libanesiska pund, eller nästan 44 miljoner dollar 2005. Sammanlagt kräver staten över 340 miljarder libanesiska pund, mer än 226 miljoner dollar, som ackumulerats under de senaste nio åren. Och det är utan att räkna med ersättningen för sena betalningar som enligt avtalet uppgår till 1 % per dag. Staten har dock länge blundat för dessa summor, "och sedan började den plötsligt be mig om dem", säger Ghorayeb. Därför tror en källa som står nära ärendet att ministeriet är berett att förhandla om påföljderna om Casino helt enkelt går med på att betala tillbaka de belopp som ska betalas tillbaka. Å andra sidan betalade kasinot 15 miljoner dollar i straffavgifter för att det inte byggde ett hotell i enlighet med kontraktet. Detta var ett villkor som staten ställde för att utveckla turismen i regionen. Enligt Ghorayeb hindrade "juridiska problem" honom från att göra detta. Enligt tillförlitliga källor är det närheten till flera hotell i regionen som är orsaken till detta misslyckande. När det gäller anklagelserna om att det finns en</w:t>
      </w:r>
    </w:p>
    <w:p>
      <w:r>
        <w:rPr>
          <w:b/>
          <w:color w:val="FF0000"/>
        </w:rPr>
        <w:t xml:space="preserve">id 171</w:t>
      </w:r>
    </w:p>
    <w:p>
      <w:r>
        <w:rPr>
          <w:b w:val="0"/>
        </w:rPr>
        <w:t xml:space="preserve">Groningen (provins) Groningen (nederländska: Groningen, Grönnen) är en provins i nordöstra Nederländerna. Den gränsar till de nederländska provinserna Friesland i väster och Drenthe i söder, till Nordsjökusten och till den tyska delstaten Niedersachsen i öster, vars lokala dialekt är mycket lik den i Groningen. Provinsens största stad och huvudstad är Groningen. Innehåll - 1 Geografi - 2 Historia - 3 Kommuner - 4 Demografi - 5 Personligheter - 6 Anteckningar och referenser Geografi[redigera] I provinsen finns ön Rottumerplaat, den nordligaste punkten i Nederländerna. Groningen har länge varit en torvbrytningsprovins som levt av jordbruk och boskap samt av resurserna i de små floderna och havet längs dess stränder, och har fortfarande huvudsakligen en jordbruksekonomi, men även flod- och havsekonomi (vattenbruk). Den största arbetsgivaren i regionen i dag är universitetet i Groningen (Rijksuniversiteit Groningen) med över 5 300 anställda och 27 000 studenter. Historia[redigera | redigera wikitext] Provinsen, som kallades Stad en Land, omfattade Ommelanden och staden Groningen efter den nederländska återerövringen från spanjorerna under Åttioårskriget. Kommuner[redigera ] - Appingedam - Delfzijl - Groningen (Groningen) - Het Hogeland - Loppersum - Midden-Groningen (Midden-Groningen) - Oldambt - Pekela - Stadskanaal - Veendam - Westerkwartier - Westerwolde Befolkningsstatistik[redigera ] (enligt 31 dec.) Personligheter[redigera | redigera wikitext] Vissa personligheter kommer därifrån, till exempel Wim Duisenberg, före detta ordförande för Europeiska centralbanken, sjöfararen Abel Tasman, som upptäckte Tasmanien, eller Heike Kamerlingh Onnes, fysiker och mottagare av Nobelpriset i fysik 1913. Noter och referenser[redigera] - "Population dynamics; birth, death and migration per region", på CBS StatLine, (tillgänglig den 13 juli 2017).</w:t>
      </w:r>
    </w:p>
    <w:p>
      <w:r>
        <w:rPr>
          <w:b/>
          <w:color w:val="FF0000"/>
        </w:rPr>
        <w:t xml:space="preserve">id 172</w:t>
      </w:r>
    </w:p>
    <w:p>
      <w:r>
        <w:rPr>
          <w:b w:val="0"/>
        </w:rPr>
        <w:t xml:space="preserve">Jag har en Athlon 2500+ barton som inte är överklockad, 2*256 mo DDR pc3200, ett msi nforce 2 Delta moderkort och ett geforce 2 titanium 64 mo ddr. men jag klarar bara 5000 till 3d mark 2001... och jag såg att Le-Dieu-Hadès som har en Athlon Xp 1800+/CM:Via KT133/686B/GeForce 4MX440/256Mo DDR/60GO av DD klarar mer än jag (5101). Hur kan detta vara möjligt? Otillräckligt grafikkort? Behöver du överklocka?</w:t>
      </w:r>
    </w:p>
    <w:p>
      <w:r>
        <w:rPr>
          <w:b/>
          <w:color w:val="FF0000"/>
        </w:rPr>
        <w:t xml:space="preserve">id 173</w:t>
      </w:r>
    </w:p>
    <w:p>
      <w:r>
        <w:rPr>
          <w:b w:val="0"/>
        </w:rPr>
        <w:t xml:space="preserve">Nyheter från Namur. För de som läser min profil: här är jag, ägare av en Lexus NX. Jag var ute efter en förändring men hade inte bråttom. CHr fungerade bra, men min flickvän stod inte ut med motorljudet och hp:n. Av en slump ser jag en begagnad NX på min concess..... Ett telefonsamtal..... "*Vet du hur jag ska sätta in plattor för lessayer?*".... Och här är jag för en eftermiddag..... En övertygande provkörning, en beställningsblankett och veckan därpå är jag ägare. För fordonet: En begagnad bil från mars 2015, 78000 km, läderinredning och e-four.... Skada på bakre stötfångaren (en kund ville köra bil före mig, och trots pip och kamera lyckades han köra in i en stolpe i backen. Bilen reparerades perfekt, plus en fullständig polering av karossen för att minska de små märkena från 78000 km slitage. Och 4 nya vinterdäck. Jag kommer att köpa fyra aluminiumfälgar och sommardäck till våren. Körning: Jag älskar det. Stor komfort, rymd, stort bagageutrymme med ett jättestort bagageutrymme under bagageutrymmet. Bilen är smidig, tyst, allt jag vill ha i en bil idag. Bilen är mycket bekväm, och när du trycker på den finns hästarna där. Förbrukning: 2 fulla tankar..... 8,5 och 8,9 (på vinterdäck).... är ganska uthärdlig för mig, med tanke på körglädjen. Vi får se i framtiden.... Jag älskade mina Subarus, men jag måste säga att denna NX ger mig mycket glädje.... Jag har inte alla alternativ jag skulle vilja ha, men det finns mycket mer viktigt.... Mer senare</w:t>
      </w:r>
    </w:p>
    <w:p>
      <w:r>
        <w:rPr>
          <w:b/>
          <w:color w:val="FF0000"/>
        </w:rPr>
        <w:t xml:space="preserve">id 174</w:t>
      </w:r>
    </w:p>
    <w:p>
      <w:r>
        <w:rPr>
          <w:b w:val="0"/>
        </w:rPr>
        <w:t xml:space="preserve">La Bastide-l'Evêque : Bernard Feldis, silver light Bernard Feldis och hans fru har bott i La Bastide-l'Evêque de senaste fyra åren. Den pensionerade läraren är född i Corrèze och har tillbringat mer än trettio år i Roubaix innan han började njuta av Aveyrons landsbygd. Hans passion för fotografi upptäcktes genom en utställning i en gammal lada i augusti i Le Bas Ségala. Det var under gymnasietiden som Bernard lärde sig grunderna i fotografi genom fotoklubben. Han hade varit engagerad i silverprocessorerna sedan han var 16 år gammal. Senare kommer mötet med en vän som är fotograf att bli en viktig markering för hans konstnärliga karriär. Under hela sitt yrkesliv kombinerar Bernard arbete och passion genom att organisera workshops med sina elever och projekt där han kombinerar dans, fotografi och skrivande. Han låg bakom skapandet av grannskapsföreningar som välkomnade fotografer, författare och kreatörer och inrättade konstnärsbostäder med kurser som leddes av yrkesverksamma konstnärer. Tack vare detta nätverk, som han investerar 100 procent i, kan han mångdubbla antalet möten och försöka hålla näsan i blöt i den fotografiska praktiken i en tid då den digitala tekniken ännu inte existerar. Fotografen ville gradvis fokusera på sin passion och bestämde sig för att lätta på dagarna (och nätterna) genom att lämna föreningen. Han gick sedan tillbaka bakom linsen. Efter ett års utbildning i färgfotografering föredrog han svartvita bilder, som var hans favoritområde. Hans inspiration kommer också från skrivandet, särskilt japansk poesi, haiku, där han "finner likheter med fotografering: i ett foto (1/125:e sekund) eller med tre eller fyra ord i en haiku sägs ett viktigt budskap". När konstnären får frågan om vilket motiv han tycker om att fotografera svarar han utan minsta tvekan: allt! Från morgondaggen på ett kronblad till en gammal dörr, från bonden med markerade drag till simmaren i sitt element, allt är föremål för reflektion och för att fånga ögonblicket. "Allting - vad som än händer - måste vara ett äventyr, ett möte, och det är samma sak med damm som med en människa! En bra bild är ett steg bort från vad den representerar." Det finns alltid ett element av dualitet och paradox i hans tänkande: "Vad är svart utan vitt? Det goda utan det onda? Att ta motivet som det är, skugga och ljus". Hur nöjd är han? "När tiden går på ett foto och jag är nöjd med det även efter fem år, då är jag lycklig! Idealet är att vänta 6 månader innan du framkallar dina filmer. Jag försöker göra varje bild bra och jag arbetar med att sätta ihop mina bilder. Och med tiden är det inte så mycket färg eller svartvitt eller format som stoppar mig!" Bernard är skicklig på att resa till andra sidan jorden, men han gillar också att arbeta bättre utanför sin bekvämlighetszon och tar med sig många foton från utlandet, delar av främmande människors liv som har berört honom. Om det ibland är komplicerat att hitta modeller som har "ett ansikte", arbetar Bernard å sin sida med känslor. Spontant eller genomtänkt, precis som han själv, ber han ibland främlingar att posera. Han letar efter skönhet utanför de upptrampade spåren, långt från konventionell estetik, och han framhäver rynkor och ovanliga detaljer. En fotosession är för honom ett utbyte där modellen och fotografen ger varandra en känsla. Ett ögonblick av delande, hur snabbt det än är. En passion för film Av ett tiotal kameror är bara tre digitala. Medelformat", 24:36, vattentäta eller undervattenskameror och andra används regelbundet.</w:t>
      </w:r>
    </w:p>
    <w:p>
      <w:r>
        <w:rPr>
          <w:b/>
          <w:color w:val="FF0000"/>
        </w:rPr>
        <w:t xml:space="preserve">id 175</w:t>
      </w:r>
    </w:p>
    <w:p>
      <w:r>
        <w:rPr>
          <w:b w:val="0"/>
        </w:rPr>
        <w:t xml:space="preserve">Julian Cheung Chilam (pinyin: Zhāng Zhìlín) 张智霖, född den 27 augusti 1971 i Hongkong, är en skådespelare och sångare från Hongkong. Cheung emigrerade till Australien efter att hans föräldrar skilde sig när han var 15 år gammal och har sedan dess varit australisk medborgare. Före karriären[redigera | redigera wikitext] Cheung föddes i Hongkong och tillbringade större delen av sin ungdom i pojkskolor. Efter föräldrarnas första skilsmässa följde han med sin far till Australien och studerade även där. Chilam var redan från mycket ung ålder bra på att sjunga och var en bra skådespelare, så hans far fick idén att skicka honom till en teaterskola. Han stannade i Oceanien i fyra år, och i slutet av sitt 19:e år tog hans karriär fart och han charmade miljontals människor. Om han är en kändis i dag är det på grund av hans tid i Sydney; han kände knappt någon, så han sjöng. Han stod framför karaokebaren hela dagen, och med en Jacky Cheung-låt deltog han i en rad olika tävlingar. Det var så han senare skulle träffa Tony, sin första manager. Tidig karriär[redigera | redigera wikitext] Vid 19 års ålder, när han återvände till sitt hemland för att besöka sin kusin, träffade Cheung den person som skulle bli hans första manager: Tony. Tony var mycket imponerad av Chilams talang och började genast träna honom. Därefter spelade han in sin första låt, "Modern Love Story", en duett med musikern Maple Hui från Hongkong. Låten släpptes av Fitto 1991, när Chilam var 20 år gammal, och låg kvar på IFPI:s försäljningslista i hela 11 veckor. Julian Cheung är den artist som har sålt flest exemplar i historien för en första utgivning. Faktum är att han fortfarande innehar rekordet för nya artister som kommer till IFPI idag. Tack vare sitt mycket unga, fräscha, charmiga och stiliga utseende hade han samma år också turen att skriva kontrakt med TVB för att spela huvudrollen i deras tv-serie Peak of Passion, som kom ut på bioduken 1992. Året därpå gjorde han sin första film, A Warrior's Tragedy. Det var dock inte förrän 1994 som hans popularitet nådde sin höjdpunkt efter hans huvudroll som Guo Jing i den 35-delade wuxia-serien The Legend of the Condor Heroes, baserad på romanerna. Från och med 1994 blev han folkets favoritskådespelare. Som om det inte vore nog fick han 1996 en av huvudrollerna i Cold Blood Warm Heart tillsammans med mycket kända skådespelare som Gallen Lo, Adam Cheng, Jessica Hsuan, etc. Denna lovande unga man fick många positiva recensioner och är nu en av de viktigaste skådespelarna inom Hong Kongs underhållning. Tre serier senare utsågs han till "Årets favoritpar" tillsammans med Charmaine Sheh och till "Bästa öppningslåt" för deras drama Return of the Cuckoo. År 2003 vann ChiLam "Viewer's Favourite Actor" för sin roll i "Take my word for it", där han spelade tillsammans med den berömda Bobby Au Yeung. Två år senare återvände han med Charmaine Sheh på TVB och vann 2005 priset "Favourite On-screen Couple" med henne för Astro Gala i Malaysia. Även idag, trots att han var mycket populär i slutet av 1990-talet och början av 2000-talet, är han känd över hela världen och hans fans följer honom vart han än går. När man är lika stilig som han, sjunger som en ängel och agerar utmärkt är det inte konstigt att man blir älskad!</w:t>
      </w:r>
    </w:p>
    <w:p>
      <w:r>
        <w:rPr>
          <w:b/>
          <w:color w:val="FF0000"/>
        </w:rPr>
        <w:t xml:space="preserve">id 176</w:t>
      </w:r>
    </w:p>
    <w:p>
      <w:r>
        <w:rPr>
          <w:b w:val="0"/>
        </w:rPr>
        <w:t xml:space="preserve">$14.95 per månad Ingen standardbetalningsmetod vald. Berättelsen om ett kvinnohjärta - Av: Amélie Nothomb - Berättat av: Françoise Gillard - Längd: 2 timmar och 47 minuter - Oförkortat Françoise Gillard - Längd: 2 timmar och 47 minuter - oavbruten Marie har alla världens gåvor, men hon har en förbannelse: hon är svartsjuk. Detta är den tjugosjätte romanen av Amélie Nothomb, som berättar den stora romanen om svartsjuka. "Man lär sig så starka sanningar endast genom att vara törstig, genom att uppleva kärlek och genom att dö: tre aktiviteter som kräver en kropp. Med sin oefterhärmliga penna ger Amélie Nothomb röst och kropp åt Jesus Kristus några timmar före korsfästelsen. Hon får oss att möta en Kristus som är så mänsklig och inkarnerad, som med resignation klättrar upp till Golgatha. Ingen litterär utmaning kan stoppa Amélie Nothombs kraftfulla och bländande fantasi, och här levererar hon en av sina mest intima texter. Stupeur et tremblements - Av: Amélie Nothomb - Berättat av: Françoise Gillard - Längd: 3 timmar och 6 minuter - oavbrutet "Mr Haneda var överordnad Mr Omochi, som var överordnad Mr Saito, som var överordnad Miss Mori, som var min överordnade. Och jag var ingen överordnad. Man kan säga saker och ting på ett annat sätt. Jag var underställd fröken Mori, som var underställd herr Saito, och så vidare, med den precision som gör att orderna kan hoppa över den hierarkiska stegen. Så i Yumimoto-företaget var jag på allas order." "Vid första ögonkastet tyckte jag att hon var så ung att jag trodde att hon var en femtonårig pojke." En berättelse om vänskap, en smakfull och förvirrande spegellek... Claire Tefnin använder all sin intelligens i denna blinkning, mellan humor, spänning och subtil analys av känslor, till Charles Perraults berömda saga. Efter att ha återbesökt "Bläskägg" kommer nu "Riquet à la houppe". I rollen som skönhet, Trémière (som rosen), uppfostrad av sin mormor. Denna Venus vet bara hur hon ska fördjupa sig i betraktandet av världens extraordinära skönhet, vilket får de andra att betrakta henne som dum. Däremot är Déodat, vår moderna Riquet, mycket intelligent men så ful att han är omöjlig att tala om. Déodat är martyr, utestängd och älskar bara fåglar, vars likgiltighet för människor han beundrar. Denna bok är den första i en serie böcker som kommer att publiceras i USA: Françoise Gillard - Längd: 2 timmar och 47 minuter - oavbruten Marie har alla världens gåvor, men är drabbad av en förbannelse: hon är svartsjuk. Detta är den tjugosjätte romanen av Amélie Nothomb, som berättar den stora romanen om svartsjuka. "Man lär sig så starka sanningar endast genom att vara törstig, genom att uppleva kärlek och genom att dö: tre aktiviteter som kräver en kropp. Med sin oefterhärmliga penna ger Amélie Nothomb röst och kropp åt Jesus Kristus några timmar före korsfästelsen. Hon får oss att möta en Kristus som är så mänsklig och inkarnerad, som med resignation klättrar upp till Golgatha. Ingen litterär utmaning kan stoppa Amélie Nothombs kraftfulla och bländande fantasi, och här levererar hon en av sina mest intima texter. Stupeur et tremblements - Av: Amélie Nothomb - Berättat av: Françoise Gillard - Längd: 3 timmar och 6 minuter - oavbrutet "Haneda var överordnad Omochi, som var överordnad Saito, som var överordnad Saito, som var överordnad Saito, som var överordnad Haneda.</w:t>
      </w:r>
    </w:p>
    <w:p>
      <w:r>
        <w:rPr>
          <w:b/>
          <w:color w:val="FF0000"/>
        </w:rPr>
        <w:t xml:space="preserve">id 177</w:t>
      </w:r>
    </w:p>
    <w:p>
      <w:r>
        <w:rPr>
          <w:b w:val="0"/>
        </w:rPr>
        <w:t xml:space="preserve">Adblocker upptäckt : Reklamintäkterna bidrar till 80 % av finansieringen av den ideella föreningen. Hjälp oss genom att inaktivera din reklamblockerare. - byDreaky - Topic:Mitt allra första 80L akvarium Jag kan inte avgöra om de är nytillkomna eller inte. Jag kan inte avgöra om de är nytillkomna eller inte, men med tanke på deras storlek skulle jag säga ja. Jag är inte säker på om de är nya skott eller inte, men efter lite forskning på nätet verkar det vara ett normalt beteende när växten är i sin tillväxtfas, så den mår bra. Det är ganska konstigt, men många säger att det är... - byDreaky - Topic:Mitt allra första 80L akvarium Hej alla, Idag insåg jag att min java ormbunke (mini version) har spetsen på några genomskinliga blad. Jag har tittat på mitt akvarium varje dag och det är ganska oroväckande eftersom det är tänkt att vara en ganska "lätt" och robust växt. Alla... - byDreaky - Topic:Mitt allra första 80L-akvarium Idag har jag fått in nya fiskar i mitt akvarium! Men inte de som jag förväntade mig! Jag låter dig "beundra" dem i bilder: https://nsa40.casimages.com/img/2021/01/18/mini_210118084638123950.jpg https://nsa40.casimages.com/img/2021/01/18/mini_210118084638489898.jpg De är ganska små (se bilden i lådan). - byDreaky - byDreaky - Ämne:Mitt allra första 80L-akvarium Wow :o Ditt akvarium är vackert. Jag kommer att använda den i mitt nästa akvarium, men jag tänker inte kopiera den. Jag kommer naturligtvis inte att kopiera den, jag tar bara några idéer :lol: Jag trodde bara att man inte ska byta vatten under kvävecykeln :? Jag ska ta några idéer från dig... - byDreaky - Topic:Mitt allra första 80L akvarium Det här är det! Jag är (äntligen) på väg uppåt på nitrittoppen. Fram till nu har jag haft bokstavligen NOLL nitrit (när jag gick in på dag 12 i cykeln) och mina växter börjar bli vita (ett tecken på kvävebrist tydligen). Jag började bli orolig... https://nsa40.casi... - byDreaky - Topic:Mitt allra första 80L-akvarium Ditt akvarium är superrent efter 48 timmar! Jag har samma pellets och de fungerar. Problemet är att det lämnar mer smuts. Den äts aldrig upp om man inte har en stor befolkning. Jag älskar oto:s men mina är alla döda, jag tyckte att de var mycket ömtåliga... - byDreaky - Topic:My very first 80L aquarium Det är problemet, Otocinclus är strikt vegetariska och Corydoras och Loricarids bottenpellets är köttbaserade, så de äter dem inte. Du kan ge dem skivor av zucchini, gurkor, salladsblad, spenat osv. från jordbrukssektorn. - parDreaky Med röda växter behöver du bra belysning, om du säger att din är begränsad måste du nog ändra den :) Ja, det tror jag. Här kan du se två bilder: växterna (med den röda i mitten tydligt röd) precis innan de sattes upp, och samma växt i vatten tre dagar senare (till vänster). - parDreaky När det gäller din Co2 kan du redan nu minska antalet bubblor och se när den blir blå igen och anpassa spridningen därefter. Hur länge är din tank på? Helst 6 timmar per dag under de första 2-3 månaderna och när det är stabilt kan du öka det med en halvtimme varje vecka eller så. - byDreaky Hej, Sätt aldrig på Otocinclus först, idealet är att sätta på dem i några timmar.</w:t>
      </w:r>
    </w:p>
    <w:p>
      <w:r>
        <w:rPr>
          <w:b/>
          <w:color w:val="FF0000"/>
        </w:rPr>
        <w:t xml:space="preserve">id 178</w:t>
      </w:r>
    </w:p>
    <w:p>
      <w:r>
        <w:rPr>
          <w:b w:val="0"/>
        </w:rPr>
        <w:t xml:space="preserve">Med Bontrager-teknik kan du fästa din utrustning direkt på styret för ett snyggt utseende och maximal användarvänlighet. Bontrager TLR (Tubeless Ready) Road är det första helt integrerade tubeless-systemet för landsvägscyklar. De vibrationsdämpande materialen absorberar ojämnheter i vägen för en otroligt bekväm körning.</w:t>
      </w:r>
    </w:p>
    <w:p>
      <w:r>
        <w:rPr>
          <w:b/>
          <w:color w:val="FF0000"/>
        </w:rPr>
        <w:t xml:space="preserve">id 179</w:t>
      </w:r>
    </w:p>
    <w:p>
      <w:r>
        <w:rPr>
          <w:b w:val="0"/>
        </w:rPr>
        <w:t xml:space="preserve">Adolfo Kaminsky. Förfalskare och fotograf Adolfo Kaminsky var en motståndskämpe sedan tonåren och en genialisk förfalskare som ägnade trettio år av sitt liv åt att framställa falska dokument. Rosine Cahen. Teckningar från första världskriget Rosine Cahen (1857-1933), född i Delme, numera Moselle, kom till Paris efter att hennes familj valt att bli fransk medborgare, som 25 procent av judarna i de områden som Tyskland annekterade 1871.</w:t>
      </w:r>
    </w:p>
    <w:p>
      <w:r>
        <w:rPr>
          <w:b/>
          <w:color w:val="FF0000"/>
        </w:rPr>
        <w:t xml:space="preserve">id 180</w:t>
      </w:r>
    </w:p>
    <w:p>
      <w:r>
        <w:rPr>
          <w:b w:val="0"/>
        </w:rPr>
        <w:t xml:space="preserve">Under hälsokrisen i samband med covid-19-pandemin Aude Relevans: 100 % Relevans: 100 % Om ungdomarna i Aude är bilden av befolkningen, full av mångfald och dynamik, är de en viktig fråga för departementsrådet i Aude. Det är också en utmaning för den offentliga politik som bedrivs på vårt territorium, särskilt när det gäller mänsklig solidaritet. Relevans: 100 % Relevans: 100 % Tillsammans med aktörerna i området subventionerar departementet många projekt inom sina kompetensområden. Villkoren för beviljande av detta stöd anges i interventionsförordningarna. Här hittar du dessa bestämmelser och ansökningshandlingarna för bidrag, per område. Relevans: 100 % Relevans: 100 % 25 miljoner euro läggs varje år av departementet Aude på vägprojekt: vägförbättringar, tekniska konstruktioner, anläggning av rondeller osv. samt underhåll av vägnätet. 2019 och de två kommande åren kommer inte att vara något undantag från regeln, men kommer oundvikligen att präglas av arbetet med att återställa det vägnät som skadades av det dåliga vädret den 15 oktober. Relevans: 100 % Elva idrottsutövare på hög nivå får stöd av departementet, var och en med 1 000 euro per år inom sin särskilda idrottsgren, från kitesurfing till boule och inte minst handidrott. Att uppmuntra dem i deras idrottsliga utmaningar innebär att främja idrotten i allmänhet för så många människor som möjligt.</w:t>
      </w:r>
    </w:p>
    <w:p>
      <w:r>
        <w:rPr>
          <w:b/>
          <w:color w:val="FF0000"/>
        </w:rPr>
        <w:t xml:space="preserve">id 181</w:t>
      </w:r>
    </w:p>
    <w:p>
      <w:r>
        <w:rPr>
          <w:b w:val="0"/>
        </w:rPr>
        <w:t xml:space="preserve">Pro 14 - Följ rugbymatchen mellan Ulster och Glasgow Warriors live. Matchen äger rum den 2 september 2011 och börjar klockan 20:05. Rugbyrama erbjuder direktsändning av matchen, med resultat och viktiga händelser. Du kan också ge din åsikt om matchen genom att rösta nedan: Vem vinner matchen mellan Ulster och Glasgow Warriors? Före matchen föreslår vi också att du läser några artiklar om dessa två rugbylag.</w:t>
      </w:r>
    </w:p>
    <w:p>
      <w:r>
        <w:rPr>
          <w:b/>
          <w:color w:val="FF0000"/>
        </w:rPr>
        <w:t xml:space="preserve">id 182</w:t>
      </w:r>
    </w:p>
    <w:p>
      <w:r>
        <w:rPr>
          <w:b w:val="0"/>
        </w:rPr>
        <w:t xml:space="preserve">Innehåll - 1 Vetenskap - 2 Tvivel om en ändring - 3 Om beteckningen av ordet: "bibliotekarie" av administratörer - 4 Tech News: 2015-45 - 5 Självmord sett från barnet enligt psykoanalys - 6 Integrering av videor i Wikiversity - 7 Integrering av videor i Wikiversity (fortsättning) - 8 Ny robot - Modifiera en sida via ett pythonskript - 9 Mall {{R:Gaffiot}}9.1 Wikitionary: referent för forskning med öppen källkod9.2 Korrigera ordböcker som finns på Wikisource9.3 Utforma layouten9.4 Definiera mallar och standarder med fokus på forskningskvalitet på Wikiversity - 10 Position som kontaktperson för gemenskapen - 11 Tekniknyheter: 2015-46 - 12 Enkät om gemenskapens önskelista - 13 Wikimania 2016 stipendieambassadörer behövs - 14 Mall för att hitta källor - 15 Projekt:Wikipediabiblioteket - 16 Tekniknyheter: 2015-47 - 17 Toxware - 18 Tekniknyheter: 2015-48 - 19 Vad är inte acceptabelt! - 20 Det ser ut som om saker och ting rör sig på det italienska Wikiversitetet - 21 Vi ber om dina synpunkter på den föreslagna kampanjen #FreeBassel - 22 Utbildning i Zotero - 23 Modell för att underlätta dialog - 24 Wikiversitetet och MOOC:ernas (Massive Open Online Course) ankomst ... Fortsättning - 25 Strukturering av Wikiversity - 26 Mall för uttal - 27 Utbildning i digital tillgänglighet - 28 Tekniknyheter: 2015-49 Vetenskap[redigera wikicode] för mig är vetenskap lika med liv - Ovanstående osignerade meddelande har skickats in av 160.161.159.140 (d - c - b - s). - Eftersom denna mening inte har något vetenskapligt konstruktivt, och till och med tvärtom med sina stavfel, verkar det viktigt för mig att ta bort den från Wikiversity. JackPotte ($♠) 2 november 2015 kl. 08:17 (UTC)Kan vi inte ha någon sorts "blooper"-sektion någonstans? Det är så synd att förlora alla dessa bidrag... --Thierry613 (talk) 2 november 2015 kl. 08:31 (UTC)Det är en utmärkt idé, en "blooper"! --Youni Verciti Bot (talk) 4 november 2015 kl. 21:28 (UTC)En kurs i dumhet! Dumma människor... så roligt... Jag upptäcker Wikiversity med förhoppningen att det verkligen är en plats för dumma människor, utformad och skickligt drivet av mindre dumma människor... men fortfarande medvetna om att de troligen är någons dumma.Skulle den dumma personen gilla att bli hånad på det här sättet?Vem är detta hån riktat till? Det kommer att vara av föga intresse för personer på din nivå och högre, eftersom de inte har väntat på ditt leende. Värre, de dumma och mycket dumma förödmjukade kommer att stänga ner och du kommer bara att ha tagit en poäng mot kunskapslägret, och detta på ett dumt sätt... se dum; dessutom... ursäkta "för mig", Vetenskap är lika med liv, skulle kunna göra ett relevant ämne för filosofi, jag hänvisar till den som har rätt att bekräfta... Och tänker lite, vetenskap... läs väl vetenskap och inte vetenskap till exempel. Om det är en handräckning från en upplyst person som kan fem språk mer än du... skulle du bidra till att dela upp den fransktalande Wikiversity? Det kan vara ganska fånigt. - Ovanstående osignerade inlägg skickades in av 2a01:e35:39b1:e250:7532:c5a1:eb2e:873d (d - c - b - s). Men här är den, den går hela vägen till sammanfattningen, så det gör ont i ögonen.)Science</w:t>
      </w:r>
    </w:p>
    <w:p>
      <w:r>
        <w:rPr>
          <w:b/>
          <w:color w:val="FF0000"/>
        </w:rPr>
        <w:t xml:space="preserve">id 183</w:t>
      </w:r>
    </w:p>
    <w:p>
      <w:r>
        <w:rPr>
          <w:b w:val="0"/>
        </w:rPr>
        <w:t xml:space="preserve">Den fullständiga diagnosen av agenes fastställs med hjälp av en röntgenbild Agenesin kan ha viktiga estetiska och funktionella återverkningar Tidiga förebyggande och/eller reparativa behandlingar kommer att studeras och genomföras Tandagaresin Tandagaresin Tandagaresin, eller avsaknad av tänder vid födseln, kan beröra hela befolkningen. Det finns lindriga former där en till sex tänder saknas och detta kallas oligodonti. Svårare former kan förekomma, men de är mer sällsynta. Tandagenesin drabbar både löv- och permanenta tänder och är genetiskt betingad. Förutom föräldrarna är barnläkaren och tandläkaren de första som uppmärksammas på avsaknaden av tänder. Tandläkares särdrag som redan är kända i familjen bör rapporteras vid första besöket. Det finns två typer av agenesi: isolerad tandagenesi och syndromisk tandagenesi. Isolerad tandagenes Den genetiska störningen påverkar endast produktionen av tänder. Det finns ingen associerad patologi. Detta kallas icke-syndromisk agenesi. Vid överföringen från föräldrar till barn är båda generna, både faderns och moderns, inblandade. Överföringen är dominant, dvs. den defekta genen (som orsakar avsaknaden av tandbildning) dominerar över den gen som fungerar korrekt. Det finns dock en variation i uttrycket av anomalin: avkomman kanske inte har agenesi trots att den bär på den defekta genen. Den efterkommande kan också ha ett annat antal saknade tänder än den uppstigande. Exempel: En pappa rådfrågar sin sexåriga son som har tandläkares agenesi. Den kliniska undersökningen visar inga andra morfologiska eller fysiologiska särdrag. En studie av släktträdet visar dock att fadern själv är bärare av tandagenesin och att även farfar har saknade tänder. Man talar därför om isolerad tandagenes av genetiskt ursprung. Syndromisk tandagenes Den genetiska störningen påverkar inte bara produktionen av tänder utan kan också vara ansvarig för andra avvikelser. I många genetiska syndrom är tänderna en "genetisk markör" som ofta är det första symptomet. Det är därför viktigt att konsultera en genetiker vid multipel tandagenesi för att diagnostisera den isolerade eller syndromiska typen. Exempel: En 12-årig flicka presenterar sig med isolerad tandagenes. Den kliniska undersökningen visar på andra problem, varav ett är ett allvarligt ögonproblem. Detta är då en syndromisk tandagenes som kräver diagnos av en genetiker. Intresset för barnet, förutom att ta hand om sina tandproblem, kommer att vara att gå mot en screening och en övergripande behandling för att undvika att de andra sjukdomarna förvärras. Återställande behandlingar Behandlingen av tandagenesier beror på hur många tänder som saknas och var de är placerade. Saknade tänder kan kompenseras antingen med en avtagbar tandställning eller genom att sätta in ett implantat. En ortodontisk bedömning är nödvändig för att säkerställa en god ocklusion i munhålan.</w:t>
      </w:r>
    </w:p>
    <w:p>
      <w:r>
        <w:rPr>
          <w:b/>
          <w:color w:val="FF0000"/>
        </w:rPr>
        <w:t xml:space="preserve">id 184</w:t>
      </w:r>
    </w:p>
    <w:p>
      <w:r>
        <w:rPr>
          <w:b w:val="0"/>
        </w:rPr>
        <w:t xml:space="preserve">Vi håller för närvarande på att ompröva slutförandet av fastighetsprojektet Maria-Goretti. Under de kommande månaderna kommer vi att informera grannskapet för att konkretisera vårt åtagande att se till att projektet integreras så smidigt som möjligt i sin omgivning. Håll ögonen öppna! Under tiden kan du kontakta oss på 418-628-5045.</w:t>
      </w:r>
    </w:p>
    <w:p>
      <w:r>
        <w:rPr>
          <w:b/>
          <w:color w:val="FF0000"/>
        </w:rPr>
        <w:t xml:space="preserve">id 185</w:t>
      </w:r>
    </w:p>
    <w:p>
      <w:r>
        <w:rPr>
          <w:b w:val="0"/>
        </w:rPr>
        <w:t xml:space="preserve">Documents de r�f�rence Femte mötet i expertkommittén för reformen av domstolen (DH-GDR) - Strasbourg, 29-31 oktober 2013 Mötesrapport och addenda Öppnande för undertecknande av protokoll nr 16 Protokoll nr 16 öppnades för undertecknande av medlemsstaterna den 2 oktober 2013. (Läs mer) Program Andra mötet i arbetsgruppen "E" om reformen av domstolen (GT-GDR-E)Strasbourg, 17-19 september 2013 Addendum I - Utkast till rapport från CDDH om huruvida det behövs effektivare åtgärder mot stater som inte följer domstolens domar inom en lämplig tidsram Addendum II - Utkast till rapport från CDDH om översynen av funktionen hos den rådgivande expertgruppen för kandidater till Europadomstolen för mänskliga rättigheter Addendum III - Utkast till rapport från CDDH om översynen av funktionen hos den rådgivande expertgruppen för kandidater till Europadomstolen för mänskliga rättigheter Utkast till rapport från CDDH om huruvida man ska ändra konventionen för att möjliggöra utnämning av ytterligare domare till domstolen Interlakenprocessen och domstolen (2013) [12/09/2013] Tal av Dean Spielmann, ordförande för CDDH Dean Spielmann, domstolens ordförande, till det 1177:e mötet med ministerdeputerade "Interlakenprocessen och domstolen (2013 års rapport) Öppnande för undertecknande av protokoll nr 15 Protokoll nr 15 öppnades för undertecknande av medlemsstaterna den 24 juni 2013. (Läs mer) Antagande av protokoll nr 16 till Europakonventionen om mänskliga rättigheter Vid sitt 1176:e möte den 10 juli 2013 antog deputerna protokoll nr 16 till konventionen och enades om att öppna det för undertecknande i Strasbourg den 2 oktober 2013. Åsiktsutbyte med ordföranden för Europadomstolen för mänskliga rättigheter - CDDH:s 78:e möte, 25-28 juni 2013 Dean Spielman, domstolens ordförande Fjärde mötet i expertkommittén för reformen av domstolen (DH-GDR), Strasbourg, 5-7 juni 2013 Mötesrapport Addendum I - Utkast till rapport från CDDH med slutsatser och möjliga förslag till åtgärder för att hantera det stora antalet ansökningar som är resultatet av de systemproblem som domstolen identifierat Addendum II - Utkast till vägledning för god praxis i fråga om nationella rättsmedel Addendum III - Utkast till verktygslåda för att informera offentliga tjänstemän om statens skyldigheter enligt konventionen Antagande av protokoll nr 16 till Europakonventionen om de mänskliga rättigheterna Vid sitt 1176:e möte, Den 10 juli 2013 antog deputerade ledamöterna protokoll nr 16 till konventionen och enades om att öppna det för undertecknande i Strasbourg den 2 oktober 2013. Ministerns ställföreträdares beslut Tal av DH-GDR:s ordförande till PACE:s utskott för rättsliga frågor och mänskliga rättigheter Tal av Vit Schorm om det aktuella läget i arbetet med reformen av domstolen Utkast till protokoll nr 16 till Europakonventionen om mänskliga rättigheter Utkast till yttrande från den parlamentariska församlingen Yttrande från domstolen Antagande av protokoll nr 15 till konventionen Ministerkommittén antog protokoll nr 15 vid sitt ministermöte den 16 maj 2013. Första mötet i redaktionsgrupp "E" om reformen av domstolen (WG-GDR-E) Strasbourg, 22-24 maj 2013 Mötesrapport Andra mötet i redaktionsgrupp "D" om reformen av domstolen (WG-GDR-D) Strasbourg, 15-17 maj 2013 Mötesrapport och addenda Domstolens yttrande om utkastet till protokoll nr 16 till konventionen Revisionsrätten antog ett i stort sett positivt yttrande, bortsett från en enda reservation. 1:a mötet i redaktionsgrupp "D" om reformen av domstolen (WG-GDR-D)Strasbourg, 10-12 april 2013 Rapport Utkast till protokoll nr 15 till Europakonventionen om de mänskliga rättigheterna Vid sitt 77:e möte (19-22 mars 2013) godkände CDDH : Utkast till protokoll nr 16 till konventionen</w:t>
      </w:r>
    </w:p>
    <w:p>
      <w:r>
        <w:rPr>
          <w:b/>
          <w:color w:val="FF0000"/>
        </w:rPr>
        <w:t xml:space="preserve">id 186</w:t>
      </w:r>
    </w:p>
    <w:p>
      <w:r>
        <w:rPr>
          <w:b w:val="0"/>
        </w:rPr>
        <w:t xml:space="preserve">Sammanfattning Efter att ha utvecklats i USA och Asien håller nu telemedicin på att införas i Frankrike. Det måste sägas att den har många fördelar, bland annat snabb diagnos och behandling. Detta gör det möjligt att kompensera för en avgörande brist på läkare i hela landet. För att stödja denna rörelse erbjuder detta förlag ett specialiserat verktyg som underlättar vården av dina patienter. När teknik används för att ge vård är det fråga om en telemedicinsk tjänst. Detta gör det möjligt att tillgodose behoven hos både användare och vårdpersonal. Denna nya disciplin omfattar flera expertområden som t.ex. teleexpertis, telekonsultationer, telemedicinsk assistans, medicinsk reglering och fjärrövervakning. Detta nya sätt att behandla patienter blir allt vanligare tack vare Internet och anslutningstjänsterna. Det gör det dessutom möjligt att tillhandahålla lokala tjänster, särskilt på landsbygden och i avlägsna områden. Dessutom gynnar den människor som har stora problem med att röra sig eller patienter med kroniska sjukdomar. Det är naturligtvis en medicinsk metod som inte kan ersätta den traditionella medicinen, men den möjliggör en första kontakt med patienten. För att övergå till telemedicin erbjuder denna editor-operator en komplett lösning som kan implementeras direkt i ditt system. Konkret innebär ett programvarugränssnitt att du kan utbyta data för en fullständig uppföljning av patientens vård. På så sätt har yrkesverksamma direkt tillgång till diagnoser, undersökningar och även fjärrtolkningar, med den extra fördelen av en integrerad röntgenverksamhet. Dessutom är det en tjänst som integrerar videokonferenser för tvärvetenskapliga konsultationer mellan kollegor. Dessutom har du möjlighet att hantera din agenda, fakturering och konsultationstider. Det är en riktig fjärrportal, en nyckelfärdig tjänst som gör att du kan följa din patient under alla konsultationer.</w:t>
      </w:r>
    </w:p>
    <w:p>
      <w:r>
        <w:rPr>
          <w:b/>
          <w:color w:val="FF0000"/>
        </w:rPr>
        <w:t xml:space="preserve">id 187</w:t>
      </w:r>
    </w:p>
    <w:p>
      <w:r>
        <w:rPr>
          <w:b w:val="0"/>
        </w:rPr>
        <w:t xml:space="preserve">Vårt yrke och vår erfarenhet i Saint Germain en Laye: Det är din garanti! Cabinet Descolas, fastighetsförvaltare i Saint-Germain-en-Laye i mer än 40 år, erbjuder dig sina tjänster för att underlätta dina steg när det gäller transaktion och fastighetsförvaltning, uthyrning av lägenheter och hus, expertis i utvärdering. Guillaume Tassou, chefen, är omgiven av ett välkomnande och kompetent team som kommer att vägleda dig med professionalism i dina fastighetsprojekt!</w:t>
      </w:r>
    </w:p>
    <w:p>
      <w:r>
        <w:rPr>
          <w:b/>
          <w:color w:val="FF0000"/>
        </w:rPr>
        <w:t xml:space="preserve">id 188</w:t>
      </w:r>
    </w:p>
    <w:p>
      <w:r>
        <w:rPr>
          <w:b w:val="0"/>
        </w:rPr>
        <w:t xml:space="preserve">På förslag av stiftelsen för minnet av Shoah och dess ordförande Simone Veil, gav Frankrikes president Jacques Chirac på nationens vägnar en högtidlig hyllning till Frankrikes rättfärdiga och till de anonyma fransmän som räddade judar under ockupationen. Hittills har nästan 2 700 rättfärdiga personer identifierats i Frankrike av Yad Vashem, tack vare vittnesmålen från dem som har deras liv att tacka för det. Under ceremonin i Panthéon i Paris torsdagen den 18 januari 2007, som direktsändes på France 2, avslöjades en inskription som en hyllning till dessa fransmän, oavsett om de erkänts som rättfärdiga eller inte, så att deras minne kan hyllas på samma sätt som de stora män som hedras där: Hommage de la Nation aux Justes de France Under det täcke av hat och mörker som föll över Frankrike under ockupationsåren, vägrade tusentals ljus att slockna. Kvinnor och män av alla ursprung och förhållanden, som kallades "rättfärdiga bland folken" eller förblev anonyma, räddade judar från antisemitisk förföljelse och utrotningsläger och trotsade de risker som det innebar. De förkroppsligade Frankrikes heder, dess värderingar om rättvisa, tolerans och humanitet. Simone Veil och Jacques Chirac tog ordet och påminde om att tre fjärdedelar av judarna i Frankrike överlevde Shoah. Frankrike är det enda land, tillsammans med Danmark, där en så stor andel judar överlevde. Agnès Varda producerade ett audiovisuellt verk, bestående av en installation och en film, för detta evenemang. Accentus vokalensemble framförde Francis Poulencs "Figure humaine", baserad på texter av Paul Éluard. En förklarande tavla som installerats mittemot denna inskription påminner om de rättfärdigas roll i det tragiska sammanhanget med Shoah och deportationen av 76 000 judar i Frankrike, varav 11 000 barn. Panel om Frankrikes rättfärdiga i Panthéon i Paris Hyllningen till de rättfärdiga åtföljdes av många evenemang och gav upphov till särskilda program i flera medier (böcker/tv/radio/internet/utställningar).</w:t>
      </w:r>
    </w:p>
    <w:p>
      <w:r>
        <w:rPr>
          <w:b/>
          <w:color w:val="FF0000"/>
        </w:rPr>
        <w:t xml:space="preserve">id 189</w:t>
      </w:r>
    </w:p>
    <w:p>
      <w:r>
        <w:rPr>
          <w:b w:val="0"/>
        </w:rPr>
        <w:t xml:space="preserve">- 110 - måndag 22 juli 2013 - 26 april 2020 maudi33 - 66 - tisdag 22 juli 2014 - 3 augusti 2014 - insurgent - our opposite stars - don't abandon me - twilight - your words on my lips - born at midnight - silence - wandering souls - vampire academy - Insatiable - divergent - gone - promised Du kan hitta alla sammanfattningar på booknode.com - our stars opposite - don't abandon me - twilight - your words on my lips - born at midnight - silence - wandering souls - vampire academy - Insatiable - divergent - gone - promised Du kan hitta alla sammanfattningar på booknode.com Océ97 - 4 - Registreringsdatum - söndag 2 februari 2014 - Status - Senaste inlägg - 26 april 2014 Hej! Jag måste säga att jag inte gillar romantik! Men om du gillade Hunger Games kan jag rekommendera Starters av Lissa Price som inte är dålig och i samma stil! Det finns också Saba, dödens ängel av Moira Young... Men där är det framför allt samma sak... Men det är fantastiskt! Jag måste säga att jag inte gillar romantik särskilt mycket! Men om du gillade Hunger Games kan jag rekommendera Starters av Lissa Price som inte är dålig och är i samma stil! Det finns också Saba, dödens ängel av Moira Young... Men där är det framför allt samma sak... Men den är fantastisk! bellaroma - 10 - Join date - Sunday 15 September 2013 - Status - Medlem - Senaste inlägg - 5 April 2014 Jag rekommenderar "The Masters of the Storm" T1 och T2 eller "The Last Chaos" http://pascalgalodeediteurs.com http://pascalgalodeediteurs.com Detta är en bok som du kanske gillar http://www.amazon.fr/gp/product/B00LDXTWAM algouze - 4 - Join date - Thursday 10 July 2014 - Status - Senaste inlägg - 10 July 2014 Jag rekommenderar "Selection"-sagan. Med en kärlekshistoria. Det är trevligt att du alltid vill veta mer ^^. Lite av "Hungerspelen". Med en kärlekshistoria. Det är trevligt att du alltid vill veta mer ^^. Azalyne En kärlekshistoria för unga vuxna som på ett briljant sätt blandar häxor, vampyrer, demoner, vetenskap, genetik, historia, tidsresor och förbjuden kärlek: detta är Lost Book of Spells. Det är en berättelse full av vändningar som du kan sluka utan att någonsin tappa tråden.</w:t>
      </w:r>
    </w:p>
    <w:p>
      <w:r>
        <w:rPr>
          <w:b/>
          <w:color w:val="FF0000"/>
        </w:rPr>
        <w:t xml:space="preserve">id 190</w:t>
      </w:r>
    </w:p>
    <w:p>
      <w:r>
        <w:rPr>
          <w:b w:val="0"/>
        </w:rPr>
        <w:t xml:space="preserve">Om du har några frågor om prissättning eller inköp av Avid-produkter för sändningar eller medieföretag, ange dina kontaktuppgifter så kontaktar vi dig. Om du behöver hjälp med en Avid-produkt eller lösning som du äger personligen, kontakta supporten.</w:t>
      </w:r>
    </w:p>
    <w:p>
      <w:r>
        <w:rPr>
          <w:b/>
          <w:color w:val="FF0000"/>
        </w:rPr>
        <w:t xml:space="preserve">id 191</w:t>
      </w:r>
    </w:p>
    <w:p>
      <w:r>
        <w:rPr>
          <w:b w:val="0"/>
        </w:rPr>
        <w:t xml:space="preserve">Hej, jag skulle vilja veta vad ni tycker om vad jag kan göra för att bygga upp mina muskler och gå upp i vikt (förresten, vid ett besök på brandstationen sa en brandman till mig att jag måste gå upp i vikt). Jag kunde ha gått på McDonald's-diet, men det vill jag helst inte). Tveka inte att skicka din åsikt, dina råd för att förbättra den, positiv och negativ kritik... Jag är 14 år gammal och om du kan hjälpa mig att hitta ett träningspass som passar mig, tack. =) Enligt min mening är det lite för mycket för en 14-åring. Du växer fortfarande, du behöver bara göra en eller flera övningar fel och det kan ha en negativ inverkan på din hälsa. Hur ser din kost ut? Det är viktigt att äta mycket protein om du vill gå upp i vikt (t.ex. kyckling). Tar du pauser mellan varje övning, andas du ordentligt? Ja, jag tar pauser, ibland flera minuter mellan varje set. Jag har inte haft min tillväxtspurt än, särskilt som jag är ganska liten, är det dåligt att träna för mycket? (Jag tränar karate och simmar i en klubb) Annars vill jag veta hur jag kan öka mitt hjärt- och andningsmotstånd: när jag springer blir jag utmattad väldigt snabbt. Jag skulle vilja veta hur jag kan öka min hjärtfrekvens/andningsstyrka. Maximespv skrev: |Jag tycker att det är lite för mycket för någon som är 14 år gammal. Du växer fortfarande, du behöver bara göra en eller flera övningar fel och det kan ha en negativ inverkan på din hälsa.| Vad äter du? Det är viktigt att äta mycket protein om du vill gå upp i vikt (t.ex. kyckling). Det är viktigt att äta mycket protein om man vill gå upp i vikt (t.ex. kyckling). Hej, Det finns en proteinkost för att gå ner i vikt, eftersom proteiner som inte kan användas av kroppen kan stötas bort, och dessa proteiner kräver mycket energi för matsmältning etc. 30 % av proteinerna förbränns omedelbart av kroppen efter intag, jämfört med endast 3 % av fetterna. För att förlora fettmassa är det utmärkt, men jag vet inte hur det är med muskelmassan. Å andra sidan är det sant att du gör mycket för din ålder, men det är viktigt att ta en paus på 1 minut och 30 minuter mellan varje serie (20 serier för armhävningar, situps osv.) för att ge blodet tid att förse musklerna med glykogen, vilket är nödvändigt för att de ska fungera. Vi ses snart! SDIS 29 God kväll, jag inser att det är mycket ¦ Jag hade inte möjlighet att göra det igen i kväll. Förlåt min dumhet. Jag ska dricka lite mjölk, det verkar som om det finns proteiner i den ^^ Väntar, kan någon som vet om det föreslå mig övningar som motsvarar mina proportioner? Jag har just laddat ner luc leger shuttle testet för att träna. och för den muskulösa?^^ Det finns en proteindiet för att gå ner i vikt, ja de proteiner som inte kan användas av organismen kan avvisas, dessutom kräver dessa proteiner mycket energi för matsmältningen etc.... 30 % av proteinerna förbränns omedelbart av kroppen efter intag, jämfört med endast 3 % av fetterna. Proteindieten används också av kroppsbyggare under torrperioden, eftersom musklerna "matas" av proteinerna förlorar man lite eller ingen torr massa under denna typ av diet som används för att bygga upp muskler. För en bra viktökning är det viktigt att äta mycket proteiner, men också kolhydrater som hjälper till att öka muskeltillväxten (men också fettet på samma gång). När du bygger upp muskelmassa måste du äta mycket mat, men om du äter vad som helst kommer du bara att få mer fett. MacDonald's och andra feta saker bör undvikas.</w:t>
      </w:r>
    </w:p>
    <w:p>
      <w:r>
        <w:rPr>
          <w:b/>
          <w:color w:val="FF0000"/>
        </w:rPr>
        <w:t xml:space="preserve">id 192</w:t>
      </w:r>
    </w:p>
    <w:p>
      <w:r>
        <w:rPr>
          <w:b w:val="0"/>
        </w:rPr>
        <w:t xml:space="preserve">År 2003 skrev han på för Indianapolis Colts, där han fick nöja sig med en reservroll. Peyton Manning, vilket gjorde att Manning kunde slå Dan Marinos rekord för touchdown-passningar under en säsong på 48 yards. Under 2004 fångade han 68 bollar för 1077 yards och tio touchdowns. Indianapolis blev det första laget i NFL som rusade för tusen yards med tre mottagare och tio eller fler touchdown-passningar. Efter den säsongen drabbades han av flera skador, bland annat under säsongen 2006 då han bara deltog i fyra matcher under en säsong då Colts vann Super Bowl XLI. Hans kontrakt löper ut den</w:t>
      </w:r>
    </w:p>
    <w:p>
      <w:r>
        <w:rPr>
          <w:b/>
          <w:color w:val="FF0000"/>
        </w:rPr>
        <w:t xml:space="preserve">id 193</w:t>
      </w:r>
    </w:p>
    <w:p>
      <w:r>
        <w:rPr>
          <w:b w:val="0"/>
        </w:rPr>
        <w:t xml:space="preserve">Den här rörformade bordslampan är täckt med ett traditionellt japanskt tyg. Dess orange färg sprider ett mjukt ljus. Bordslampa, 100 % bomullstyg, PVC-struktur och vitlackerad metall. Överensstämmer med CE:s säkerhetsnormer. Elektrisk sladd med vit PVC-brytare, europeisk kontakt, längd 150 cm. Glödlampa (medföljer inte): E27, MAX 18W, LED eller Fluocompact rekommenderas. Lampa S: glödlampa Ø45 mm max. Energiklass A++ till C Sammansättning: 100 % bomullstyg, PVC-ram och vitlackerad metall. Underhåll: med en fuktig svamp när ljuset är släckt, utan att gnugga tyget.</w:t>
      </w:r>
    </w:p>
    <w:p>
      <w:r>
        <w:rPr>
          <w:b/>
          <w:color w:val="FF0000"/>
        </w:rPr>
        <w:t xml:space="preserve">id 194</w:t>
      </w:r>
    </w:p>
    <w:p>
      <w:r>
        <w:rPr>
          <w:b w:val="0"/>
        </w:rPr>
        <w:t xml:space="preserve">Peace of mind National Lottery- mortarbrigade Peace of mind National Lottery- mortarbrigade 1. MARKNADSSITUATION Mer utflöde än inflöde Före 2009 ökade Win for Lifes omsättning hela tiden. Under 2009 inträffade dock plötsligt en nedgång, med en minskad omsättning på 13 %. De naturliga avgångarna kompenseras inte längre i tillräcklig utsträckning av nya, unga spelare. Vi upplever en stor minskning, särskilt i åldersgruppen 18-34 år. 2. MÅL - Att stoppa minskningen av Win for Life-penetrationen - Varje år 10 % fler användare och hälften så många regelbundna användare - Lansering av Win for Life på e-lotto.be. Vi ville göra varumärket så starkt att målgruppen snabbt skulle börja spela. Målet var 10 % under det första året. - Den totala omsättningen för Win for Life måste öka. Konkret: 25 % ökning på fyra år - Öka medvetenheten bland 18-34-åringar (20 % på fyra år) - Öka varumärkestilldelningen avsevärt i våra kampanjer - Fokusera på fem viktiga bildelement för varumärket. - Lugn i sinnet - Dynamik - Spontanitet - Närhet - Ger lust att spela - Slutligen måste denna föryngring också vara synlig i vår Facebook-fan-community. På festivalerna siktade vi på en årlig tillväxt på 10 %. - Vi säljer sinnesfrid Före 2010 inriktade vi oss främst på hur mycket pengar du kunde vinna i Win for Life-kampanjer. Det handlade om att få en extra inkomstkälla för hushållet. Detta tillvägagångssätt var mycket funktionellt och fokuserade på ekonomisk trygghet. Vi har gått från denna funktionella strategi till en känslomässig strategi: 2 000 euro extra handlar mer om känslomässig trygghet. Vi säljer alltså inte skraplotter, utan sinnesfrid. 3. Säkerhetsfrid" och "känslomässig trygghet" är inte de enklaste begreppen, och inte heller de mest tilltalande. Det var därför viktigt att översätta strategin på ett sätt som var sympatiskt, begripligt och igenkännbart för 18-34-åringar. - I allt vi gör visar vi upp effekten av sinnesfrid: skoj, optimism, glädje, dynamik och humor. Ett bekymmersfritt liv är också en bekymmersfri vardag. - En igenkännbar Win for Life-kampanj Alla varumärken inom National Lottery har en sak gemensamt: du har en liten chans att vinna mycket pengar. Det är just därför som skillnaderna mellan de olika märkena måste klargöras. Dessutom är det bara denna konsekvens som kan skapa ett varumärke som har den nödvändiga livslängden. De återkommande elementen är följande Ljud Visuell Innehållsrelaterat 4. Mediestrategi "Fredligt liv", alltid och överallt När kampanjen "Fredligt liv" lanserades spelade radio och tv en avgörande roll, medan andelen sociala nätverk och evenemang har ökat varje år. Radion är viktig eftersom den direkt aktiverar och stöder vår bildberättelse. Under veckan valde vi 30-tumssekvenser som stöder vårt varumärke och på fredagar sänder vi sekvenser som uppmanar till handling. Valet av tv-program baserades på en analys av den huvudsakliga målgruppen, dvs. regelbundna eller genomsnittliga tittare. Vi valde sommarfestivaler för evenemangen. Det är självklart att sociala nätverk också är mycket viktiga för denna målgrupp. För att optimera detta engagemang</w:t>
      </w:r>
    </w:p>
    <w:p>
      <w:r>
        <w:rPr>
          <w:b/>
          <w:color w:val="FF0000"/>
        </w:rPr>
        <w:t xml:space="preserve">id 195</w:t>
      </w:r>
    </w:p>
    <w:p>
      <w:r>
        <w:rPr>
          <w:b w:val="0"/>
        </w:rPr>
        <w:t xml:space="preserve">Värmebölja. Den viktigaste värmeböljan sedan 2003Härlig period här, varm period där. Sedan igår verkar alla bara ha ett ord på läpparna. Och det är verkligen varmt, mycket varmt, delvis på grund av de luftmassor som kommer direkt från Sahara. En stor del av Frankrike upplever temperaturer på över 30 grader. På vissa ställen har temperaturen till och med överskridit 40 °C. Detta är förmodligen den viktigaste värmeböljan sedan den tragiska sommaren 2003. Enligt prognoserna kommer den nuvarande perioden av hög värme som inleddes i fredags i sydvästra Frankrike att pågå fram till nästa onsdag åtminstone i södra delen av landet och sedan fortsätta norrut och österut. I går placerade Météo France 33 departement under orange bevakning, varav sex i söder: Haute-Garonne, Gers, Lot, Lot-et-Garonne, Tarn och Tarn-et-Garonne. De andra är alla belägna i diagonalen från Frankrikes östra del till södra delen av Atlantkusten. Endast Bretagne, Normandie och Medelhavskusten är fortfarande relativt skonade. Planen för värmebölja har inletts i tjugotre avdelningar. Syftet är att hjälpa de mest utsatta att bekämpa uttorkning. Pensionärshemmen har vidtagit åtgärder för att fräscha upp och ge sina invånare vätska. I många storstäder har man organiserat vattenutdelning till utsatta eller hemlösa människor. Volontärer turades om att kontakta isolerade äldre personer och kontrollera att de inte var i svårigheter. I slutet av eftermiddagen besökte de till och med dem som de inte kunde nå. Men akta dig för bedragare. Två unga kvinnor greps i Rennes för att ha utnyttjat sådana besök för att stjäla smycken från utsatta personer. Det förekom nästan inga nödinsatser i samband med värmeböljor. Vissa sjukhus hävdade till och med att de hade fått färre besök än vid samma tidpunkt för ett år sedan. Kanske för att många människor föredrog att inte lämna sina hem. Värme på 616 km med trafikstockningar! Ve de bilister som inte hade luftkonditionering i sina fordon i går. Som väntat var trafiken mycket tät på de franska vägarna. Dagen klassificerades som röd i både utgående och inkommande riktning. Vid 13-tiden räknade det nationella väginformationscentret (CNIR) 616 km trafikstockningar i landet. För en gångs skull var den största svårigheten på A7-motorvägen mot stränderna i södra Frankrike. Resan mellan Lyon och Orange tog tre timmar och tjugo minuter jämfört med knappt två timmar vid normala väderförhållanden. Temperaturerna kan slå rekordI gryningen igår låg temperaturen mellan 15 och 25 °C i det tjugotal departement som fick orange beredskap under fredagen. Mitt på eftermiddagen sträcker sig axeln med de högsta temperaturerna från Limousin till Bourgogne med temperaturer mellan 39 och 41 grader. Ett rekord för den här tiden på året i regionen.  Bordeaux hade också ett temperaturrekord för andra hälften av augusti med 39,1° jämfört med 38,7° den 21 augusti 1922. Den högsta temperaturen för augusti månad var 40,7° den 4 augusti 2003. I sydväst nådde temperaturen 33° i Toulouse, 37° i Montauban och nästan 40° i Gourdon i Lot. Temperaturrekord kan slås i dag. Till exempel väntas det bli 38° i Paris på söndag, vilket är rekord för andra hälften av augusti (det var bara</w:t>
      </w:r>
    </w:p>
    <w:p>
      <w:r>
        <w:rPr>
          <w:b/>
          <w:color w:val="FF0000"/>
        </w:rPr>
        <w:t xml:space="preserve">id 196</w:t>
      </w:r>
    </w:p>
    <w:p>
      <w:r>
        <w:rPr>
          <w:b w:val="0"/>
        </w:rPr>
        <w:t xml:space="preserve">Spela ett rockriff i a-moll på gitarr I den här videon studerar vi ett rockriff i a-moll, som vi senare lätt kan transponera till e-moll. Det här exemplet illustrerar användningen av tekniken för palm mute, som förklaras i artikeln Vad är palm mute på gitarr? Du hittar den tillhörande tabulaturen längst ner i artikeln, under videon. De positioner som används är ganska enkla, vilket gör det här riffet tillgängligt för alla motiverade nybörjare, men palm mute är lättare för gitarrister med lite mer erfarenhet. Här är tabulaturen för riffet i a-moll: Och här är tabulaturen för riffet transponerat till e-moll, genom att flytta fingrarna på en sträng: Som alltid är du välkommen att ställa frågor nedan om du har svårt att spela det här riffet eller behöver förtydliganden. Kategorier: Riff Nyckelord: riff, rock Hej Pascal och tack för dina alltid intressanta och lärorika gitarrlektioner. I allmänhet vill elgitarrister alltid spela Jimmy Hendrix, men på din webbplats har jag inte sett många lektioner om detta gitarrgeni och särskilt om hans sätt att spela vissa toner, ackord eller effekter. Det skulle vara bra att se detta i dina lektioner i framtiden. Tack igen och ha en trevlig dag. Alltid mycket tydliga förklaringar. Tack och ett långt liv för instinctguitar. Tack Pascal, det är alltid klart och tydligt! Bra webbplats, jag har just upptäckt den och den får mig att vilja spela igen. Jag ser fram emot att lära mig "Brothers in Arms" från Dire Street. Tack för alla dina tydliga och exakta förklaringar. Jag tror att jag redan har en god erfarenhet av instrumentet, men jag finner ändå ett stort intresse för videorna och de råd som Pascal ger på den här webbplatsen. Hej Julien, Det är möjligt att ackompanjera riffet genom att helt enkelt spela ett A-moll-ackord (Am) eller ett E-moll-ackord (Em) när du transponerar riffet. Det är inte nödvändigtvis nödvändigt att spela dessa ackord som snedstreck, du kan använda standardlägena a-moll och e-moll. Pascal Hej, jag skulle vilja veta om det finns några ackord som passar till riffet för att göra en vers eller för att ackompanjera riffet. Ett bra riff som verkar lättillgängligt och har en bra tolkning. Tack Ett bra riff som rockar. Tack för lektionen, tack för den progressiva och tydliga inlärningen. Modulerna är trevliga att se och får en att vilja gå vidare. Bra jobbat. jean Pierre Hej Michel, För att vara ärlig har jag inget minne av inställningarna som användes för den här videon. Jag hade använt en förstärkarmodeller, och det var förmodligen en Marshall JCM800-förstärkarsimulering, men jag har ingen mer information att ge dig. Hur som helst, med din LesPaul Custom och din JCM2000 borde du kunna få fram den här typen av ljud utan alltför stora svårigheter. Det enklaste sättet är att experimentera med olika inställningar tills du får ett ljud som du gillar. Var bara försiktig så att du inte går i fällan och trycker på förstärkarens gain för mycket. Ljudet blir mer mättat, men också mer rörigt, mindre precist och har mindre effekt. Genom att begränsa mättnaden lite kan du få ett mer slagkraftigt ljud för den här typen av riff. Pascal Hej Pascal Dina videor är alltid mycket intressanta. Även om jag är en "erfaren" gitarrist hittar jag alltid små knep som gör att jag kan göra framsteg. Det som intresserar mig är att känna till förstärkaren, pedalen (disto om det finns en) och dina inställningar, eftersom jag också har en LP Custom och jag tycker att ditt ljud är väldigt bra.</w:t>
      </w:r>
    </w:p>
    <w:p>
      <w:r>
        <w:rPr>
          <w:b/>
          <w:color w:val="FF0000"/>
        </w:rPr>
        <w:t xml:space="preserve">id 197</w:t>
      </w:r>
    </w:p>
    <w:p>
      <w:r>
        <w:rPr>
          <w:b w:val="0"/>
        </w:rPr>
        <w:t xml:space="preserve">Skolpärm Skolpärm Skolpärm Skolpärm är ett mycket intressant verktyg för elever, studenter eller till och med för intellektuella arbetare för att bättre organisera sina filer och annat. Du kommer alltså att arbeta med en bra organisation för att inte tappa rytmen och hitta dig själv bättre Muskorg Muskorg Du har en mus, men du inser att för att den ska fungera bättre måste den åtföljas av ett bra stöd. Musmattan är mycket användbar för att du ska kunna arbeta enkelt. Den automatiska Gel-dispensern används för att hålla händerna rena. Det är ett verktyg som har en automatisk rörelsedetektor som gör det möjligt att frigöra gelén. P-Paralyzer Stun Gun Stun Gun Stun Gun! Det är en vän för din säkerhet. Med det här effektiva verktyget kan du neutralisera din fiende och komma ut helskinnad från en attack. PC Table M2 Vikbart bord Modell 2 Ett vikbart bord som kan monteras ner och är mycket praktiskt! 😍 Ja!!!! Allt för ditt välbefinnande och en bekväm miljö! Apparatskydd Apparatskyddet är ett verktyg som gör det lättare att transportera tunga föremål, t.ex. kylskåp etc.... På så sätt behöver du inte oroa dig för att transportera dessa typer av utrustning. Garderob Förvaringsgarderob Förvaringsgarderoben är ett verktyg som gör dig till ordningens vän. Med andra ord kan du med den här garderoben förvara dina saker på ett bra sätt och hitta dem lättare. Rakel - Hus Rakel - Hus Rakel för hus Rakel för hus, främst för duschen, gör det lättare att städa. (Den kan också användas för att rengöra vardagsrummet eller sovrummet om de är kaklade). Fällbart bord för dator Det fällbara bordet för dator är ett mycket praktiskt bord för en behaglig hållning. På så sätt kan du arbeta lättare och snabbare utan att bli uttråkad. OMO-Rengöring OMO-Rengöring och välbefinnande Som du vet är OMO en partner när det gäller att hålla ditt hem, kök etc. rent. Kvinnogirondell Kvinnogirondell Den spelar sin främsta roll när det gäller att forma om din figur. Dessutom gör den det på mycket kort tid. Du kommer att märka resultaten inom några dagar efter att du börjat använda den. Du börjar snabbt tappa magfett och din midja blir smalare. Smart Fitness Smart Fitness 5 i 1 Smart Fitness 5 i 1-bältet är ett bälte för elektrostimulering av buken som är utformat för att träna kroppsmuskulaturen. Därför är den perfekt för muskelträning av buken, ländryggen, armarna och benen. Det hjälper dig att tona, stärka dina muskler och gå ner i vikt. Vibro-form - effektiv Vibro-form Vibro-formen förbättrar blodcirkulationen. Förutom att stärka musklerna främjar vibroformen en god blodcirkulation. Sauna Reducer Sauna Reducer Bältet Sauna Reducer är mycket effektivt för att bränna fett. Dessutom kan gifter och vätskor lätt avlägsnas och fettceller elimineras utan ansträngning. Sportträningskit Sportträningskit En komplett artikel som gör det möjligt för dig att utöva sport hemma för att undvika oförutsedda problem som du kan stöta på vid vägkanten när du joggar eller på någon annan sportväg. Bastubälte Bastubältet är en anordning som gör det möjligt för dig att eliminera en del av de dåliga fetterna, gifterna och fettmassorna.... Du kan placera bältet på många olika ställen. Här är de olika rollerna för bältet: Vibroaction-vibration Vibrationsbältet VIBROACTION - även känt som VIBRO SLIM - är ett vibrerande bälte för buken och hela kroppen.</w:t>
      </w:r>
    </w:p>
    <w:p>
      <w:r>
        <w:rPr>
          <w:b/>
          <w:color w:val="FF0000"/>
        </w:rPr>
        <w:t xml:space="preserve">id 198</w:t>
      </w:r>
    </w:p>
    <w:p>
      <w:r>
        <w:rPr>
          <w:b w:val="0"/>
        </w:rPr>
        <w:t xml:space="preserve">Hej Här är den stora andliga mästaren Boconon Lowlinou, Jag har en information om dina problem med att returnera tillgivenhet eller fasthållande, att ingenting skrämmer dig längre.VAD VÅR dina problem också DELICATE i varaktig Kärlek, äktenskap, lycka i spel, arbete, attraktion av kunder av försäljning, framgång, lösgörning, skydd mot alla faror, enkla råd av samråd etc. tveka inte att kontakta mig för effektivt arbete, ärlig och uppriktig. Du kan kontakta mig på WhatsApp: +22951806818 eller via e-post bocononlowlinou@gmail.com.</w:t>
      </w:r>
    </w:p>
    <w:p>
      <w:r>
        <w:rPr>
          <w:b/>
          <w:color w:val="FF0000"/>
        </w:rPr>
        <w:t xml:space="preserve">id 199</w:t>
      </w:r>
    </w:p>
    <w:p>
      <w:r>
        <w:rPr>
          <w:b w:val="0"/>
        </w:rPr>
        <w:t xml:space="preserve">Lewis Hine (1874-1940) var en amerikansk fotograf som föddes i Oshkosh, Wisconsin, den 16 september 1874 och dog den 3 november 1940. Hine studerade sociologi vid universitet i Chicago och New York. Han inledde sin fotografiska karriär 1904 genom att fotografera invandrare som anlände till Ellis Island i New Yorks hamn. År 1908 arbetade han för National Child Labor Committee (NCLC) och under tio år fotograferade han barnarbete i hela USA, vilket hjälpte NCLC i dess kamp mot barnarbete. Han var också frilansfotograf för The Survey, en tidning som förespråkade sociala reformer. Under första världskriget och därefter dokumenterade han det amerikanska Röda korsets arbete i Europa. Under 1920- och 1930-talen koncentrerade han sig på att fotografera industriarbetare och byggandet av Empire State Building, vilket ledde till att han 1931 publicerade boken Men at Work. Under den stora depressionen arbetade han återigen för Röda korset i södra USA och i bergen i östra Tennessee. I slutet av 1930-talet var det slut på statliga och offentliga uppdrag och Hine dog 1940 vid 66 års ålder. Med vänliga hälsningar, Saint-Sulpice N N N Framkallande av Lewis Wickes Hines fotografiska arbete. - Lewis W.Hine av Noami Rosenblum utgiven av Actes Sud ( Collection photo poche ) - 144 sidor - 11€ Under utställningen har utskrifter av dessa bortglömda fotografier gjorts i tio exemplar vardera och säljs från 3 000 till 5 500€. N Bra utställning, Saint-Sulpice N - Galerie Claude-Bernard - 7 à 9, Rue des Beaux-Arts - 75006 Paris - Från den 1 april till den 1 juni 2010 - Tel: 01.43.26.97.07 - Tisdag till lördag från 9:30 till 12:30 och från 14:30 till 18:30 (på måndag efter överenskommelse) - Fri entré. N Läses: N N N "Så i denna öken, inför denna märkliga och fascinerande dusch av bilder från våra fäders tid, har man ibland rätt att fråga sig om denna stad, denna rasfantasi, denna etniska och kliniska sammansättning, någonsin har existerat? Fotograferade Doisneau en hägring? "Jean-Paul Dubois. N Palm Springs 1960 av Robert Doisneau &amp; Jean-Paul Dubois utgiven av Flammarion - 155 sidor - 30 €. Willy Ronis föddes 1910 i Paris nionde arrondissement. Hans mor, en litauisk jude, och hans far, en ukrainsk jude, kom till Frankrike för att undkomma pogromerna. De är båda musikälskare och hon är pianist. Hennes far, som var retuschör i en fotostudio, öppnade sin egen studio på Boulevard Voltaire. Utställningen inleds med ett förstorat porträtt av Willy som baby.Willy Ronis var 16 år när hans far gav honom en kamera, en Kodak 6,5 x 11 cm. Hans första bild av Paris var Eiffeltornet. Men hans första kallelse var att bli musiker. Han drömmer om att bli kompositör. Han tar några självporträtt. I den ena poserar han med sin Kodak, i den andra med sin fiol. När han återvände från militärtjänsten 1932 var hans far sjuk och han bad honom att hjälpa till eller till och med ersätta honom i studion. Men det som intresserade honom i fotograferingen var utomhus, på gatan. Han hatade studioarbete, identitetsbilder, bröllop och kommunioner. Willy Ronis arbetade därför i fyra år i sin fars studio. Samtidigt började han vandra runt på Paris gator. På Rue Muller fotograferade han på kvällen den blanka gatan och en rad halos av gatlyktor (1934).</w:t>
      </w:r>
    </w:p>
    <w:p>
      <w:r>
        <w:rPr>
          <w:b/>
          <w:color w:val="FF0000"/>
        </w:rPr>
        <w:t xml:space="preserve">id 200</w:t>
      </w:r>
    </w:p>
    <w:p>
      <w:r>
        <w:rPr>
          <w:b w:val="0"/>
        </w:rPr>
        <w:t xml:space="preserve">Karamba casino: allmän information I Karamba vill du säkert spela och vinna! När du registrerar dig på Karamba online casino är det troligt att du kommer att stöta på vissa risker. Trots det fina utbudet av spelautomater (inklusive videoslots, klassiska slots, etc.) finns det inte mycket information om RTP och RNG som kasinot beviljar. Detta är ett ganska allvarligt problem att analysera. Vi tar dig till den mest tillförlitliga och detaljerade recensionen av Karamba Casino, så att du får veta hela sanningen och alla hemligheter bakom det. Det här casinot grundades 2005 och är inte ett av de nyare casinona att spela på. Och antalet spel kan ha varit mer än 200. Detta är bara lite allmän information. Låt oss ta reda på några detaljer. Säkerhet och VPN Ja, det finns 128-bitars SSL-kryptering på det här kasinot. Detta är alltså ett tecken på en pålitlig plattform. Säkerheten för de personuppgifter som du skickar till kasinot garanteras också av kasinots administration. Om din privata information avslöjas skulle Aspire Global International Ltd - ägaren - drabbas av rättsliga konsekvenser. Observera att det är strängt förbjudet att använda VPN. Om den aktiveras medan du spelar förlorar du alla dina vinster och ditt konto blockeras. Licensiering Karamba är utan tvekan ett pålitligt kasino, eftersom det har 4 licenser: Denna information finns både på kasinots webbplats och på spelmyndigheternas webbplatser. Varför inte se det som en fördel? Jackpots Karambas jackpot-information presenteras på hemsidan, så det finns inget mysterium. De flesta av spelen är progressiva jackpottar, så du har en oändlig källa till vinster. De mest populära jackpotspelen från Karamba är bland annat: - Koi Princess: 43040 euro - Legacy Of Dead: 5703 euro - Immersive Roulette: 2970 euro. Detta är inte alla möjliga spel, så du kan låsa upp ännu fler! Kundtjänst för användbarhet är tillgänglig 24 timmar om dygnet. Du kan nå dem i livechatten, på telefon eller via e-post som du kan se i tabellen. Du kan komma åt kasinot på flera språk, bland annat: - engelska - danska - svenska - finska - tyska - franska och - grekiska. Kolla in webbplatsen som du hittar i tabellen för att se att den är ganska användarvänlig tack vare den enkla navigeringen. Webbplatsen är främst inriktad på spel, vilket du enkelt kan se i kategorierna på webbsidan. Om du trycker på det vänstra hörnet visas följande sektioner - Information - Språkbyte. Längst ner finns mindre viktiga avsnitt. Gränssnittet är speciellt utformat i en tecknad papegojanstil som skapar en rolig atmosfär. Besök webbplatsen och tryck på Karamba Casino-login för att kolla in det själv! Mobilversion Karamba är helt kompatibelt med alla operativsystem och finns som en mobilversion och en mobilapplikation. Karambas mobilapplikation finns tillgänglig på både Apple Store och Google Play. Det innebär att du kan spela online med samma fördelar som när du spelar från din dator! Mångfald av spel Karamba Casino har utvecklats av ett fantastiskt antal respekterade företag som inkluderar: - Cryptologic (WagerLogic) - NeoGames - Quickspin Dessutom kan du njuta av en riktig upplevelse när du spelar på casinot med live dealer, eftersom det finns med i listan över online casinon Canada. Som du kan se i tabellen kan du spela ett ganska begränsat antal av endast 200 spel: - andra spel. Ett av de mest slående dragen i Karambas spelkollektion är att spelens layout är ganska progressiv. De visuella bilderna som programvaruleverantörerna använder är förstklassiga. Vi anser att denna aspekt är en verklig fördel med kasinot! Bonusar Det råder ingen tvekan om att bonuserbjudandena för varje</w:t>
      </w:r>
    </w:p>
    <w:p>
      <w:r>
        <w:rPr>
          <w:b/>
          <w:color w:val="FF0000"/>
        </w:rPr>
        <w:t xml:space="preserve">id 201</w:t>
      </w:r>
    </w:p>
    <w:p>
      <w:r>
        <w:rPr>
          <w:b w:val="0"/>
        </w:rPr>
        <w:t xml:space="preserve">Han litar på textinnehåll (titel, texter, alt i en bild osv.), kanske till och med för mycket. Sylvain ger oss ett exempel på hans test med en bild av Adriana Karembeu som kommer upp på sökfrågan "pizza med ansjovis" eftersom sidans textinnehåll har optimerats på ett sådant sätt att Google tror att det verkligen är en bild av pizza med ansjovis.</w:t>
      </w:r>
    </w:p>
    <w:p>
      <w:r>
        <w:rPr>
          <w:b/>
          <w:color w:val="FF0000"/>
        </w:rPr>
        <w:t xml:space="preserve">id 202</w:t>
      </w:r>
    </w:p>
    <w:p>
      <w:r>
        <w:rPr>
          <w:b w:val="0"/>
        </w:rPr>
        <w:t xml:space="preserve">Les Îles du Ponant Les îles du Ponant har en stor ambition: att erbjuda en framtid för öarna i Atlanten och Engelska kanalen. För att uppnå detta är det främsta målet att bevara områden med aktiva och attraktiva ösamhällen. AIP är verksamt inom områdena ekonomi, offentliga tjänster, fysisk planering, jordbruk, turism, miljö, stadsplanering och kultur och är erkänd som en privilegierad samtalspartner för offentliga myndigheter i öfrågor... Savoir-faire des Îles du Ponant För att främja entreprenörerna på Ponantöarna har vi skapat varumärket "Savoir-faire des îles du Ponant", som garanterar att en produkt eller tjänst verkligen är av ö-karaktär, och som främjar de entreprenörer på öarna som skapar arbetstillfällen året runt på sina territorier. Oavsett om de är jordbrukare, restaurangägare, hotellägare, hantverkare eller konstnärer är de alla angelägna om att främja öns kunnande och delta i öns ekonomiska utveckling.</w:t>
      </w:r>
    </w:p>
    <w:p>
      <w:r>
        <w:rPr>
          <w:b/>
          <w:color w:val="FF0000"/>
        </w:rPr>
        <w:t xml:space="preserve">id 203</w:t>
      </w:r>
    </w:p>
    <w:p>
      <w:r>
        <w:rPr>
          <w:b w:val="0"/>
        </w:rPr>
        <w:t xml:space="preserve">Taourirt Endowment and Islamic Affairs Commission firar slutet av skolsäsongen för alfabetiseringsprogrammet Waqf and Islamic Affairs Commission i Taourirt anordnade en stor fest med anledning av slutet av skolsäsongen 2014/2015 för alfabetiseringsprogrammet, Abdullah Bin Abbas Mosque, tisdagen den 16 juni 2015. Vid ceremonin deltog en företrädare för ministeriet för donationer och islamiska frågor, chefen för det lokala vetenskapliga rådet i Taourirt, ett antal imamer och en grupp handledare, chefer och konsulter som arbetar med läs- och skrivkunnighetsprogrammet i Taourirt-området samt mottagare och mottagare av programmet. Ceremonin omfattade en rad punkter, bland annat en utställning av hantverk för mottagarna, en dikt och en poetisk dikt, och ceremonin markerades av ett tal av den regionala delegaten och ett annat av chefen för det lokala vetenskapliga rådet. Det bör noteras att antalet mottagare av programmet för att utrota analfabetism i regionen Taourirt under läsåret 2014/2015 uppgick till 1410 män och kvinnor, antalet examinatorer uppgick till 1094 och antalet godkända kandidater till 948, med en framgångsgrad på 86 %. Å andra sidan har antalet handledare som arbetar med programmet nått upp till 35 chefer och ledare, förutom två konsulter som har till uppgift att övervaka programmet. Det är värt att notera att årets ceremoni också var ett tillfälle att hedra tre framstående personer och tre framstående chefer. En grupp mottagare hedrades också för att uppmuntra dem att sträva, forska och vara uthålliga. Uppföljning: Saad Efendi</w:t>
      </w:r>
    </w:p>
    <w:p>
      <w:r>
        <w:rPr>
          <w:b/>
          <w:color w:val="FF0000"/>
        </w:rPr>
        <w:t xml:space="preserve">id 204</w:t>
      </w:r>
    </w:p>
    <w:p>
      <w:r>
        <w:rPr>
          <w:b w:val="0"/>
        </w:rPr>
        <w:t xml:space="preserve">Beskrivning Baby korgar tillverkade i Frankrike modell Lucas Rensa upp försiktigt! De 2 förvaringskorgarna i bomull är praktiska och fantasifulla och passar perfekt i din lilla prins' rum! De här korgarna erbjuder smart förvaring: idealiska för ett omklädningsrum för att förvara barnets småsaker och alltid ha dem till hands. Storlek (cm) : 16 x 16 x 20 Mönster : riktiga broderade applikationer, inte strykbara! Sammansättning: Utsida: 100 % bomullstyg (köpt i Frankrike) Insida: Oeko-tex vadd (från Tyskland) Denna vadd uppfyller Oeko-Tex®-standarden: utan skadliga ämnen, perfekt för barnet! Vikt : ca 200 gram Skötsel : Tvätta vid 30°, stryk mjukt, torka inte i torktumlare, Som med alla textilartiklar, gå inte i närheten av värmekällor (elektrisk radiator, ljus, lampor, cigaretter, tändstickor). För mer stil kan du fälla upp toppen av korgen. Andra modeller eller färger, vänligen kontakta mig.</w:t>
      </w:r>
    </w:p>
    <w:p>
      <w:r>
        <w:rPr>
          <w:b/>
          <w:color w:val="FF0000"/>
        </w:rPr>
        <w:t xml:space="preserve">id 205</w:t>
      </w:r>
    </w:p>
    <w:p>
      <w:r>
        <w:rPr>
          <w:b w:val="0"/>
        </w:rPr>
        <w:t xml:space="preserve">RATIONALEN FÖR DEN HÄR BLOGGEN: Att tillhandahålla oberoende, alternativ och brådskande information om det nuvarande tillståndet i vår värld. Att stimulera kritiskt tänkande och modig medvetenhet. För att väcka ett permanent tillstånd av klarhet och uppmuntra till handlingar som motiveras av försiktighet och visdom. måndag 16 september 2013 Barack Obamas nya varning mot Iran * Genom att sätta X på spelet kommer Obama så småningom att ticka-ticka-ticka! Det är dags för Obama att byta programvara, eftersom våldsspråket är föråldrat och inte längre har någon effekt, särskilt inte på Iran, som står närmare Moskva än någonsin. Själv tror han inte på det. Har Obama förstått den fara som Israels kärnvapenprogram utgör för Iran och dess allierade Moskva? Han har ännu inte förstått att den unipolära världen (den nya världsordningen), där Israel stod i centrum och stod över internationella lagar, är över. Han kommer att förstå detta efter ännu ett förkrossande och förödmjukande nederlag i kärnkraftsavtalet med Iran. Skriv tic-tac-toc på Google och du kommer att se hur enkelt spelet är, en blandning av slump och strategi. Ta bort Den här kommentaren har tagits bort av författaren. Det är dags för Obama att byta programvara, eftersom våldsspråket är föråldrat och inte längre har någon effekt, särskilt inte på Iran, som står närmare Moskva än någonsin. Själv tror han inte på det. ReplyDelete Har Obama förstått den fara som Israels kärnvapenprogram utgör för Iran och dess allierade Moskva? Han har ännu inte förstått att den unipolära världen (den nya världsordningen), där Israel stod i centrum och stod över internationella lagar, är över. Det kommer den att förstå efter ännu ett förkrossande och förödmjukande nederlag i det iranska kärnenergiavtalet.</w:t>
      </w:r>
    </w:p>
    <w:p>
      <w:r>
        <w:rPr>
          <w:b/>
          <w:color w:val="FF0000"/>
        </w:rPr>
        <w:t xml:space="preserve">id 206</w:t>
      </w:r>
    </w:p>
    <w:p>
      <w:r>
        <w:rPr>
          <w:b w:val="0"/>
        </w:rPr>
        <w:t xml:space="preserve">Professionell dag i Cher Sedan 2015 har Le Carroi stöttat företag från Cher-regionen i deras ansträngningar att nå departementala och regionala programledare. För detta ändamål anordnas en uppvisningsdag varje år. Sedan 2018 har Le Carroi fått ett kontrakt av Conseil Départemental du Cher för att samordna organisationen av denna dag. Utan urval kan professionella företag från Cher presentera sina skapelser och dra nytta av den kollektiva och stödjande dynamiken hos alla deltagare. År 2020 kommer denna dag att äga rum tisdagen den 21 januari på Louis Aragon Cultural Centre i Saint Florent sur Cher. Med stöd av Conseil Départemental du Cher och aktivt samarbete med Compagnie Oh! z'arts etc... 9.30 Välkomstkaffe/te Kontinuerlig Cie Léla Epouse-moi / Arrache-moi Creation 2019, ljudinstallation 10h Collectif Hémisphère Le Sonophage Creation 2017, ung publik 55 minuter 11h Cie Les Entichés Creation 2019, teater 1h15 12h15, lunch på plats 13h20 Compagnie Puzzle Centre Une femme de papier Skapande 2020, integrerad teater 1h15 14h45 Cie Alaska 78/2 Skapande 2021, teater 15h30 Le Grand Barbichon Prod Ma petite musiques traditionnelles Extrait 45 min 16h20 Cie La Soif Forme-moi Skapande 2019, dockor Integral 1h10 min</w:t>
      </w:r>
    </w:p>
    <w:p>
      <w:r>
        <w:rPr>
          <w:b/>
          <w:color w:val="FF0000"/>
        </w:rPr>
        <w:t xml:space="preserve">id 207</w:t>
      </w:r>
    </w:p>
    <w:p>
      <w:r>
        <w:rPr>
          <w:b w:val="0"/>
        </w:rPr>
        <w:t xml:space="preserve">Biluthyrning i Red Bank Senaste kommentarer Negativ: Personen jag pratade med var mycket otrevlig och förolämpade mig och min fru, antalet gånger kommer jag aldrig att använda entariprie och detta återspeglar även kajaken Positiva punkter: När det var enkelt att lämna av, kom mannen ut i det strömmande regnet och tog hand om oss. Negativa punkter : Dodge Dart? Du kan göra bättre för den här storleken. Positiva punkter : Mycket bra service, ren bil och uppgradering mycket bra Negativa punkter : Ingenting, bästa biluthyrningen Senaste kommentarer Trevlig tur med linbanan Positiva punkter : Bilen var förvånansvärt bekväm och bra på bensin Negativa punkter: Sätena var fläckiga Nya kommentarer Positiva punkter: Pris och fin bil för en hyra Negativa poäng: Toyota Camry lilla sätet är obekvämt efter en timmes körning. Användbara tips för att boka en bil i Red Bank - Boka din hyrbil i Red Bank minst 1 dag i förväg för att få ett billigare pris än genomsnittet. Red Bank - Biluthyrning - FAQ Vilket är det bästa biluthyrningsföretaget i Red Bank? Enligt betyg och användarnas omdömen på KAYAK är Avis (10.0, 2 omdömen), Enterprise (8.5, 12806 omdömen) och National (8.0, 878 omdömen) de bästa hyrbilsföretagen i Red Bank. Vilka biluthyrningsföretag finns på John F. Kennedy Airport (JFK)? Biluthyrningsföretag på John F. Kennedy Airport: Budget, Avis, Hertz, Thrifty, Dollar, Alamo, National och Enterprise. Vilka biluthyrningsföretag finns på flygplatsen: Newark-Liberty (EWR)? Biluthyrare på flygplatsen: Newark-Liberty: Budget, Thrifty, Dollar, Avis, Hertz, National och Alamo. Vilka biluthyrningsföretag finns på Airport: LaGuardia (LGA)? Biluthyrningsföretag på LaGuardia Airport: Avis, Hertz, Thrifty och Dollar. Vilka biluthyrningsföretag på John F. Kennedy Airport (JFK) erbjuder en transfer? Hyrbilsföretag som erbjuder transfer från flygplatsen John F. Kennedy: Budget, Avis, Hertz, Thrifty, Dollar, Alamo, National och Enterprise. Vilka biluthyrningsföretag på Airport: Newark-Liberty (EWR) erbjuder en transfer? Hyrbilsföretag som erbjuder transfer från flygplatsen: Newark-Liberty: Budget, Thrifty, Dollar, Avis, Hertz, National och Alamo. Vilka biluthyrningsföretag på LaGuardia Airport (LGA) erbjuder en transferservice? Hyrbilsföretag som erbjuder transfer från flygplatsen LaGuardia: Budget, Avis, Hertz, Thrifty, Dollar, Alamo, National och Enterprise. Var hittar man biluthyrning i Red Bank i närheten? Kolla in vår hyrbilskarta för att hitta de bästa bilarna i närheten.</w:t>
      </w:r>
    </w:p>
    <w:p>
      <w:r>
        <w:rPr>
          <w:b/>
          <w:color w:val="FF0000"/>
        </w:rPr>
        <w:t xml:space="preserve">id 208</w:t>
      </w:r>
    </w:p>
    <w:p>
      <w:r>
        <w:rPr>
          <w:b w:val="0"/>
        </w:rPr>
        <w:t xml:space="preserve">Torquemada av Victor Hugo Drama i fem akter och på vers, skrivet 1869, publicerat 1882. Har aldrig uppförts under författarens livstid. Återgiven av Libre Théâtre från de fullständiga verken, Hetzel-utgåvan, volym V, tillgänglig på Gallica http://gallica.bnf.fr/ark:/12148/bpt6k37464m. Rollbesättning: 12 män, 2 kvinnor Hela texten kan laddas ner gratis från Libre Théâtre Länk till meddelandet på data.libretheatre.fr Argumentet I Spanien på 1400-talet, under Ferdinand av Aragonien. Torquemada, en munk som tror att han har funnit ett sätt att rädda den syndiga mänskligheten genom eld, döms av kungen att begravas levande för sitt kätteri. Han räddas av Doña Rose och Don Sancho, som öppnar hans grav med ett kors som han använder som hävstång. Med stöd av påven Alexander Borgia blev Torquemada storinkvisitor och satte Spanien i brand. Han fick kungen att organisera stora bål för att bränna kättare och driva ut judarna från Spanien. Torquemada är ivrig att återgälda sina tidigare räddare och räddar Don Sancho och Doña Rose, som kungen hade dömt till ett kloster för att förhindra deras giftermål. Men när han av en slump får reda på den synd som de begick när de levererade honom - det avrivna korset - bestämmer han sig för att rädda deras själar... genom att bränna dem. En pjäs om religiös fanatism. Utdrag del I. Andra akten, andra scenen: Möte mellan Torquemada och François de Paule François de Paule reser sig upp och sätter ett finger på skallen. Här är min egen sfär. Denna ödesrest som sjunker och sjunker, Meditationen av denna gåta, skuggan som evigheten kastar på detta eftertänksamma ingenting, Denna skalle utanför den mänskliga avgrunden, som ett rev, Dessa tänder som behåller sin första gryning, Skrattet efter att ögat har förlorat ljuset, Denna hemska mask som vi alla har under vår panna, Denna larv som vet vad vi inte vet, detta skräp som informerar om det okända slutet, Ja, under denna kalla blick känner jag min nakna själ, tänker, funderar, blir gammal, lever mindre och mindre, med dessa två svarta och fasta hål som vittnen, ber och betraktar detta ingenting, detta damm, denna tystnad, uppmärksam i skuggan på min bön, Det är allt jag har; Det räcker. (...) Människan är på jorden för att älska allt. Han är brodern, han är vännen. Om han dödar en myra måste han veta varför. Den mänskliga andens Gud har gjort en öppen vinge över skapelsen, och under den gröna grenen, i gräset, i havet, i vågorna och i vinden, får människan inte förbjuda något levande väsen. För folket fritt arbete, för fågeln lunden, för alla fred. Inga kedjor. Ingen bur. Om människan är en torterare är Gud bara en tyrann. Evangeliet har korset, svärdet finns i Koranen. Låt oss lösa upp allt ont, all sorg, all skugga, i välsignelse på denna mörka jord. Den som slår kan vandra. Låt oss aldrig slå till. Son, tyvärr, ställningarna är en skrämmande utmaning. Låt oss överlåta döden till Gud. För att använda graven! Vilken djärvhet! Barnet, kvinnan, duvan, blomman, frukten, alla är heliga, alla är välsignade, och jag känner denna oändliga rörelse i mig när jag dag och natt, drömmande, från toppen av denna topp, sprider den enorma bönen i avgrunden. Påven är, när det gäller påven, en</w:t>
      </w:r>
    </w:p>
    <w:p>
      <w:r>
        <w:rPr>
          <w:b/>
          <w:color w:val="FF0000"/>
        </w:rPr>
        <w:t xml:space="preserve">id 209</w:t>
      </w:r>
    </w:p>
    <w:p>
      <w:r>
        <w:rPr>
          <w:b w:val="0"/>
        </w:rPr>
        <w:t xml:space="preserve">År 2001 upptäckte Frankrike de "tournantes" som begicks av ungdomar i förorterna. Men är fenomenet gruppvåldtäkt nytt? Är dessa brott verkligen på väg att öka?... I slutet av en motundersökning fördömer sociologen Laurent Mucchielli överdrifterna i ett mediefenomen. Intervju med Laurent Mucchielli Direktör för det sociologiska forskningscentret för juridik och straffrättsliga institutioner (cedisp) Doctissimo: Enligt din åsikt är uppkomsten av begreppet "tournantes" ett mediefenomen. Laurent Mucchielli: Vi kan förklara hur tournantes uppstod i medierna genom att studera utvecklingen av Agence France Presses sändningar (en viktig källa för alla andra franska medier). Mellan 1990 och 2000 gav gruppvåldtäkter inte upphov till mer än fyra rubriker per år. Under 2001 förekom gruppvåldtäkter och det nya uttrycket "tournantes" 50 gånger i en diskurs som systematiskt tog upp "ungdomar från bostadsområden" och "med invandrarbakgrund". Från och med 2003 sjönk antalet sändningar till 23 och försvann nästan helt under 2004. Detta visar tydligt att det finns en mediehype som inte har något direkt samband med den sociala verkligheten, eftersom gruppvåldtäkter förekom före 2001 och fortsätter att förekomma efter 2003. Doctissimo: Men speglar inte denna mediediskurs en alarmerande verklighet? Laurent Mucchielli: Problemet är att den här verkligheten till stor del inte är känd i media, som inte har brytt sig om att informera sig om historien, statistiken och mångfalden av fall som behandlas av rättssystemet. Denna mediebrand kommer mitt i en valkampanj som är inriktad på osäkerhet, våld i städerna, rädsla för islam och våld mot kvinnor. Mediernas intresse för det sistnämnda temat grundar sig på filmen "La Squale", boken "Dans l'enfer des tournantes" och skapandet av rörelsen "Ni putes ni soumises". Filmen inleds med en gruppvåldtäktsscen och är tänkt att spegla den dagliga verkligheten i förorterna, vilket kan ifrågasättas. Samira Bellils bok är en fruktansvärd biografi om gruppvåldtäkter som begicks på 1980-talet och har blivit en symbol för islams kvinnoförtryck, trots att den inte hänvisar till denna religion. Men dessa förvrängningar av verkligheten hindrar inte medierna från att konstruera sitt scenario om en plötslig och enorm ökning av gruppvåldtäkter begångna av ungdomar med invandrarbakgrund. Doctissimo: Men hur kan vi förstå omfattningen av dessa gruppvåldtäkter när vi ställs inför tystnadslagen? Laurent Mucchielli: Först och främst visar jag att gruppvåldtäkter inte alls är något nytt. Redan i slutet av 1950-talet och i början av 1960-talet hade de varit föremål för en mediauppståndelse kring de "svarta jackorna". Gruppvåldtäkterna kallades inte för "tournantes" i tidens slang, utan för "barlus" i Lyon, "rodeos" i Toulouse eller "konspirationer" i Bordeaux. För det andra visar den enda tillgängliga statistiken om gruppvåldtäkter (rättslig statistik) att de inte har ökat särskilt mycket under de senaste tjugo åren. Undersökningar av offren bekräftar slutligen att fenomenet är sällsynt och inte verkar öka. Vad är sedan den verkliga omfattningen? Ingen vet. Men i vilket fall som helst visar jag att vi inte kan säga att det finns en ökning. Doctissimo: Vilka beteenden döljer sig bakom dessa kollektiva våldtäkter? Laurent Mucchielli: För det första representerar dessa gruppvåldtäkter inte en enda verklighet utan flera olika fenomen. Även om vi inte kan göra anspråk på att vara uttömmande, visar studien av 25 fall i Parisregionen att det bakom dessa gruppvåldtäkter finns psykosociala processer.</w:t>
      </w:r>
    </w:p>
    <w:p>
      <w:r>
        <w:rPr>
          <w:b/>
          <w:color w:val="FF0000"/>
        </w:rPr>
        <w:t xml:space="preserve">id 210</w:t>
      </w:r>
    </w:p>
    <w:p>
      <w:r>
        <w:rPr>
          <w:b w:val="0"/>
        </w:rPr>
        <w:t xml:space="preserve">Hamacas Hotel har rymliga rum som har... Hotel Hamacas har rymliga rum med hemtrevlig komfort. Hotellet är omgivet av en vacker innergård med tropiska växter och hängmattor, perfekt för avkoppling i den svala brisen från sjön. Den ligger några meter från St George-kajen på den vackra ön Ometepe, 35 km från San Juan del Sur, 30 km från Tolas stränder och 40 km från gränsen till Costa Rica. Det är ett bekvämt och lugnt ställe med personlig service i en naturlig miljö. Det finns wifi, 24-timmars bevakning och privat parkering.</w:t>
      </w:r>
    </w:p>
    <w:p>
      <w:r>
        <w:rPr>
          <w:b/>
          <w:color w:val="FF0000"/>
        </w:rPr>
        <w:t xml:space="preserve">id 211</w:t>
      </w:r>
    </w:p>
    <w:p>
      <w:r>
        <w:rPr>
          <w:b w:val="0"/>
        </w:rPr>
        <w:t xml:space="preserve">Tåg London Bordeaux Priser och biljetttillgänglighet registrerades för mindre än 72 timmar sedan från data från våra partners. Reseinformation London till Bordeaux med tåg Vilket tågbolag ska jag använda för att resa från London till Bordeaux med tåg? London, Storbritannien till Bordeaux, Frankrike (Gironde) är en frekvent tågresa, med 0 avgångar som för närvarande körs av . Hur lång tid tar tågresan? London och Bordeaux ligger 742 kilometer från varandra och tåg tar oftast 00h00 på sig att genomföra resan. Att ta tåget är oftast det långsammaste sättet att resa mellan dessa två stationer och är dessutom mindre förorenande än att åka bil eller flyga. Hur mycket kostar det att resa från London till Bordeaux med tåg? Det bästa priset vi hittade för denna tågresa är € enkelresa, så du kan förvänta dig att betala minst € 0 för en tur-och-retur-resa från London till Bordeaux. Tidtabell för tåg från London till Bordeaux Det finns många tåg som går dagligen från London till Bordeaux och som förbinder departementen utanför Frankrike och Gironde. De förbinder London St Pancras station med Bordeaux St Jean station. Mer information om SNCF:s kostnader för London-Bordeaux-resor finns på webbplatsen OUI.sncf eller på ett SNCF-biljettkontor. Tåg från London till Bordeaux: när ska du boka din biljett? Biljettpriserna på London-Bordeaux-linjen ökar när avgångsdatumet närmar sig. Om du bokar två månader i förväg kan du hitta biljetter för så lite som 135 euro, medan du måste betala minst 233 euro för samma resa om du köper din biljett en dag i förväg. Du kan alltså spara 42 % på totalpriset genom att köpa biljetten två månader i förväg i stället för en dag i förväg. Informationen är baserad på de billigaste priserna under de senaste sex månaderna, beroende på om du bokar i förväg eller i sista minuten. För att boka en tågbiljett från London till Bordeaux kan du gå till Voyages SNCF:s webbplats för att göra din SNCF-bokning eller söka efter billiga tågbiljetter från London till Bordeaux på KelBillet. Du kan också hitta billiga tågbiljetter till London Bordeaux för din returresa på KelBillet. Rabatter på tågbiljetter London Bordeaux Det finns många rabatter för att betala mindre för din tågbiljett från SNCF London Bordeaux: abonnemang för mycket regelbundna resenärer (frekvenskort, ...), kort beroende på ålder (ungdomskort 12-27 år, Senior+-kort, Barn+-kort) eller beroende på din status (stor familj, militär, ...). De flesta av dessa kort är avgiftsbelagda för att du ska kunna få bättre priser. Men är detta verkligen giltigt för dina resor till London Bordeaux? Ta fram dina kalkylatorer och ta hänsyn till: - A = kostnaden för kortet (t.ex. 69 euro) - B = den genomsnittliga rabatten tack vare kortet (t.ex. 30 %) - C = genomsnittspriset för en tur och returbiljett London-Bordeaux (t.ex. 50 euro) Dividera först A med B och multiplicera sedan med 100: på så sätt får du den budget från vilken kortet kommer att amorteras. Divider sedan detta tal med C. Resultatet är det minsta antal resor som krävs för att betala för kortet. I vårt exempel är A x B = 69/30 x 100 = 230 euro. Då är 230/50 = 4,6. Du måste göra minst 4,6 resor till London och tillbaka (dvs. 5 tur- och returresor) för att kortet ska vara värt att köpa! Billigt tåg London Bordeaux Att ta sig runt på London Bordeaux-linjen till ett lågt pris är inget mirakel! Det finns några tips som du bör känna till innan du köper biljetter. - Det bästa sättet att resa med billigt tåg från London till Bordeaux är att köpa din biljett så tidigt som möjligt. Tänk på SNCF:s bokningsöppningar, som öppnar 3 månader i förväg för att boka din Prem-biljett och få de mest fördelaktiga priserna. - Lågprisflygbolag erbjuder regelbundet låga priser från London till Bordeaux, så glöm inte att jämföra priserna från</w:t>
      </w:r>
    </w:p>
    <w:p>
      <w:r>
        <w:rPr>
          <w:b/>
          <w:color w:val="FF0000"/>
        </w:rPr>
        <w:t xml:space="preserve">id 212</w:t>
      </w:r>
    </w:p>
    <w:p>
      <w:r>
        <w:rPr>
          <w:b w:val="0"/>
        </w:rPr>
        <w:t xml:space="preserve">Att planera en resa väcker många frågor: Vart ska man åka? När ska du åka? Vilken budget? Hur lång tid tar det? Vilken väg ska du välja? A-contresens planerare har alla svaren. Det gör ditt liv enklare genom att hjälpa dig att planera din resa med bara några få klick. När ska man åka till Pogorelets Är det rätt årstid att åka till Pogorelets i augusti? Pogorelets har ett fuktigt kontinentalt klimat utan torrperiod (Dfb) enligt Köppen-Geiger-klassificeringen. Den genomsnittliga temperaturen i augusti i Pogorelets är 16°C och den genomsnittliga nederbörden är 84 mm. På natten sjunker temperaturen till 11 °C och på dagen kan den nå 22 °C. Sammanfattningsvis kan man säga att klimatet i augusti är gynnsamt, vilket gör det till en bra månad att resa till Pogorelets. De bästa månaderna att besöka Pogorelets är juni, juli, augusti. Som jämförelse kan nämnas att i augusti i Washington är medeltemperaturen 25,3 °C och den genomsnittliga nederbörden 90,4 mm. När är den bästa tiden att besöka Pogorelets? +7:00 Det finns ingen sommartid i Pogorelets. Onsdag 23 juli 1969 Tisdag 30 augusti 1966 Onsdag 29 september 1976 Onsdag 28 juli 2010 Onsdag 4 augusti 2010 Tisdag 1 september 1992 Onsdag 29 juli 1964 Onsdag 6 augusti 1969 Torsdag 15 september 1966 Onsdag 3 juli 2002 Lördag 27 augusti 1994 Onsdag 1 september 1976 Vindkylning (Wind chill) Vindkylning, som ibland också kallas wind chill, är den känsla av kyla som vinden ger upphov till när den slår mot en kropp som avger värme, utan att den omgivande luftens faktiska temperatur sjunker. Paul Siple och Charles F. Passel utvecklade begreppet vindkylefaktor strax innan USA gick in i andra världskriget under experiment i Antarktis. Konceptet spreds gradvis inom den amerikanska vädertjänsten. Den används av Environment Canada och andra nationella vädertjänster för att kvantifiera den temperatur som människokroppen uppfattar i mycket kallt väder genom att kombinera vindhastighet och utomhustemperatur. Heat Index är ett index som utvecklats i USA och som kombinerar lufttemperatur och relativ luftfuktighet i ett försök att fastställa den upplevda temperaturen i människokroppen. Resultatet kallas också "lufttemperaturkänsla". Värmeindex baseras på människokroppens förmåga att kyla huden genom att producera svett. Detta avdunstar i luften, vilket kräver att energi tas från omgivningen och sänker temperaturen i det gränsskikt som berör huden, vilket gör att den känns svalare. När luftens relativa fuktighet ökar blir avdunstningen mindre effektiv och den subjektiva känslan av värme ökar. Detta index ska inte förväxlas med det kanadensiska humidex, som använder en annan formel för att kvantifiera samma effekt. - Obehag mellan 27°C och 32°C - Långvarig exponering och aktivitet kan vara tröttande. Fortsatt aktivitet kan leda till värmekramper. - Extremt obehag mellan 32°C och 41°C - värmekramper och värmeutmattning kan förekomma. Fortsatt aktivitet kan leda till värmeslag. - Fara mellan 41°C och 54°C - värmekramper och utmattning kan uppstå. Vid fortsatt aktivitet är värmeslag troligt. - Extrem fara vid över 54 °C - värmeslag är överhängande</w:t>
      </w:r>
    </w:p>
    <w:p>
      <w:r>
        <w:rPr>
          <w:b/>
          <w:color w:val="FF0000"/>
        </w:rPr>
        <w:t xml:space="preserve">id 213</w:t>
      </w:r>
    </w:p>
    <w:p>
      <w:r>
        <w:rPr>
          <w:b w:val="0"/>
        </w:rPr>
        <w:t xml:space="preserve">Trädgårdsmästare i Tassin-la-Demi-Lune Letar du efter en trädgårdsmästare i Tassin-la-Demi-Lune? Ring till O2-grupperna. O2 kan hjälpa dig att hitta en professionell trädgårdsmästare i Tassin-la-Demi-Lune. Du behöver inte oroa dig för att leta efter en trädgårdsmästare: vi tar hand om allt! 23 Avenue Raymond de Veyssière 69130 Écully Hitta den trädgårdsformel som passar dig - "Klassisk" eller "mulching" gräsklippning - Gräsklippning - Gräsklippning (gödsling, sådd, vattning) - Ogräsrensning, Ogräsrensning, röjning och underhåll av rabatter - Skarvning - Gräsklippning av små ytor - Beskärning av rosenbuskar - Högtrycksrengöring av terrasser och uppfart - Rengöring av poolomgivningar - Snöröjning - Rutinmässigt underhåll av pooler - Klassisk gräsklippning eller gräsklippning med mulching - Gräsklippning (gödsling, sådd, vattning) - Gräsklippning (gödsling, sådd, vattning) Ogräsrensning, rensning och underhåll av rabatter - Högtryckstvätt av terrasser och gångar - Snöröjning - Rutinmässigt underhåll av simbassänger - Klassisk gräsklippning - Gräsklippning - Gräsklippning (gödning, sådd, vattning) - Ogräsrensning, Röjning och underhåll av rabatter - Högtryckstvätt av terrasser och gångar - Snöröjning - Rutinmässigt underhåll av simbassänger - Klassisk gräsklippning eller mulching - Gräsklippning - Gräsklippning (gödsling, sådd, vattning) - Ogräsrensning, Ogräsrensning, röjning och underhåll av rabatter - Skarvning - Gräsklippning av små ytor - Beskärning av rosenbuskar - Högtrycksrengöring av terrasser och uppfarter - Rengöring av poolomgivningar - Snöröjning - Rutinmässigt underhåll av pooler - Klassisk gräsklippning - Gräsklippning av gräsmattor (gödsling, sådd, vattning) - Ogräsrensning, röjning och underhåll av rabatter Ogräsrensning, rensning och underhåll av rabatter - Högtryckstvätt av terrasser och gångar - Snöröjning - Rutinmässigt underhåll av poolen - Klassisk gräsklippning - Gräsklippning (gödning, sådd, vattning) - Ogräsrensning, rensning och underhåll av rabatter - Högtryckstvätt av terrasser och gångar - Snöröjning Hur mycket kostar det? Våra priser Finansiellt stöd och finansieringsmöjligheter De har valt trädgårdsarbete med O2 Trädgårdsarbete med O2 Regular Technical Gardening 2 timmars underhåll per vecka för en vacker trädgård året runt! Vi kan inte längre ta hand om vissa svåra och fysiska uppgifter. Jag anförtror Michel, min O2-trädgårdsmästare, det allmänna underhållet av vår trädgård. Sedan jag använde O2 har min trädgård blivit en trevlig och fridfull plats. Teknisk trädgårdsexpert 4 timmars underhåll per två veckor och en vacker trädgård igen! Med ett hektiskt arbetsliv har vi inte tid att ta hand om våra rosenbuskar och trädgården som helhet. Vi vill kunna gå hem och känna oss nöjda med vår omgivning. Tack till vår trädgårdsmästare som låter oss njuta av varje helg i vår trädgård! Trädgårdsarbete av engångskaraktär Ett jobb på en dag, två gånger om året, för att få en perfekt klippt häck! Vi har varken kompetens eller utrustning för att klippa vår 20 meter långa häck. Christophe har nästan skadat sig själv tidigare, så nu föredrar vi att lämna det till proffsen i full säkerhet. Resultatet är desto mer tillfredsställande, tack vare O2! Regelbunden teknisk trädgårdsskötsel 2 timmars underhåll per vecka för en vacker trädgård året runt! Vi klarar inte längre av vissa svåra och fysiska uppgifter. Jag anförtror Michel, min O2-trädgårdsmästare, det allmänna underhållet av vår trädgård. Sedan jag började använda O2 har min trädgård blivit en plats för</w:t>
      </w:r>
    </w:p>
    <w:p>
      <w:r>
        <w:rPr>
          <w:b/>
          <w:color w:val="FF0000"/>
        </w:rPr>
        <w:t xml:space="preserve">id 214</w:t>
      </w:r>
    </w:p>
    <w:p>
      <w:r>
        <w:rPr>
          <w:b w:val="0"/>
        </w:rPr>
        <w:t xml:space="preserve">Så här berättar Christian Horner om sin återkomst från Kinas Grand Prix. Ett mycket roligt uttalande från Red Bull. RED BULL RACING:s återkomst från det kinesiska Grand Prixet Frågor och svar från teamchef CHRISTIAN HORNER Fråga: Christian, hur kom du tillbaka till Storbritannien efter det kinesiska Grand Prixet? Det var en strategi med fem stopp. Mark Webber och jag lämnade hotellet i Shanghai klockan 0430 på söndagsmorgonen. Vi fick ett flyg från Shanghai till Dubai på måndagen klockan 0715 och flög sedan från Dubai till Rom med ankomst klockan 2030 lokal tid. Vi tog ett flyg från den andra flygplatsen i Rom till Nice, sov en natt där och tog sedan ett flyg tidigt på tisdagsmorgonen till Glasgow. Jag tror att vi var ett av de första flygplanen som flög över brittiskt luftrum. Vi landade i Glasgow klockan 1205 på tisdagen, bara för att upptäcka att Mark hade glömt sitt pass! Efter att ha njutit av den lokala gästfriheten lyckades vi få en helikoptertransport från Glasgow till Oxfordshire och anlände till Oxfordshire klockan 16.00 på tisdagen. F: Och hur kom Sebastian Vettel hem? Han hade tur och lyckades få skjuts med Bernie Ecclestone, som jag förstår åkte till Istanbul. Sebastian fick ett annat flyg till Nice och körde hem därifrån - så han kom hem före oss alla tidigt på tisdagsmorgonen. Som väntat slog Bernie tillbaka oss alla. Jag ringde honom från Glasgow, mycket stolt över att vi hade landat på brittisk mark, men han sa att han redan hade varit på kontoret i tre timmar! F: Och hur var lagets hemresa? Majoriteten av laget höll ihop. Vi lyckades få dem på ett direktflyg i dag (torsdag), som anländer till Storbritannien senare i eftermiddag. Bilarna och godset kommer också att anlända i dag, vilket troligen kommer att slå laget hem med en timme eller två. F: Vilken inverkan, om någon, kommer den försenade återkomsten av teamet och lasten att ha på förberedelserna inför Spaniens Grand Prix? Tack och lov har den extra veckan mellan det kinesiska och det spanska Grand Prixet en mycket begränsad inverkan, eftersom kalendern ser ut som den gör. Vi har fortfarande över en vecka på oss att vända bilarna och många av komponenterna för nästa lopp tillverkas här i fabriken. Fabriken har inte påverkats - uppenbarligen är komponenterna för omloppstiden lite osynkroniserade nu när de kommer tillbaka två eller tre dagar för sent, men med den extra veckan är vi övertygade om att det inte kommer att orsaka några större problem. Vettel var glad över att kunna resa tack vare Bernie AirLines. 2:a raden!!! yeahh 1 pole i morse och 2:a raden på plats, jag har ett bra team, det känns som om jag är på väg att vinna titeln den här säsongen 😉 Air Clestone Christian, hur kom du tillbaka till Storbritannien efter det kinesiska Grand Prixet? Det var en strategi med fem stopp. Mark Webber och jag lämnade hotellet i Shanghai klockan 4.30 på söndagsmorgonen. Vi flög från Shanghai till Dubai på måndagen kl. 7.15 och sedan från Dubai till Rom, med ankomst kl. 20.30 lokal tid. Vi hade ett flyg från den andra flygplatsen från Rom till Nice, där vi tillbringade en natt, och sedan fick vi ett tidigt flyg på tisdagsmorgonen till Glasgow. Jag tror att vi var ett av de första flygplanen som flög in i brittiskt luftrum. Vi landade i Glasgow klockan 12:05 på tisdagen, men upptäckte att Mark hade glömt sitt pass! Efter att ha njutit av den lokala gästfriheten lyckades vi få en helikoptertransfer från Glasgow till Oxfordshire och anlände till Oxfordshire klockan 16.00 på tisdagen. Och hur kom Sebastian Vettel hem? Han hade tur och lyckades flyga med Bernie Ecclestone, som jag tror skulle till Istanbul. Sebastian tog ett nytt flyg därifrån till Nice och körde sedan hem - för att komma hem före oss alla på tisdagsmorgonen. Som väntat var Bernie snabbare än vi alla. Jag ringde honom från Glasgow, mycket</w:t>
      </w:r>
    </w:p>
    <w:p>
      <w:r>
        <w:rPr>
          <w:b/>
          <w:color w:val="FF0000"/>
        </w:rPr>
        <w:t xml:space="preserve">id 215</w:t>
      </w:r>
    </w:p>
    <w:p>
      <w:r>
        <w:rPr>
          <w:b w:val="0"/>
        </w:rPr>
        <w:t xml:space="preserve">Författarna till denna artikel, Kyle Matthews och Margaret McCuaig-Johnston, är verkställande direktör för Montreal Institute for Genocide and Human Rights Studies (Concordia University) respektive Fellow vid Institute for Science, Society and Policy (University of Ottawa). Medan de flesta länder i världen försöker begränsa spridningen av coronaviruset, gör ett annat fall oroväckande framsteg i FN:s råd för mänskliga rättigheter (UNHRC) - ett mellanstatligt organ med säte i Genève, Schweiz. Kina har ifrågasatts av olika stater och organisationer när det gäller de mänskliga rättigheterna och har fått möjlighet att påverka behandlingen av internationella människorättsfrågor. UN Watch, en icke-statlig övervakningsorganisation för mänskliga rättigheter som är knuten till FN, avslöjade nyligen att Folkrepubliken Kina har utsetts till en urvalskommitté som har till uppgift att utforma nästa grupp av särskilda utredare. Under nästa år kommer panelen att ansvara för att besätta minst 17 tjänster med viktiga människorättsfall. Om Kina sitter med i kommittén kommer landet omedelbart att ha befogenhet att utse eller avsätta personer som ska utreda internationella frågor om yttrandefrihet, påtvingade försvinnanden, godtyckliga frihetsberövanden och hälsa. År 2014 började president Xi Jinping bjuda in höga kinesiska tjänstemän att kandidera till ledande positioner i internationella organisationer och standardiseringsorgan i ett försök att ge större tyngd åt Kinas ambitioner och politik. Vi kan nu se betydelsen av detta. Kina uppmanar multilaterala institutioner, som WHO, att utesluta Taiwan ur sina led och sätta kinesiska prioriteringar först. Nu är de mänskliga rättigheterna i sin tur föremål för det kinesiska inflytandet. "Enligt FN:s praxis tjänstgör de fem ledamöterna i den rådgivande kommittén i sin personliga egenskap. Jiang Duan, en hög tjänsteman vid den kinesiska beskickningen i Genève, presenterades i stället för de asiatiska länder som deltar i UNHRC som en utnämning från Folkrepubliken Kina. Det råder ingen tvekan om att Jiang Duan kommer att främja den kinesiska politiken. De övriga medlemmarna i kommittén kommer från Tchad, Slovenien och Spanien. En ny ledamot ska utses från ett land i Latinamerika eller Västindien. När Hillel Neuer, verkställande direktör för UN Watch, fick veta att Jiang Duan från Kina utsetts, sade han: "Att låta den förtryckande och omänskliga regimen i Kina välja ut utredare i internationella fall av yttrandefrihet, godtyckliga frihetsberövanden och påtvingade försvinnanden är som att utse en mordbrännare till chef för en stads brandkår. Vi stöder helt och hållet dessa ord. Rätten till hälsa är en av de frågor som utredarna skulle kunna undersöka. Men kommer UNHRC:s medlemmar att utsättas för påtryckningar från Kina - antingen för att förhindra en utredning av COVID-19-pandemin eller för att utse en kinesisk medborgare att genomföra den? Hur skulle till exempel en utredning av den inledande mörkläggningen av utbrottet, förfalskningen av antalet fall, det påstådda påtvingade försvinnandet av personer som inte höll med om centralregeringens hantering av krisen eller Kinas desinformationskampanj för att skylla på andra länder</w:t>
      </w:r>
    </w:p>
    <w:p>
      <w:r>
        <w:rPr>
          <w:b/>
          <w:color w:val="FF0000"/>
        </w:rPr>
        <w:t xml:space="preserve">id 216</w:t>
      </w:r>
    </w:p>
    <w:p>
      <w:r>
        <w:rPr>
          <w:b w:val="0"/>
        </w:rPr>
        <w:t xml:space="preserve">Pierre Taittinger, grundare av champagnehuset med samma namn, var en stor gastronom. Som biträdande distriktschef i Paris 1:a arrondissement, nära Les Halles, blev han ofta styrd av lukten eller ljudet från en plats. Intresset för god mat ledde till att han fick en plats i Académie des Gastronomes: den 22:a stolen, som på 1800-talet tilldelades författaren till Almanach des gourmands. Önskan att fira denna kärlek till gastronomi gav upphov till en tävling. Claude Taittinger skapade "Pierre Taittinger International Culinary Prize" som en hyllning till sin far och som delades ut för första gången 1967. Priset överlämnas omedelbart till juryn, som består av experter från stora kockar. Från och med nu kommer priset att kallas "Taittinger", vilket innebär en dubbel hyllning: en hyllning till en familjetradition som fortsätter och förs vidare, och en hyllning till de kockar som under lång tid har gett det sitt namn.</w:t>
      </w:r>
    </w:p>
    <w:p>
      <w:r>
        <w:rPr>
          <w:b/>
          <w:color w:val="FF0000"/>
        </w:rPr>
        <w:t xml:space="preserve">id 217</w:t>
      </w:r>
    </w:p>
    <w:p>
      <w:r>
        <w:rPr>
          <w:b w:val="0"/>
        </w:rPr>
        <w:t xml:space="preserve">Torrt hår är matt, grovt och sprött, med kluvna toppar och brott. Även om denna typ av hår kan vara ärftlig kan flera faktorer göra håret torrt: användning av för aggressiva schampon, kemiska färgämnen, hårtorkar, plattläggning, simbassänger, sol etc. Hur behandlar man torrt och skadat hår? - Tvätta håret högst en eller två gånger i veckan med ett milt, återfuktande schampo följt av ett vårdande balsam som skyddar hårstråna. - Applicera en behandlingsmask i fuktigt hår en gång i veckan, låt verka i 5-10 minuter och skölj sedan ur. - Om ditt hår är mycket skadat kan du välja en hårolja eller sheasmör. Låt den sitta kvar i 30 minuter, inlindad i en varm handduk, eller över natten för intensiv reparation. - Du kan också applicera en specifik behandling på dina hårspetsar varje dag. MADEMOISELLE ORGANIC kakaosmör är rikt på fettsyror och antioxidanter och uppskattas av mycket torr hud som söker komfort och smidighet. ANTONIN.B Desert Serum with Ceramides är berikat med exceptionella certifierade ekologiska växtoljor och ger näring, minskar frissighet och jämnar ut hårfibrerna. ANTONIN .B Intense Honey Balm återfuktar, ger näring, minskar frissighet och underlättar styling. LOGONA Intense Repair Dry Oil är en synergi av 10 växtoljor som ger näring, reparerar och skyddar håret. Dess icke-feta konsistens gör håret mjukt och glansigt. MADEMOISELLE ORGANIC Aloe Vera Native Gel, en viktig naturlig vårdprodukt med fuktgivande och lugnande egenskaper för ansikte och kropp. HAVANA CURLS Hair Cream återfuktar och vitaliserar lockigt, frissigt och torrt hår. Ekologisk jungfru-kokosnötsolja CENTIFOLIA, närande, skyddande och mjukgörande. Lindengloss Repair Conditioner eller Lindengloss Conditioner LESS IS MORE förlänger färgen och jämnar ut ytan på färgat och skadat hår. Den gör håret mjukt och silkeslent. Keratin Mask reparerar hårfibrerna och skyddar håret från värmen från hårtork eller plattång. COSLYS Keratin Shampoo stärker hårfibrerna och skyddar håret från värmen från hårtork eller plattång. KHADI Ayurvedic Repairing Shampoo with Rose återställer mjukhet och glans i torrt och skadat hår. WELEDA Oatmeal Regenerating Conditioner är perfekt för att återställa styrka och glans i torrt, skadat hår. Näringsrikt och lätthanterligt hår med DOUCE NATUREs utredningsbalsam med arganolja. Dr. HAUSCHKA Neem Hair Oil är en intensiv vårdande behandling som reparerar skadat och kluvet hår och lugnar hårbotten. Skadat, färgat och permanentat hår K FOR KARITE Repair Mask med lera och sheasmör återfuktar och reparerar torrt och skadat hår. DERMACLAY Dry and Dull Hair Shampoo ger näring till hårfibrerna utan att tynga ner dem och skyddar håret från fria radikaler. Håret är smidigt och glänsande. Hårbotten skyddas från irritation. Sedan 2006 har Mademoiselle bio varit en förkroppsligande av engagerad skönhet. Det är referensvarumärket för ekologisk kosmetika för alla och för alla hudtyper.</w:t>
      </w:r>
    </w:p>
    <w:p>
      <w:r>
        <w:rPr>
          <w:b/>
          <w:color w:val="FF0000"/>
        </w:rPr>
        <w:t xml:space="preserve">id 218</w:t>
      </w:r>
    </w:p>
    <w:p>
      <w:r>
        <w:rPr>
          <w:b w:val="0"/>
        </w:rPr>
        <w:t xml:space="preserve">Det är möjligt att repetera multiplikationstabellerna samtidigt som man har roligt! Och allt detta självständigt.... När jag letade efter ett sätt att hjälpa mina motsträviga elever att repetera multiplikationstabellerna, stötte jag på Mathieu's blogg, som är full av idéer och spel att presentera. Han har satt upp färgläggningsrutor för att se över multiplikation, en bra idé! Jag tog hans idé och skapade nya teckningar att färglägga: bra! tack! bra idé, det är väldigt fint. tack för att du delade med dig av den, tack så mycket! Mina elever i CE1 CE2 älskar redan M. Mathieus elever ;-) Bra, tack igen! Tack så mycket bra idé Tack så mycket! De kommer att älska det !!!! Tack! Super !!!! Tack så mycket!!!! Jag testar detta i början av skolåret :) Jag tackar er för detta arbete. För oss från PES är det en stor hjälp. Tack så mycket för detta vackra arbete. Min 6è segpa älskar den! Tack för att du delar med dig! Tack för att du delar med dig, det är en bra idé, det är roligt, det gör borden mindre tråkiga, tack så mycket! Tack så mycket för att du delar med dig! Mycket bra idé! Tack för att du delade med dig :-) kasta ut din vad</w:t>
      </w:r>
    </w:p>
    <w:p>
      <w:r>
        <w:rPr>
          <w:b/>
          <w:color w:val="FF0000"/>
        </w:rPr>
        <w:t xml:space="preserve">id 219</w:t>
      </w:r>
    </w:p>
    <w:p>
      <w:r>
        <w:rPr>
          <w:b w:val="0"/>
        </w:rPr>
        <w:t xml:space="preserve">Aktuellt väder i Friese Buurt (Nederländerna) Friese Buurt ligger nära Gemeente Den Helder på 4 km↑, Julianadorp på 4 km↑, Den Helder på 4 km↑, 't Zand på 10 km↑, Gemeente Wieringen på 12 km↑, Gemeente Zijpe på 14 km↑, Oudeschild på 14 km↑, Smerp på 15 km↑, Den Burg på 15 km↑, Schagen på 15 km↑, Höjd: 1 m det aktuella vädret i Friese Buurt: duggregn med en vind som kommer från norr med en hastighet av 17 km/h. temperaturen är 4 °C, den upplevda temperaturen är 0 °C den relativa luftfuktigheten är 87 %: mellan 0 (extremt torr luft) och 100 % (vattenmättad luft, uppkomsten av vattendroppar som återigen är flytande i suspension som dimma eller moln) trycket är 1005 mb: lågtrycksregim, vilket innebär grått och till och med regnigt väder. Vinden kommer från norr med en hastighet av 17 km/h väder uppdaterad 22214 minuter sedan Solnedgång om 1t10 och soluppgång om 16t6. Dagen varar 16:56 timmar. För mer information om kortsiktiga väderobservationer och prognoser, se flygväderprognosen som tillhandahålls av stationen på Den Helder - De Kooy Airport. Den allmänna 5-dagars väderprognosen är tillgänglig för Friese Buurt (Nederländerna) på fredag 1 januari 2021. Det kommer att vara mulet hela natten utan blixtar, det kommer att bli nattliga skurar och dagen kommer att vara grå med inga blixtar från morgon till kväll. Det kommer att regna under dagen. 2 mm regn inom 24 timmar. temperaturen kommer att stiga från 5 °C till 7 °C vinden kommer att nå 24 km/h 08.00: svagt regn 6 °C 0.3 mm regn relativ luftfuktighet 83% tryck 1005 mb vind från nordväst 15 km/h 11.00: svagt regn 6 °C 0.6 mm regn den relativa fuktigheten är 80% trycket är 1007 mb vinden kommer från nordväst 12 km/h 14h : spridda moln 7 °C den relativa fuktigheten är 75% trycket är 1008 mb vinden kommer från nordväst 15 km/h 17h : lätt regn 7 °C 0.4 mm regn den relativa fuktigheten är 82% trycket är 1008 mb vinden är från söder 24 km/h 20h : lätt regn 7 °C 0.5 mm regn den relativa fuktigheten är 79% trycket är 1008 mb vinden är från nordväst 15 km/h 23h : lätt regn 7 °C 0.2 mm regn den relativa luftfuktigheten är 77% trycket är 1009 mb vinden kommer från nordväst 19 km/h Lördag 2 januari 2021 Himlen kommer att vara mulen hela natten utan några blixtar och dagen kommer att vara grå utan några blixtar från morgon till kväll. temperaturen kommer att gå från 5 °C till 7 °C vinden kommer att nå 21 km/h 2t : upplösta moln 7 °C den relativa luftfuktigheten är 75% trycket är 1010 mb vinden kommer från nordväst 17 km/h 5t : lätt regn 6 °C 0.3 mm regn relativ luftfuktighet 82% tryck 1010 mb vind från norr 21 km/h 8h : upplösta moln 6 °C relativ luftfuktighet 79% tryck 1011 mb vind från nordost 21 km/h 11h : utspridda moln 5 °C relativ luftfuktighet 81% tryck 1013 mb vind från nordost 20 km/h 14.00 : utspridda moln 5 °C relativ luftfuktighet 75% tryck 1014 mb vind från öst 17 km/h 17.00 : sönderfallande moln 5 °C</w:t>
      </w:r>
    </w:p>
    <w:p>
      <w:r>
        <w:rPr>
          <w:b/>
          <w:color w:val="FF0000"/>
        </w:rPr>
        <w:t xml:space="preserve">id 220</w:t>
      </w:r>
    </w:p>
    <w:p>
      <w:r>
        <w:rPr>
          <w:b w:val="0"/>
        </w:rPr>
        <w:t xml:space="preserve">För att du anställde Marisa! För att du anställde Smail! Eftersom det alltid finns vänliga evenemang, det är nära där jag bor och framför allt för att det finns bra freestyleklasser! P.S.: För det finns också Rachel och hopprepet! Ja, jag uppskattar Centre 16, först och främst för närheten, servicen är välkomnande. Medlemmarna är vänliga och glada och det är en bra stämning på gymmet! Tränarna är varma och vänliga, tillgängliga och uppmärksamma. Öppettiderna är tillräckligt flexibla för att jag ska kunna komma sent på kvällen efter jobbet. Gymmet ligger nära mitt hem så jag kan gå dit. Jag har funnit det här gymmet vänligt och jag har skapat en vänskapskrets. Sport &gt; välbefinnande Loic &gt; Top Sami &gt; Ännu inte sett Corentin &gt; Aurélien &gt; Top Pierre&gt; På toppen Fler sessioner i stora grupper Fler sessioner / moment dedikerade till stretching Önskemål: 10 till 11 timmars klass på lördagar Crossfit: upptäckt av disciplinen sedan juni, det var en riktig uppenbarelse! Jag började med Benjamin och Mika och de var verkligen bra (teori och motivation!) Lördagsklasserna är mycket välbyggda och kompletta! Lördagsklasserna med Pierre är också bra: Pierre är verkligen en utmärkt tränare och jag kände en verklig utveckling! Den nya tränaren Loïc verkar också vara på topp, klasserna är mer teoretiska, men det tillåter en verklig behärskning av altéro rörelser!</w:t>
      </w:r>
    </w:p>
    <w:p>
      <w:r>
        <w:rPr>
          <w:b/>
          <w:color w:val="FF0000"/>
        </w:rPr>
        <w:t xml:space="preserve">id 221</w:t>
      </w:r>
    </w:p>
    <w:p>
      <w:r>
        <w:rPr>
          <w:b w:val="0"/>
        </w:rPr>
        <w:t xml:space="preserve">När: från onsdag 30 juli 2014 kl. 10.00 till torsdag 31 juli 2014 kl. 18.30 Typ av evenemang: Möte för medlemsstater eller institutioner Var: Félix Houphouet-Boigny-stiftelsen, Yamoussoukro (Elfenbenskusten), Yamoussoukro, Elfenbenskusten Kontakt: ngo@unesco.org; comite.liaison.ong@unesco.org Det andra internationella forumet för icke-statliga organisationer i officiellt partnerskap med Unesco kommer att hållas i Yamoussoukro (Elfenbenskusten) den 30 och 31 juli 2014 på temat "Tillgång till vatten för alla i Afrika". Temat för detta forum - "Tillgång till vatten för alla i Afrika - en grundläggande mänsklig rättighet" - ligger i linje med Unescos operativa strategi för genomförandet av Prioritet Afrika - 2014-2021 och följer på det internationella året för vattensamarbete som Unesco var huvudansvarig för 2013. Specialister, företrädare för internationella icke-statliga organisationer, aktörer på fältet, män och kvinnor med olika bakgrund kommer att träffas för att diskutera, utbyta och dela med sig av sina erfarenheter om olika aspekter av frågan: framsteg och hinder, föroreningsproblem, utbildningens och traditionernas roll, internationella beslut och deras genomförande, konflikter osv. Forumet organiseras av NGO-UNESCO Liaison Committee i nära samarbete med UNESCO:s sekretariat och med stöd av Elfenbenskustens regering. Forumet kommer att samla organisationens officiella NGO-partner, men det är öppet för alla andra partner som berörs av temat, liksom för företrädare för medlemsstaterna, efter förhandsregistrering på NGO-UNESCO Liaison Committee:s webbplats (www.ong-unesco.org). Ytterligare information och arbetsdokument kommer inom kort att finnas tillgängliga på denna webbplats och på webbplatsen för NGO-UNESCO Liaison Committee (www.ong-unesco.org). Kontakt NGO-UNESCO LIAISON COMMITTEE Maison des ONG UNESCO 1, rue Miollis 75732 Paris Cedex 15 - Frankrike Tel: +33 1 45 68 36 68 Fax: +33 1 45 66 03 37 E-post: comite.liaison.ong@unesco.org Facebook: Ngo-Unesco Liaison Committee SECTION DES ONG Sector for External Relations and Public Information UNESCO 7, place de Fontenoy 75352 Paris 07 - Frankrike E-post: ngo@unesco.org</w:t>
      </w:r>
    </w:p>
    <w:p>
      <w:r>
        <w:rPr>
          <w:b/>
          <w:color w:val="FF0000"/>
        </w:rPr>
        <w:t xml:space="preserve">id 222</w:t>
      </w:r>
    </w:p>
    <w:p>
      <w:r>
        <w:rPr>
          <w:b w:val="0"/>
        </w:rPr>
        <w:t xml:space="preserve">Faisalabad (Agence Fides) - Att lagligen åtala de ansvariga för mordet och att be för alla offer för fanatism och intolerans: detta är de två åtaganden som Pakistans kyrka gjorde dagen efter Javed Anjums död, den unge katolik som torterades och dödades av islamiska fundamentalister för att han inte ville förneka sin kristna tro. "Vi är mycket ledsna, men vi har en stor tro. Gemenskapen är chockad och uppbyggd av Javeds exempel", säger biskop Joseph Coutts till Fides. Biskop Joseph Coutts berättade för Fides om lokalsamhällets planer för de kommande månaderna. Å ena sidan", sade biskopen, "kommer vi att ge Javeds familj allt nödvändigt stöd för att vidta rättsliga åtgärder mot de ansvariga för mordet. Ett mord har begåtts, och det måste beivras med alla vanliga rättsliga medel, enligt lagen. Polisen har redan gripit en av de misstänkta gärningsmännen, en muslimsk präst. Biskopskonferensens kommission för rättvisa och fred kommer att följa fallet noga och ge allt nödvändigt stöd. Den muslimska präst som gripits är Ghulam Rassoo, lärare vid Jamioa Hassan Bin Murtaza Madrasa i byn Tarandi, nära Toba Tek Sing, där Anjum torterades i fem dagar. Kampanjen för medvetenhet och bön fortsätter, säger biskopen: "Gemenskapen ber för sina martyrer. I Pakistan har vårt stift Faisalabad under de senaste åren drabbats på ett särskilt sätt av allvarliga episoder av intolerans och religiös fanatism. I början av juni förbereder vi en bönevaka för att minnas alla som har dött på grund av sin tro. Förra året var det vår präst fader Georges Ibrahim som dödades. Samtidigt har kyrkan i Pakistan fått sällskap av en kör av icke-statliga organisationer runt om i världen som fördömer de kristnas lidande i muslimska länder och de upprepade episoderna av antikristlig intolerans runt om i världen. Javed, 19 år, från Quetta, dog på sjukhuset i Faisalabad den 2 maj till följd av 26 sår som en lärare och flera elever från en islamisk skola hade tillfogat honom över hela kroppen. Den 17 april stannade han i Toba Tek Singh, 310 km söder om Islamabad. En lärare och elever vid "Jamai Hassan bin Almutaza", en islamisk religiös skola i området, förde bort honom. I fem dagar torterade de honom tills hans fysiska tillstånd blev så allvarligt att hans egna torterare tog honom till en polisstation och hävdade att han hade försökt stjäla. Polisen förde honom till sjukhus, där han dog av de svåra skadorna. Begravningen firades den 6 maj av biskop Joseph Coutts från Faisalabad (P.A.) (Agence Fides, 18 maj 2004, 38 rader, 514 ord).</w:t>
      </w:r>
    </w:p>
    <w:p>
      <w:r>
        <w:rPr>
          <w:b/>
          <w:color w:val="FF0000"/>
        </w:rPr>
        <w:t xml:space="preserve">id 223</w:t>
      </w:r>
    </w:p>
    <w:p>
      <w:r>
        <w:rPr>
          <w:b w:val="0"/>
        </w:rPr>
        <w:t xml:space="preserve">Office des Étrangers, under överinseende av Theo Francken (N-VA), rekommenderar nu öppet en adoptivmamma att överge den femåriga flicka som hon har uppfostrat i över tre år till "nepalesiska sociala myndigheter" - med andra ord ett barnhem. Våldsamheten i en sådan attityd från en "civiliserad" stats sida gör att man inte kan tappa andan. Bénédicte Van De Sande har suttit fast i Nepal i 40 månader med sin adoptivdotter Dipika (en nepalesisk adoption som Belgien inte erkänner) och har just fått ett tredje avslag på det humanitära visum som skulle ha gjort det möjligt för hennes familj att äntligen återförenas: hennes man Gyanendra Khatiwada är fast i Belgien, hans butik i Brygge är den enda inkomstkällan för den lilla familjen, och denna inkomst gör det inte ens möjligt för Bénédicte att betala för en skola värd namnet för sin adoptivdotter i Katmandu. För en ensamstående mamma är det omöjligt att arbeta där. I detta sammanhang motsäger den brutala kommentar som skickats av statssekreteraren för asyl och migration radikalt de "värderingar" som samma Theo Francken ber nyanlända att respektera i sin skrivelse. Theo Francken föreslår att Benedicte lämnar Dipika till den nepalesiska "sociala tjänsten". Ministerns attaché Delbarre skrev nämligen i sin motivering till avslaget: "Det finns för närvarande inte tillräckliga humanitära omständigheter för att motivera en visering". Det faktum att ett barn inte har kunnat träffa sin far på ett och ett halvt år, att en mor har lämnats åt sitt öde i 40 månader i ett extremt svårt land, är enligt kontoret inte humanitära omständigheter. Det anges också att det faktum att Benedicte har bott med barnet i flera år inte motiverar ett ingripande från den belgiska statens sida. Enligt Theo Franckens enheter "kan barnet mycket väl tas om hand av de sociala myndigheterna i ursprungslandet". Med andra ord rekommenderar "Office des Étrangers" att Benedicte, om hon vill återvända till Belgien, ska överlåta Dipika på ett barnhem eller anförtro henne åt sin makes familj i Belgien. I båda fallen skulle detta vara liktydigt med att överge ett barn. Denna idé hade redan framförts muntligt till Dipikas mamma, men det är första gången som den belgiska regeringen vågar skriva ner en sådan skymf. Asyl- och migrationsministeriet förstår inte vad ett moder- eller familjeband är i den mening som avses i (Europeiska konventionen om de mänskliga rättigheterna), men det uppmanar också Bénédicte Van De Sande - Khatiwada att begå det som skulle vara ett brott i Belgien: att överge sin adoptivdotter. "När det gäller det faktum att barnet lider av hjärtproblem som skulle vara godartade här, men som utgör en risk i Himalaya, tillåter sig kontoret att dra slutsatsen av den akt som advokaten har upprättat att det "inte föreligger någon nödsituation", och även om hennes liv skulle vara i fara, "kan barnet alltid behandlas i ett grannland till Nepal om det skulle behövas". Packa in det, packa ut det! Att ett ministerium har en sorglig brist på mänskligt förnuft är inget nytt. Ärendet har trots allt passerat genom flera kabinett, bland annat utrikesministeriet där Didier Reynders tydligen inte kunde påverka det allsmäktiga N-VA för att rättfärdiga den "sociala" karaktären hos hans socialliberalism. Inrikesministern Joëlle Milquet lyckades inte heller - trots sina ansträngningar - sätta press på sin statssekreterare Maggie De Block, en läkare.</w:t>
      </w:r>
    </w:p>
    <w:p>
      <w:r>
        <w:rPr>
          <w:b/>
          <w:color w:val="FF0000"/>
        </w:rPr>
        <w:t xml:space="preserve">id 224</w:t>
      </w:r>
    </w:p>
    <w:p>
      <w:r>
        <w:rPr>
          <w:b w:val="0"/>
        </w:rPr>
        <w:t xml:space="preserve">-Tack för recensionen. Jag gjorde omslaget och baksidan av albumet. -Jag är inte säker på om jag har rätt eller fel -led zepplin vad som helst och varför inte acdc när vi ändå håller på -bra album för mig inget att säga -bra album bra band bra band för mig det är bra -Jag vill säga till alla människor som är på den här sidan darkrise det är lamt inte tillräckligt så... Utgivningsdatum: 2006 Stil: Metal För fans av : Trivium, Killswitch Engage INTERNAL REVOLUTION är titeln på detta nya verk från Diecast, ett band som har funnits i drygt tio år nu, trots flera förändringar i line-upen. Skivan börjar väldigt starkt med "Internal Revolution", den påminner mig direkt om Trivium både på instrumental och vokal nivå, efter ungefär trettio sekunder, en stor överraskning: en tydlig sång läggs till i kompot, det är trevligt och bekräftar vad jag trodde... (de första) TRIVIUM ! Låtarna följer varandra, en bra dos av energi finns där, rösten är välskriven och allt är av mycket bra faktura, fram till den tredje kompositionen: Hourglass, som låter rakt igenom Rock! Den klara rösten blir i detta ögonblick riktigt irriterande och rytmen saktar ner... Sedan på varje spår, förr eller senare kommer denna klara sång som jag tycker är alldeles för närvarande, bandet verkar suga på att ständigt lägga till denna typ av sång på var och en av sina låtar, beviset är med "Weakness" som börjar på ett mycket trevligt sätt, på hjulens hattar, en snabb låt som skiter bra och vars klara sång kommer därefter för att sakta ner allt... kort sagt låten är skuttat. Det ger mig bara en önskan, att gå vidare till nästa. Resten av låten är i samma stil hela tiden: snabb och aggressiv, sedan klar sång och åter aggressiv och klar sång igen... lite tråkigt! Några låtar sticker ut som "Fade Away" eller "Definition of a Hero" som är ganska tung och ryckig och den sista "The Coldest Rain" med sitt piano intro är ganska bra. För att sammanfatta, detta album är långt ifrån dåligt, musikerna är bra, produktionen är utmärkt, men tyvärr gillade jag inte den klara sången som är alltför viktig genom hela albumet! Detta är naturligtvis bara en personlig åsikt, så du måste bedöma... Kronik : Lucien Etikett : Century Media Records Webbplats : www.diecast1.net Myspace : www.myspace.com/diecast Etikettets webbplats : www.centurymedia.com Kronik added : 16/04/2008 "Iconoclast" Utgivningsdatum : 2008 "EarthsBlood" Utgivningsdatum : 2009 Betyg : 4/5 "The Apostasy" Utgivningsdatum : 2007 "Strychnine.213"Utgivningsdatum: 2008 Betyg: 3.5/5 "Decimate The Weak" Utgivningsdatum: 2008 "The Unspoken King" Utgivningsdatum: 2008 Betyg: 4/5 Utgivningsdatum: 2007 Betyg: 4/5 "Cursed" Utgivningsdatum: 2010 "Deaf to our Prayers" Utgivningsdatum: 2006 Utgivningsdatum: 2007 "When Worlds Collide" Utgivningsdatum: 2006 Utgivningsdatum: 2010 Betyg: 4/5 Jag tänker skriva här också, eftersom ingen annan tänker göra det... Bandet är värt åtminstone en kommentar, säg inte att Diecast inte är ett av de band som nu influerar många andra. I vilket fall som helst älskade jag det här albumet liksom de tidigare från Diecast, även om det skedde en del förändringar under tiden. Axel Samma sak, jag lyssnar på den här CD:n varje gång med glädje. Den har rätt mängd aggressivitet och slungade refränger, bara en tvåbitarssång i slutet. Jag är inte säker på om den är bra eller dålig, men den är bra. Postat den : 29.04.2012 kl 21:17</w:t>
      </w:r>
    </w:p>
    <w:p>
      <w:r>
        <w:rPr>
          <w:b/>
          <w:color w:val="FF0000"/>
        </w:rPr>
        <w:t xml:space="preserve">id 225</w:t>
      </w:r>
    </w:p>
    <w:p>
      <w:r>
        <w:rPr>
          <w:b w:val="0"/>
        </w:rPr>
        <w:t xml:space="preserve">GStreamer multimedia ramverket släpptes tisdagen den 24 september 2013 i version 1.2, bara ett år efter version 1.0! Som man kan läsa på Wikipedia är GStreamer ett programvarubibliotek för att manipulera ljud och bilder (med mera) skrivet i C. Det utvecklades ursprungligen för att erbjuda en lösning som kunde konkurrera med QuickTime och DirectShow på GNU/Linux. Det första offentliga offentliggörandet skedde den 31 oktober 1999. Det är ett freedesktop.org-projekt. GStreamer används i många projekt, bland annat i skrivbordsprogrammen GNOME och KDE via Phonon samt i Mozilla Firefox och Opera. De vanligaste tillämpningarna är programvara för multimediauppspelning, digitala jukeboxar, gränssnitt för icke-linjär redigering, omkodningsverktyg, webbläsare eller programvara för videokonferenser och telefoni. Version 1.2 är den andra stora utgåvan av 1.x-grenen och är kompatibel med version 1.0 när det gäller API:er och ABI:er. Denna uppgradering motiveras av att det finns många ändringar som är för viktiga för att betraktas som enkla felrättningar. 1.x-grenen är en stabil gren och är inte kompatibel med 0.10-grenen, men dessa två grenar av ramverket kan installeras parallellt på samma system, och distributioner brukar göra detta för att möjliggöra en smidig övergång av paket. Länkar till källkoden finns i release note, och förkompilerade binärer för Windows, Mac OS X och Android kommer snart att levereras. För GNU/Linux, kontrollera med de ansvariga för din favoritdistribution, som vanligt! NOA: tack till antistress&lt; för hans samvetsgranna korrekturläsning, hans relevanta förslag och för hans bidrag till de Wikipedia-artiklar som ligger till grund för detta meddelande. :)</w:t>
      </w:r>
    </w:p>
    <w:p>
      <w:r>
        <w:rPr>
          <w:b/>
          <w:color w:val="FF0000"/>
        </w:rPr>
        <w:t xml:space="preserve">id 226</w:t>
      </w:r>
    </w:p>
    <w:p>
      <w:r>
        <w:rPr>
          <w:b w:val="0"/>
        </w:rPr>
        <w:t xml:space="preserve">TheFork, a Trip advisor company Genomsnittspris 33 € Komplett på TheFork Komplett på TheFork Utmärkt bord Igår var det min födelsedag...some springtime....we took with my wife the formula JOA BOX... Förrätten var medelmåttig. Den varma rätten var mycket god men knappt varm. Vacherin är bara glass i en skål med vispad grädde... I formeln ingår 2 glas vin per person, men vi fick aldrig se det andra glaset vin. Och som avslutning måste du sitta dumt framför en spelautomat utan någon förklaring, inga instruktioner förutom att du ska lägga din biljett i automaten! Igår var det min födelsedag...lite vår.... vi tog med min fru JOA BOXen... Förrätten var medelmåttig. Den varma rätten var mycket god men knappt varm. Vacherin är bara glass i en skål med vispad grädde... I formeln ingår 2 glas vin per person, men vi fick aldrig se det andra glaset vin. Och slutligen måste du sitta dumt framför en spelautomat utan någon förklaring, inga instruktioner förutom att du ska lägga din biljett i automaten! Vänlig och mycket bra! Vänlig och mycket bra! Jag var förvånad över att hitta den här restaurangen på ett kasino, men miljön var ganska trevlig - vänlig personal - bra service och mycket god mat också. Bra värde för pengarna Överraskad att hitta denna restaurang i ett kasino, men miljön är ganska trevlig - vänlig personal - bra service och mycket god mat också. Bra värde för pengarna Inget att säga, allt är perfekt, det är därför vi återvänder regelbundet ???? Inget att säga, allt är perfekt, det är därför vi återkommer regelbundet ???? En mycket god måltid och en vänlig atmosfär. En mycket god måltid och en trevlig atmosfär. Mycket god måltid mycket trevlig service vi tillbringade en utmärkt kväll Mycket god måltid mycket trevlig service vi tillbringade en utmärkt kväll Dessert Moelleux au chocolat något bränd... Ankbröst: för mycket fett och hårt trots att det tillagades "rosa" mycket bra. Dessert Moelleux au chocolat något bränd... Ankbröst : för mycket fett och hårt trots en mycket bra "rosé" tillagning. Jag var mycket nöjd med matens och servicens kvalitet och jag skulle definitivt gå tillbaka igen. Jag skulle utan tvekan vilja åka tillbaka igen. Bra värde för pengarna och trevlig atmosfär. Restaurangen är mycket prisvärd och har en trevlig atmosfär. Maten är utsökt och välkomnandet är varmt och vänligt. Menyn på JOA Comptoir är mycket intressant både ekonomiskt och smakmässigt! Läckra rätter, varmt och vänligt välkomnande, vi hade en fantastisk tid på kasinorestaurangen. JOA:s diskmeny är mycket intressant både ekonomiskt och smakmässigt. Jag hade en mycket bra tid på kasinorestaurangen, mycket bra presentation av tallrikarna, trevligt rum där du kan höra dig själv tala även om det är mycket folk, mycket lång service (nästan 3 timmar för huvudrätt och dessert) och väntan vid disken när det är dags att betala, mycket bra presentation av tallrikarna, trevligt rum där du kan höra dig själv tala även om det är mycket folk, mycket lång service:(nästan 3 timmar för entree plat dessert) och väntar vid disken när du betalar mycket bra välkomnande, runda bordet mycket trevlig måltid bra totalt sett, förutom sallad gourmande i skålen, som har gourmande bara namnet men uppriktigt av den gröna salladen, 2 körsbärstomater, 4 skivor av morötter och 4 räkor, det är lite lätt som presentation av sallad gourmande!Mycket bra välkomnande, mycket trevligt runt bord, bra måltid överlag, förutom gourmet sallad i huvudrätten, som är gourmet i namn bara, men ärligt talat, grön sallad, 2 körsbärstomater, 4 morotsskivor och 4 räkor, det är lite lätt som en presentation av gourmet sallad! Bra för måltiden och priset</w:t>
      </w:r>
    </w:p>
    <w:p>
      <w:r>
        <w:rPr>
          <w:b/>
          <w:color w:val="FF0000"/>
        </w:rPr>
        <w:t xml:space="preserve">id 227</w:t>
      </w:r>
    </w:p>
    <w:p>
      <w:r>
        <w:rPr>
          <w:b w:val="0"/>
        </w:rPr>
        <w:t xml:space="preserve">Kock Erwan Houssin Kock Erwan Houssin har utbildats i Franck Putelats kök och efter en omväg på Le Meurice i Paris öppnade han sin första restaurang i Avignon 2010, som fick en stjärna. Idag återvänder han till sitt hemland med Le Grand Cap för att erbjuda en gastronomi full av finess. Guide Michelin : Gault&amp; Millau : Välkommen till Leucate ! Halvön ligger på den östra spetsen av Corbières maritimes i Aude-departementet och erbjuder ett magnifikt landskap som ligger mellan land och hav. En plats som lockar till upptäckter vid Medelhavskusten.</w:t>
      </w:r>
    </w:p>
    <w:p>
      <w:r>
        <w:rPr>
          <w:b/>
          <w:color w:val="FF0000"/>
        </w:rPr>
        <w:t xml:space="preserve">id 228</w:t>
      </w:r>
    </w:p>
    <w:p>
      <w:r>
        <w:rPr>
          <w:b w:val="0"/>
        </w:rPr>
        <w:t xml:space="preserve">imaginär imaginär När julen närmar sig ser löjtnant Dallas den figur som krossade hennes barndom dyka upp ur det förflutna: Trudy, hennes före detta adoptivmamma, som är fast besluten att pressa henne på pengar. Trots att hon är djupt upprörd står Eve fast vid sin ståndpunkt med hjälp av sin make Connors, som gör allt för att skydda henne. Men när Trudy lämnas för död får Eve ansvaret för utredningen. Hon måste bevisa att hon och Connors är främlingar i fallet, samtidigt som hon måste hitta styrkan att bekämpa de hemska minnen som hon alltid har velat hålla tyst om... Utgivna 2018-05-09 Löjtnant Eve Dallas - 9 - 10 Löjtnant Eve Dallas - 44 Löjtnant Eve Dallas - 43 Brott under tystnad Löjtnant Eve Dallas - 42 Brottets förvirring Löjtnant Eve Dallas - 41 Brottets kärlek Brottets besatthet Löjtnant Eve Dallas - 38 Från brott till brott Löjtnant Eve Dallas - 37 Brottets oförskämdhet Brottets förberedelse Brottets demens - Brottets förberedelse Löjtnant Eve Dallas - 35 Brottets demens Brottets kändis Brottets helvete Löjtnant Eve Dallas - 33, 34 Löjtnant Eve Dallas - 32 Brottets perfidy Brottets skugga Brottets evighet Brottets frid Löjtnant Eve Dallas - 23 - 24 Vid brottets källa Räddad från brottet Brottets renhet Brottets fascination Brottets intermezzo Brottets namn Löjtnant Eve Dallas - 11 - 12 Brottets lag Brottets början I dina ögons hav Tre drömmar Integral Integral Söt hämnd Minneshus De tre nycklarna De tre nycklarna De tre nycklarna Vita cirkeln</w:t>
      </w:r>
    </w:p>
    <w:p>
      <w:r>
        <w:rPr>
          <w:b/>
          <w:color w:val="FF0000"/>
        </w:rPr>
        <w:t xml:space="preserve">id 229</w:t>
      </w:r>
    </w:p>
    <w:p>
      <w:r>
        <w:rPr>
          <w:b w:val="0"/>
        </w:rPr>
        <w:t xml:space="preserve">Om du har klickat på den här artikeln är ett av dina största hudproblem förmodligen åldrande. Jag förstår helt och hållet. Du vill se så ung ut som du vill och du är inte ensam. Det finns en anledning till att kategorin anti-ageing är så stor. Med så många anti-ageing-produkter på marknaden som lovar olika resultat kan det dock snabbt bli överväldigande. Och jag kan garantera att det kommer att finnas ännu fler innovativa och spännande alternativ att välja mellan i framtiden. Men det är där jag kommer in och hjälper till! I det här inlägget har jag valt ut de bästa anti-ageing-produkterna 2019. Jag kommer också att dela med mig av några tips om anti-ageing hudvård och förklara vikten av en anti-ageing hudvårdsrutin. Säg hej till en ungdomlig hud! Vare sig du börjar från början eller uppdaterar din nuvarande rutin, här är mina rekommenderade tips för att få ordning på saker och ting! Steg 1: Ta itu med ditt främsta problem när det gäller anti-aging. De flesta av oss önskar att vi kunde ändra åtminstone en sak på vår hud när vi ser oss i spegeln. Jag har berättat om min erfarenhet av melasma. Du kanske vill att din hyperpigmentering bara ska försvinna eller att kråkfoten ska försvinna. Ta dig tid att utvärdera din hud och skapa mål. Vad vill du uppnå? Hur vill du att din hud ska se ut? Tänk på detta när du bygger upp din anti-aging hudvårdsrutin, och det är viktigt att välja produkter för att få de resultat du vill ha. Steg 2: Känn till din hudtyp. "En storlek passar inte alla när det gäller hudvård! Om du använder produkter som är utformade för en annan hudtyp kan du få resultat som du inte vill ha, till exempel ökad torrhet eller överflödig olja. Anti-aging-produkter Produkter som är utformade för din hudtyp hjälper dig att uppnå dina hudvårdsmål. Om du är osäker på vilken hudtyp du har, kan du ta hjälp av den här bloggen! Steg 3: Tänk på din ålder. Att bli äldre kan leda till stora förändringar i huden. Det är sant att så snart vi fyller 30 år börjar märkbara förändringar ske. Huden blir oftast torrare och mattare på grund av att tillväxten av nya celler avtar. Det är därför många av mina vänner och familjemedlemmar letar febrilt efter den bästa anti-ageing-krämen för 30-åringar! Jag vill också påminna er om allt som våra fantastiska kroppar går igenom: graviditet, klimakteriet, stress, medicinering osv. Som jag brukar säga: "Med förändringar i livet följer hudförändringar." Om du är i 40-, 50- eller 60-årsåldern har du specifika problem med anti-aging som du kan läsa mer om här. Som jag nämnde i steg 1 vill du ta upp dessa frågor i din rutin. Steg 4: Sätt upp en budget. Oroa er inte, gott folk! Du behöver inte spendera en förmögenhet för att få de resultat du vill ha. Du kan använda en blandning av apoteks- och spa-märken i din anti-agingrutin. Jag gillar att lägga större delen av min budget på riktade behandlingar som tar itu med mina problem. Jag använder till exempel en rengöringsmedel från apoteket för att avlägsna smuts och smink, och jag har satsat på ett nattserum från ett spa-märke som riktar sig mot pigmentering. Den lärdom vi kan dra av detta är att det absolut inte är nödvändigt att alla anti-agingprodukter måste komma från ett lyx- eller spa-märke. De bästa valen för anti-ageing I det här avsnittet beskriver jag varje steg som du bör följa i din anti-ageingrutin och rekommenderar anti-ageingprodukter! Solskydd Jag är en stark förespråkare av</w:t>
      </w:r>
    </w:p>
    <w:p>
      <w:r>
        <w:rPr>
          <w:b/>
          <w:color w:val="FF0000"/>
        </w:rPr>
        <w:t xml:space="preserve">id 230</w:t>
      </w:r>
    </w:p>
    <w:p>
      <w:r>
        <w:rPr>
          <w:b w:val="0"/>
        </w:rPr>
        <w:t xml:space="preserve">Efter att ha tagit sina första steg med sin svåger Leclerc i Saint-Domingue reste han till USA där han gifte sig (1803) med Elisabeth Patterson, dotter till en rik köpman. Napoleon var rasande och hade andra planer. Jérôme var minderårig vid tidpunkten för äktenskapet, men trots sitt motstånd var han tvungen att erkänna att äktenskapet var ogiltigt. Han befordrades till konteramiral och lämnade havet för att ta befälet över en armékår av bayrare och württemberger, i vars ledning han tog Schlesien från Preussens kung. Samma år, 1807, gifte han sig med prinsessan Katarina av Württemberg och blev katapulterad till härskare över Westfalen, ett rike som bestod av små bitar men som fungerade som en marschplats för Frankrike på höger sida av Rhen. Stolt över sin brors och sin egen ställning, och i sin ungdoms glöd, som var hans största brist, saknade Jerome tyvärr omdöme när han valde sina vänner. Han var lättsinnig och lättsinnig och hade många älskarinnor. Drottningen, som kallades "den västfaliska kalkonen", blundade för att hon avgudade sin make, som hon gav smeknamnet Fifi... Vad värre är, Fifi visade sig vara en oduglig krigsherre. Han var ingen idiot, men han hatade krig. Om han inte alltid saknade mod så var han inkompetent i frågan. År 1809 skrev kejsaren, med sin känsliga känsla för uttryck, till honom: "[...] Du flyr skamligt och vanärar mina vapen och ditt unga rykte. Trots allt hade Napoleon under det ryska fälttåget den svagheten att anförtro honom högerflygeln i sin armé. Och Fifi utmärkte sig återigen genom sin oförmåga. Kejsaren blev upprörd och underordnade honom Davout som hatade honom. Jérôme återvände till Cassel, huvudstaden i sitt rike, och lämnade sin post utan förvarning... Katastroferna 1812 och 1813 tvingade honom att lämna sitt rike. När Napoleon avgick 1814 flydde han från Frankrike till Trieste där han stod under österrikisk övervakning. Under de hundra dagarna flydde han för att ansluta sig till sin äldre bror. Vid Waterloo var hans initiativ som alltid katastrofala. För en gångs skull kämpade han med verkligt mod! Efter broderns andra abdikation lämnade Jerome i hemlighet Paris och kom att ansluta sig till sin hustru hos hennes svärfar i Göppingen. Men han tröttnade snart på sin förgyllda bur och vandrade från slott till slott i Österrike och samlade på sig skulder på grund av sin furstliga livsstil. Så småningom följde han med sin mor till Florens. År 1847 fick han av julimonarkin rätt att återvända till Frankrike. När hans brorson, Louis Napoleon, tog makten utsågs han till senatens ordförande, generalguvernör för Invalides och fick marskalkens stav 1850! Och de förtjänstfulla soldaterna kvävdes i sina gravar! Trots sin ålder fortsatte Jérôme att vistas i Palais-Royal på det enda slagfält där han var bäst: sängen. Han blev änka 1835 och gifte sig 1841 med Justine Batholini, en rik aristokrat från Florens som tröttnade på sin nyckfulla make och lämnade honom. Jérôme var en älskvärd gammal man, känd som bror till kejsaren och farbror till Napoleon III. Han dog i sin egendom i Vilgénis (Essonne). Han hade turen att vara den enda av syskonen som dog i Frankrike och dessutom under sin brorsons regeringstid. Han fick en högtidlig begravning och därmed en hedersplats.</w:t>
      </w:r>
    </w:p>
    <w:p>
      <w:r>
        <w:rPr>
          <w:b/>
          <w:color w:val="FF0000"/>
        </w:rPr>
        <w:t xml:space="preserve">id 231</w:t>
      </w:r>
    </w:p>
    <w:p>
      <w:r>
        <w:rPr>
          <w:b w:val="0"/>
        </w:rPr>
        <w:t xml:space="preserve">Burkina Fasos tränare Paul Put sa vid en presskonferens på lördagen att det var "redan en seger att få spela i finalen" av CAN-2013 på söndag mot Nigeria, vilket är första gången som de har nått det här stadiet av tävlingen. F: Är ni redo trots olägenheterna, som de timmar som ni tillbringade på Nelspruits flygplats i torsdags? Svar: Det är svårt att säga. Vi får se, vi tränar i 30 minuter. Vi gjorde en kontroll, men i går (fredag) på träningen var det sant att allas ben var tunga. Det var inte bra att vi stannade på flygplatsen i 10 timmar. F: Är du nöjd med att du fortfarande ses som en underdog? S: Självklart. Vi ska spela mot Afrikas största fotbollsnation med många fantastiska spelare. Vi är underdogs och det är redan en seger att spela finalen i Johannesburg, eftersom ingen trodde på det. När jag kom hit hade jag förtroende för den här gruppen. Vi försökte skapa en bra anda, vi arbetade med att attackera och flytta bollen. Spelarna känner sig bekväma med systemet och sättet vi tränar på. Det måste sägas att vi har bra spelare i Burkina. De har visat att de har en vilja och en anda. F: Är det en fördel att ha mött Nigeria och deras offensiva kraft redan i den första omgången? S: Vi såg stora framsteg i det nigerianska laget, men också i Burkina, vi fick mycket mognad och även mer självförtroende. Du kan inte jämföra med det första spelet. Ghana och Zambia hade också ett mycket starkt anfall. Det är upp till oss att vara fokuserade och organiserade, vilket vi har gjort. Nigeria har bra spelare, men Burkina Faso har visat något i den här turneringen, och i morgon (söndag) får vi se.</w:t>
      </w:r>
    </w:p>
    <w:p>
      <w:r>
        <w:rPr>
          <w:b/>
          <w:color w:val="FF0000"/>
        </w:rPr>
        <w:t xml:space="preserve">id 232</w:t>
      </w:r>
    </w:p>
    <w:p>
      <w:r>
        <w:rPr>
          <w:b w:val="0"/>
        </w:rPr>
        <w:t xml:space="preserve">Tisdag till lördag 10/12h 14/19h Genom 3D Secure-systemet Skor i mocka, läder och canvas + Mjuka vulkaniserade sulor för en bra känsla på brädan + Ultracush HD Impact System med gelkudde under innersulan + Toe Cap: Skyddande gummiskal på skons tå för att ge mer motstånd mot friktionen mellan skon och skateboarden - Låg</w:t>
      </w:r>
    </w:p>
    <w:p>
      <w:r>
        <w:rPr>
          <w:b/>
          <w:color w:val="FF0000"/>
        </w:rPr>
        <w:t xml:space="preserve">id 233</w:t>
      </w:r>
    </w:p>
    <w:p>
      <w:r>
        <w:rPr>
          <w:b w:val="0"/>
        </w:rPr>
        <w:t xml:space="preserve">Anslutning till Bluetooth och andra trådlösa enheter eller nätverksenheter Anslutning till Bluetooth och andra trådlösa enheter eller nätverksenheter Du kan ansluta en telefon, ett tangentbord, en mus eller en annan trådlös enhet till datorn. Detta inkluderar Bluetooth- och trådlösa nätverksenheter (Wi-Fi). Du kan också lägga till en nätverksenhet till datorn, t.ex. en nätverksskrivare, lagringsenhet eller Windows Media Center Extender-enhet. Titta på den här videon för att lära dig hur du ansluter Bluetooth eller andra trådlösa enheter till datorn (1:17) Du behöver inte lägga till enheter som redan är anslutna till datorn via en USB-kabel eller annan trådbunden anslutning. Windows upptäcker och visar dem automatiskt. Du öppnar Kontrollpanelen genom att klicka på Start och sedan på Kontrollpanelen. Under Hårdvara och ljud klickar du på Lägg till en enhet och följer sedan instruktionerna. Om den trådlösa enhet eller nätverksenhet som du vill lägga till inte visas, se instruktionerna nedan. Mer information om hur du lägger till en trådlös skrivare eller nätverksskrivare finns i Installera en skrivare. Söka efter en trådlös enhet Om Windows inte kan hitta en trådlös enhet som du vill ansluta till datorn, kan du använda följande tips: Kontrollera att den enhet som du försöker koppla till datorn inte är avstängd, har slut på batteri eller är i viloläge. Kontrollera att du inte redan har lagt till enheten i datorn. Enheter som redan har lagts till listas inte som anslutningsbara enheter i guiden Lägg till enhet. Se till att enheten är inom trådlös räckvidd från datorn, vanligtvis inom 1,8-2,7 meter för de flesta Bluetooth-enheter eller 30 meter för en Wi-Fi-enhet. Om du är osäker på om enheten är inom räckvidd kan du försöka flytta den närmare datorn. Om det finns en vägg mellan enheten och datorn kan du försöka placera de två enheterna i samma rum. Se till att inga andra enheter stör den trådlösa enheten, t.ex. mikrovågsugn, trådlös telefon eller annan trådlös enhet. Om datorn använder ett externt Bluetooth- eller Wi-Fi-kort ska du se till att kortet fungerar korrekt och att det är korrekt anslutet och installerat. Om datorn har inbyggd Bluetooth-funktion, se till att Bluetooth-radiosändaren är påslagen. Detta kan också aktivera eller inaktivera mottagaren för det trådlösa nätverket. Många bärbara datorer har en extern strömbrytare för att slå på eller av sändaren. Om du är osäker på hur du slår på sändaren kan du läsa i dokumentationen som följde med datorn eller besöka tillverkarens webbplats. Kontrollera att enheten kan upptäckas. När en Bluetooth-enhet är inställd på att kunna upptäckas skickar den radiosignaler för att ange sin position till andra enheter och datorer. Om du är osäker på hur du konfigurerar enheten så att den kan upptäckas kan du läsa i dokumentationen som följde med enheten eller besöka tillverkarens webbplats. En enhet (t.ex. en trådlös mus eller ett trådlöst tangentbord) kan ha en knapp att trycka på, medan andra enheter (t.ex. en Bluetooth-mobiltelefon) kan ha en inställning i programmenyn som ska väljas för att aktivera Bluetooth. Om du försöker</w:t>
      </w:r>
    </w:p>
    <w:p>
      <w:r>
        <w:rPr>
          <w:b/>
          <w:color w:val="FF0000"/>
        </w:rPr>
        <w:t xml:space="preserve">id 234</w:t>
      </w:r>
    </w:p>
    <w:p>
      <w:r>
        <w:rPr>
          <w:b w:val="0"/>
        </w:rPr>
        <w:t xml:space="preserve">Arbetet med ditt uppvärmningssystem för bostäder är således certifierat den senaste panntekniken och är självklart fullt certifierade och vi har förvärvat en mycket stor kunskap om de stora märkena av uppvärmning, el, rulljalusier och temperaturhöjning av varmvatten eller kraftvärme är nästan alltid utrustade med en efterbrännare. ... Utom i ledningen kommer det att flytta på mindre än en timme för allt elektriskt arbete, men vi rekommenderar därför att du producerar förutom trycksatt varmvatten framställs från vilket görs det mesta behovet. mer eller ett fall av fel fungerande styrventiler i reparationen av ditt ansvar. .... Ankomsten av reparation av läckage, underhåll av cumulus, felsökning för att hjälpa till att spara pengar på dina värmeräkningar som är ogynnsamma att göra det? Titta inte för noga! ... Förlusterna genom inloppstrycket är fast. Det här systemet kombinerar fruktansvärt bra med en tillgänglighet på över 850 oC för minst en gång om året, kan vara en tillfredsställelse att använda. Detta system gör det möjligt att återvinna värme eller i moderna stilar, och aluminium snickerier lämpar sig lätt för samma steg, de gör renovering: gör en varmvattenanslutning med din hyresvärd. ...</w:t>
      </w:r>
    </w:p>
    <w:p>
      <w:r>
        <w:rPr>
          <w:b/>
          <w:color w:val="FF0000"/>
        </w:rPr>
        <w:t xml:space="preserve">id 235</w:t>
      </w:r>
    </w:p>
    <w:p>
      <w:r>
        <w:rPr>
          <w:b w:val="0"/>
        </w:rPr>
        <w:t xml:space="preserve">Yo Mina! Jag bjuder in dig att läsa kapitel 935! Läs gärna och tveka inte att ge din åsikt i kommentarerna. Läser på engelska i väntan på den franska versionen, som vanligtvis kommer ut före kl. 9.00! [07:08] Fransk version tillgänglig Tack vare Scantrad France fick kapitel 934 ett genomsnitt på 7.75/10, här är detaljerna: Av: Temoignage7 Hej alla, Tack Temoignage för att du publicerade skanningen. Det är en 9/10 för mig, jag älskade den här skanningen. redan den knäppa sidan som vi hittar hela tiden hos Queen ^^ bra stycke. Jag återkommer med en kommentar när jag har läst den noggrant, men först en snabb sak: det luktar som om Luffy rekryterar fångar under ledning av den före detta yakuzaledaren. Eller efter hans uppoffring. Men hur som helst, allt han behöver göra är att göra Luffy till sin moraliska efterträdare (vi är tillbaka till grunden för One Piece med överföringen av testamentet ;-) ) och han bör kunna rekrytera i stor skala. 9/10 ! Chappitre är helt otrolig! Jag kommer tillbaka i helgen för att kommentera men whouaaa ! en massa saker att säga, som är bekräftade ^^ Luffy som säger tydligt att han tränar som alla andra, Drottningens karaktär som dödade mig skrattande, Kawamatsu, Zoro, Sanji, Drottningens bonus, Haki oanvändbar med granit ect ! Jag ska lägga tillbaka det här, men grannit-tricket bekräftar mig mer och mer möjligheten av en granitarsenal för Frankys power up! Han kommer inte att ha någon Haki, men det kommer att vara en vandrande krigsmaskin x) Jag kommer tillbaka snart och ha en trevlig helg! (Kanske ikväll x)) utmärkt kapitel, tillbaka till monstertrion tror jag ;) Hej alla ;) Kapitel bättre än de tre eller fyra senaste, den här gången blev jag inte uttråkad av att läsa det. Kapitel med massor av liten information och bekräftelse på vad vi trodde. Den bästa geishan är död, den mystiska mannen är en av de samurajer som Momo letar efter, Luffy tränar och till slut får han en liten överraskning: den gamle mannen är den berömda samurajen som kan samla de andra. Så jag skulle ge den här en 8/10. :) Tack Temoignage för detta fantastiska kapitel! För mig var det ett bra kapitel av flera skäl. Först och främst gillade jag att omslaget är med Smoker eftersom jag älskar den här karaktären och jag hoppas att han kommer att göra en Come Back med en dundrande Power Up för att kunna möta Luffy igen :) Skanningen börjar bra eftersom Raizo äntligen bestämde sig för att stjäla handbojorna! Metoden är förvisso lite förenklad (att lura vakten på det sättet är lite för lätt ändå) men resultatet är där, Raizo gjorde sin plikt som ninja! :) Vi hade 3 nya FDD Smile-hållare och jag kunde äntligen se en Smile med en snygg och inte löjlig design! Om vicedirektören och direktören med sina skorpion- och elefantleenden är löjliga som de tidigare leendena, tyckte jag att vicedirektörens leende var mycket trevligare och långt ifrån löjligt! Hon fick mig att tänka på en blandning mellan Impel Down guard Sadi för fysiken och viceamiral Onigumo för egenskaperna hos hans leende och hans flermedlemmarssida ^^ Bara Hic, titeln på leendet. Jag ser ingen koppling till apan förutom apans svans x) Nästa del är också bra! Luffy bekräftar att han stannar här för att träna och att han inte kan använda Haki. Vi får också bekräftat av fängelsevakterna att handbojorna normalt sett är gjorda så att fångarna kan röra sig och arbeta, men inte längre.</w:t>
      </w:r>
    </w:p>
    <w:p>
      <w:r>
        <w:rPr>
          <w:b/>
          <w:color w:val="FF0000"/>
        </w:rPr>
        <w:t xml:space="preserve">id 236</w:t>
      </w:r>
    </w:p>
    <w:p>
      <w:r>
        <w:rPr>
          <w:b w:val="0"/>
        </w:rPr>
        <w:t xml:space="preserve">Ärmlös svart klänning med djup rygg i enfärgad ekologisk bomullsjersey. Knälång klänning med en kåpa. Båtshalsringning fram, halsringningen baktill slutar strax före bh-spännet. Den här klänningen är utformad för att vara vändbar, V-ringningen kan också bäras framifrån. Den här klänningen är stretchig och lätt att ta på sig och bära vid alla tillfällen. Sammansättning: 95% ekologisk bomull 5% elastan Finns i: XS till L Längd: ca 96 cm Tillverkad i Frankrike Med kärlek och finess</w:t>
      </w:r>
    </w:p>
    <w:p>
      <w:r>
        <w:rPr>
          <w:b/>
          <w:color w:val="FF0000"/>
        </w:rPr>
        <w:t xml:space="preserve">id 237</w:t>
      </w:r>
    </w:p>
    <w:p>
      <w:r>
        <w:rPr>
          <w:b w:val="0"/>
        </w:rPr>
        <w:t xml:space="preserve">Beställ tryggt och säkert Vattenskotrar, snöskotrar och fyrhjulingar har speciella krav och Yumicron-batteriet från YUASA uppfyller dem direkt. Tack vare den högteknologiska designen med kraftökning är YuMicron-batteriet idealiskt för turcyklar och modifierade fordon med många tillbehör. - Den speciella finseparatorn innehåller extra plattor och ger upp till 30 % mer startkraft än konventionella typer - Den genomgående intercell-kontakten minimerar det inre motståndet och optimerar effekten - Sulfatstoppfunktionen minskar sulfatbildning i plattorna och förlänger livslängden.</w:t>
      </w:r>
    </w:p>
    <w:p>
      <w:r>
        <w:rPr>
          <w:b/>
          <w:color w:val="FF0000"/>
        </w:rPr>
        <w:t xml:space="preserve">id 238</w:t>
      </w:r>
    </w:p>
    <w:p>
      <w:r>
        <w:rPr>
          <w:b w:val="0"/>
        </w:rPr>
        <w:t xml:space="preserve">us - 14 nya delägare på Miller Thomson - Videotron är också föremål för en grupptalan om avgifter för uppsägning av avtal - Hur kommer din verksamhet att se ut år 2021? Hej, fru Arcand, jag blev kontaktad av en partner i en konkurrerande firma, jag träffade honom som en artighet... och jag blev kär i honom professionellt sett. Jag har dock ingen aning om hur jag ska förhandla med denna framtida och potentiella arbetsgivare. Hur mycket kan man begära? På vilka villkor? Tack för hjälpen. Kära läsare, Som så ofta är fallet är det svårt för mig att svara exakt på din fråga med tanke på den begränsade information jag har. Den ersättning du kan begära varierar beroende på storleken på det företag som söker dig, dess ersättningspolicy och mål för antalet debiterbara timmar. Det nya företagets erbjudande påverkas också i hög grad av din nuvarande ersättning. Om du antar att ditt företag är av jämförbar storlek med konkurrenten bör utgångspunkten för dina överväganden vara din nuvarande lön. Med tanke på att flytten initierades av delägaren på den konkurrerande firman och att du är nöjd med ditt nuvarande jobb är det lätt att förstå att du behöver ett incitament för att ta risken att göra en karriärförändring. Det är troligt att den partner som kontaktade dig är väl medveten om denna situation, så det är rättvist att börja förhandla med din kompensation. Värdet av incitamentet är dock svårt att kvantifiera. Jag skulle säga att för en anställd advokat kan vi se ökningar på 8 000 till 10 000 dollar eller ännu mer om du för närvarande är "underbetald" jämfört med vad som görs på andra håll. Men du måste också vara medveten om att det finns gränser, eftersom det nya företaget måste respektera ett visst jämlikhetsförhållande med de andra ungdomarna. Denna rättvisa är också viktig för dig eftersom du inte vill att dina framtida kollegor ska uppfatta dig negativt. Det är inte säkert att din ersättning är konfidentiell, för många har indirekt tillgång till den för att tro att ingen kommer att få reda på det. En annan aspekt som man bör tänka på innan man blir för girig är att det inte alltid är bra att vara överbetald. Det kommer med ytterligare, ofta indirekta, påtryckningar, påtryckningar som du kan se i beteendet hos de medarbetare som du kommer att arbeta mindre med. Detta är inte alltid fallet, men det är mycket vanligare än du kanske tror. Dessa partner vet hur mycket du kostar, så de kan vara mindre tillmötesgående den dag du säger att du inte kan ta ett av deras fall eftersom du är överbelastad. Hur man hittar den rätta balansen mellan att vara för girig och att bli utnyttjad... genom att tillämpa de principer som gäller för alla förhandlingar, oavsett vad som står på spel. 1- Skaffa så mycket information som möjligt om den andra parten. Löner för advokater på din nivå, mål för fakturerbara timmar, bonusar, förmåner etc... Men även information om den person du kommer att diskutera med. 2- Känn till prejudikat eller jämförbara företag, så att du får samma information om andra företag. 3- Bedöm om du har en stark ställning. Finns det många andra ungdomar med samma profil som du? Är du en sällsynt person? 4- Gör en egen prioriteringslista. Lön eller livskvalitet? Trevligt, utmanande arbete eller bekvämlighetszon? Det är möjligt (och till och med önskvärt...) att du inser att lönen inte bör stå i centrum för diskussionerna.... Tyvärr är detta fortfarande alltför sällsynt... När dessa förberedelser är klara kan förhandlingsspelet börja. Å andra sidan är det i en situation som din inte fråga om något särskilt komplicerat, eftersom varje parts handlingsutrymme fortfarande är begränsat. Jag skulle därför hellre ta av mig handskarna och gå rakt på sak i stil med: "Jag vill verkligen vara med i ert team och efter att ha funderat på saken är det här vad som skulle göra mig glad....". Var ärlig och exakt, men också ärlig mot dig själv. Om detta är vad som krävs för att du ska bli lycklig, så flytta inte.</w:t>
      </w:r>
    </w:p>
    <w:p>
      <w:r>
        <w:rPr>
          <w:b/>
          <w:color w:val="FF0000"/>
        </w:rPr>
        <w:t xml:space="preserve">id 239</w:t>
      </w:r>
    </w:p>
    <w:p>
      <w:r>
        <w:rPr>
          <w:b w:val="0"/>
        </w:rPr>
        <w:t xml:space="preserve">Du kommer att hålla med oss om att en mammas kärlek är den renaste och mest äkta kärlek som finns på den här planeten. Moderinstinkten är överlägsen alla andra instinkter och den kärlek som är knuten till den är utan tvekan det mest underbara som kan förena två varelser. Det är vad vi känner när vi tänker på en mamma, en ren kärlek som varar hela livet. Just därför vill vi stanna upp ett ögonblick och vända våra tankar mot mors dag. För de förtjänar allt och den bästa personen du kan ha i ditt liv är utan tvekan din mamma. När vi är små ser vi en mamma som en hjälte som kan göra allt, som skyddar oss med sin styrka och vägleder oss med sin visdom. Men när vi växer upp inser vi att allt inte bara kan göras, utan att ljuset lyser upp vår väg. Någon gång i livet inser vi att en mamma också har känslor och lider som vi gör och plötsligt känner vi empati för all den skada vi kan ha orsakat henne utan att ens inse att hon också gråter. Men hennes tårar är tårar av styrka, mod och modighet... Tårar som måste tröstas av barnens villkorslösa kärlek. Hennes erfarenhet gör att hon har en klok kunskap om livet, utan att behöva göra karriär eller ha studerat på magisternivå.Hennes kunskap är det mest värdefulla av allt för våra hjärtan. Hon vet hur hon ska leda oss till lycka i de mörkaste av tider och hur hon ska trösta oss i de mest komplicerade av tider. Vi förstår inte hennes tårar som barn och vi oroar oss för de vuxna, för vi vet att hon en gång var allt för oss, men nu förstår vi att vi är hennes värld och att hon är centrum för vårt universum. En mamma är en kärlek, en ren kärlek som kan göra allt. För det finns bara en mamma, och som hon kommer det inte att finnas någon annan. Hur kommer du att fira mors dag i år? Kommer du att berätta för henne hur mycket du älskar henne?</w:t>
      </w:r>
    </w:p>
    <w:p>
      <w:r>
        <w:rPr>
          <w:b/>
          <w:color w:val="FF0000"/>
        </w:rPr>
        <w:t xml:space="preserve">id 240</w:t>
      </w:r>
    </w:p>
    <w:p>
      <w:r>
        <w:rPr>
          <w:b w:val="0"/>
        </w:rPr>
        <w:t xml:space="preserve">McLaren Sergio Pérez (McLaren) är övertygad om att hans däck aldrig borde ha exploderat i Koreas Grand Prix förra helgen. Mexikanen anser att hans däck aldrig borde ha exploderat i Koreas Grand Prix förra helgen efter att han låste hjulet och kallar situationen "helt oacceptabel". "Däckdegradering är en del av spelet, det är en integrerad del av Formel 1 idag", kommenterade han i paddocken i Suzuka på torsdagen. "Alla team och förare sitter i samma båt. Det är upp till oss att försöka göra vårt bästa. Det är naturligtvis väldigt frustrerande att få däcken förstörda efter ett eller två varv om man slåss med någon på banan. Det påverkar din strategi och får dig att ändra din strategi." "Men vad som är helt oacceptabelt är att se däck explodera", fortsatte han. "Så jag tycker att det är helt oacceptabelt, både för teamen och förarna. Detta är första gången vi har upptäckt att ett däck kan explodera efter en hjulspärrning! Men de [Pirelli] säger att det är normalt. Jag tror inte att det är normalt alls." "Det kan hända att vem som helst låser sina hjul. Det händer ofta i en Formel 1-bil. Det är normalt. Vad som inte är normalt är att ett däck exploderar och att slitbanan lossnar från däcket. Detta är helt oacceptabelt, både för teamen och för förarna. Det är helt enkelt inte acceptabelt", avslutade Sergio Pérez.</w:t>
      </w:r>
    </w:p>
    <w:p>
      <w:r>
        <w:rPr>
          <w:b/>
          <w:color w:val="FF0000"/>
        </w:rPr>
        <w:t xml:space="preserve">id 241</w:t>
      </w:r>
    </w:p>
    <w:p>
      <w:r>
        <w:rPr>
          <w:b w:val="0"/>
        </w:rPr>
        <w:t xml:space="preserve">Testet publicerades onsdag 21 januari 2004 av Rodb i kategorin PC Tuning. Taggar: Sunbeam. Efter USB-lampan, den elektriska tandborsten, glasvärmaren eller den enkla fläkten har en nykomling i "familjen av onödiga men oumbärliga" dykt upp! Låt mig presentera cigarettändaren från Sunbeam: Ja! En riktig cigarrtändare som kommer att placeras i en av dina 51/4-fack. Trots rökförbudet släpper Sunbeam fortfarande sin pryl, som vi ska presentera för dig. Först och främst, så här kom den till mig: Cigarettändaren levereras med en uppsättning skruvar för att fästa den i en 51/4-box: Det finns inte mycket att säga om den här typen av produkt, så låt oss ta en närmare titt: Det är en enkel cigarrtändare placerad i mitten av en hållare i svart borstad aluminium. Själva cigarrtändaren har en retrokänsla, du kan hitta den på en Talbot eller en gammal 2CV på skroten. Och tänk att den på min bil aldrig har använts ;o) Nu när presentationen är klar, låt oss komma till saken : Som du kan se på bilden ovan, sticker den stora saken ut med ungefär 2,5 cm. Ägare av svarvar med luckor som Chieftec eller Antec, bryr sig inte : Locket kan inte stängas :o/ Låt oss bara säga att det ser bra ut på din svarv, så glöm inte att investera i ett bra lager. Varför? Eftersom det här tillbehöret förbrukar nästan 9A i 12V eller mer än 100W när det är i drift! Med tanke på strömmen tänkte Sunbeam sätta in en 10A-säkring : Men den elektriska isoleringen lämnar något att önska : du kan se det på bilden till höger. Anslutningen av 12V strömförsörjningen till cigarettändaren är inte skyddad längs hela sin längd. Detta verkar inte särskilt säkert för min dator om den skulle överleva vid en dålig manipulation. Jag har en bild av cigarettändaren i aktion: Du kan se att du också kan ansluta olika tillbehör som i bilen: mobiltelefonladdare etc.... När jag testade det här tillbehöret tänkte jag att en möjlig utveckling av produkten skulle vara att lägga till ett askfat eftersom det inte är någon brist på utrymme... Och här är att Sunbeam släpper en ny version : Låt oss avsluta ! Som du kan se är Sunbeam Cigarettändare inte för alla. Vi kan rekommendera denna produkt till rökare som kan röka framför datorn, om det inte är förbjudet på kontoret eller helt enkelt av flickvännen (eller pojkvännen...) som vill att vi ska röka utomhus och inte i lägenheten... Och till priset av cigaretter är det bättre att njuta av dem än att spela framför datorn... Å andra sidan kommer icke-rökare att finna ett intresse nära den absoluta nollpunkten (-273,15°C)! Jag påminner bara om att rökning dödar ;-) Minus - Relativ användbarhet endast för rökare... - Du kan ansluta tillbehör på 12V som i bilen - upptar en 51/4 vik - kräver ett stort nätaggregat (350W mini) - elektrisk isolering inte särskilt betryggande - endast för torn utan dörr - bidrar till att förstöra dina lungor ... Vi tackar LDLC för lånet av Sunbeam Cigarettändare. Skriven av Maxim' på 21/01/2004 kl 18:25 Länge leve produkten som är värdelös... som om rökare inte rökte tillräckligt redan... lol heu de långa naglarna på sista tof... det är inte vi... lol Skriven av Couilledeloup på 21/01/2004 kl 18:39 God kväll, jag svär att de är galna dessa CHINESER, men vilken sjuk idé, jag kan inte tro det.  Skriven av rod</w:t>
      </w:r>
    </w:p>
    <w:p>
      <w:r>
        <w:rPr>
          <w:b/>
          <w:color w:val="FF0000"/>
        </w:rPr>
        <w:t xml:space="preserve">id 242</w:t>
      </w:r>
    </w:p>
    <w:p>
      <w:r>
        <w:rPr>
          <w:b w:val="0"/>
        </w:rPr>
        <w:t xml:space="preserve">France 2 kännetecknas av program som riktar sig till en mycket bred publik, alla samhällsklasser, åldrar och kön sammantaget. Allt detta sker förstås främst i Frankrike, men även utomlands! Via sin webbplats och genom att återuppta vissa program i TV5 Monde. Kort sagt, det handlar inte bara om den berömda hemmafrun under femtio år! Slutsatsen är att France 2 är den andra franska kanalen när det gäller publiksiffror, efter TF1. Medan dess "20 Heures" regelbundet är i hälarna på (och ibland överträffar) TF1:s. France 2 kännetecknas av program som riktar sig till en mycket bred publik, alla samhällsklasser, åldrar och könsgrupper sammantagna. Allt detta sker förstås främst i Frankrike, men även utomlands! Via sin webbplats och genom att återuppta vissa program i TV5 Monde. Kort sagt, det handlar inte bara om den berömda hemmafrun under femtio år! Slutsatsen är att France 2 är den andra franska kanalen när det gäller publiksiffror, efter TF1. Medan dess "20 Heures" regelbundet är i hälarna på (och ibland överträffar) TF1:s. France 2 sänder nyheter, sport, spelprogram, filmer och tv-serier som "Speakerine" (med Marie Gillain), "Un si grand soleil" (med Mélanie Maudran), "Parents Mode d'emploi" (med Arnaud Ducret) och många andra... Eftersom France 2:s program måste tilltala en bred publik sänder kanalen program för alla generationer: filmer, dramer, spelprogram, tidningar, men även underhållning för barn. Här finns också kultprogram som "On n'est pas couchés" med Laurent Ruquier, "Vivement Dimanche" med Michel Drucker och "Télématin" som presenteras av Laurent Bignolas, som tog över efter William Leymergie. Historiskt sett har France 2 också stått för några legendariska program i det franska audiovisuella landskapet. Som Les Dossiers de l'Écran med Joseph Pasteur och sedan Alain Jérôme, "Apostrophes" med Bernard Pivot, "Les Enfants du Rock" med Philippe Manoeuvre eller den oförglömliga "Ecole des fans" med den inte mindre oförglömliga Philippe Bouvard! France 2 utmärker sig också genom sina många tidningar. Bland de som ägnar sig åt information kan nämnas: "L'émission politique" av Léa Salamé och Thomas Sotto, "Consomag", TV-magasinet för konsumenter, "Télématin", servicemagasinet som presenteras av Laurent Bignolas, "Affaire conclue" om auktionernas lilla värld av Sophie Davant, "Patrimoine" i form av en veckovis pastil som berättas av Stéphane Bern samt "Je t'aime etc..." av Daphne Burki. Allt detta utan att glömma de klassiker som regelbundet återkommer i etern, som till exempel spelprogrammen "Fort Boyard" och "N'oubliez pas les paroles". På nyhetsavdelningen finns förutom Anne-Sophie Lapix 20 timmar (vardagar) och Laurent Delahousse 20 timmar (helger), Elise Lucets undersökande program "Cash Investigation" och de mycket dokumenterade och relevanta rapporterna i "Envoyé spécial". France 2 är också förknippat med några symboliska och mytiska personligheter inom fransk tv. Som David Pujadas (även om han lämnade kanalen för länge sedan!), Laurent Ruquier, Léa Salamé, Marie och Michel Drucker eller Nelson Montfort, Patrick Sabatier ("Le plus grand cabaret du monde") och Nagui ("N'oubliez pas les paroles" och "Taratata"). France 2 är en del av France Télévisions-koncernen och leds av Delphine Ernotte. Hon biträds av Caroline Got som är chef för sändningar. Slutligen bör vi nämna att det finns en tjänst "France.tv" som gör det möjligt för tittarna att se alla program från France Télévisions-koncernen.</w:t>
      </w:r>
    </w:p>
    <w:p>
      <w:r>
        <w:rPr>
          <w:b/>
          <w:color w:val="FF0000"/>
        </w:rPr>
        <w:t xml:space="preserve">id 243</w:t>
      </w:r>
    </w:p>
    <w:p>
      <w:r>
        <w:rPr>
          <w:b w:val="0"/>
        </w:rPr>
        <w:t xml:space="preserve">Mode: Lila Moss på spåren av sin mamma! En ängels hår och ansikte: lilla Lila har vad som krävs och hon vet det! Mini Moss var fast besluten att bryta sig in i modevärlden och tog sina första steg som modell vid 8 års ålder för den amerikanska tidningen Vogue under sin mammas bröllop. I en intervju med tidningen Amuse berättade Sadie Frost och Jude Laws dotter Iris Law, Kate Moss' guddotter och hennes dotters lekkamrat, att deras största dröm skulle vara att arbeta inom modebranschen: "Varje gång vi ses brukar Lila och jag göra små fotograferingar. Jag älskar att göra det eftersom det förenar allt jag älskar: design, att sätta dina tankar på scen och naturligtvis mode", förklarar hon. Med en mamma som heter Kate Moss, en ledande modell för många märken, och en pappa som heter Jefferson Hack som är designer, råder det ingen tvekan om att hennes framtid är given... By Kessila Selly</w:t>
      </w:r>
    </w:p>
    <w:p>
      <w:r>
        <w:rPr>
          <w:b/>
          <w:color w:val="FF0000"/>
        </w:rPr>
        <w:t xml:space="preserve">id 244</w:t>
      </w:r>
    </w:p>
    <w:p>
      <w:r>
        <w:rPr>
          <w:b w:val="0"/>
        </w:rPr>
        <w:t xml:space="preserve">I dag lider människor ofta av vanliga hälsoproblem som är relaterade till matsmältningssystemet och dess funktion, t.ex. skadade tarmar, kronisk förstoppning eller irritabelt tarmsyndrom. Tjocktarmen har en mycket viktig roll för den allmänna hälsan eftersom den tar bort avfall från kroppen och renar ut hälsofarliga gifter. Dessutom är tarmen vår "andra hjärna", eftersom den innehåller vårt autonoma nervsystem. Den är också kopplad till hela vårt hormonsystem och spelar en viktig roll för immunförsvaret. För att förbättra dess funktion måste du rensa ut allt avfall och alla skadliga kemikalier. Följande hemlagade recept är 100 % naturligt och enkelt, men ger imponerande effekter när det gäller att rengöra tjocktarmen. Kom ihåg att du måste stanna hemma under tarmrengöringen eftersom du måste gå på toaletten ofta för att eliminera gifter. Denna rening består av ingredienser som är rika på viktiga näringsämnen, inklusive havssalt, citron, äpplen och ingefära. Många studier har visat att om man äter bara ett äpple om dagen minskar behovet av receptbelagda läkemedel avsevärt, medan ingefära stimulerar tjocktarmen och därmed minskar uppblåsthet i magen och hjälper till att eliminera avfall. Å andra sidan innehåller citron rikligt med C-vitamin, som är en kraftfull antioxidant och dessutom ett av de bästa detoxverktygen du kan använda. Havssalt underlättar matsmältningen, driver avfallet genom kroppen och eliminerar gifter. Ingredienser: 2 matskedar ekologisk citronsaft ½ tesked oraffinerat havssalt 1 tesked ekologisk ingefärajuice ½ kopp 100 % ekologisk äppeljuice ½ kopp varmt renat vatten Tillagningsmetod: Tillsätt 100 ml filtrerat vatten i en kastrull och värm upp, men koka inte. Häll upp den i ett glas, tillsätt havssalt och blanda väl. Tillsätt sedan ingefära, citron och äppeljuice, blanda väl igen och drick detta omedelbart. Användning: Drick denna medicin tre gånger om dagen, en dos på morgonen, före frukost, före lunch och runt 18-7 på kvällen. Se till att du dricker mycket vatten under behandlingen, minst 8 glas per dag. Det är bäst att dricka vatten från morgonen till eftermiddagen, eftersom det förhindrar frekvent urinering under natten. Även om detta recept är helt naturligt och säkert, bör du vid graviditet, allergier eller andra sjukdomar, eller om du tar receptbelagda läkemedel, rådgöra med din terapeut innan du påbörjar kolonrengöringen. Denna juice bör inte konsumeras om du har diabetes, eftersom den är rik på naturligt socker från äppeljuicen. Du kan göra denna metod för tarmrengöring under en dag eller högst en vecka. På så sätt ökar du din ämnesomsättning, underlättar matsmältningen och avgiftar kroppen fullständigt. Källor: draxe.com http://www.sante-nutrition.org</w:t>
      </w:r>
    </w:p>
    <w:p>
      <w:r>
        <w:rPr>
          <w:b/>
          <w:color w:val="FF0000"/>
        </w:rPr>
        <w:t xml:space="preserve">id 245</w:t>
      </w:r>
    </w:p>
    <w:p>
      <w:r>
        <w:rPr>
          <w:b w:val="0"/>
        </w:rPr>
        <w:t xml:space="preserve">Prostitution Prostitution är en av de mest splittrande frågorna i samhället. Exploatering eller ett riktigt yrke? Symbol för manlig dominans eller frihet att förfoga över sin kropp? Att erbjuda en sexuell tjänst i utbyte mot betalning är en gammal sedvänja. I världen finns det tre olika ståndpunkter när det gäller prostitution: förbud (bestraffning), tolerans utan reglering och reglerad legalisering, som gör det möjligt att bekämpa våld mot kvinnor som prostituerar sig själva. Denna form av sexualitet anses förnedrande av feminister och jämställdhetsförespråkare.</w:t>
      </w:r>
    </w:p>
    <w:p>
      <w:r>
        <w:rPr>
          <w:b/>
          <w:color w:val="FF0000"/>
        </w:rPr>
        <w:t xml:space="preserve">id 246</w:t>
      </w:r>
    </w:p>
    <w:p>
      <w:r>
        <w:rPr>
          <w:b w:val="0"/>
        </w:rPr>
        <w:t xml:space="preserve">Hotel La Consigne är idealiskt beläget i hjärtat av Caen, Normandiets huvudstad, och välkomnar dig för dina affärs- eller privatresor i en vänlig och familjär atmosfär. Hotellet ligger mittemot Caens SNCF-tågstation, nära spårvagns-, taxi- och busstationer, och du behöver bara två minuter för att ta dig till stadens centrum. Rummen har renoverats helt och hållet 2009 och vi har åtagit oss att erbjuda dig komfort och lugn. Du kan äta din frukost på plats. För andra måltider finns ett brasserie under hela dagen. Parkering finns på baksidan av hotellet. Hela hotellteamet kommer att göra sitt yttersta för att göra din resa till en trevlig upplevelse.Referenser till petit futé 2013 finns på följande länk: KLICKA HÄR</w:t>
      </w:r>
    </w:p>
    <w:p>
      <w:r>
        <w:rPr>
          <w:b/>
          <w:color w:val="FF0000"/>
        </w:rPr>
        <w:t xml:space="preserve">id 247</w:t>
      </w:r>
    </w:p>
    <w:p>
      <w:r>
        <w:rPr>
          <w:b w:val="0"/>
        </w:rPr>
        <w:t xml:space="preserve">På bloggens vägnar önskar vi er, kära läsare, kära bidragsgivare som har bidragit med texter under 2012, var ni än befinner er i världen, en mycket god nyårsafton. Må du alltid ha väggar för vinden, ett tak för regnet, te vid elden, skratt för att muntra upp dig, de du älskar nära dig och allt som ditt hjärta kan önska. Här är de personer som nyligen har skrivit artiklar eller blivit intervjuade av bloggen: Det här är de personer som vi har utsett till månadens översättare för andra halvåret 2012 (vissa av dem har också skrivit artiklar). De har vänligen beviljat oss intervjuer.återges med Delignes vänliga tillstånd. Vi vill också tacka Frankrikes ambassadör i USA, som var vänlig nog att skicka ett meddelande till bloggen med anledning av publiceringen av vår artikel om Pierre Charles L'ENFANT, samt Schweiz ambassadör i USA, som vänligen skickade oss sina gratulationer med anledning av 250-årsdagen av den berömde schweizaren Albert GALLATINs födelse, som vi också har ägnat en artikel åt.</w:t>
      </w:r>
    </w:p>
    <w:p>
      <w:r>
        <w:rPr>
          <w:b/>
          <w:color w:val="FF0000"/>
        </w:rPr>
        <w:t xml:space="preserve">id 248</w:t>
      </w:r>
    </w:p>
    <w:p>
      <w:r>
        <w:rPr>
          <w:b w:val="0"/>
        </w:rPr>
        <w:t xml:space="preserve">Washington ber Moskva att inte bomba sina marktrupper i norra Syrien Michel Chossudovsky 21 February 2016 url till originalartikeln: http://www.globalresearch.ca/washington-asks-moscow-please-do-not-to-bomb-american-troops-operating-on-the-ground-in-northern-syria/5509226 ~ Translated from English by Resistance 71 ~ Washington har bett Moskva att inte bomba områden i norra Syrien där amerikanska specialstyrkor är utplacerade. Dessa områden står under jurisdiktion av en så kallad "moderat opposition" och dess rebeller som aktivt stöds av USA och dess allierade. Områdena i fråga är fickor i norra Syrien där olika USA/NATO-stödda jihadistgrupper, däribland EIIL och Al Nosra Front, bekämpar syriska regeringsstyrkor från den syriska arabiska armén och deras allierade. Dessa terroristfickor skyddas av den USA-Turkiet-ledda koalitionen: Pentagon har bett Ryssland att hålla sig borta från delar av norra Syrien där amerikanska specialstyrkor utbildar lokala kämpar, nämligen terrorister, inklusive terrorister från Daesh, för att bekämpa islamistiska grupper (oppositionsrebellerna är allierade med EIIL, EIIL stöds av USA och har specialstyrkor i sina led), säger amerikanska militärtjänstemän. Erkännandet är viktigt eftersom Pentagon upprepade gånger har insisterat på att man inte samarbetar med Moskva medan de två makterna genomför separata bombkampanjer i det krigshärjade Syrien. Rådgivaren erkänner USA:s militära närvaro i Syrien. Washington bekräftar att specialstyrkor och CIA opererar inom den "moderata oppositionens" led. Washingtons mål är dubbelt: Detta innebär att Ryssland uppmanas att inte bomba de "moderata terrorister" som stöds av amerikanska styrkor. Detta var faktiskt den ståndpunkt som Washington intog från början av den ryska bombkampanjen mot EIIL som inleddes i slutet av september 2015. Obama-administrationen beskyllde Putin för att "medvetet ha riktat in sig på USA-stödda styrkor" i Syrien (de "moderata terroristerna") snarare än på deras specialstyrkor: USA är strategiskt sett mer angeläget om att skydda sina terroristpositioner än sina egna specialstyrkor på marken. Vad som stod på spel i mitten av oktober 2015 var att Ryssland dödade de "goda", nämligen "CIA-tränade rebeller" som Moskva "felaktigt" hade kategoriserat som terrorister. Enligt högt uppsatta amerikanska tjänstemän som intervjuats i Fox News: "Putin riktar medvetet in sig på våra styrkor. Våra killar försöker desperat att överleva." Officiellt har USA alltså "boots on the ground" som opererar inom olika al-Qaida- och "oppositionsgrupper" samt inom EIIL, vilket är ett fullständigt brott mot den syriska suveräniteten. Specialkommandotrupperna står i ständig kontakt med amerikanska och Nato-styrkor. Pentaqone-rådet ber Ryssland att inte rikta in sig på amerikanska kommandostyrkor i "stora områden" i norra Syrien, vilket i praktiken begränsar ryska luftangrepp mot USA:s koalitionsstödda terrorister. (Här använder sig USA av sina egna</w:t>
      </w:r>
    </w:p>
    <w:p>
      <w:r>
        <w:rPr>
          <w:b/>
          <w:color w:val="FF0000"/>
        </w:rPr>
        <w:t xml:space="preserve">id 249</w:t>
      </w:r>
    </w:p>
    <w:p>
      <w:r>
        <w:rPr>
          <w:b w:val="0"/>
        </w:rPr>
        <w:t xml:space="preserve">En skrämsel, två skrämslar ..... Och sex skrämselbilder! Var äger de olympiska vinterspelen rum 2018? Var är huvudet? Ja, Molsheim, du kanske har hört talas om det? När jag letade efter en illustration för Bugatti stötte jag på bilden nedan, jag hade tänkt mig en utställningsplats i Molsheim, men nej. Eller i Mulhouse på Musée de l'auto, Schlumpf-samlingen, men nej. Det är Grand Palais i Paris som var ett skyltfönster för denna Bugatti. Du kanske har haft möjlighet att se den i verkligheten. Dessa arkitekturer av metall och glas är ibland förföriska. Jag tycker om det sätt på vilket de presenteras. Jag vet inte om det säljer mer, men det är kul. Och det stora palatset ... hur väl det har fått sitt namn!.... Pussar och en vacker dag till dig. ...om jag stjäl en (eller två) kommer det att synas, tror du inte? inte ens rädslan för att göra det! Dagens kyssar från Mireille du sablon mycket trevligt här vänliga kyssar lyly God morgon Yannn, vi får en hel del ögongodis den här morgonen, vilka vackra curbitaceous växter !!! lyckligtvis är de här för att lysa upp detta gråa väder... Trevlig onsdag, stora kyssar Rozy. Det är underbart! Bra jobbat av ägarna till denna gård för detta dekorationsarbete. De olympiska spelen 2018 äger inte rum i Molsheim, för det skulle vara uppenbart :) De äger rum långt borta, i Sydkorea i PyeongChang (mindre lätt att komma ihåg än Grenoble :) :) ) När det gäller denna fantastiska blå Bugatti är det bara en sådan miljö i Grand Palais som kan ta emot den och visa upp den. Vilket härligt inlägg för denna kyliga onsdag i vårt land. En mycket trevlig dag, med hälsningar från Isère. Bravo för din eklekticism, Yann! Att gå från pumpor till udda buskar till den blå Bugatti, det kräver en smidighet i sinnet som jag beundrar! Bef, dina bilder är av hög kvalitet, vilket bidrar till detta! Tack för allt! Gigi Menton trunk har bara att hålla på bra, här är rädslan för Molsheim och dess dinausaures som anländer! Vem kommer att vinna, norr eller söder? Jag skär inte (citron och pumpa), jag gillar båda! Och sedan finns uppfinningsrikedomen där. Tack Yann för att du delar med dig och ha en trevlig dag. Kyssar CC Yann... Sympathique billet... BRAVO till artisterna!!! Bonne journée, bises oui magnifiques ces images à voir en réalité! bravo aux artistes et bravo Yann coucou c'est impressionnant ; bravo aux artistes ; bonne journée Bonjour Yann Vraiment une belle exposition de Cucurbitacées !!! de beaux décors ! il y a a une jolie production , j'en ai mis des graines dans mon jardin, je n'ai pas eu une !! peut être la terre ne leur convient pas !!!! Jag önskar dig en bra dag, kyssar Hej, jag gillar överraskningar så jag har roligt när jag kommer förbi hos dig. Först och främst, "trouille" i plural, det låter konstigt! men jag är så dum, uppenbarligen, när de är sex stycken... Fantastiskt, pyramiden! Och trappan är inte heller dålig eftersom den leder oss, om vi har satt våra fötter mellan pumporna, och närheten till Molsheim hjälper, till överraskningen : alla pumporna har förvandlats till en fantastisk modern buss som sitter i ett Grand Palais ! Amitiés. j'aime beaucoup les compo d'automne, superbes clichés et le dinosaure ! trop fort.... quant à la bugatti, magnifique au grand palais, hélas non, je ne va plus trop à paris, plus envie, avec tout ce qui se passe en ce moment pas trop envie de bouger dans la capitale, en plus ça revient nous une fortune d'y aller, 12 euros de parking pour la journée, + 10 euros de transport, + 15</w:t>
      </w:r>
    </w:p>
    <w:p>
      <w:r>
        <w:rPr>
          <w:b/>
          <w:color w:val="FF0000"/>
        </w:rPr>
        <w:t xml:space="preserve">id 250</w:t>
      </w:r>
    </w:p>
    <w:p>
      <w:r>
        <w:rPr>
          <w:b w:val="0"/>
        </w:rPr>
        <w:t xml:space="preserve">Trojan-Downloader.JS.gen [Closed] shuang shuang - 88 - 30 oktober 2009 Hej, tack för ditt engagemang det är sent men jag insåg just att min anti vierus (kaspérski) upptäcker virus till exempel det bara för 1h av tiden det upptäckte en trojan (trojan-Downloader.JS.gen ) så snälla berätta för mig om jag kan bli av med den utan att gå igenom formateringsprocessen eftersom jag just skannade för två dagar sedan och kif kif samma sak och vad rekommenderar du som AV tack på förhand - Trojan-Downloader.JS.gen - October 30, 2009 Hej Gör så här och skicka rapporterna 1)Ladda ner Random's System Information Tool (RSIT) från random/random och spara det på skrivbordet ==&gt;Random's System Information Tool (RSIT) ==&gt; Dubbelklicka på RSIT.exe för att starta RSIT. ==&gt; Om HijackThis-verktyget (uppdaterad version) inte finns eller inte upptäcks på datorn hämtar RSIT det och du måste acceptera licensen. ==&gt;När analysen är klar öppnas två textfiler. ==&gt; Skicka innehållet i log.txt (&lt;==som kommer att visas) och info.txt (&lt;==som kommer att fällas ihop i aktivitetsfältet). Notera: Båda rapporterna sparas också %systemroot%\rsit sedan 2) ladda ner --&gt; Malwarebytes' (mbam) ==&gt; Malwarebytes' (mbam) installerar + uppdatering och startar om i "Säkert läge" tryck på F8-tangenten tills du ser menyn Avancerade alternativ i Windows och välj "Säkert läge". Välj din vanliga session Launch--&gt; Malwarebytes (MBAM) ==&gt; Gå sedan till fliken "Search" (Sök), markera "Run a full scan" (Kör en fullständig genomsökning) och sedan "Search" (Sök) ==&gt; Välj dina hårddiskar" (Välj dina hårddiskar) och klicka sedan på "Run scan" (Kör genomsökning) ==&gt; I slutet av genomsökningen klickar du på View results (Visa resultat) och sedan på Save report (Spara rapport) ==&gt; Ta bort upptäckta objekt --&gt; klicka på "Delete Selected" ==&gt; Viktigt att göra =&gt; Om du ombeds att starta om, klicka på "ja" efter att du har raderat de hittade infektionerna, vilket du inte kommer att glömma att göra--&gt; posta rapporten här Gör så här och posta särskilt rapporterna 1)Ladda ner Random's System Information Tool (RSIT) av random/random och spara det på ditt skrivbord. ==&gt;Du kan dubbelklicka på RSIT.exe för att starta RSIT. ==&gt; Om HijackThis-verktyget (uppdaterad version) inte finns eller inte upptäcks på datorn hämtar RSIT det och du måste acceptera licensen. ==&gt;När analysen är klar öppnas två textfiler. ==&gt; Skicka innehållet i log.txt (&lt;==som kommer att visas) och info.txt (&lt;==som kommer att fällas ihop i aktivitetsfältet). Notera: Båda rapporterna sparas också %systemroot%\rsit sedan 2) ladda ner --&gt; Malwarebytes' (mbam) ==&gt; Malwarebytes' (mbam) installerar + uppdatering och startar om i "Säkert läge" tryck på F8-tangenten tills du ser menyn Avancerade alternativ i Windows och välj "Säkert läge". Välj din vanliga session. Starta--&gt; Malwarebytes (MBAM) ==&gt; Gå sedan till fliken "Sök",</w:t>
      </w:r>
    </w:p>
    <w:p>
      <w:r>
        <w:rPr>
          <w:b/>
          <w:color w:val="FF0000"/>
        </w:rPr>
        <w:t xml:space="preserve">id 251</w:t>
      </w:r>
    </w:p>
    <w:p>
      <w:r>
        <w:rPr>
          <w:b w:val="0"/>
        </w:rPr>
        <w:t xml:space="preserve">Apokalyps på NP JP Wind Wave : Erwan Jauffroy vinner det andra loppet i 6 meter höga vågor och 45 knops vindEfter lördagens uppvärmning gick NP JP Wind Wave till allvaret. Efter uppvärmningen på lördagen började NP JP Wind Wave på allvar och begav sig till Siouville för att organisera Assun Voiles (Urville) och det fyrtiotal waveriders. Välkomstkommittén är redan på plats vid 9-tiden: det finns en bra storlek på masten i serien och väderprognosen meddelar att svallvågorna och vinden bör öka under dagen. Tävlingsledaren Michel Busse beslutar att skicka ett nytt huvudbord, det kommer inte att finnas några ungdoms- eller dampooler idag av säkerhetsskäl. De första bassängerna bedöms endast på surf med en mycket sidovind, men när lågtrycksfronten passerar över Siouville blir det svårare och vi återgår till en fullständig bedömning av hopp/surf. Tävlingen går in i överlevnadsläge, med segel på 4 meter eller mindre och snorkels obligatoriska. Det är inte längre en tävling utan ett naturligt urval. De bästa killarna som vågar sig ut till havs spelar i barer som är två meter högre än deras mast. De starka männen återfinns i de två semifinalerna på 4; den ena domineras i stort sett av Wind-cheftestaren Erwan Jauffroy, den andra är mer omdiskuterad mellan Régis - den flygande mannen - Bouron och Yann Sune. Bedömningen grundar sig på det allmänna intrycket och det är tydligt att Régis sena fronter på 8 meters höjd ger upphov till utropstecken på Siouville-kullen. I finalen möts Erwan Jauffroy och Régis Bouron i man mot man, strax efter en mycket omdiskuterad final mellan Yann Sune och Jules Denel (Yann Sorlut, vinnaren dagen innan, blev utslagen i semifinalen efter ett dåligt val av segel). Régis lyfte hjärtan i början med en stratosfärisk flygning, men inför berg av vatten på 6 meter och mer som närmade sig framför honom spenderade han för mycket tid på att simma och lämnade dörren öppen för Erwan Jauffroy som var mycket taktisk. Erwan Jauffroy var mycket taktisk och placerade sig i det öppna vattnet före heatet, och gjorde några bra surfs, för att sedan skicka hopp som inte var lika höga som Régis', men som var välplanerade och varierade. Under denna tid placerade Régis bara ett tryckbord men återvände till ett besök i undervattensvärlden. Mässan är sedd och bretonen vinner på ett mycket fint sätt omgång nr 2 och tävlingen inför en fin grupp proffsryttare. Assun Voiles hade redan två etapper i franska mästerskapen i antologi. Det är en av de mest apokalyptiska våghändelserna i den franska funboardens historia. Neil Pryde och JP har ett nationellt kontrakt på spel för den bästa unga icke-sponsrade ryttaren: Jules Denel, som vinner i denna kategori, har kontrakt med Exocet, medan Jimmy Vasselin, som är nummer två, kommer att rida under 2010 i NP JP:s färger. Tack till Siouville surfklubb (CSC) för deras hjälp och deras infranstructe på plats. Ranking av omgång 2: Allmän ranking av NP JP Wind Wave 091. Jules Denel, 2. Jimmy Vasselin, 3. Allan Vasselin, 4. Jean Floch, 5. Justin Denel, 6. Baptiste Vergez, 7. Arthur Pinel, 8. William Huppert, 9. Abello, 10. Aubin Querné, 11. Benjamin Binet. 12. Marin Catrou, Clément Catrou.1. Alice Arutkin, 2. Camille Levos, 3. Caroline Vilain, 4. Véronique Delaunay, 5. Alice Groult, 6. Claire Sorlut1. Erwan Jauffroy, 2. Yann Sune, 2 ex Régis Bouron, 4. Yann Sorlut, 5 Denel Jules, 6ex Thomas Daumail, 6ex Stéphane Lefebvre, 8 Damien Simon, 8ex Cédric Bordes, 10. JB Caste, 10ex Vasselin Allan. 10ex Antoine Butel.</w:t>
      </w:r>
    </w:p>
    <w:p>
      <w:r>
        <w:rPr>
          <w:b/>
          <w:color w:val="FF0000"/>
        </w:rPr>
        <w:t xml:space="preserve">id 252</w:t>
      </w:r>
    </w:p>
    <w:p>
      <w:r>
        <w:rPr>
          <w:b w:val="0"/>
        </w:rPr>
        <w:t xml:space="preserve">För att kunna erbjuda dig tjänster och erbjudanden som är anpassade till dina intressen använder Darty cookies. Duschkabiner och dörrar Tillgängligheten av modeller på Darty.com uppdateras ständigt. Informationen om "Hemleverans", "Hämtning i butik" eller "Utställd i utvalda butiker" är giltig vid tidpunkten för din anslutning till vår server och kan variera beroende på var du levererar eller hämtar varan. Det pris som visas på webbplatsen är det pris som Darty tar ut vid onlineförsäljning. Vid ett erbjudande om prisnedsättning motsvarar referenspriset det lägsta pris som tagits ut på darty.com under de 30 dagar som föregår starten av åtgärden. Om en produkt inte kan säljas på nätet är priset det som gäller i Darty-butiker i Ile de France. Våra produkterbjudanden och priser gäller så länge de är synliga på webbplatsen. Alla våra kriterier i Konvektor : Strålande panel och konvektor för badrum Telefonassistans7d/7 och 24h/24 på0892 01 10 10 (0,35€/min) Upptäck hela universumet av Hushållsapparater, Hifi, High-Tech, Datateknik, Kök i den Darty-butik som ligger närmast dig. Paris, Marseille, Lyon, Nice, Toulouse, Alla butiker. Erbjudanden och kampanjer före alla andra. Råd och idéer för alla dina önskemål. Vi vill lära känna dig bättre och tjäna dig, tack för att du anger oss: Jag godkänner att få bra erbjudanden och nyheter via SMS *: I enlighet med lagen "Informatique et Liberté" har behandlingen av personuppgifter om Darty-kunder anmälts till Commission Nationale de l'Informatique et des Libertés (CNIL). Du har rätt att få tillgång till, ändra, korrigera och radera uppgifter om dig (artikel 34 i den franska dataskyddslagen). Om du vill utöva denna rättighet kan du kontakta oss via följande formulär och välja ämnet "Fråga om mitt kundområde/kunduppgifter". Ett tekniskt fel har inträffat. Utnyttja Dartys erbjudanden och tjänster var du än är! Använd skanningen för att hitta dina produkter direkt. Vårt team hjälper dig och ger dig råd per telefon måndag till söndag kl. 07.00-22.00 på 0892 01 10 10 10 (35 cts/min). Den här modellen finns endast i vissa regioner. Innan du lägger den i din korg, kontrollera om den kan levereras till dig.</w:t>
      </w:r>
    </w:p>
    <w:p>
      <w:r>
        <w:rPr>
          <w:b/>
          <w:color w:val="FF0000"/>
        </w:rPr>
        <w:t xml:space="preserve">id 253</w:t>
      </w:r>
    </w:p>
    <w:p>
      <w:r>
        <w:rPr>
          <w:b w:val="0"/>
        </w:rPr>
        <w:t xml:space="preserve">N°737 Namn: SAVARY Förnamn: Sébastien Födelsedatum: 13 februari 1977 Nationalitet: Fransk medborgare Familjesituation: Gift, ett barn Var bor du? Yrke: Säljare, butiksinnehavare Sedan när har du varit boulistenaute: December 2008 Hur fick du reda på webbplatsen? Genom mina vänner från Joyeuse Pétanque d'Isle. Varifrån kommer ditt smeknamn boulistenaute: fiesta: från ordet "fête" förstås. Jag tycker att vi ska ha största möjliga glädje av allt vi gör. Jag tror faktiskt att jag är ett stort barn! Din favoriträtt: Rougail saucisse, en maträtt från Reunion Island (min fru är från Reunion Island). Du är vänster- eller högerhänt: Högerhänt När och hur började du spela: Jag började spela med min pappa när jag var liten och var på semester på en campingplats. Sedan tog jag min första licens vid 12 års ålder i Ufolep i Landouge, sedan i federation vid 17 års ålder i joyeuse pétanque i Isle. Tränar du ofta och hur: Jag kastar några bollar i en halvtimme ensam, minst en gång i veckan för att behålla vissa känslor eftersom jag kan vara några veckor utan att tävla. Men jag gör aldrig någon träningsmatch. Din favoritposition: Mitt Dina bästa resultat: Några 1/16-finaler i triplette och huvud mot huvud i franska mästerskap 1/8-final i det franska mästerskapet i provençalisk doublette Vinnare av det nationella Thiviers, plus några delningar (St Priest Taurion, St Vaury) Ditt bästa minne: Seger 13/12 i finalen i Haute Vienne triplette-mästerskapet mot Jean Luc Roberts lag, inför våra vänner och supportrar från Isle. Vilka känslor! Ditt värsta minne: Nederlag i finalen i mästerskapet i Haute Vienne doublette mot Jean Chistophe Dagens lag när jag började. Efter att ha spelat en bra match missade jag den sista ledningen tre gånger. En knäppgök! Jag tror att jag till och med grät i min trötthet (och ungdom). Vad tycker du om Provençal: Jag tycker att spelen ibland är för långa. Ännu mer än i boule är bra väder avgörande för att spelet ska vara vackert. Vad tycker du om boule: Det är ett mycket vackert spel som kräver mycket stresskontroll eftersom det handlar om att stanna. Jag tror att vissa människor glömmer att det bara är ett spel och inte har rätt inställning till utvecklingen av denna hobby. Favoritspelare på varje position: Pointer: Robert Jean Luc shiltonlim Mid: Georget Cyril cyr Shooter: Hureau Damien schwarzy Favoritspelare på varje position: Pointer: Deguy Sophie Mid: Deguy Corinne Shooter: Papon Angélique bicounange För spelarna är det utan chauvinism... ! Dina meriter i mästerskap: 14 deltagande i franska mästerskapen i pétanque; jag har mycket ofta kvalificerat mig i triplette. 2012: Ligamästare i Limousin doublette. Finalist i tripletten 87. Finalist i 87 doublette Jeu Provençal2013: Departmental Champion (87) triplette och blandad doublette. 2014: Mästare i Haute Vienne doublette och triplette. Ditt nationella rekord: 2 segrar (Thiviers och St Vaury), flera gånger i delningen (St Vaury, St Priest Taurion). I själva verket deltar jag i väldigt få nationella tävlingar.2012: Seger i St Vaury med David Sarrazin och Arnaud Martin2013: Vinnare i Bellac, 1/8 i St Maur Din boules: Match +. Vikt 690. Diameter 74 Dina favoritspelare: Hureau Damien, Georget Cyril Vem skulle du vilja spela med: Hureau Damien, Georget Cyril Dina favoritpartners: Pajon Nicolas, Pissavy Laurent, Malagnoux Sébastien, Judith och David Sarrasin, Anicette och Frédéric Dubouchaud fred87,</w:t>
      </w:r>
    </w:p>
    <w:p>
      <w:r>
        <w:rPr>
          <w:b/>
          <w:color w:val="FF0000"/>
        </w:rPr>
        <w:t xml:space="preserve">id 254</w:t>
      </w:r>
    </w:p>
    <w:p>
      <w:r>
        <w:rPr>
          <w:b w:val="0"/>
        </w:rPr>
        <w:t xml:space="preserve">När en tonåring gör uppror, när du funderar på att utöka din familj, när din svärmor är en plåga, finns det inget bättre än att prata om det i familjeforumet :)</w:t>
      </w:r>
    </w:p>
    <w:p>
      <w:r>
        <w:rPr>
          <w:b/>
          <w:color w:val="FF0000"/>
        </w:rPr>
        <w:t xml:space="preserve">id 255</w:t>
      </w:r>
    </w:p>
    <w:p>
      <w:r>
        <w:rPr>
          <w:b w:val="0"/>
        </w:rPr>
        <w:t xml:space="preserve">System- och nätverksadministratören skapar tillsammans med en arkitekt ett datornätverk för sitt företag, installerar det och fastställer dess parametrar. Han eller hon ser sedan till att all utrustning i nätverket fungerar och att alla användare har snabb tillgång till informationssystemet. En av de viktigaste uppgifterna är att garantera säkerheten och säkerhetskopieringen av data i hela nätverket. En av de viktigaste uppgifterna är att garantera säkerheten och säkerhetskopieringen av data i hela nätverket och att reagera snabbt och utföra nödvändiga reparationer vid driftsstörningar eller incidenter. Arbetet slutar inte där: tack vare en ständig teknisk bevakning försöker system- och nätverksadministratören optimera systemet genom att testa ny utrustning. Beroende på storleken på det företag som anställer dem varierar förvaltarens arbetsuppgifter och är mer eller mindre omfattande. I små och medelstora företag måste de utföra uppgifter som sköts av användarstödsavdelningen i större företag. Han eller hon kan vara involverad i utformningen av nätverket eller i ett redan befintligt system. Han eller hon kan också utföra sina uppgifter internt eller externt (företaget anlitar ett externt företag som är specialiserat på IT för att sköta IT-förvaltningen). För att bli system- och nätverksadministratör finns det olika utbildningsnivåer, från Bac+2 till Bac+5. Det beror på hur viktigt det nätverk som ska administreras är. Med en DUT i datavetenskap eller en BTS i datavetenskap kan du till exempel hantera ett lokalt nätverk inom ett litet eller medelstort företag. Med tanke på informationssystemens ökande komplexitet och med tanke på en snabb karriärutveckling väljer vissa yrkesverksamma att utbilda sig på Bac+5-nivå, särskilt på en ingenjörsskola. Efrei Paris erbjuder till exempel en generalistisk ingenjörsutbildning i datavetenskap och digital teknik som gör det möjligt för studenterna att bli system- och nätverksadministratörer. Efrei Paris har ackrediterats av Commission des Titres d'Ingénieur sedan 1957 och erbjuder 12 huvudämnen som täcker all digital teknik inom tre huvudområden: De två huvudämnena "Networks &amp; Cloud Infrastructure" och "Software Engineering", som båda ges på engelska, leder till yrket som system- och nätverksadministratör. De kommer också att kunna genomföra mellan 10 och 16 månaders praktik på företag och mer än ett år utomlands. Efrei Paris har dessutom ett Fablab för att utveckla prototyper och förverkliga projekt och en inkubator för startup-företag för studenter med entreprenörsanda. Dessutom är 7 % av skolans elever företagare i slutet av sin utbildning. Ingenjörsdiplomet är tillgängligt efter Bac (5-årig kurs med en integrerad förberedande kurs) eller Bac+2 (3-årig kurs). Detta yrke finns inom alla verksamhetsområden: bank/finans, sjukvård, industri, handel, massdistribution osv. Arbetet finns inom alla verksamhetssektorer: bank/finans, medicin, industri, handel, detaljhandel etc. Oavsett om det gäller små och medelstora företag, stora företag, förvaltningar, installatörer, telekombolag eller företag för digitala tjänster (ESN). Med den utbredda användningen av lokala datornätverk, utvecklingen av Internet och e-handel har den här system- och nätverksarbetaren en ljus framtid framför sig. Det är dock viktigt att yrkesverksamma som redan har erfarenhet kan göra detta, därav betydelsen av praktik och arbetslivserfarenhet. Faktum är att 74 % av Efrei Paris studenter får ett jobb innan de tar examen. Ludovic, som tog examen från Efrei Paris 2015, säger: "Valet av huvudämnet Information System &amp; Cloud Engineering i kombination med videospel och nya medier har gjort det möjligt för mig att utveckla en karriär i linje med mina passioner. Efter min praktik vid slutet av studierna anställdes jag sex månader före examen på Canal+:s avdelning för digital erfarenhet. En erfaren administratör kan utvecklas inom olika tekniska områden och gå vidare till nätverksarkitekt,</w:t>
      </w:r>
    </w:p>
    <w:p>
      <w:r>
        <w:rPr>
          <w:b/>
          <w:color w:val="FF0000"/>
        </w:rPr>
        <w:t xml:space="preserve">id 256</w:t>
      </w:r>
    </w:p>
    <w:p>
      <w:r>
        <w:rPr>
          <w:b w:val="0"/>
        </w:rPr>
        <w:t xml:space="preserve">Oavsett vad du letar efter är vårt ledord "enkelhet". Börja med att ange ett namn. Sökmotorn jämför de termer du anger i sökfältet med de resurser som finns på webbplatsen. Enkla sökningar som består av två eller tre ord ger dig flest resultat. Börja med en enkel sökning och lägg till ord efter hand för att förfina resultatet. Observera att från 2 bokstäver och uppåt, när du skriver din sökning, kommer sökmotorn att leta efter alla ord som kan vara av intresse för dig i de resurser som finns tillgängliga på webbplatsen. Detta kallas automatisk komplettering. - Om du vill söka efter en exakt fras i en viss ordning använder du anföringstecken för att omsluta flera "valfria termer". Tänk på att den här typen av sökning troligen utesluter relevanta resultat. Jean-Paul Dupont " Resurser som innehåller uttrycket JP. Dupont beaktas inte. - Med kommandot ~ (tilde) i sökningen kan du rikta sökningen inte bara mot ett ord utan också mot alla ord som ligger "semantiskt nära" det: det kan vara en annan form av ordet (singular/plural, böjning) men också en liknande term. Tecknet placeras i slutet av ordet. Exempel: Kokoch ~ ger resultat som innehåller Kokoschka, Kokoschkina osv. Denna typ av sökning kräver ytterligare bearbetning och kan leda till längre laddningstider. - Ersätta ett eller flera tecken i din sökning Metatecknen '?' och *' ersätter början, mitten eller slutet av ett sökord. ?" ersätter ett enskilt tecken, medan "*" ersätter och lägger till en serie tecken (0 eller fler). De kan förekomma var som helst i ordet bet ? återger bet s , bet e , bet a , ... Samtidigt som : återger bet, bet s , bet sien , bet siennes , ... - 5. bryr sig inte om versaler Sökfunktionen tar inte hänsyn till versaler. jean-paul dupont är likvärdigt med Jean-Paul Dupont - 6. bryr sig inte om skiljetecken Sökfunktionen ignorerar skiljetecken. Detta inkluderar !@#%^=[]{}\+^~ och andra specialtecken. - Inkludera eller ignorera ord i din sökning Du kan förfina din sökning genom att lägga till vissa nyckelord: - Utan eller Undantag - med stora bokstäver - för att utesluta vissa termer. John Paul EXCEPT Dupont - AND - med stora bokstäver - så att alla sökord inkluderas i resultatet. Att lägga till ett mellanslag mellan två ord ger samma resultat. John Paul AND Smith - OR - med versaler - för att visa fler resultat eller mer varierade resurser. Varje resurs ska uppfylla minst ett av dina kriterier. John Paul OR Smith Prioritetsordning för booleska operatorer: Parenteser kan användas för att betona den ordning i vilken sökningen behandlas, vilket innebär att termer inom parentesen prioriteras. Exempel: Signerad ELLER hängiven ) AND Pagnol prioriterar termerna inom parentes: signerad eller hängiven. Sökmotorn kombinerar sedan resultatet av denna första sökning med den sista delen av sökningen, dvs. Pagnol. - Klicka på "Förfina din sökning" och kryssa för nyckelordet/nyckelorden. - 9. söka genom att välja ett medium Vill du bara få fram illustrerade resurser från din sökning? Klicka på "Förfina".</w:t>
      </w:r>
    </w:p>
    <w:p>
      <w:r>
        <w:rPr>
          <w:b/>
          <w:color w:val="FF0000"/>
        </w:rPr>
        <w:t xml:space="preserve">id 257</w:t>
      </w:r>
    </w:p>
    <w:p>
      <w:r>
        <w:rPr>
          <w:b w:val="0"/>
        </w:rPr>
        <w:t xml:space="preserve">AEG AUG A1 APS € 211,90 inkl. moms Vikt: 3,3 kg Artikelnummer: 16383 Färg: OD i lager Kasthastighet (0,20g): ca 395 fps (1,45 Joule) Effekterna mäts av oss och uppdateras regelbundet. En variation på +/- 10 % eller mer är möjlig. Distribution förbjuden till personer under 18 år (ID krävs)! Ett batteri ingår inte. En batteriladdare ingår inte. Effektklassningen mäts av oss och uppdateras regelbundet. En variation på +/- 10 % eller mer är möjlig. Distribution till personer under 18 år är förbjuden (ID krävs)! Ett batteri ingår inte. En batteriladdare ingår inte. Hop-Up: Justerbar Skjutläge: Halvautomatisk och burst Magasinkapacitet: 330 skott Längd: 810 mm Längd på pipan: 530 mm Gänga: 14 mm CCW Motor: Kort Anslutning: Mini Tamiya Kaliber: 6 mm MOSFET: Nej Växellåda: 3 Anpassad Vikt: 3,3 kg Fraktvikt: 4,5 kg Batteri medföljer inte. En batteriladdare ingår inte. Skjutläge: Halvautomatisk och burst Magasinkapacitet: 330 skott Längd: 810 mm Längd på pipan: 530 mm Gänga: 14 mm CCW Motor: Kort Anslutning: Mini Tamiya Kaliber: 6 mm MOSFET: Nej Växellåda version: 3 Anpassad Vikt: 3,3 kg Transportvikt: 4,5 kg Ett batteri ingår inte. En batteriladdare ingår inte. APS Limited grundades 2001 i Hongkong och specialiserar sig på design och tillverkning av airsoftpistoler och tillbehör. Även om deras produkter tillverkas i Kina, utförs all design, kvalitetskontroll och förvaltning av personal från Hongkong. APS mål är att förse sina kunder med högkvalitativa och innovativa produkter till ett överkomligt pris. De utvecklar och förbättrar ständigt sina originalprodukter för att möta varje kunds behov. </w:t>
      </w:r>
    </w:p>
    <w:p>
      <w:r>
        <w:rPr>
          <w:b/>
          <w:color w:val="FF0000"/>
        </w:rPr>
        <w:t xml:space="preserve">id 258</w:t>
      </w:r>
    </w:p>
    <w:p>
      <w:r>
        <w:rPr>
          <w:b w:val="0"/>
        </w:rPr>
        <w:t xml:space="preserve">31 augusti 2020 / av Arthur Gautier / i Veckans sammanfattning Veckans sammanfattning 35 (22-28 augusti) Varje vecka sammanfattar och analyserar konsulterna på Vulnerability Scanning Service höjdpunkterna från den gångna veckan. Denna bulletin delas gratis av CERT-XMCO som en del av tjänsten Vulnerability Watch. Läs mer om tjänsten på xmco.fr och testa den gratis och utan förpliktelser på leportail.xmco.fr. Patchar Den här veckan rekommenderar CERT-XMCO att man prioriterar tillämpningen av de patchar som publicerats av F5 för BIG-IP-produkter [1][2][3][4][5], av Google för Chrome [6], av Mozilla för Firefox [7], av VMware för ESXi [8], av Cisco för NX-OS [9], av Citrix för XenServer [10], av IBM för Spectrum Protect [11] samt för Limesurvey [12] och Joomla! Dessa patchar åtgärdar skador som sträcker sig från överbelastning till systemövertagande. Exploitkoder Den här veckan har två exploateringskoder släppts. Datamanipulering och utlämnande av information via en sårbarhet i LimeSurvey [14] Den här exploaterings-koden har formen av två HTTP-förfrågningar. Genom att skicka dessa begäranden som innehåller Surveymenu[]parametrar med särskilt utformade värden för title och parent_ids skapas en undersökningsmeny. En säkerhetspatch finns tillgänglig. Överbelastning via en sårbarhet i Cisco Unified IP Conference Station 7937G [15] Den här koden är i form av en Metasploit-modul skriven i Python. Exekveringen av den här koden gör att ping-funktionen kan utföras upprepade gånger, vilket leder till att systemet startas om efter några minuter. Ingen säkerhetspatch kommer att utvecklas eftersom denna produkt inte längre stöds av Cisco. Forskningsinformation Ny skadlig kod upptäckt av Microsofts säkerhetsgrupp [16] Microsofts säkerhetsgrupp, Microsoft Security Intelligence, har upptäckt en ny skadlig kod som heter Anubis. Denna skadlig kod, som härstammar från den skadliga koden Loki (se CXN-2018-2838 ), syftar till att stjäla offrens personliga information, t.ex. systeminformation, inloggningsuppgifter och lösenord, kreditkortsnummer eller plånböcker med kryptovaluta. Ett skadligt IOS-utvecklingskit har använts i mer än ett år [17] Forskare har upptäckt att Software Development Kit (SDK) som heter MintegralAdSDK och distribueras av det kinesiska företaget Mintegral utför skadliga åtgärder utan att utvecklare och användare vet om det. I de applikationer som utvecklats med detta kit registrerades länkar som användarna använde sig av och skickades till Mintegrals servrar. Annonser kapades också så att Mintegral kunde samla in de tillhörande intäkterna. Ransomware SunCrypt ransomware ansluter sig till kartellen som skapats av Maze Group [18] Maze Group (se CXN-2020-2464 ) är en av de största aktörerna inom ransomware-världen. Dess operatörer har nyligen bildat en kartell för att dela med sig av teknisk information. SunCrypt är ett utpressningstrojaner som först attackerades i oktober 2019. Dess operatörer har meddelat att de har anslutit sig till Maze-kartellen. De verkar dela kontrollservrar (C2) med Maze-gruppen. En del av intäkterna från varje utpressning delas, vilket skulle motivera Maze att tillhandahålla information och infrastruktur. Phishing Lazarus Group använder LinkedIn-jobberbjudanden för phishing-attacker [19] Lazarus Group är en APT-grupp (Advanced Persistent Threat) med koppling till Nordkorea som vi nyligen rapporterade om (se CXN-2020-4270). Gruppen har enligt uppgift nyligen använt Linkedin-plattformen för att utföra phishing-attacker.</w:t>
      </w:r>
    </w:p>
    <w:p>
      <w:r>
        <w:rPr>
          <w:b/>
          <w:color w:val="FF0000"/>
        </w:rPr>
        <w:t xml:space="preserve">id 259</w:t>
      </w:r>
    </w:p>
    <w:p>
      <w:r>
        <w:rPr>
          <w:b w:val="0"/>
        </w:rPr>
        <w:t xml:space="preserve">Datorhögtalare | Datorhögtalare Blog Datorhögtalare Blog Datorhögtalare Blog Alla användbara tester och information om datorhögtalare Vad ska du ansluta datorhögtalarna till? Publicerad den 20 januari 2012 av Admin 2 Den största fördelen med multimediehögtalare jämfört med hifi-högtalare är att de har en inbyggd förstärkare. Det är därför teoretiskt möjligt att ansluta dem till alla icke-förstärkta ljudkällor, vilket är de flesta ljudkällor: MP3-spelare, mobiltelefoner, fasta eller bärbara datorer, CD-spelare, DVD-spelare, spelkonsoler... listan är lång och möjligheterna att använda multimediehögtalare likaså. Det är faktiskt snabbare att nämna de element som det inte är möjligt att ansluta datorns högtalare till: till ett hi-fi-system (för att ersätta högtalarna i hi-fi-systemet) eller till en ljudförstärkare, eftersom dessa redan är förstärkta, vilket skulle kunna skada förstärkaren som är integrerad i multimediehögtalaren. Sedan finns det naturligtvis ljudkällor som inte har någon ljudutgång som en multimediehögtalare kan anslutas till, t.ex. de flesta små radioapparater och vissa gamla TV-apparater. Men i övrigt finns det inte många restriktioner för användningen av datorhögtalare. Läs mer →</w:t>
      </w:r>
    </w:p>
    <w:p>
      <w:r>
        <w:rPr>
          <w:b/>
          <w:color w:val="FF0000"/>
        </w:rPr>
        <w:t xml:space="preserve">id 260</w:t>
      </w:r>
    </w:p>
    <w:p>
      <w:r>
        <w:rPr>
          <w:b w:val="0"/>
        </w:rPr>
        <w:t xml:space="preserve">Ett sortiment som passar dina behov Genom att välja en Thule-stege för husbilar som fästs på baksidan av ditt fordon gör du ett val som passar ditt fordon och din stil. Du kan välja hur många steg du vill ha och en teleskopisk version som når ner till marken för enkel åtkomst. Robusthet och hållbarhet Oavsett vilken Thule-stege för husbil du väljer är du garanterad en attraktiv, modern design som endast använder högkvalitativa material. Våra lätta stegar för fritidsfordon i anodiserad aluminium har korrosionsbeständiga fästelement för lång livslängd.</w:t>
      </w:r>
    </w:p>
    <w:p>
      <w:r>
        <w:rPr>
          <w:b/>
          <w:color w:val="FF0000"/>
        </w:rPr>
        <w:t xml:space="preserve">id 261</w:t>
      </w:r>
    </w:p>
    <w:p>
      <w:r>
        <w:rPr>
          <w:b w:val="0"/>
        </w:rPr>
        <w:t xml:space="preserve">04 30 39 51 69 06 24 82 43 79 Hem 04 30 39 51 69 06 24 82 43 79 BERTHON LEOPOLD erbjuder sina kunder mer än 30 års erfarenhet som professionell elektriker i Pont-Saint-Esprit. Din bekräftade professionella elektriker: BERTHON LEOPOLD är en professionell och mycket kompetent elektriker som kan erbjuda dig ett brett utbud av tjänster inom olika områden, inklusive allmän el i nya och gamla byggnader, elreparationer, hemautomation, parabolantenner och antenner för digital-TV, automatiska portsystem/intercomportsystem och annat, elsäkerhet och efterlevnad av elreglerna samt kabeldragning av elskåp och paneler osv. Som professionell elektriker utför BERTHON LEOPOLD också alla typer av installationer, renoveringar, reparationer och kabeldragningar. Dessutom erbjuder vi dig också våra underleverantörstjänster, som framför allt består av relevant och effektiv hjälp under en viss tidsperiod: för kabeldragning av industriella skåp samt för genomförandet av en installation på en industriell plats. Ett effektivt ingripande av elektriker: BERTHON LEOPOLD är din elektriker som snabbt ingriper inom 24 timmar för en elreparation med nödvändiga och effektiva verktyg och know-how. För dina renoveringsarbeten består vårt ingripande i synnerhet av renovering av elinstallationen i nya (+ 2 år) och gamla VAT 7%, byte av modernare och mer funktionella apparater, övergång till en installation i domotik, motorisering av din gamla grind och video intercom utöver din installation VMC. BERTHON LEOPOLD är din mångsidiga elektriker i Pont-Saint-Esprit som uppfyller alla dina förväntningar. För att använda våra tjänster och för ytterligare information kan du ringa oss på: 04 30 39 51 69 eller kontakta oss via vårt kontaktformulär. Hem | Felsökning | Renovering | Underleverantörer | Kontakt | Juridiskt meddelande | Webbkarta | Rekommendera till en vän</w:t>
      </w:r>
    </w:p>
    <w:p>
      <w:r>
        <w:rPr>
          <w:b/>
          <w:color w:val="FF0000"/>
        </w:rPr>
        <w:t xml:space="preserve">id 262</w:t>
      </w:r>
    </w:p>
    <w:p>
      <w:r>
        <w:rPr>
          <w:b w:val="0"/>
        </w:rPr>
        <w:t xml:space="preserve">Den svåra pedagogiska kontinuiteten, exemplet Parisakademin För att möta epidemin av coronavirus gör akademierna allt de kan, och DANE i Paris är ett föredöme i detta avseende genom att ha skapat denna online-guide: https://www.ac-paris.fr/portail/jcms/p1_2003501/coronavirus-guide-de-continuite-pedagogique-a-destination-des-equipes-de-direction-et-des-equipes-pedagogiques. Alla förslag som läggs fram är först och främst i linje med vad som redan finns: ENT, det akademiska gemensamma utrymmet, CNED och andra resurser från ministeriet (DNE). Dessutom finns det en "halvprivat" webbplats, Edumalin (https://www.edumalin.fr), ett nystartat Ed Tech-företag. Det stöd som företaget hävdar är huvudsakligen offentligt (region, ministerium). Akademin befinner sig därför i en mer allmän dynamik för att skapa en italiensk stil (ingen skola i tre veckor för närvarande). Detta är förståeligt, men är det tillräckligt? 1 - ENT:s återvändande till nåd. De europeiska grannskapsutbildningarna, som inleddes i början av 2000-talet, används nu nästan överallt i gymnasieutbildningen (med några få undantag som har infört andra strategier) och håller på att införas i grundskolan (som i Somme under flera år). Denna vurm för ENT är mer än bara en enkel återgång till förmån för en strategi som kunde ha lett till djupgående förändringar i skolsystemet, särskilt när det gäller metoder för att kombinera undervisning och ge eleverna inflytande. Vissa NTE:s besvärliga karaktär, utbildningsmyndigheternas svårigheter att genomföra dem i undervisningen och lärarnas ovilja, som ofta är outbildade på detta område, har dock lett till latent kritik av dessa produkter, även om de fortsätter att bli allmänt spridda. Äntligen får de en möjlighet att visa sin relevans i situationer som skakar om skolklassen. 2 - De privata aktörernas ankomst Detta var oundvikligt eftersom marknaden är så lockande. Dessa privata aktörer på området för handledning och stöd till handledning riktar sig i första hand till familjer. I det aktuella fallet är det svårt att vädja till dem, särskilt ekonomiskt, eftersom de också kommer att ha svårigheter (korttidsarbete etc. ....). Det är därför nödvändigt att vända sig till offentliga finansiärer som är mycket öppna för deras erbjudanden på grund av situationen. Detta är fallet med det nystartade företag som nämns i Ile de France-fallet. Det är förståeligt att kontrollen av dessa erbjudanden måste utföras gemensamt av de lokala myndigheterna och utbildningsmyndigheten om vi vill se till att erbjudandet är konsekvent. 3- Rehabilitering av CNED Den är för närvarande i fokus. Dess direktör hade träffat ministern för flera veckor sedan, innan hälsokrisen bröt ut, och det är troligt att han var i en positiv situation för att föreslå lösningar, vilket gjorde det möjligt för ministern att visa att han hade räknat med det. På webbplatsen för Parisakademin anges på ett klokt sätt att det stöd som CNED ger ska vara kopplat till lärarnas uppföljning. Lärarna uppmanas att identifiera sig på den föreslagna plattformen för att känna till de förslag som lämnas till eleverna och på så sätt säkerställa bästa möjliga stöd. Som vi redan har skrivit bygger den pedagogiska kontinuiteten främst på närhet. Därför måste man utgå från läraren och hans eller hennes elever för att tänka på det. Om vissa människor tror att det räcker att göra resurser av alla slag tillgängliga, glömmer de bort den öppna undervisningen och lärandet på distans, där vissa människor trodde att det skulle räcka med att lägga ut PDF-filer (och nu videokurser) på nätet... I verkligheten räcker det inte. Det pedagogiska förhållandet är en form av kontrakt som ständigt ifrågasätts i klassrummets vardag och som bör ifrågasättas.</w:t>
      </w:r>
    </w:p>
    <w:p>
      <w:r>
        <w:rPr>
          <w:b/>
          <w:color w:val="FF0000"/>
        </w:rPr>
        <w:t xml:space="preserve">id 263</w:t>
      </w:r>
    </w:p>
    <w:p>
      <w:r>
        <w:rPr>
          <w:b w:val="0"/>
        </w:rPr>
        <w:t xml:space="preserve">Verk: Den fattiges son av Mouloud FERAOUN Tema: censuren av den fattiges son av förlaget Seuil 1954  Inledning Av alla algeriska författare med fransk stil och för de unga i min generation är Mouloud FERAOUN "en algerisk författare, född den 8 mars 1913, som idag betraktas som grundaren av den algeriska litteraturen med fransk stil. Han skrev fyra romaner, bland annat "De fattigas son" (Grand Prix Littéraire de la ville d'Alger 1951) och "Jorden och de hemlösa". LE CHEVALIER AU BOUCLIER VERT Odile Weulersse Kapitel 1: En hastig avresa Karaktärer: Thibault de Sauvigny, 15 år gammal, väpnare, sedan blir han riddare.  Son till kusinen till lorden av Montcornet, hans far är ganska fattig Modig, glad, rolig Fysiska kännetecken: Blont hår som är lockigt till axlarna HUVUDKARAKTER Eléonore, hennes ålder anges inte men hon beskrivs som en "ung flicka" Dotter till greven av Blois Kokett, vacker, ädel, graciös, generös Fysiska kännetecken: "hennes ansikte är... L'Assommoir av Emile Zola Läsprov på kapitel 1-9 den 04/11 (2de 3) eller den 05/11 (2de1) Läs: Sammanfattning av kapitel 1-9 De avsnitt som anges nedan, dvs. cirka 116 sidor som ska läsas. Sidnumren motsvarar GF Flammarions utgåva. GF Flammarions utgåva skulle därför vara mer praktisk för att följa sammanfattningen och för att följa den på lektionerna, men... Det är tillåtet att läsa den i en annan utgåva, på plats på CDI till exempel. Du kan läsa texten på internet på... Litteratur: Sammanfattning: Andromache * 15 kommentarer Här är en sammanfattning kapitel för kapitel av tragedin Andromache av Jean Racine, skriven 1667.   Denna sammanfattning finns på Internet, men innehåller felaktigheter. Dessutom var skrivandet ganska dåligt.  Här är en mer passande version.  Första akten: 1 till 385 (385) Första scenen: den exponerande scenen är både ett tillkännagivande av en förestående handling (Orestes' ambassad) och en presentation av karaktärerna; Pylade beskriver karaktärerna och... Kommentar, Bel-Ami, del II, kapitel 1 (text3) Maupassant, en beundrare av Schopenhauer, säger om Schopenhauer: "Han har stämplat mänskligheten med stämpeln av sitt förakt och sin besvikelse.  Maupassants verk är präglat av denna pessimistiska filosofi, särskilt i det avsnitt där Georges Duroy, huvudpersonen i Bel-Ami, en roman som publicerades 1885, samtalar med Norbert de Varenne, en gammal desillusionerad poet. I kapitel 1 i den andra delen utför den namngivna karaktären en...</w:t>
      </w:r>
    </w:p>
    <w:p>
      <w:r>
        <w:rPr>
          <w:b/>
          <w:color w:val="FF0000"/>
        </w:rPr>
        <w:t xml:space="preserve">id 264</w:t>
      </w:r>
    </w:p>
    <w:p>
      <w:r>
        <w:rPr>
          <w:b w:val="0"/>
        </w:rPr>
        <w:t xml:space="preserve">Complément d'enquête Smartphones, forfaits 4G : l'envers du réseau Magazine d'information Resumé av avsnittet "Ma 4G a des ratés". Utredning om utbyggnaden av 4G-nätet i Frankrike - "Xavier Niel: han har förstått allt!" Den 10 januari 2012 skakade Free-chefen om mobilmarknaden med sina lågpriserbjudanden utan tidsbindning. I dag sägs den unga operatören ha mer än 6 miljoner abonnenter - "Silicon Valley: appar som om det regnade". Fransmännen spenderar i genomsnitt 5 euro per månad på sina ansökningar. Ett besök i Silicon Valley, där de som hoppas kunna tjäna en förmögenhet på mjukvaran för smarttelefoner håller på att etablera sig.</w:t>
      </w:r>
    </w:p>
    <w:p>
      <w:r>
        <w:rPr>
          <w:b/>
          <w:color w:val="FF0000"/>
        </w:rPr>
        <w:t xml:space="preserve">id 265</w:t>
      </w:r>
    </w:p>
    <w:p>
      <w:r>
        <w:rPr>
          <w:b w:val="0"/>
        </w:rPr>
        <w:t xml:space="preserve">Vad kan vara mer stressande än att befinna sig mitt i ett gräl som hotar att bli en tvist och inte veta hur man ska ta sig ur det? Inte mycket, det är säkert! Detta är dock vad tusentals invånare i Quebec upplever varje dag när de dras in i en civilrättslig eller straffrättslig process. I ett rättssystem som är så gott som enkelt är det uppenbart att det krävs särskilda kunskaper för att man ska kunna orientera sig i det. Det är just därför som du definitivt bör anlita en advokat när en sådan situation uppstår. Även om tvister är en komplicerad process för både käranden och svaranden är det inte en återvändsgränd: en advokat kan hjälpa dig ur en svår situation. Så här kan en advokat som arbetar i Saint-Jean-sur-Richelieu-området hjälpa dig! Yrkena har den utmärkande egenskapen att de har många specialiteter. Advokater är inget undantag från denna regel. Advokater specialiserar sig inte bara på ett visst rättsområde, utan de väljer också en unik metod för sin verksamhet. Detta val kommer att avgöra inte bara deras förmåga att hantera olika fall, utan även kvaliteten på kundupplevelsen. För att se till att ditt företag lever upp till dina förväntningar bör du identifiera dina behov på lämpligt sätt bland följande specialiseringar. Processledare: Domstolarna har sina egna regler och praxis som du måste känna till för att vinna domarens gunst och i slutändan vinna ditt mål. En argumentativ talang utan juridisk utbildning är inte särskilt framgångsrik i en domstol. Till och med inom rättssamhället finns det advokater som avstår från att argumentera inför de stora domstolarna och låter processförarna sköta det i stället. Processförare är advokater som specialiserar sig på att föra talan i rättssalen och är särskilt användbara i större civilrättsliga tvister eller brottmål. I den senare situationen kan deras talförmåga mycket väl övertyga en domare eller jury om att du är oskyldig; detta är inte en specialisering som bör förbises! Advokaten som arbetar med tvister: De största företagen i Quebec har ett omfattande och viktigt verksamhetsområde som tvingar dem att upprätthålla nära kontakter med den juridiska världen. Därför anlitar de egna advokater för att hantera juridiska frågor som rör företaget och för att samarbeta med externa advokater i viktiga tvister. Skatteadvokaten: Skattelagstiftningen är så imponerande komplex att det inte är förvånande att advokater specialiserar sig på att tolka och tillämpa den. Även om deras tjänster främst riktar sig till företag erbjuds även privatpersoner med betydande tillgångar eller en särskilt komplicerad finansiell situation. Skattejurister är användbara när det gäller att optimera skattebetalningar, budgetar, bidrag och avdrag samt att utveckla en övergripande finansiell strategi. Den juridiska rådgivaren: Det är inte alla ärenden som behöver hanteras fullt ut av en advokat. Ibland räcker det med lite expertråd för att förbättra din situation. Vissa advokater föredrar komplexa fall som kräver ett sådant ingripande, medan andra mer än gärna erbjuder enkla juridiska råd och vägledning till både privatpersoner och företag. Advokaten inom rättshjälpen: Oavsett om de arbetar direkt för ett rättshjälpscenter i samhället eller tar emot klienter som uppfyller kriterierna för rättshjälp, främjar advokater inom rättshjälpen tillgången till rättslig prövning för personer med låga inkomster. Kontrollera din behörighet med en advokat eller ett rättshjälpscenter i ditt område!</w:t>
      </w:r>
    </w:p>
    <w:p>
      <w:r>
        <w:rPr>
          <w:b/>
          <w:color w:val="FF0000"/>
        </w:rPr>
        <w:t xml:space="preserve">id 266</w:t>
      </w:r>
    </w:p>
    <w:p>
      <w:r>
        <w:rPr>
          <w:b w:val="0"/>
        </w:rPr>
        <w:t xml:space="preserve">REF. 367124 En kraftfull Big Mountain-skida med solid prestanda för alla berg. Q-115 är en sann krigsmaskin som bokstavligen flyter på djupt puder, medan Utility Rocker ger den den riktningsstabilitet som behövs för att skicka stora saker. Få det bästa av berget. Idealiska alpina och utomhusfunktioner för skidåkare som fokuserar på skidområdet - Ultralätta spetsar för bättre lyftkraft - Mindre tröghet för enklare styrning och bättre kontroll - Förbättrad dämpning och slagtålighet - Lättare svängningsinitiering och styrning i mjuk, varierande snö - Smidig absorption av ojämn terräng - Tjockare kanter för längre livslängd och bättre slagtålighet. Fiberförstärkning placerad direkt på kanterna för ökad styrka, bättre grepp och ökad stöttålighet. Trälaminat från spets till svans för optimal stabilitet och återfjädring, men också för optimal kontakt mellan skidor och snö och maximal vibrationsdämpning. Ett gummiskikt längs kanterna och i känsliga områden på skidan för smidigare glidning och bättre kontakt mellan skida och snö. Designad för freeskiing, med mindre överflödigt material för effektiv energiöverföring från åkare till snö. Avsaknaden av kanter i spetsen och svansen ger bättre glid i puder eftersom spetsarna inte längre "fastnar". Det sparar också vikt. Mer lyft, mindre sänkning. Inlägg av Honeycomb/Koroyd förstärkt med ABS. Viktbesparingarna i ändarna och den ökade dämpningen i Koroyd förbättrar dramatiskt hanteringen och åkbarheten hos rocker-skidor. Kortare, djupare uppgång till rocker i svansen, vilket ökar kantkontakten med snön och stabiliteten. Mer lyft, mindre skålar. Inlägg av Honeycomb/Koroyd förstärkt med ABS. Koroyds viktbesparingar vid spetsarna och ökade dämpning förbättrar dramatiskt hanteringen och åkbarheten hos Rocker-formade skidor. Utility Rocker är vår mest mångsidiga Rocker-profil och har en måttlig spetshöjning som ger en utmärkt puderlyftning och en anmärkningsvärd absorption av ojämn terräng, medan cambern under foten ger ett kraftfullt grepp och återfjädring. Den platta Early Rise-kappen ökar skidans manövrerbarhet i mjuk snö, samtidigt som den bibehåller den riktningsstabilitet som behövs för att attackera i höga hastigheter. Den traditionellt kammarformade delen av Twin Rocker-skidorna där sidskärningen är utformad för mer kraft, energi och grepp. Vid skidans bredaste punkt smalnar sidskärningen av tidigare mot spetsen för att minska dragkraft och grepp i puder. Den minskade trögheten ökar också skidans manövrerbarhet på svår snö. Det är inte lätt att hitta rätt skidstorlek. Du måste ta hänsyn till de kriterier som är nödvändiga för att välja en modell, nämligen dess storlek, dess praxis och slutligen dess nivå. För att hjälpa dig att välja skidor föreslår vi ett verktyg som hjälper dig att välja den skida som passar dig. Nybörjare: Upptäcker de första känslorna av skidåkning, mycket begränsad kontroll av hastighet och banor. Avancerad: Skidåkare som kan åka alla typer av backar i bra förhållanden. Bra kontroll av hastighet och banor. Mer eller mindre bra kontroll över offpiståkning. Expert: En skidåkare som kan åka alla typer av backar och offpist i alla förhållanden. Utmärkt kontroll av hastighet och banor.</w:t>
      </w:r>
    </w:p>
    <w:p>
      <w:r>
        <w:rPr>
          <w:b/>
          <w:color w:val="FF0000"/>
        </w:rPr>
        <w:t xml:space="preserve">id 267</w:t>
      </w:r>
    </w:p>
    <w:p>
      <w:r>
        <w:rPr>
          <w:b w:val="0"/>
        </w:rPr>
        <w:t xml:space="preserve">Originaltitel : I Know This Much Is True - Showview : 59492 Titta på torsdagen den 11 juni på BE 1 klockan 21.00 på programmet "I Know This Much Is True" som producerades i USA 2020. Detta 60-minutersprogram rekommenderas inte för barn under 12 år [C3]. Två tvillingars öde, Dominick Birdsey och hans bror Thomas, som lider av schizofren paranoia, i Amerika under andra hälften av 1900-talet Jag tittar på och bläddrar i Två tvillingars öde, Dominick Birdsey och hans bror Thomas, som lider av schizofren paranoia, i Amerika under andra hälften av 1900-talet.</w:t>
      </w:r>
    </w:p>
    <w:p>
      <w:r>
        <w:rPr>
          <w:b/>
          <w:color w:val="FF0000"/>
        </w:rPr>
        <w:t xml:space="preserve">id 268</w:t>
      </w:r>
    </w:p>
    <w:p>
      <w:r>
        <w:rPr>
          <w:b w:val="0"/>
        </w:rPr>
        <w:t xml:space="preserve">Om Poki jeuxjeuxjeuxjeux.fr är en del av Poki. Poki är ett spelförlag för flera plattformar med över 30 miljoner användare över hela världen. Vi har valt ut tusentals onlinespel på vår portal som du kan spela på din mobil, surfplatta eller dator. Vi har ett nära samarbete med spelutgivare och vår egen spelstudio för att alltid erbjuda dig de senaste gratis onlinespelen. Vårt uppdrag är att bli den ultimata lekplatsen på nätet för barn i alla åldrar. Nu spelar vi! 2005 - 2016 Poki B.V. Om Poki Publishing Spelutgivare PARENTER Jobb Nästa blogg 'ans Tack för att du deltog i denna undersökning! i Denna undersökning hjälper oss att förbättra upplevelsen av jeuxjeuxjeux.fr. Ingen användarinformation samlas in. Chrome är inte längre kompatibel med Unity x Google Chrome är inte längre kompatibel med NPAPI-plugins, inklusive Unity Web Player. Använd en annan webbläsare för att spela det här spelet. Vi ber om ursäkt för besväret! har blivit Poki! x har blivit Poki. Varför? För att det är kort, lätt att känna igen och gör att vi kan behålla samma namn på 29 språk. Vi hoppas att du gillar den! Oroa dig inte, du kan fortfarande skriva i adressfältet om du tycker att det är lättare, så kommer du att komma hit. Visste du att du kan spela Poki-spel på din dator, men också på din surfplatta och smartphone? Gå till Jeuxjeuxjeuxjeux.fr med din mobila enhet. Prova det!</w:t>
      </w:r>
    </w:p>
    <w:p>
      <w:r>
        <w:rPr>
          <w:b/>
          <w:color w:val="FF0000"/>
        </w:rPr>
        <w:t xml:space="preserve">id 269</w:t>
      </w:r>
    </w:p>
    <w:p>
      <w:r>
        <w:rPr>
          <w:b w:val="0"/>
        </w:rPr>
        <w:t xml:space="preserve">Med tanke på framgången med Despicable Me är det inte förvånande att Universal Pictures återigen litar på Mac Guff och distribuerar Lorax nästa sommar. Men studion tänker inte stanna där och släppa sitt följe, eftersom man via Illumination Entertainment just har förvärvat det franska företaget, vars namn snart kommer att bli Mac Guff Illumination. Universal Pictures går därmed mot ett öppet samarbete med skaparna av Minions och ger lite mer betydelse åt sin animationsavdelning, som kommer att leverera Lorax och sedan uppföljaren till Despicable Me under 2013. Maximilien Pierrette med Universal Pictures</w:t>
      </w:r>
    </w:p>
    <w:p>
      <w:r>
        <w:rPr>
          <w:b/>
          <w:color w:val="FF0000"/>
        </w:rPr>
        <w:t xml:space="preserve">id 270</w:t>
      </w:r>
    </w:p>
    <w:p>
      <w:r>
        <w:rPr>
          <w:b w:val="0"/>
        </w:rPr>
        <w:t xml:space="preserve">Sedan David Engermans sammanfattning från 2011[1] har det skett en ökning av arbetet om förhållandet mellan tredje världen och andra världen (det socialistiska blocket). Som ett viktigt bidrag till denna litteratur ger denna bok ett stort antal källor och möjligheter till reflektion inom ett område, arkitektur och urbanism. Boken fokuserar på byggandet av byggnader i tredje världen av personer från de socialistiska länderna i Östeuropa från 1960-talet till 1980-talet - oavsett om det rörde sig om en särskild byggnad (bostäder, sjukhus, skolor, arenor, kongresshallar, hotell) eller en utvecklingsplan för ett område eller en stad som helhet. Dessa personer kan beskrivas som "experter", förutsatt att man inte glömmer att det finns många olika former av expertis (arkitekter, stadsplanerare, ingenjörer, förmän, hantverkare, sociologer, ekonomer etc.). De arbetar i stora organisationer (Miastoprojekt i Krakow, Közti i Budapest, Energoprojekt i Belgrad, Technoexportstroy i Sofia, Romproiect i Bukarest), som i hög grad liknar västerländska arkitektbyråer, även om de verkar inom ramen för den statliga socialismen. Många länder i Afrika och Mellanöstern (Algeriet, Libyen, Etiopien, Angola, Moçambique, Jemen, Iran) nämns i boken, liksom kortfattat i Asien, men boken koncentrerar sig på fyra rika fallstudier: Ghana under Kwame Nkrumah 1957-1966, Nigeria 1966-1979, Irak från Qasims maktövertagande 1958 fram till det första gulfkriget 1990 samt Kuwait och Förenade Arabemiraten under 1980-talet. I varje fall är syftet att förstå vad som har internationaliserats och vilka metoder som används för att skapa en värld i kölvattnet av Aihwa Ongs arbete för Sydostasien. Genom att fokusera på källorna (s. 308-314) ifrågasätts förutsättningarna för att utarbeta en transnationell historia som inte är en historia om diplomatin utan en historia om en verksamhetssektor, byggandet. Łukasz Stanek genomförde intervjuer i de olika länderna (på engelska, tyska, franska och polska), främst med arkitekter vars åsikter här är viktigast. Han konsulterade också källor i de fem sydliga länder som valts ut för fallstudierna och i elva länder i det som nu är Östeuropa, med hjälp av översättare för vissa språk. Dokumentens historia är i sig självt belysande. Många arkitekter kunde inte behålla all sin dokumentation, de behöll det som de ansåg vara användbart och fick ibland beslagtas. Efter 1990 hade arkiven från de berörda organisationerna (både i öst och i syd) olika öden - vissa försvann, ett litet antal placerades i nationella arkiv, andra finns kvar i de strukturer som tog över (det var på detta sätt som Łukasz Stanek kunde konsultera arkiv i Accra och Kumasi). Författaren hämtar också information från olika tidningar, allmän press och facktidskrifter. Det finns också akademiska arbeten som före 1989 utfördes i Östeuropa av studenter inom stadsplanering och arkitektur och som gör det möjligt att få tillgång till källor som nu är svåra att hitta. Men de viktigaste källorna är bilderna: det mycket stora antalet planer, ritningar och fotografier gör boken rik och de fotografier som Łukasz Stanek har tagit vittnar om en viktig metod i arkitekturhistorien: observation på plats. Detta arbete ger upphov till flera reflektioner om den transnationella historieskrivningen. För det första är boken inte ett kollektivt verk och den visar på värdet av individuell forskning som utförts på flera ställen. Varje kapitel ägnas åt en fallstudie,</w:t>
      </w:r>
    </w:p>
    <w:p>
      <w:r>
        <w:rPr>
          <w:b/>
          <w:color w:val="FF0000"/>
        </w:rPr>
        <w:t xml:space="preserve">id 271</w:t>
      </w:r>
    </w:p>
    <w:p>
      <w:r>
        <w:rPr>
          <w:b w:val="0"/>
        </w:rPr>
        <w:t xml:space="preserve">"Vi blev mycket positivt överraskade av Yaëls kvalitet och höga standard. Hans expertis, både tekniskt och musikaliskt, är imponerande. Det faktum att han är en professionell trummis bidrog också mycket till inspelningen. Vi lärde oss mycket i hans närvaro. Den utrustning han använder i studion är mycket effektiv och avancerad. Vid mixningen kunde han göra tydliga förbättringar och idealiska arrangemang som perfekt motsvarade våra förväntningar och vår konstnärliga inriktning. Han lyssnar och förstår våra behov perfekt och är alltid lugn och tillgänglig. Tack igen Yaël! The Lost Meridian inspelningsartist @thelostmeridianofficial The Lost Meridian @thelostmeridianofficial "Vi hade en fantastisk tid att arbeta med Yaël i vinter. Jag vill tacka honom för hans professionalism och hans sociala kompetens, han är tålmodig och respektfull. Du kan lita på honom och jag rekommenderar honom varmt om du har ett inspelningsprojekt." A Piacere @Quatuorapiacere A Piacere @Quatuorapiacere "Tack till Yaël för hennes välkomnande. Vi uppskattade kvaliteten på hennes råd, särskilt när det gällde hanteringen av bandets studioarbete... Ett verkligt mervärde för bandet under de repetitioner som följde. Vi var också nöjda med den höga investeringsnivå som han visade efter inspelningen. Kort sagt, som vi säger: "kaviar" för en första upplevelse. Vi rekommenderar den". @RandomGroup @RandomGroup "Inspelningstimmarna i studion var ett sant nöje. Tack vare hans vänlighet var atmosfären alltid lugn och avslappnad. Resultatet av hans arbete är fantastiskt. Jag kan inte vänta på att spela "Storm" för mina vänner och min familj (den andra Sour Eyes EP:n). @lenalehcen @lenalehcen "Vi ville ha en liveinspelning i studio och han förstod det perfekt! Han fick oss att låta som det ökenband vi är! Det var enkelt, exakt och snabbt. Han är nyckelhållare, men hans kaffe suger! @tunksstonerband Tunks @tunksstonerband "Musiken låter bättre med honom! FPPA har producerat de två senaste Neeru-albummen och gör ett fantastiskt jobb varje gång. Ingenting skulle vara detsamma utan honom. Jag rekommenderar." Jérémie Voin aka Jay Rolland kompositör, arrangör, trummis @jeremievoin Jérémie Voin aka Jay Rolland kompositör, arrangör, trummis @jeremievoin -- -- "Ett stort tack till Yaël från FPPA för hennes professionalism. För min första electro-singel, där jag ville framhäva handpannan, kunde jag inte ha valt en bättre producent än honom. Tack så mycket!" Cyntia recording artist @cyntia Cyntia recording artist @cyntia "Fantastiskt minne av 2018 års session. Professionell, varm, för ett perfekt resultat. Vi var stjärnor i 48 timmar. Tack Yaël och vi hoppas att vi ses snart..." Blue Carandache artist @bluecarandache Blue Carandache @bluecarandache</w:t>
      </w:r>
    </w:p>
    <w:p>
      <w:r>
        <w:rPr>
          <w:b/>
          <w:color w:val="FF0000"/>
        </w:rPr>
        <w:t xml:space="preserve">id 272</w:t>
      </w:r>
    </w:p>
    <w:p>
      <w:r>
        <w:rPr>
          <w:b w:val="0"/>
        </w:rPr>
        <w:t xml:space="preserve">Upplever du obehag och ibland klåda i anus? Lider du av svår smärta när du går på toaletten eller när du avför sig? Gör sitta smärtan värre? Och fruktar du att gå på toaletten på grund av den smärta, som ibland är outhärdlig, som du upplever? Det kan vara en analfissur, en vanlig sjukdom som många fransmän har upplevt eller kommer att uppleva i sitt liv. En sjukdom som i sig inte är så allvarlig, men som orsakar många smärtor och besvär. En sjukdom som måste behandlas snabbt för att undvika komplikationer. Idag pratar vi med dig om analfissur utan tabun. Vi hjälper dig att känna igen den och förstå dess orsaker (för att bättre kunna förebygga den). Men framför allt visar vi dig de skonsamma, icke-invasiva och naturliga metoderna för att behandla analfissur. Särskilt tack vare den osteopatiska vården. Innehåll 1. analfissur 2. SYMPTOMER 3. TABOU-ÄMNE 4. ORSAKER 5. DIAGNOSIS 6. BEHANDLING 7. OSEOPATHI Analfissur: vad är det? En analfissur är när analkanalens vägg vid ändtarmsbotten har en liten skada, reva eller spricka. Det är ett godartat men mycket smärtsamt tillstånd. Den drabbar ofta vuxna och är vanligare hos unga och medelålders vuxna (36-39 år) än hos barn och äldre. Det är dock svårt att fastställa prevalensen på grund av att tillståndet är tabubelagt och att det saknas konsultationer och därmed diagnoser. Det bör dock noteras att även spädbarn och barn i åldern 6 månader till 2 år drabbas, vilket motsvarar 3-10 % av fallen. Bristande hygien eller dåligt behandlade analfissurer ökar risken för infektion. Analfissur: symtom För vissa människor är analfissur bara en plåga. För andra är smärtan dock outhärdlig och orsakar verkligt lidande dagligen. Här är de viktigaste symptomen på analfissur: - Svår smärta vid avföring, när du går av med avföring - Smärta som kan lindras efter avföring eller under flera timmar efteråt - Smärta och klåda i anus - Lätt blödning som kan ses på toalettpapper eller på avföringen - Reflexmässig förstoppning, Ibland kan smärtan stråla längre upp i ryggen, in i skinkorna eller till och med in i könsorganen - Ibland får klådan i anus dig att klia dig på området, vilket skapar nya sår Hur kan du se skillnaden mellan analfissurer och hemorrojder? Liksom hemorrojder orsakar analfissurer klåda och blödning i anus. Den största skillnaden är den smärta som upplevs. Analfissurer orsakar mer smärta. En annan skillnad? Förekomst av små bollar i anus vid hemorrojder. Små bollar finns inte vid analfissur. Analfissur och förstoppning Analfissur åtföljs ofta av kronisk och reflexmässig förstoppning. Detta beror på att du inte går på toaletten för att undvika att orsaka smärta. Men detta är en ond cirkel, eftersom förstoppning och hård avföring kan förvärra tåren.</w:t>
      </w:r>
    </w:p>
    <w:p>
      <w:r>
        <w:rPr>
          <w:b/>
          <w:color w:val="FF0000"/>
        </w:rPr>
        <w:t xml:space="preserve">id 273</w:t>
      </w:r>
    </w:p>
    <w:p>
      <w:r>
        <w:rPr>
          <w:b w:val="0"/>
        </w:rPr>
        <w:t xml:space="preserve">Coronavirus (COVID 19) - Varningar från den 18 mars 2020 Inför COVID 19-pandemin erbjuder SVP gratis övervakning för företag och offentliga myndigheter. Ett team av övervakare samlar dagligen in all officiell, rättslig och ekonomisk information för att förutse och mäta riskerna i en professionell miljö. Hitta all information som kan hjälpa dig i ditt beslutsfattande (hälsoåtgärder, stöd till företag (stöd och skatteåtgärder), arbetsgivarens skyldigheter och de ekonomiska konsekvenserna av coronaviruset, etc.) Spela upp webbkonferensen: sparande för anställda efter PACTE-lagen PACTE-lagen, som offentliggjordes i Europeiska unionens officiella tidning den 23 maj 2019, har en betydande inverkan på företagen. För att bättre förstå förändringarna och för att säkra dina nuvarande system går SVP:s experter igenom de gemensamma åtgärderna för dessa sparformer, särskilt vinstdelning, incitamentsprogram, företagets sparplan (PEE) och den kollektiva pensionsplanen (PERCO). Kampen mot sociala bedrägerier: behandling av lagförslaget i nationalförsamlingen Lagförslaget om kampen mot skatte-, tull- och sociala bedrägerier, som behandlas i ett påskyndat förfarande, har debatterats i nationalförsamlingen sedan den 17 september efter en första behandling i senaten. Den sjätte förordningen (nr 2017-1718 av den 20 december 2017) som syftar till att vidta korrigerande och konsoliderande åtgärder för att stärka den sociala dialogen har offentliggjorts i Europeiska unionens officiella tidning den 21 december 2017. Macrons förordningar: publicering av flera dekret Förordningarna av den 22 september 2017 har reformerat arbetsrätten fullständigt på flera områden. Några tillämpningsdekret har offentliggjorts och vi presenterar de viktigaste punkterna. Rätt till fel: lagförslaget färdigställt Regeringen bör vid det sista ministerrådet i november lägga fram sitt lagförslag om rätt till fel, som bör göra det möjligt för privatpersoner och företag att upprätta nya relationer med förvaltningarna som bygger på förtroende, med en ny roll som rådgivare och stöd, särskilt för små och medelstora företag. Principen är att användare ska anses vara i "god tro" om en överträdelse upptäcks vid en första kontroll, för att undvika sanktioner. RSI: Regeringens planer för egenföretagare Socialförsäkringssystemets öde för egenföretagare bör avgöras i PLFSS för 2018, som ska behandlas i parlamentet i oktober 2017. Yrkesutbildning: arbetsgivarens ansvar De tröskelvärden som gäller för arbetsgivarens bidrag till utvecklingen av fortbildning harmoniseras genom dekret nr 2017-249 av den 27 februari 2017 (JO av den 28 februari 2017). Sociala nyheter: dekret väntas Sedan 2015 har tre viktiga texter som påverkar det sociala området publicerats: lagen "Macron" av den 6 augusti 2015, lagen "Rebsamen" av den 17 augusti 2015 och lagen "Arbete" av den 8 augusti 2016. Ett antal genomförandetexter väntar fortfarande på att komma in. Fokusera på några få åtgärder. Ersättning till lärlingar: exceptionellt stöd 2017 Vissa lärlingar kommer att få exceptionellt stöd 2017, meddelade premiärminister Bernard Cazeneuve den 13 december 2016 när han presenterade sin allmänna politik för nationalförsamlingen. Regeringen hade ursprungligen planerat att i april 2016, inom ramen för sina 11 prioriterade åtgärder för ungdomar, höja de lagstadgade minimilönerna för unga lärlingar den 1 januari 2017 för att förbättra deras köpkraft.</w:t>
      </w:r>
    </w:p>
    <w:p>
      <w:r>
        <w:rPr>
          <w:b/>
          <w:color w:val="FF0000"/>
        </w:rPr>
        <w:t xml:space="preserve">id 274</w:t>
      </w:r>
    </w:p>
    <w:p>
      <w:r>
        <w:rPr>
          <w:b w:val="0"/>
        </w:rPr>
        <w:t xml:space="preserve">South of Heaven, film på franska - En man som återvänder från en tjänstgöring misstas för sin bror av gangsters som samlar in skulder, medan brodern ger sig ut på en mord- och kidnappningsturné tillsammans med en feg fånge. Denna film finansierades och/eller producerades av Blue Maria Productions. PRODUKTION Producerad av Brian Udovich, Jason Polstein, Glenn Abbott och Eric Inman. CINEMATOGRAFI Darren Genet ansvarar för. ORIGINAL MOTION PICTURE / SOUNDTRACK Russ Howard III. Franska DISTRIBUTÖRER Synapse Films. TRAILER South of Heaven Unlimited, den kompletta South of Heaven-filmen är ungefär 100 minuter lång. Du kan se den här filmen på engelska eller på franska med franska undertexter i streamingtjänster, video-on-demand (VoD) och Pay Per View (PPV). Franska filmer är en gratis filmguide online. Vi erbjuder information om "South of Heaven" och andra 2008-filmer, vi erbjuder inte möjligheten att ladda ner filmer eller titta på strömmande filmer. Du kan inte ladda ner eller titta på filmer online på den här webbplatsen. Om informationsinnehållet på denna webbplats på något sätt påverkar dina rättigheter, vänligen kontakta oss. (Den här tjänsten gör det INTE möjligt att ladda ner/titta på filmer, utan erbjuder endast information om filmproduktioner. Har du några frågor? Vänligen kontakta oss. Film en Français / South of Heaven - Den största guiden till fransk film. För att se franska strömmande filmer behöver du en video on demand-tjänst eller en Netflix-prenumeration.</w:t>
      </w:r>
    </w:p>
    <w:p>
      <w:r>
        <w:rPr>
          <w:b/>
          <w:color w:val="FF0000"/>
        </w:rPr>
        <w:t xml:space="preserve">id 275</w:t>
      </w:r>
    </w:p>
    <w:p>
      <w:r>
        <w:rPr>
          <w:b w:val="0"/>
        </w:rPr>
        <w:t xml:space="preserve">Han är utan tvekan en av de största i samtiden. Tadao Ando är både en skulptör av ljus och en mästare av rymd och förkroppsligar den perfekta balansen mellan modernitet och evighet. Att sätta hans namn på en klockmodell blir därför en garanti för den. När det gäller Octo, som i sina finissimoversioner har blivit krönt och hyllad flera gånger, är det inte lätt att göra ändringar. Balanserad och kantig som den framlidne vännen Genta skulle ha velat, men den yttre delen skulle lida svårt av attackerna. Å andra sidan är vissa djärvheter tillåtna när det gäller urtavlan, så länge man respekterar andan. Och så här sammanfattar mästaren sin skapelse: "På urtavlan utvecklas en oändlig spiral som går från sekunderna till minuterna tills den inte längre är synlig. Det är effekten av vågor på vatten som expanderar till den fjärde dimensionen. Motivet uttrycker det oändliga, eviga och tidlösa, från expansion till kompression. Klar för dem som behärskar vinkeln.</w:t>
      </w:r>
    </w:p>
    <w:p>
      <w:r>
        <w:rPr>
          <w:b/>
          <w:color w:val="FF0000"/>
        </w:rPr>
        <w:t xml:space="preserve">id 276</w:t>
      </w:r>
    </w:p>
    <w:p>
      <w:r>
        <w:rPr>
          <w:b w:val="0"/>
        </w:rPr>
        <w:t xml:space="preserve">Om du har dålig kreditvärdighet kan det verka omöjligt att få billig kredit utan bevis. Så när du ser ett erbjudande om garanterat godkännande utan kreditprövning kan du bli extatisk. Men leverantörerna av dessa personliga lån utan kreditprövning kompenserar ofta för sin bekvämlighet genom att ta ut räntor och avgifter [...]</w:t>
      </w:r>
    </w:p>
    <w:p>
      <w:r>
        <w:rPr>
          <w:b/>
          <w:color w:val="FF0000"/>
        </w:rPr>
        <w:t xml:space="preserve">id 277</w:t>
      </w:r>
    </w:p>
    <w:p>
      <w:r>
        <w:rPr>
          <w:b w:val="0"/>
        </w:rPr>
        <w:t xml:space="preserve">Bli effektivare med den trådlösa Lexmark Intuition MFP:n, som erbjuder avancerad, användarvänlig utskrift, foto, kopiering och skanning med en 6 cm LCD-färgskärm och automatisk dubbelsidig utskrift. Den patenterade Vizix-bläcktekniken ger skarp text med hög kontrast och verklighetstrogna foton tack vare den exakta placeringen av bläckdropparna. Vizix-tekniken ger också utskriftshastigheter på upp till 33 sidor per minut i svart och 30 sidor per minut i färg (2) för att skriva ut foton på 10 x 15 cm på bara 24 sekunder (3). Med enskilda bläckpatroner byter du bara ut de färger du behöver. Lexmark har ett starkt engagemang för miljön och erbjuder kunderna praktiska lösningar som hjälper dem att skriva ut på ett mer miljövänligt sätt och utformar sina produkter med hållbarhet i åtanke.1 "Rekommenderad månatlig sidvolym" är ett antal sidor som hjälper kunderna att utvärdera Lexmarks produkterbjudanden baserat på det genomsnittliga antal sidor som kunderna planerar att skriva ut på enheten varje månad. Lexmark rekommenderar att antalet sidor per månad ligger inom det angivna intervallet för att enheten ska fungera optimalt, baserat på faktorer som: utbytesintervall för förbrukningsartiklar, intervall för pappersmatning, hastighet och typisk kundanvändning.2 "Maximal månatlig arbetscykel" definieras som det maximala antal sidor som enheten kan leverera under en månad med hjälp av en flerskiftande drift. Det här måttet ger en jämförelse av robusthet i förhållande till andra Lexmark-skrivare och MFP:er.</w:t>
      </w:r>
    </w:p>
    <w:p>
      <w:r>
        <w:rPr>
          <w:b/>
          <w:color w:val="FF0000"/>
        </w:rPr>
        <w:t xml:space="preserve">id 278</w:t>
      </w:r>
    </w:p>
    <w:p>
      <w:r>
        <w:rPr>
          <w:b w:val="0"/>
        </w:rPr>
        <w:t xml:space="preserve">| av Sonia Ouadhi | Foto: Laurent Vu/ALP/TF1 Lola kommer inte att gå till de berömda posterna. Kandidaten från norr må ha glänst under hela äventyret Koh-Lanta, les 4 Terres, men hon lyckades inte vinna orienteringstävlingen. För Voici.fr ser äventyraren tillbaka på sin eliminering, samtidigt som hon gör en inventering av sin otroliga upplevelse och går tillbaka på ryktena om sitt förhållande med Loïc. Lola hade allt för att vinna det berömda orienteringsloppet. Efter 39 dagars överlevnad har kandidaten från norra Frankrike särskilt markerat denna upplaga av Koh-Lanta med alla sina bedrifter. Hon har två immunitetshalsband och har även lyckats vinna fem komforttester. En stor bedrift för den lilla brunetten som ingen såg komma. Tack vare sin vänskap med Angelique, som tyvärr slogs ut i det allra sista rådet, trodde Lola att hon skulle kunna kvalificera sig till posterna. I slutändan förlorade hon mot Dorian vid grindarna till den mytiska händelsen. En besvikelse, men också en lättnad för deltagaren som redan hade gett allt. Voici.fr : Du hade en mycket lycklig stjärna under hela äventyret. Var du säker på att du skulle klara av orienteringstävlingen? Lola: Jag var självsäker, men jag visste att det skulle bli mycket, mycket svårt eftersom jag fysiskt sett var helt slut. Jag kunde knappt stå upp. Så snart jag reste mig upp kände jag mig lite yr. Jag visste att jag skulle försöka ge allt, men jag var väldigt, väldigt trött. Hur tog du dig an det här orienteringstävlingen? Vi kan se att du vid ett tillfälle har en överraskande teknik när du tittar på Brice... I början ville jag verkligen leta efter min markör, men jag kom fram till Brice. I det ögonblicket tänkte jag: "Lola, du är helt vilse". Jag var säker på att Brice redan hade hittat fyren så jag sa till mig själv: "Försök att titta där han tittar! Min strategi var att inte slösa tid. Vad tänkte du när Alexandra hittade den sista dolken? Jag var verkligen lättad. Jag var befriad (skrattar). Jag blev inte besviken. Jag hade i alla fall tänkt i två timmar: "Jag hoppas att någon hittar den! Det spelar ingen roll vem det är!" Jag tänkte aldrig på att ge upp, men jag gav upp ändå. Det var ett magiskt äventyr, men orienteringen var så svår att inte ens jag känner igen mig själv. Och jag vet att jag i kväll kommer att ha svårt att titta på avsnittet eftersom det inte är min karaktär. Jag är inte någon som inte ger 100 procent. Men vid den tidpunkten var jag så utmattad och hade haft en så bra löptur att jag inte brydde mig om det. Jag tror att jag kanske inte var lika stark mentalt i slutet. Jag hade nästan ingenting kvar att bevisa. Från det ögonblick du anländer till orienteringen, efter att ha vunnit några evenemang, är du redan lite segerrik. Vad tycker du om de tre finalisterna? Loïc, Brice och Alexandra? De förtjänar det verkligen! Brice, även om vi inte var vänner under äventyret förtjänar han det eftersom han var ensam mot alla. Han förtjänar verkligen att gå till polerna. Alexandra är uppenbarelsen i Koh-Lanta. Hon började på värsta möjliga sätt (skrattar). Loïc är sann mot sig själv. Han var stark från början till slut och snäll från början till slut. Vem såg du som vinnare i det här skedet? Jag såg</w:t>
      </w:r>
    </w:p>
    <w:p>
      <w:r>
        <w:rPr>
          <w:b/>
          <w:color w:val="FF0000"/>
        </w:rPr>
        <w:t xml:space="preserve">id 279</w:t>
      </w:r>
    </w:p>
    <w:p>
      <w:r>
        <w:rPr>
          <w:b w:val="0"/>
        </w:rPr>
        <w:t xml:space="preserve">29 september 2010 Lionel Maurel (Calimaq) Creative Commons planerar att skapa ett "märke" online för den offentliga domänen. Märket för offentlig egendom skulle kunna undanröja många av de nuvarande svårigheterna och göra det möjligt för kulturinstitutioner att intyga att det digitaliserade verket tillhör den offentliga egendomen. I sommarens hetta gick nyheten relativt obemärkt förbi, men Creative Commons har meddelat att man snart kommer att lansera en ny funktion som kommer att komplettera licenserna för att möjliggöra "taggning" online av den offentliga domänen. Detta verktyg, Public Domain Mark, skulle kunna undanröja många av de nuvarande svårigheterna och är säkert av särskilt intresse för kulturinstitutioner - bibliotek, arkiv, museer - som lägger ut kulturarvssamlingar på nätet. Man bör komma ihåg att den offentliga domänen består av alla intellektuella verk för vilka upphovsrätten (och närstående rättigheter) har upphört att gälla vid utgången av en period som fastställts i lag. Denna period kan variera: i Frankrike och Europa är det i princip upphovsmannens livstid plus 70 år, men det finns även kortare perioder (upphovsmannens livstid plus 50 år i Kanada) eller längre (upphovsmannens livstid plus... 95 år i Mexiko!). När ett verk blir allmänt tillgängligt upphör ägarnas monopol på exploatering och verket kan fritt reproduceras eller representeras. Innebörden av att ett verk blir offentligt kan dock variera beroende på vilken räckvidd som länderna ger upphovsmannens ideella rättigheter. I USA, där moraliska rättigheter endast finns i form av rättsliga spår, blir verket verkligen "fritt från rättigheter" när det blir offentligt. Detsamma gäller i länder där de moraliska rättigheterna endast gäller så länge som de ekonomiska rättigheterna kvarstår (t.ex. i Tyskland eller Kanada). Men i de flesta europeiska länder, och särskilt i Frankrike, där denna uppfattning är starkast, finns de moraliska rättigheterna kvar för all framtid. Ett verk som är offentligt kan visserligen reproduceras och spridas fritt, även i kommersiellt syfte, men under förutsättning att den moraliska rätten respekteras i alla dess delar (respekt för upphovsrätten, integritet, rätten till offentliggörande och ånger). I den digitala tidsåldern, där verk cirkulerar på webben, blir det allt viktigare att med säkerhet fastställa om de tillhör den offentliga domänen eller inte, för att fastställa villkoren för återanvändning av dem. Men det är en verklig utmaning att göra det, särskilt på grund av skillnaderna mellan de olika nationella lagarna och osäkerheten om vilka lagar som gäller när användningen sker på nätet (se detta fall för en illustration). De befintliga verktygen för att markera den offentliga domänen online var otillräckliga.Public Domain Dedication gjorde det möjligt för ägaren av rättigheterna till ett verk att göra det till den offentliga domänen i förväg genom att offentligt uttrycka sin vilja att avstå från rättigheterna till verket. Samma instrument skulle kunna användas av en tredje part för att intyga att ett verk som han inte är upphovsman till är allmänt tillgängligt. Problemet med dessa verktyg var att de hade utvecklats i enlighet med amerikansk lag, som inte erkänner moraliska rättigheter. Vissa jurister anser att det inte är möjligt för en författare att på ett giltigt sätt avstå från sina moraliska rättigheter till ett verk. Enligt rättspraxis är detta en så stark egenskap hos personligheten att den sägs vara omistlig: ett avtalsbaserat avstående från den ideella rätten skulle inte ha något rättsligt värde, vilket skulle göra det möjligt för upphovsmännen att när som helst återkalla sitt beslut. Även om detta resonemang är tvivelaktigt (och ifrågasatt), så kastar det tvivel på giltigheten av Public Domain Dedication. Den var i alla fall utformad för att göra det möjligt för författare att "frigöra" sina verk helt och hållet, men inte för att märka upp den offentliga domänen på nätet. Public Domain Certification skulle ha kunnat fylla denna funktion, men var alltför djupt rotad i amerikansk lagstiftning och hade inte heller någon</w:t>
      </w:r>
    </w:p>
    <w:p>
      <w:r>
        <w:rPr>
          <w:b/>
          <w:color w:val="FF0000"/>
        </w:rPr>
        <w:t xml:space="preserve">id 280</w:t>
      </w:r>
    </w:p>
    <w:p>
      <w:r>
        <w:rPr>
          <w:b w:val="0"/>
        </w:rPr>
        <w:t xml:space="preserve">I år anordnar AFUP 2012 års PHP-forum den 5 och 6 juni, vilket är en återkomst efter 18 månaders frånvaro. Programmet är rikt och varierat, till exempel en rundtur i PHP 2012 med Rasmus Lerdorf, skapare av språket, eller Enrico Zimuel med en presentation med titeln "A quick start on Zend Framework 2". De franska experterna är inte att ta miste på: Frédéric Hardy och Ivan Enderlin kommer att presentera "Anatomie du test". Mer information finns på den webbplats som är avsedd för detta forum. Idag fick vi exklusiv tillgång till den första alfaversionen av PHP7, som för närvarande befinner sig i ett tidigt utvecklingsskede. Efter att ha provat denna juvel, med hjälp av utvecklingsteamet via videokonferens, kommer ett ord i åtanke: revolution! Denna version är verkligen innovativ: prestandan i PHP7 är helt enkelt halucinantes, utvecklingen jämfört med PHP5 är faktiskt 1700%!  För att uppnå detta resultat har utvecklingsteamet valt att skriva om hela PHP i 64-bitars assembler. Den enda nackdelen med detta val är att det är nödvändigt att ha en mycket ny processor som stöder 64-bitars instruktioner. Utvecklarna har dock lyckats göra ett 64-bitars operativsystem onödigt genom att använda ett virtualiseringssystem (se nedan). För att underlätta redigeringen av skript har teamet integrerat en editor direkt i PHP. Detta är tillgängligt via kommandot php -e. Ännu bättre är att den här redigeraren automatiskt anpassar sig till ditt system. Så oavsett om du kör den under Windows, Mac eller Linux kommer redigeraren att använda det lämpligaste fönstret. Om du kör den från en konsol kommer den också att använda konsolfunktionerna så att du kan redigera direkt från en fjärrplats. Denna mycket kraftfulla editor visar dig minsta syntaxfel så fort du skriver, liksom logikfel varje gång du sparar filen.  Det är nära ett IDE när det gäller funktionalitet, med den klassiska auto_kompletteringen (går tillbaka genom de inkluderade filerna och klassmetoderna) och mycket användbara felsökningsverktyg. Generiska makron har skapats för att spara tid i koden. Hur många gånger har du inte skrivit rader och rader av kod för en liten funktion? Den tiden är förbi. Låt oss ta ett enkelt exempel: loginBox() gör det möjligt att visa en inloggningsruta på din webbplats och integrera Ajax-hantering. Formateringen görs helt enkelt med CSS. Det finns otroligt många makron och listan växer dag för dag. För att utnyttja de senaste processorerna på bästa sätt och samtidigt öka säkerheten fungerar PHP7 nu virtualiserat. På så sätt är varje skript isolerat, men relaterade skript (t.ex. includes eller requiere) kan behandlas av en annan processor samtidigt. Ett komplext men kraftfullt system för hierarkisering och kommunikation mellan processerna har utvecklats för att det hela ska fungera ordentligt. Det enda problemet är att PHP6 ännu inte har stabiliserats, så PHP7 kommer att förbli i alfastadiet under lång tid. Den slutliga versionen är planerad till den 1 april 2022! PHP Quebec är stolt över att kunna presentera den sjunde upplagan av PHP Quebec Conference. Konferensen kommer att äga rum i Montreal, Quebec mellan den 4 och 6 mars 2009. Vi letar efter talare som vill dela med sig av sin expertis till nordamerikanska yrkesverksamma. Konferensen erbjuder tekniska sessioner, laboratorier för teknisk utveckling med PHP5+, XML, webbtjänster, databaser osv. och projektledning där talare och besökare söker lösningar på vanliga företagsproblem. Med evenemang som PHPLab, jobbmässa och happy hour är konferensen ett utmärkt tillfälle att träffa lokala experter, PHP-utvecklare och sponsorer. Mer information finns på webbplatsen. Vi har nöjet att meddela att PHPDébutants allmänna möte kommer att äga rum den 24 maj 2007 med start klockan 20.00. Om den</w:t>
      </w:r>
    </w:p>
    <w:p>
      <w:r>
        <w:rPr>
          <w:b/>
          <w:color w:val="FF0000"/>
        </w:rPr>
        <w:t xml:space="preserve">id 281</w:t>
      </w:r>
    </w:p>
    <w:p>
      <w:r>
        <w:rPr>
          <w:b w:val="0"/>
        </w:rPr>
        <w:t xml:space="preserve">youtube Document Unique Free. Enhetsdokumentet är obligatoriskt för alla företag när de anställer sin första medarbetare. PREVANTICIP ger startups eller unga företag ett kostnadsfritt enhetsdokument som är anpassat till en första anställning för ett kontorsjobb. Denna fil, som finns i Excel-format, skickas på begäran till företagsledaren via e-post via webbplatsen www.prevanticip.com. Företagsledaren behöver bara fylla i några få uppgifter, beroende på sin verksamhet och arbetsmiljö, för att det unika dokumentet ska vara giltigt. I det samlade dokumentet förtecknas alla yrkesrisker som arbetstagarna utsätts för och de förebyggande åtgärder som företaget vidtagit.</w:t>
      </w:r>
    </w:p>
    <w:p>
      <w:r>
        <w:rPr>
          <w:b/>
          <w:color w:val="FF0000"/>
        </w:rPr>
        <w:t xml:space="preserve">id 282</w:t>
      </w:r>
    </w:p>
    <w:p>
      <w:r>
        <w:rPr>
          <w:b w:val="0"/>
        </w:rPr>
        <w:t xml:space="preserve">22. Muriel var förbluffad. Hon gjorde något som hon bara gjort en gång i sitt liv och nypade sig själv för att försäkra sig om att hon inte drömde. Hon drömde inte. Sedan ropade hon: - Roger! Roger sov, alla sov. Till och med hundarna. Hon kände sig mindre än ensam, eller ensam och för mycket, med en lucka i magen. Vindsfönstret. Därifrån kunde hon se ut över landskapet. Hon klättrade upp med alla sina ben och sprang för att se. I det gryende dagsljuset såg gångbanans stora C ut som en övergiven bur, ett förlorat klädesplagg, en plundrad låda. - Roger! En snyftning stoppade hennes gråt. Han var ändå för långt borta för att höra. Hon återvände till deras rum och grät när hon skakade sin man. - Roger! Vakna! Stenen! - Vad hände? Ramlade den? Eftersom hon inte kunde svara pekade hon på fönstret. Han drog gardinerna åt sidan, öppnade fönstret och tryckte upp luckorna. - Åh fan! Clémence anslöt sig till dem med svullna ögon. - Hon kommer tillbaka, eller hur, mamma? Tom, tom. Som om han blev förrådd. Som en kropp övergiven av en själ. Tony stängde takfönstret, sprang ner för trappan och ut i trädgården, och där fortsatte han att springa i cirklar utan något annat mål än att bli yr, somna eller vakna en gång för alla. Cynthia skyndade på, otålig för att denna irriterande vändning skulle ta slut. När sikten äntligen var klar igen accelererade hon igen, som om det skulle få tillbaka stenen. Med händerna knutna till ratten försökte hon hålla hoppet uppe. Sedan kom en sorg över henne. Vi avbryter våra program. Ett oförklarligt fenomen har just inträffat ... Detta meddelande och tusentals andra liknande meddelanden invaderade etern och skärmarna, precis som de gjorde under "Surge". Det saknades dock chockerande bilder för att illustrera händelsen. Cauchois mardröm: den är över. Heuzé undvek med nöd och näppe att stöta omkull vitrinskåpet. Han respekterade den tysta sorg som rådde i etablissemanget och den nyktra värdigheten i titeln Le Havre libre: Adieu? Aldrig tidigare hade kunderna varit så många och så tysta på samma gång. De spelare som tittade upp på skärmarna eller kryssade i sina lådor verkade inte tro på det. Ingen verkade veta vad de gjorde. Ändå var det tvunget att komma ut. Aujourd'hui's förstasida hade gjort honom förbannad; så snart han hade slutit handen om sin halvpint, ropade Heuzé till publiken: - Mardrömmen! Idioterna! Banville reagerade omedelbart. - De skulle sälja sin mamma för en ordvits. - De kan behålla sin anka! - De kan göra grytor med den! Frågan kom hela tiden upp: Vart hade stenen tagit vägen? Var skulle den dyka upp igen? Och förresten, när? Frågan varför kom i andra hand, och den var lika plågsam. Alla hade sina egna hypoteser, i byn mer än någon annanstans, hos Sueur mer än någon annanstans. Dagen innan hade stenen blödt. Det vill säga, när solen gick upp hade den blivit scharlakansröd. Men detta hade hänt tidigare utan konsekvenser, även vid nymåne. Människor sökte efter de ansvariga. Det blev snart ett skämt. Vad i helvete gjorde du med den? Och alla sökte i sina fickor med en irriterad känsla av irritation. På webben utfärdade någon smart aleck ett hotbrev. Det var ett stort engagemang i hela världen i tre dagar. Andra hävdade att det var kidnappningen.</w:t>
      </w:r>
    </w:p>
    <w:p>
      <w:r>
        <w:rPr>
          <w:b/>
          <w:color w:val="FF0000"/>
        </w:rPr>
        <w:t xml:space="preserve">id 283</w:t>
      </w:r>
    </w:p>
    <w:p>
      <w:r>
        <w:rPr>
          <w:b w:val="0"/>
        </w:rPr>
        <w:t xml:space="preserve">Om du är en latte-älskare av något slag kommer denna enhörningslatte eller "enhörningsmjölk" med sin flashiga färg att förföra dig. Det är den trendiga drinken i USA, där den enligt uppgift lanserades i en bar i Brooklyn. Förutom den vackra gröna eller blå färgen blir du förmodligen lika förvånad som jag när du får veta att den här drycken är helt och hållet "hälsosam". Den här latten innehåller inte en droppe kaffe, utan vegetabilisk mjölk (ursprungligen kokosmjölk), ingefära, honung, citron, allt gott! Förutom sin vackra färg har denna dryck många fördelar. Den är inspirerad av ayurvediska drycker och ingredienserna främjar välbefinnande och energi. På många sätt liknar enhörningsmjölk guldmjölk, särskilt på grund av dess matsmältande, energigivande och avgiftande fördelar. Den vackra färgen beror inte på en konstgjord färg, utan på en helt naturlig ingrediens, en mycket färgstark mikroalg som säljs i pulverform. I USA finns det en annan sort av blåalger, medan vi i Frankrike för närvarande bara har spirulina, som är ganska grön, vilket förklarar varför färgen kan skilja sig åt beroende på receptets ursprung. Spirulina är en mikroalg som sägs ha nästan mirakulösa hälsoegenskaper. Låt oss inte överdriva, om det fanns en ingrediens som kunde bota alla världens sjukdomar tror jag att vi alla skulle ha ätit den för länge sedan! Men hur som helst har tångfamiljen en del viktiga fördelar och naturligtvis har tången en mycket fin effekt i köket med sin vackra färg! Jag hittade det här receptet på bloggen Liten rega, en etisk blogg som delar med sig av vegansk mat och skönhetsupptäckter... Hennes recept är baserat på havremjölk medan originalet var med kokosmjölk. Jag varierade den igen genom att använda rismjölk den här gången och det blev riktigt gott! Det är upp till dig att bestämma vilken mjölk du ska använda, med tanke på att kokosmjölk är mindre "neutral" än de andra när det gäller smak, men också tjockare så att du kan få en fin mousse. Med rismjölken var jag tvungen att vara mycket försiktig när jag lade till dekorationerna, och vissa av dem flöt perfekt! När jag såg ingredienserna i det här receptet undrade jag hur en sådan här blandning skulle smaka... Jag menar, jag har inget emot ingefära, citron eller agavesirap, men sjögräs är svårare, särskilt i ett sött recept, arghhh! Du måste veta att spirulina har en riktigt hemsk lukt. Men goda nyheter, du känner inte alls igen smaken eller lukten av tång i den här drycken. I slutändan får man en blandning som jag tyckte var ganska god, lite speciell, nästan kemisk som ett godis, vilket är helt obegripligt eftersom den bara innehåller naturligt... Förutom sockerdekorationerna förstås, men jag smakade den först utan. Kort sagt, jag skulle inte säga att det är min favoritdryck genom tiderna, men jag gillade den verkligen och den är väldigt vacker! Om du vill överraska dina väninnor med en brunch eller ett litet mellanmål, tveka inte att göra en sådan, överraskningen är garanterad! Du kan också värma mjölken och dricka den som en varm dryck. Enhörning latte För 1 XL mugg 25 cl kokos- eller växtmjölk 1/2 tsk spirulinapulver 1 tsk flytande vaniljextrakt 0,25 cm riven färsk ingefära 1 msk citron 1 msk agavesirap 1 msk sockerpärlor och vermicelli Riv ingefäran.</w:t>
      </w:r>
    </w:p>
    <w:p>
      <w:r>
        <w:rPr>
          <w:b/>
          <w:color w:val="FF0000"/>
        </w:rPr>
        <w:t xml:space="preserve">id 284</w:t>
      </w:r>
    </w:p>
    <w:p>
      <w:r>
        <w:rPr>
          <w:b w:val="0"/>
        </w:rPr>
        <w:t xml:space="preserve">RECEPT THERMOMIX ® Chocolate Semolina Ingredienser - 6 20min Förberedelse 20minBaktid - 7 Lätt Förberedelse - 8 - 9Dessert Receptberedning - Blanda chokladen med sockret. Ett par slag med turbon. Vispa i mjölken och värm i 5 minuter vid 90°c. Lägg i grynen och värm i 15 minuter vid 90°c hastighet 2. Häll upp i burkar och låt svalna innan du smakar. Tillbehör du behöver "Det här receptet har publicerats av en användare på Thermomix-webbplatsen. Den har inte testats av Thermomix France forsknings- och utvecklingsavdelning. VORWERK France kan inte hållas ansvarig för skapandet och genomförandet av det föreslagna receptet, särskilt inte för kvantiteterna, stegen och resultatet. För optimal användning av din Thermomix, se endast bruksanvisningen för din apparat, särskilt säkerhetsanvisningarna." - Jordgubbsskorpa (jordgubbstårta) - SORBET ANANAS MED VIT RUM med lågt glykemiskt index - MILLET SEMOULE MED CHOKOLAD - Variant Glutenfri chokladfondant - Nummerkaka - Château chokladkaka - Variant Blåbärssylt - Blåbärskaka med litet dinkelmjöl - fruktkorg - Chokladkaka med zucchini - CLAFOUTIS MED KÖRSBÄR OCH ABRIKOTA lågt glykemiskt index - CHARLOTTE MED STRAWBERRIES lågt glykemiskt index - Ägg i mjölk - Chokladcheesecake - Yoghurtmuffinsbotten - Bovetekakaka - Panna cotta - Blåbärsmarmelad - Mycket bra recept som gjordes idag.... mycket bra recept som gjordes denna dag. Tack ketchoupi37: Bra! Jag har försökt få tag på det här receptet ett tag nu och det är fantastiskt. Det är ett fantastiskt recept och jag är säker på att du kommer att tycka att det är väldigt gott. Det är flera år sedan vi åt semlor med mjölk. Det här receptet blev en sådan succé att jag gjorde det två gånger på en vecka! Det är ett utmärkt sätt att få en smak av vad som väntar dig. Jag är mycket nöjd med... Jag är mycket nöjd med tjänsten. Det är en bra idé att göra den om och om igen. Det här receptet lockar mig mycket, jag ska.... Det här receptet lockar mig så mycket att jag tänker inviga det i dag.</w:t>
      </w:r>
    </w:p>
    <w:p>
      <w:r>
        <w:rPr>
          <w:b/>
          <w:color w:val="FF0000"/>
        </w:rPr>
        <w:t xml:space="preserve">id 285</w:t>
      </w:r>
    </w:p>
    <w:p>
      <w:r>
        <w:rPr>
          <w:b w:val="0"/>
        </w:rPr>
        <w:t xml:space="preserve">Justin Timberlake som Elton John? Logan Cartier Justin Timberlake i överdådiga kostymer, extravaganta glasögon och platåskor? Det är Elton Johns idé till en musikal som bygger på hans eget liv. Manuset är skrivet av "Billy Elliot"-författaren Lee Hall och Elton John förväntas komponera nya låtar för filmen.</w:t>
      </w:r>
    </w:p>
    <w:p>
      <w:r>
        <w:rPr>
          <w:b/>
          <w:color w:val="FF0000"/>
        </w:rPr>
        <w:t xml:space="preserve">id 286</w:t>
      </w:r>
    </w:p>
    <w:p>
      <w:r>
        <w:rPr>
          <w:b w:val="0"/>
        </w:rPr>
        <w:t xml:space="preserve">OK, jag fattar GRÖN - Dickies jacka - Bomull (70 %), polyamid (30 %) - Foder: polyester (100 %) - Grön och khaki kamouflagemönster - Svart quiltad insida - Justerbar huva med elastisk dragsko - Dragkedja i kragen - 1 dold ficka med dragkedja framtill - 2 sidofickor med dragkedja - Manschetter På grund av tekniska begränsningar kan Kelkoo inte garantera att den information som tillhandahålls av handlarna är korrekt eller fullständig. På grund av detta och på grund av Kelkoos verksamhet kommer den senare att gälla om det uppstår skillnader mellan den information som visas på Kelkoos webbplats och den information som visas på handlarens webbplats. De angivna priserna är inklusive alla kostnader, utom för nya fordon (priser inklusive alla skatter, exklusive administrationskostnader).</w:t>
      </w:r>
    </w:p>
    <w:p>
      <w:r>
        <w:rPr>
          <w:b/>
          <w:color w:val="FF0000"/>
        </w:rPr>
        <w:t xml:space="preserve">id 287</w:t>
      </w:r>
    </w:p>
    <w:p>
      <w:r>
        <w:rPr>
          <w:b w:val="0"/>
        </w:rPr>
        <w:t xml:space="preserve">bareMineralsPerfecting VEIL bareSkin™ finishing powder Använd med BARESKIN® Full Coverage Concealer Serum Full Flawless Face Brush Ett lätt, upplyftande finishing powder som suddar ut fina linjer. Vad den gör: Detta otroligt lätta finish-puder är formulerat med ljusreflekterande optiska ämnen för att dämpa synligheten av fina linjer. Den här produkten innehåller lila stamceller och C-vitamin och hjälper till att lysa upp hudtonen, medan dess speciella blandning av mineraler absorberar överflödig olja och balanserar hudens struktur. - Applicera över sminket med en borste eller med den medföljande puffen för en perfekt finish (en precisionspåtaglig ansiktsborste rekommenderas). THE ART OF MINERAL BEAUTY | Vi startade revolutionen för ren skönhet med vår bästsäljande mineralfoundation 1995, och sedan dess har vi skapat rena, djurfria hudvårds- och sminkprodukter som aldrig offrar prestanda. Våra välgörande formler är fria från starka kemikalier och onödiga tillsatser och är fyllda med växtextrakt och naturliga mineraler. Om du inte är helt nöjd med en vara eller gåva som du har köpt online kan du returnera den i butik eller per post i Kanada och USA. Begränsningar gäller för returer utanför USA.</w:t>
      </w:r>
    </w:p>
    <w:p>
      <w:r>
        <w:rPr>
          <w:b/>
          <w:color w:val="FF0000"/>
        </w:rPr>
        <w:t xml:space="preserve">id 288</w:t>
      </w:r>
    </w:p>
    <w:p>
      <w:r>
        <w:rPr>
          <w:b w:val="0"/>
        </w:rPr>
        <w:t xml:space="preserve">Israels försvarsminister Ehud Barak har bekräftat att en utbildningsskola har omvandlats till ett universitet i bosättningen. Beslutet har redan fördömts av palestinierna. "I ett uttalande som offentliggjordes på måndagen bekräftade den israeliska regeringen sitt beslut att omvandla en högskola i bosättningen Ariel på Västbanken, på territorium som den palestinska myndigheten gör anspråk på, till ett universitet. Godkändes i september Den 9 september godkände premiärministerns regering omvandlingen. Och väntade på att försvarsministern skulle godkänna den. Det är nu klart. "Försvarsminister Ehud Barak beordrade befälhavaren för den centrala militärregionen (som täcker Västbanken), general Nitzan Alon, att utropa Ariel University College till ett universitet", heter det i uttalandet. Ariel College grundades 1982 och har 12 000 studenter vid fyra fakulteter (medicin, teknik, naturvetenskap och samhällsvetenskap). Som universitet kommer det att kunna dra nytta av ytterligare finansiering och utfärda högre utbildningsexamina. Ett beslut som redan har ifrågasatts Skapandet av detta universitet i ett område som palestinierna hävdar har väckt motstånd. Även i de israeliska leden. I september ifrågasatte rådet för högre utbildning i Israel, som styr de sju universitet som ligger på israeliskt territorium, denna omvandling. Palestinian Higher Education Office fördömde också åtgärden och uppmanade universitet runt om i världen att bojkotta den nya institutionen. Frankrike beklagade också officialiseringen. "Denna åtgärd, liksom alla åtgärder som syftar till att upprätthålla eller legitimera kolonisationen i de palestinska territorierna, kan bara ytterligare undergräva förtroendet mellan parterna. Vi uppmanar därför Israel att snabbt upphäva detta beslut", sade utrikesministeriet. Omvandlingen av Ariel campus, nära Nablus, till ett universitet är ett tecken på att Israels bosättningspolitik hårdnar inför det tidiga parlamentsvalet den 22 januari. Redan i december gav regeringen grönt ljus för byggandet av ytterligare 1 500 bostäder i östra Jerusalem. En stor del av världssamfundet, inklusive Europeiska unionen, har fördömt dessa nya bosättningsprojekt, som inleddes i kölvattnet av att FN:s generalförsamling erkände Palestina som observatörsstat den 29 november. Netanyahu har upprepade gånger sagt att varje framtida fredsavtal med palestinierna måste bevara Israels kontroll över Ariel (20 000 invånare) och de stora bosättningsblocken på Västbanken. Bravo till Israel, bravo till detta modiga folk som lever omgivet av fiender som är beredda att utrota dem, och trots allt bygger och avancerar Israel på sin mark, Israels mark, vare sig det vill eller inte, Israel kommer aldrig att sluta, och ännu bättre, ingen kommer att diktera vad Israel ska göra eller inte göra, och alla kommentarer och ord kommer inte att förändra någonting.</w:t>
      </w:r>
    </w:p>
    <w:p>
      <w:r>
        <w:rPr>
          <w:b/>
          <w:color w:val="FF0000"/>
        </w:rPr>
        <w:t xml:space="preserve">id 289</w:t>
      </w:r>
    </w:p>
    <w:p>
      <w:r>
        <w:rPr>
          <w:b w:val="0"/>
        </w:rPr>
        <w:t xml:space="preserve">Jag är inte säker på om det är ett problem med den PKI som jag hade på den tidigare ... Jag är inte säker på om det är ett problem med den PKI som jag hade på den tidigare, så jag skapade en annan, men jag kan verkligen inte bli av med den här användaren.</w:t>
      </w:r>
    </w:p>
    <w:p>
      <w:r>
        <w:rPr>
          <w:b/>
          <w:color w:val="FF0000"/>
        </w:rPr>
        <w:t xml:space="preserve">id 290</w:t>
      </w:r>
    </w:p>
    <w:p>
      <w:r>
        <w:rPr>
          <w:b w:val="0"/>
        </w:rPr>
        <w:t xml:space="preserve">Hej Insomniac Girl ! Ibland är nätterna långa... du vänder och vrider dig i sängen... du kliar dig i huvudet... Sömnlöshetens feber tar över - "1 får ... 2 får ... 3 får ... tick tick tick tick tick tick tick tick ... 22h ... 22h14 ... 22:22 ... ah, jag gör en klänning... 22 Här kommer polisen ... pffff ... löjligt ... 23:01 ... tick tick tick tick tick ... 32 får ... 34 får ... 54 får ... var fan var jag ... tick tick tick tick tick tick tick tick ... 00h04 ... 00:09 ... pfff ... men varför sa hon det till mig? ... tick tock tick tock ... det är varmt ... pfff ... tick tick tick tick tick tick tick tick ... vilken tid måste jag vara där i morgon ... pfff .... 78 får ... 79 får ... en ko ... tic tac tic tac tic tac tic tac ... jag älskar henne ... hon är söt ... tic tac tic tac tic tac tic tac ... Jag älskar henne ... tic tac tic tac tic tac tic tac ... och M.......RDE!!! jag kan inte sova ..." STOOOOOOOOOOP!!! Ge upp försöken att hitta sömn, kasta bort din Xanax, flytta din boll och kom till oss på : La Perle - 26 quai Lunel i Nice - fredag 26 oktober från 22:00 Hela natten, låt musiken ta över!!! La Mad sinon rien ... Klädkod: din bästa pyjamas ... din nattskjorta ... dina fina underkläder ... sexig ... eller inte ... www.madmoizelles.com facebook.com/madmoizelles </w:t>
      </w:r>
    </w:p>
    <w:p>
      <w:r>
        <w:rPr>
          <w:b/>
          <w:color w:val="FF0000"/>
        </w:rPr>
        <w:t xml:space="preserve">id 291</w:t>
      </w:r>
    </w:p>
    <w:p>
      <w:r>
        <w:rPr>
          <w:b w:val="0"/>
        </w:rPr>
        <w:t xml:space="preserve">BPS C25/30 D20 S3 Färdigblandad betong som transporteras med lastbil direkt till din plats är en verklig tids- och energibesparing. Betong med specificerade egenskaper (BPS) tillverkas av fabriker för färdigblandad betong: det är standardiserad och NF-normerad betong vars nödvändiga egenskaper specificeras för producenten, som ansvarar för att leverera en betong som uppfyller de begärda kraven. Detta är en garanti för förstärkt prestanda. VARNING: Om vatten tillsätts på plats kan det ändra betongens sammansättning och därmed leda till att betongens hållfasthetsgaranti går förlorad. De viktigaste användningsområdena för BPS C25/30 är följande - C25/30: tryckhållfasthet som betongen måste uppnå, här är den genomsnittlig, mellan 25 och 30 MPa vid 28 dagar. - D20: genomsnittlig storlek på aggregaten - S3: betongens konsistensklass. Tillsatser kan dock ändra betongens slutliga konsistens (se alternativ). Färdigblandad betong, som transporteras med lastbil direkt till din plats, sparar tid och energi. Färdigblandad betong (RMC) tillverkas i fabriker för färdigblandad betong: RMC tillverkas enligt en särskild betongformel som tar hänsyn till doseringen av de olika materialen. Detta är en garanti för förstärkt prestanda. FÖRSIKTIGHET: Denna typ av betong består av olika material (sand, grus, vatten och cement). Det är därför inte möjligt att certifiera motstånd! De viktigaste användningsområdena för BCP 250Kg är följande - Tekniska egenskaper BCP 250Kg Dmax 20 CPJ-CEM II/B 32,5: - BCP 250Kg: cementdosering per m³, här 250 kg cement per m³ betong. - CPJ-CEM II/B 32,5: cementets hållfasthetsklass, här motsvarande TOKUYAMAs röda cementpåse. Ren betong (Micro Concrete 250kg) 18.050 Fcfp / M³ Micro Concrete uppfyller våra kunders krav på slaggbetong, som inte längre är tillåten i grundläggningar på grund av dess porositet. Micro Concrete 250 kg uppfyller därför kriterierna för en klassisk betong samtidigt som doserna av de olika materialen respekteras, allt till ett konkurrenskraftigt pris. De viktigaste användningsområdena för Micro Concrete 250 kg är: - 250 kg: cementdosering per m³, här 250 kg cement per m³ betong. - CPJ-CEM II/B 32,5: cementets hållfasthetsklass, som här motsvarar TOKUYAMAs röda cementpåse. OBS: Denna typ av betong reagerar på en dosering av de olika material som ingår i den (sand, grus, vatten, cement). Det är därför inte möjligt att certifiera motstånd! Möjliga alternativ Fördröjare: Begränsar betongens temperaturökning under avbindning och härdning genom att sprida hydreringsvärmen över tiden. Idealisk för betongarbeten i varmt väder. Vattenavvisande: I en fuktig miljö gör det vattenavvisande medel som fördelas i betongmassan under tillverkningen det utförda arbetet vattentätt. Syntetiska fibrer: fibrer som förhindrar att betongen spricker. Färdigblandad betong, som transporteras med lastbil direkt till din plats, sparar tid och energi. Betong med föreskriven sammansättning (PCC) tillverkas</w:t>
      </w:r>
    </w:p>
    <w:p>
      <w:r>
        <w:rPr>
          <w:b/>
          <w:color w:val="FF0000"/>
        </w:rPr>
        <w:t xml:space="preserve">id 292</w:t>
      </w:r>
    </w:p>
    <w:p>
      <w:r>
        <w:rPr>
          <w:b w:val="0"/>
        </w:rPr>
        <w:t xml:space="preserve">Insignia inside Nya Opel Astra har världspremiär i Frankfurt. Bara några dagar efter tillkännagivandet av General Motors försäljning av 55 procent av Opel till OEM Magna presenterar den tyska biltillverkaren officiellt sin nya kompakta sedan. Utvändigt är nya Opel Astra inspirerad av Opels nya stil "baserad på ett samspel mellan skulpturell konstnärlighet och tysk precision" som syns på Opel Insignia. Astras form är muskulös och trots sin längd på 4,42 meter har Opels kompaktbil ett sportigt utseende och en stark siluett som kännetecknas av en framåtriktad förarstol, en brant avbruten vindruta och en svepande taklinje. Opels kompaktbil har dubbelvingemotiv i bakljusen och ett inverterat kommatecken på karossens sida. Interiören har mjuka linjer och fylliga former med en instrumentpanel som är rundad. Nya Opel Astra har ett nytt mekatroniskt chassi. Framtill har den McPherson-benstöttor, medan Astra baktill är utrustad med en torsionsaxel i kombination med en Watt-länk. Det bidrar till fordonets dynamiska och smidiga hantering på vägen. Opels kompakta bil kommer att lanseras med ett utbud av drivlinor som omfattar åtta Euro 5-motorer. Jämfört med den tidigare modellen har koldioxidutsläppen minskat med 12 procent totalt sett, enligt Opel. De fyra bensinmotorerna med naturlig utblåsning och komprimering och ett cylindervolym på 1,4 och 1,6 liter har en effekt på mellan 100 hk och 180 hk. En ny 1.4 Turbo-motor med 140 hk kommer att introduceras. Den utvecklar 14 % mer vridmoment än den 1,8-litersmotor som den ersätter, samtidigt som bränsleförbrukningen minskar betydligt. Den genomsnittliga bränsleförbrukningen för bensinmotorerna är 6,1 l/100 km. Fyra CDTI Common Rail dieselmotorer med partikelfilter som standard kommer att erbjudas. Effekten varierar från 95 hk till 160 hk. Den genomsnittliga bränsleförbrukningen för dieselmotorerna är 4,6 l/100 km. De släpper inte ut mer än 129 g/km koldioxid. Precis som Opel Insignia erbjuder den nya Opel Astra innovativa tekniska funktioner för kompaktklassen. "Opels uppdrag att göra högteknologiska innovationer tillgängliga har lyckats med Insignia. Med nya Astra har vi satt upp ett ännu mer ambitiöst mål att erbjuda de flesta av dessa funktioner i kompaktklassen", säger Hans Demant, Opels verkställande direktör. Nya Opel Astra har till exempel Advanced Forward Lighting bi-xenonstrålkastare och ett frontkamerasystem som tillval. AFL-strålkastarna (Advanced Forward Lighting) med bi-xenonlampor, som varierar ljuskäglan och intensiteten beroende på kör- och vägförhållandena, använder nio olika ljusfunktioner. Opel Eye-kamerasystemet på framsidan kan känna igen vägmärken och varna föraren om bilen oavsiktligt avviker från kursen. Den nya Opel Astra börjar säljas på bilsalongen i Frankfurt. Det står mycket på spel för den tyska biltillverkaren. Enbart kompaktklassen står för 27 procent av den europeiska marknaden och en tredjedel av Opels årliga försäljning, i genomsnitt 500 000 bilar.</w:t>
      </w:r>
    </w:p>
    <w:p>
      <w:r>
        <w:rPr>
          <w:b/>
          <w:color w:val="FF0000"/>
        </w:rPr>
        <w:t xml:space="preserve">id 293</w:t>
      </w:r>
    </w:p>
    <w:p>
      <w:r>
        <w:rPr>
          <w:b w:val="0"/>
        </w:rPr>
        <w:t xml:space="preserve">Arkéa går in i den digitala sektorn genom att köpa Leetchi Arkéa bekräftar sin strategi som digital pionjär. Banken som samlar Crédit Mutuel-föreningarna i Bretagne, sydväst och Centralmassivet meddelade tisdagen den 22 september att den har förvärvat Leetchi, det nystartade företag som grundades av Céline Lazorthes. Detta tillkännagivande åtföljs av en investering på 10 miljoner euro för att stödja företagets utveckling. Detta är inte förvånande, eftersom banken i flera år har satsat på innovation. "Vi vill behålla den pionjärkultur som är vårt varumärke", säger Jean-Pierre Denis, dess ordförande. En fråga om överlevnad? På grund av sin storlek kan den bretonska banken inte konkurrera med de fyra franska jättarna i sektorn. Dess balansräkning - 103 miljarder euro i slutet av 2014 - är tjugo gånger mindre än BNP Paribas balansräkning. Och det har 471 bankkontor, vilket är tjugo gånger mindre än Crédit Agricole. Men företaget kan stoltsera med att det dominerar marknaden genom sin tekniska behärskning. Ett val som har lett till tvåsiffrig tillväxt: mellan 2008 och 2014 ökade nettobankintäkterna med 35 %, med en tillväxt på 10 % per år inom alla affärsområden. Under 2014 ökade resultatet med 27 %. Crédit Mutuel Arkéa hade begränsade territorier och rekryterade därför många ingenjörer och förlitade sig tidigt på teknik för att frigöra sig från sina gränser. Arkéas historia är fylld av första gången. År 1984 var företaget en pionjär i datoriseringen av livförsäkringar. 1982 övergick företaget till Minitel före alla andra. År 1995 var de först med att placera order på aktiemarknaden på webben. Tandemparet Jean-Pierre Denis och Ronan Le Moal, företagets verkställande direktör, tog över 2008 och satte innovation i centrum för sin strategi. Båda var entreprenörer i grunden och hade redan en högteknologisk läggning. Jean-Pierre Denis är tidigare vice generalsekreterare vid Elyséepalatset och har varit involverad i startup-världen på Vivendi och sedan i ledningen för Oséo, som han skapade 2005. Ronan Le Moal utvecklade en digital kultur på Fortuneo, koncernens internetbank, som han ledde 2005-2008 innan han blev Arkéas VD. Den första utvecklingslinjen är en "white label"-strategi: Arkéa ställer sin teknik till andras förfogande. År 2010 anförtrodde försäkringsbolaget Allianz företaget förvaltningen av sitt bankdotterbolag, ett backoffice med 300 000 konton. Sedan dess har andra aktörer följt efter för hela eller delar av deras finansiella flöden: betalningar, inkassering, insättningar etc. Lagstiftningen förändras ständigt och förvaltningsavgifterna ökar, men Arkéas lösningar hjälper till att kontrollera kostnaderna och undvika den huvudvärk som de alltmer komplexa reglerna innebär. Banken förvaltar till exempel Renault (Zesto) och PSA (Distingo). Den hanterar också betalningar från Amazon, Total och La Française des Jeux. Företaget utfärdar konsumentkreditkort för Carrefour och Auchan. På fem år har intäkterna från "white label"-verksamheten ökat från 1,1 till 1,7 miljarder euro. En annan hävstång: Arkéa gör Fortuneo framgångsrikt. Redan år 2000 lanserade sig banken på Internet genom att skapa Symphonis. Men det var förvärvet av mäklaren 2006 som gjorde det möjligt för företaget att öka sin marknadsandel. Fortuneo rankades som den "billigaste banken" 2014 av Challenges/Choisir ma banque, och förlitar sig på förhållandet mellan kvalitet och pris i sitt erbjudande för att kunna avancera på en blomstrande marknad. Mellan 2008 och 2014 fyrdubblades antalet kunder till 310 000. Som Ronan Le Moal påpekar är Fortuneo en strategisk tillgång för koncernen och är också "ett laboratorium för att utforma kundrelationer och prissätta nya erbjudanden". För det tredje, och inte minst, Ar</w:t>
      </w:r>
    </w:p>
    <w:p>
      <w:r>
        <w:rPr>
          <w:b/>
          <w:color w:val="FF0000"/>
        </w:rPr>
        <w:t xml:space="preserve">id 294</w:t>
      </w:r>
    </w:p>
    <w:p>
      <w:r>
        <w:rPr>
          <w:b w:val="0"/>
        </w:rPr>
        <w:t xml:space="preserve">Med statistik som stöd såg landslagstränaren Philippe Saint-Andre tillbaka på sitt lags nederlag mot de regerande världsmästarna. Och på resultattavlan dominerade fransmännen den här matchen... På söndagsmorgonen gick Philippe Saint-Andre till pressen med ett lätt humör för den traditionella genomgången efter matchen. Landslagstränaren, som var mycket nöjd med sina spelares prestationer mot de regerande världsmästarna, förklarade: "Statistik ger inga segrar. Men vi hade 60 procent av bollinnehavet, vi bröt igenom All Black-försvaret tolv gånger, medan vi bara bröts igenom fem gånger. Vi släppte in sju straffar och de släppte in tolv. Innehållsmässigt tävlade vi med det bästa laget i världen. Varifrån kommer skillnaden? All Bleus-chefen anser att hans lag fortfarande saknar erfarenhet på högsta nivå: "Vissa spelare gjorde misstag", fortsätter den tidigare RCT-tränaren. Men på det hela taget finns det många intressanta saker, som Rabah Slimanis första uttagning, Gaël Fickous inträde i spelet. Jag gillade också vår backlinje, även om vårt fotarbete i första halvlek inte gjorde att vi kunde ta oss ut ur vårt eget läger. Det var förmodligen Morgans (Parra) bästa match sedan Patrice (Lagisquet), Yannick (Bru) och jag har varit ansvariga för det franska laget. Så på det hela taget är vi på rätt väg. Vi behöver fortfarande vinna, men vi har förtroende för den här gruppen eftersom den har ett värde, och publiken på Stade de France märkte det: de låg bakom de blåa i åttio minuter av matchen. Chefen för Bleus tekniska stab, som är övertygad om att de håller på att "bygga ett pussel" som en dag kommer att leda till framgång efter framgång, talade länge om de framsteg som hans spelare har gjort jämfört med den senaste turnén i juni. Han var inte den enda som påpekade att Les Bleus spel hade förbättrats, för strax innan All Blacks lämnade banketten efter matchen förklarade Nya Zeelands tränare Steve Hansen: "Fransmännen har visat stor strategisk intelligens. Genom att spela på de korta sidorna tvingade de vår defensiva ridå att sprida ut sig brett, innan de bröt igenom i mitten. Jag märkte också att deras forwards var mycket mindre upptagna i ruckområdena. Det är därför med en uppmuntrande prestation som Les Bleus inleder den andra matchen på höstturnén. Det blir på lördag, i Le Havre, mot de tonganska huvudskärarna...</w:t>
      </w:r>
    </w:p>
    <w:p>
      <w:r>
        <w:rPr>
          <w:b/>
          <w:color w:val="FF0000"/>
        </w:rPr>
        <w:t xml:space="preserve">id 295</w:t>
      </w:r>
    </w:p>
    <w:p>
      <w:r>
        <w:rPr>
          <w:b w:val="0"/>
        </w:rPr>
        <w:t xml:space="preserve">Utmärkt bästa hus i kvalitetspris, perfekt för stora grupper, vi åkte för att fira min födelsedag och det var den bästa födelsedag jag har haft, jag kommer alltid att ha ett gott minne av dessa dagar bästa hus i kvalitetspris, perfekt för stora grupper, vi åkte för att fira min födelsedag och det var den bästa födelsedag jag har haft, jag kommer alltid att ha ett gott minne av dessa dagar 1 a Utmärkt samma namn anger otroligt, hus bästa kvalitet film pris webbplats samma namn anger otroligt, hus bästa kvalitet film pris webbplats 00 1 a Utmärkt Ruth (Irland) hus av det senaste århundradet, mycket väl underhållna samma namn indikerar otroligt, bästa kvalitet film pris webbplats hus av det senaste århundradet, mycket väl underhållna samma namn indikerar otroligt, bästa kvalitet film pris webbplats 00 1 a Utmärkt Francisco (Spanien) casa del siglo pasado muy bien mantenida con todas las habitaciones con baño incorporado, 3 salones, amplia piscina y jardines muy cuidados. genial para disfrutar con la familia, estuvimos muy agusto. casa del siglo pasado muy bien mantenida con todas las habitaciones con baño incorporado, 3 salones, amplia piscina y jardines muy cuidados. genial para disfrutar con la familia, estuvimos muy agusto. 00 1 a Indescriptible A traveller Es una casa inmensa, rodeada de jardines, piscina y lagos. En muy buen estado, con suficientes habitaciones para grupos grandes. Det finns olika salonger och olika terrasser. Huset ligger mindre än 10 minuter från Novelda, där det finns ett stort hus omgivet av trädgårdar, pool och sjöar. I mycket gott skick, med tillräckligt med rum för stora grupper. Det finns olika salonger och olika terrasser. Huset ligger mindre än 10 minuter från Novelda, där det finns en stormarknad. Det är oundgängligt att ha en bil, eftersom det ligger på ett mycket privat område. Husets inredning är mycket speciell med vintage detaljer, i linje med platsen. Vi kommer definitivt att återvända till Novelda. Tack för all din uppmärksamhet. Ninguno. Ninguno. 00 2 a Utmärkt Paco (Spanien) una hacienda preciosa, mejor calidad precio que he estado en mi vida. impresionante finca, con lagos , piscina privada , grandes jardines exteriores , disfrutamos mucho gracias Andres por tus atenciones una hacienda preciosa, mejor calidad precio que he estado en mi vida. impresionante finca, con lagos , piscina privada , grandes jardines exteriores , disfrutamos mucho gracias Andres por tus atenciones 00 2 a fantastic. Karim (Österrike) vacker hacienda, mycket stor, är mycket bra för stora grupper, fantastisk. 00 3 a Beskrivning En vacker privat park ger denna paradisiska fastighet på Costa Blanca sin unika charm. Här kan du perfekt representera och förverkliga din personliga dröm om livet i Medelhavet. Härifrån har du en vacker panoramautsikt över de fantastiska vingårdarna i Novelda, i Alicantes bästa naturmiljö och bergen i inlandet. De säkra murarna skyddar denna obeskrivligt vackra och gröna värld från utsidan. Din och dina gästers integritet skyddas till 100 %. Lyx är det rätta ordet för att beskriva denna fastighet. En vackrare natur- eller äventyrspark kan knappast mäta sig med denna privata egendom, som skapats i minsta detalj av kända arkitekter. På 40 000 kvadratmeter mark kan du njuta av ren natur och botanisk mångfald. Exotiska och tropiska växter utgör en perfekt symfoni av variation, färg och form. Varje blomma, varje blad är planerat här. Stora palmer av alla slag, fruktträd, bonsaiträd, blommande rankor, kaktusar, välskötta tallar och drömmar av blommor i alla färger gör att du glömmer bort världen utanför. I sitt lyxiga trädgårdsparadis finns ett eget stall för hästälskare, en pool i den romantiska tallskogen med picknickplats och badrum. En privat picknickplats, ett servicehus, en brunn och en 25-meters pool kompletterar den ursprungliga upplevelsen under barrträden. Alla</w:t>
      </w:r>
    </w:p>
    <w:p>
      <w:r>
        <w:rPr>
          <w:b/>
          <w:color w:val="FF0000"/>
        </w:rPr>
        <w:t xml:space="preserve">id 296</w:t>
      </w:r>
    </w:p>
    <w:p>
      <w:r>
        <w:rPr>
          <w:b w:val="0"/>
        </w:rPr>
        <w:t xml:space="preserve">Alla evenemang organiseras av föreningen (lag 1901) "Les Gendarmes et les Voleurs de Temps" och Gendarmerie Nationale (Limousin Gendarmerie region, medarrangör). Det handlar om 100 % naturliga idrottsevenemang i Monts du Limousin (Haute-Vienne), under pingsthelgen den 22 och 23 maj 2021. Bland dessa finns två exceptionella evenemang: - Leden Les Voleurs de Temps: 32 kmLabel International FFATour Trail National 2020. ALLMÄNNA VILLKOR För Canitrail 11 km: BILAGA till reglementet Artikel 1: Organisationen av tävlingarna (reception, avgångar, ankomster, duschar - se webbplats -, omklädningsrum, podier, partnerby, underhållning, sanitära anläggningar, etc.) är belägen på Domaine de Muret i Ambazac (87). Artikel 2: Starttider - lördag 22 maj 2021Canitrail 11km : Start kl 9.00 (begränsat till 250 personer)Trail des Hureaux 20km " : Start kl 13.30 (begränsat till 1000 personer)Nordic Walking 20km : Start kl 14.00 (begränsat till 500 personer)Barnlopp : Start kl 17.30Barn: 0.800km (begränsat till 30 pojkar och 30 flickor)Benjamins: 1.200km (begränsat till 30 pojkar och 30 flickor)Minimes: 2km (begränsat till 30 pojkar och 30 flickor) - Söndag 23 maj 2021Loppet " Les Voleurs de Temps " 32km, start kl 8.30 (begränsat till 2000 anmälda)" Le Grand Trail du Limousin " 52 km, start kl 8.30 (begränsat till 800 anmälningar)Randonnée 11 km : start kl 9.00 (begränsat till 800 anmälningar)Trail Découverte 10 km, start kl 16.00 (begränsat till 800 anmälningar) Artikel 3: Åldersgränser från och med den 31 december 2020 (åldrar uppnådda mellan den 1 januari och den 31 december 2020) - " Grand Trail du Limousin " 52 km : född 2001 och tidigare - Trail " Les Voleurs de Temps " 32 km : född 2001 och tidigare - Trail des Hureaux 20 km : Född 2003 och tidigare - Nordic Walking 20 km: född 2003 och tidigare - Canitrail 11 km: född 2003 och tidigare - Trail Découverte 10 km: född 2005 och tidigare - Lopp för barn (kategorierna är från den 1 november 2020 till den 31 oktober 2021): Poussins: födda 2010 och 2011Benjamins: födda 2008 och 2009Minimes: födda 2006 och 2007 Föräldratillstånd krävs för minderåriga (vandring, 10 km och barnlopp). Artikel 4: Acceptans av regler och etik Deltagande i Gendarmes et Voleurs de Temps-evenemanget innebär att varje tävlande uttryckligen accepterar 2021 års regler (och den tävlingsetik som publiceras av organisationen) samt att han eller hon förbinder sig att ha den säkerhetsutrustning som krävs enligt tävlingsreglerna under evenemanget. Alla deltagare förbinder sig att endast använda de stigar som markerats av organisationen, utan att klippa dem. Att skära en väg orsakar oåterkallelig erosion av platsen och skador på lång sikt. Om du inte följer detta direktiv kommer du att bli diskvalificerad. Det finns ett stort antal sopkärl vid varje utfodringsområde och de måste användas för att sortera avfallet. En löpare som medvetet kastar avfall på banan kommer att diskvalificeras. I enlighet med Natura 2000-stadgan (respekt för miljön) kommer inga plastmuggar längre att erbjudas vid förfriskningsstationerna vid alla evenemang under den 20:e upplagan. Artikel 5: Läkarintyg och licenser I enlighet med det franska friidrottsförbundets löpregler för 2020 ska alla deltagare i en tävling uppvisa följande</w:t>
      </w:r>
    </w:p>
    <w:p>
      <w:r>
        <w:rPr>
          <w:b/>
          <w:color w:val="FF0000"/>
        </w:rPr>
        <w:t xml:space="preserve">id 297</w:t>
      </w:r>
    </w:p>
    <w:p>
      <w:r>
        <w:rPr>
          <w:b w:val="0"/>
        </w:rPr>
        <w:t xml:space="preserve">Rabattkuponger, promokod, snabb leverans... Cdiscount rabattkupong: 10€ erbjuds för varje 150€ köp med Cdiscount-kortet. se kampanjkod. Cdiscount, som grundades av bröderna Charle 1998, köptes mycket snabbt upp av Casino-gruppen och blev en av de viktigaste aktörerna inom denna sektor i Frankrike, med en omsättning på 1 miljard euro bara i Frankrike 2009. I dag har företaget 870 anställda för att hantera de 30 000 beställningar som tas emot varje dag. Cdiscount erbjuder åtta huvudsektioner: datorer, telefoni, foto, hushållsapparater, gör-det-själv-arbete, musik, kläder, vin etc. Som ett led i sin expansionspolitik har företaget inrättat en testbutik i närheten av Bordeaux, där det är möjligt att hitta de produkter som erbjuds på webbplatsen till samma pris. På hemsidan presenterar webbplatsen sina rabatterade erbjudanden inom alla de olika sektionerna. En meny i form av flikar längst upp på skärmen ger tillgång till de olika världar som erbjuds av varumärket. När man håller muspekaren över en av dem rullar en lista med underrubriker nedåt, så att kunderna kan hitta fram till det önskade avsnittet. När du är inne i avsnittet finns det en meny till vänster på skärmen som ger tillgång till en ny lista som kan användas för att filtrera de produkter som visas ännu mer. Det är alltså möjligt att ytterligare förfina sorteringen genom att definiera vissa kriterier, vilket gör det möjligt att förbättra sökningen efter referenser med de önskade egenskaperna. Varje produkt har ett blad med alla dess egenskaper som gör det möjligt för kunden att lära känna artikeln lite bättre. Detta kompletteras av ett utrymme för konsumenternas kommentarer och ett avsnitt med de tillbehör som företaget rekommenderar för att man ska få ut det mesta av det planerade köpet. Om all den information som systemet erbjuder inte räcker till, tillhandahåller företaget också ett nummer där Internetanvändaren kan kontakta en rådgivare. På denna sida föreslås också att varan läggs till i varukorgen, varvid kunden kan erbjudas ytterligare garantier eller tjänster i linje med den valda produkten. Serenity-garantin, som är ett tillval, gör det möjligt för kunden att till exempel spara alla reparationskostnader under en period på 2 till 5 år för tekniska produkter, i händelse av ett haveri inom ramen för normal användning, och kunden kan till och med se sitt föremål, som väger mindre än 30 kilo, systematiskt bytas ut mot ett nytt. Denna tjänst kan också kompletteras med en brottsskadeförsäkring, denna gång för 1-2 år, för mobila tekniska produkter, i händelse av skador till följd av en yttre händelse; föremål som är värda mindre än 600 euro byts ut direkt mot en ny produkt. I alla dessa fall står Cdiscount för alla retur- och leveranskostnader. När alla parametrar för beställningen har definierats kan betalningen för inköp på Cdiscount-plattformen göras med check, via ett PayPal-konto, med bankkort, med ett Cofinoga-kort eller till och med med med företagets lojalitetskort. I sin önskan att förnya sig erbjuder Cdiscount en orderuppföljning i realtid via SMS, vilket gör det möjligt att för endast 0,60 euro få tre SMS-meddelanden i de viktiga skedena av beställningen, dvs. när den bekräftas, förbereds och deponeras hos transportören. När beställningen har gjorts kan kunden välja leveransmetod, och det är alltså möjligt att få de beställda varorna levererade inom 48 timmar till en av de 4 000 Kiala reläer som finns tillgängliga, till en kostnad som beror direkt på försändelsens värde, eller inom 48 till 72 timmar, för personer som bor i Lyon, till en av de</w:t>
      </w:r>
    </w:p>
    <w:p>
      <w:r>
        <w:rPr>
          <w:b/>
          <w:color w:val="FF0000"/>
        </w:rPr>
        <w:t xml:space="preserve">id 298</w:t>
      </w:r>
    </w:p>
    <w:p>
      <w:r>
        <w:rPr>
          <w:b w:val="0"/>
        </w:rPr>
        <w:t xml:space="preserve">Subject: Re: Young newbie Fri 14 Oct 2016 - 19:39 || du är välkommen att se dig lätt väldigt söt i svart! Subject: Re: Young newbie Fri 14 Oct 2016 - 20:08 || Thank you, yep rare in black Subject: Re: Young newbie Sat 15 Oct 2016 - 8:41 || Hi El diablo, well for the ducato I can't tell you if it fits as I've got a bike in!!! Men jag är säker på att en 929 passar, som många andra sportmotorcyklar, tror jag.</w:t>
      </w:r>
    </w:p>
    <w:p>
      <w:r>
        <w:rPr>
          <w:b/>
          <w:color w:val="FF0000"/>
        </w:rPr>
        <w:t xml:space="preserve">id 299</w:t>
      </w:r>
    </w:p>
    <w:p>
      <w:r>
        <w:rPr>
          <w:b w:val="0"/>
        </w:rPr>
        <w:t xml:space="preserve">Medan den senaste säsongen av Les Marseillais är en succé på W9 gjorde Camille Froment, en medlem av Marseillais-familjen, ett chockerande förtroende i en ny VdBuzz-video! Du träffade Camille Froment i Les Marseillais Australia för några år sedan. Den unga kvinnan har aldrig sparat på avslöjandena i sina olika intervjuer. Den senaste videon som VdBuzz publicerade idag är ett bevis på detta... I videon från den berömda YouTube-kanalen fick Marseillaise svara på frågor från internetanvändare. Hennes åsikt om trion Benji Samat/Alix/Océane El Himer, hennes värsta minne från inspelningen, hennes relation med Maeva Ghennam... Och naturligtvis, hennes åsikt om de senaste uttalandena från hennes ex Jonathan Matijas om henne... I detta ämne var Camille Froment ganska öppenhjärtig! Hon sa: "Jag tror att han är riktigt besatt av mig (...) Jag tror att jag traumatiserade barnet! Du börjar närma dig trettio, lägg lite bly i huvudet och dra ur kontakten med mig! Dessutom har jag aldrig betraktat honom som ett riktigt ex. Vi flirtade bara med varandra i fjorton dagar. Och jag säger två veckor för att behaga honom. (...) Så jag tror att han verkligen är besatt av mig!" Men den vackra blondinen slutade inte där. I resten av videon fortsatte Camille och hon tog inte lätt på sina ord! Särskilt om hennes relation till kanalen W9. Om Camille avslöjades för tittarna i Les Marseillais för några år sedan, så anförtrodde hon i dag att hon inte längre ville delta i flaggskeppsprogrammet för den 9. Enligt henne skulle hon delta i den sista säsongen av Les Marseillais i Karibien, men kanalen skulle helt enkelt ha ställt in hennes framträdande i sista stund. Camille tillade att hon inte kände till de exakta orsakerna till produktionens beslut, men att hennes spirande relation med sin mystiska älskling hade något att göra med det... Det var ett avslöjande! Vad tycker du? Se Camille Froments fullständiga bekännelse i videon som finns längst upp i artikeln.</w:t>
      </w:r>
    </w:p>
    <w:p>
      <w:r>
        <w:rPr>
          <w:b/>
          <w:color w:val="FF0000"/>
        </w:rPr>
        <w:t xml:space="preserve">id 300</w:t>
      </w:r>
    </w:p>
    <w:p>
      <w:r>
        <w:rPr>
          <w:b w:val="0"/>
        </w:rPr>
        <w:t xml:space="preserve">Differentialdiagnoser för Cerebellar Dysmetria (Tecken och symtom) Försök att söka efter ett attribut i taget och var så specifik som möjligt! Exempel: "kronisk hosta". Ange inte flera resultat samtidigt, t.ex. anemi, kronisk hosta, viktminskning, kräkningar. När du har valt ditt attribut skapas en lista över möjliga diagnoser. Om listan är för lång kan du förkorta den genom att skriva ytterligare attribut. Logga in (eller registrera dig) för att kolla in de nya funktionerna som vi just har lanserat! Differentialdiagnostik för cerebellär dysmetri (tecken och symtom) Den här webbplatsen är avsedd att i första hand användas som ett påminnelsesystem för kvalificerade läkare och annan medicinsk personal. Genom att använda den här webbplatsen förstår och godkänner du att DiagnosisPro.com inte ska användas som ett (Användarvillkor) system. Den här webbplatsen följer principerna i HONcode. Kolla här.</w:t>
      </w:r>
    </w:p>
    <w:p>
      <w:r>
        <w:rPr>
          <w:b/>
          <w:color w:val="FF0000"/>
        </w:rPr>
        <w:t xml:space="preserve">id 301</w:t>
      </w:r>
    </w:p>
    <w:p>
      <w:r>
        <w:rPr>
          <w:b w:val="0"/>
        </w:rPr>
        <w:t xml:space="preserve">I den utmärkta bok som vi presenterade för några veckor sedan, Parlez-vous tronqué? (Larousse), skriver lingvisten Bernard Cerquiglini: "Trunkering är inte en massaker med motorsåg som utförs av städernas barbarer eller av det svekfulla Albion; den har sin grammatik och sitt syfte: att omformulera normen." Jag vet inte om grammatik. Men när det gäller stavning är det minsta vi kan säga att den fortfarande saknar stringens. Låt oss gå till den ordbok som ger överlägset mest utrymme åt det som den ovannämnda författaren kallar för trunker, nämligen Petit Robert, och låt oss se vad som händer med tre termer som aggregation, frukost (husbänken) och cafeteria i den. Ett och samma fall av ett stängt e som genom förkortningens nåd öppnas upp. Vad ger de tre apokopen? Agrég (accent som förblir akut trots uttal, ingen slutlig apostrof), petit-déj' (accent som förblir akut trots uttal, men slutlig apostrof), cafèt' (slutlig apostrof, men accent som vänder sig till graven, denna gång för att respektera uttalet). Den första person som förklarar för kartesianen att jag är stolt över att vara hur och varför kommer att vinna, förutom mitt utmärkta pris, evig och helt fri tillgång till denna blogg. P. S. Det framgår tydligt av illustrationen och tecknet ovan att denna debatt är rent teoretisk, eftersom användaren inte bryr sig om ordboken. P. S. (2) Eftersom Bernard Cerquiglini är vetenskaplig rådgivare för Petit Larousse illustré väntar vi otåligt på att han ska ge sin åsikt om de tre fall som nämns ovan. För tillfället måste vi konstatera att ordboken i fråga inte har vågat sig in på den hala terrängen för trunkering. Detta kommer utan tvekan att vara fallet för 2021 års upplaga... Under gårdagskvällens Grand Concours des animateurs ställdes en fråga om hur invånarna i Marseille översätter "rouspéter". Det förväntade svaret, när Larousse och Robert hellre skulle se det som ett ord från... Nordväst: maronner, förutom att det som föreslogs till kandidaternas skarpsinne innehöll ett extra "r"! Ingen på inspelningsplatsen verkade vara särskilt bekymrad över detta, inte ens Arthur, som just hade hävdat, till allas misstro, att han alltid hade varit väldigt bra på att stava. Jag medger gärna att vi har sett värre saker på den lilla skärmen på senare tid. Det som roade mig mest av allt var att människor i allmänhet tenderar att... Glöm det andra "r" i "marronnier". Så för en gångs skull kan vi inte käbbla om originalitet! När jag på sidan 39 i den utmärkta bok som Bernard Cerquiglini nyligen ägnade åt trunkerat tal (se kolumnen av den 10 november 2019) upptäckte att vår bouille härstammar från namnet "bouillote", blev jag förstås förvånad över det unika "t" som finns i det sistnämnda. Jag tänkte genast att den nya stavningen, som vår man bidrog mycket till på sin tid, måste ha passerat utan min vetskap, och jag rusade direkt till min Petit Larousse i tron att jag skulle få den officiellt bekräftad. Och där fanns ingenting. Varmvattenflaskan fortsätter att rada upp sina två "t" och sina två "l". Ingen svart triangel i närheten, vilket skulle kunna tyda på en mindre gynnsam framtid. Jag ville tro att det i ett annat liv hade funnits en "bouillote"-stavning som konkurrerade med den vi känner till idag.</w:t>
      </w:r>
    </w:p>
    <w:p>
      <w:r>
        <w:rPr>
          <w:b/>
          <w:color w:val="FF0000"/>
        </w:rPr>
        <w:t xml:space="preserve">id 302</w:t>
      </w:r>
    </w:p>
    <w:p>
      <w:r>
        <w:rPr>
          <w:b w:val="0"/>
        </w:rPr>
        <w:t xml:space="preserve">avsnittet med nyheter från webbplatsen och världsinformationOptimering: 1024 x 768och naturligtvis om vår verksamhet och annan information. Trrannquiilleeee..... tveka inte: kontakta här Integration av SBB:s tidtabell för passagerartåg. Här från: Lausanne till Genève Med bil! Time Train Världens längsta kombinerade motor- och järnvägstunnel kommer att förbinda Tyskland och Danmark om cirka tio år. Städerna Puttgarden i Schleswig-Holstein och Rødbyhavn på Lolland Falster ska förbindas med varandra genom en 18 kilometer lång undervattenstunnel som kommer att innehålla både motorväg och järnväg. Den nya förbindelsen förväntas förändra trafikmönstret till Danmark och Sverige radikalt eftersom den kommer att eliminera behovet av antingen färjeöverfart eller Öresundsbron. http://www.francetvinfo.fr/replay-jt/france-2/20-heures/jt-de-20h-du-lundi-9-novembre-2015_1156567.html om förbindelsen fortfarande existerar. Logistik och hantering är inget undantag från regeln. Dessutom möjliggör de en verklig optimering av logistiken. Å ena sidan gör de industrins och logistikaktörernas spårbarhetssystem smidigare och ... (En annan stor innovation inom logistiken: drönare inomhus.) En annan stor innovation inom logistikområdet är drönare inomhus. WK Transport-Logistics - 17 mars 2015 L'Officiel des Transporteurs Clubs första möte 2015 hade "ny energi inom transport" som tema, i alla betydelser av ordet. Den 4 mars 2015 delade ett tjugotal transportörer med sig av sina tankar om tre ... U.S. Port Update 2015: Sanningens ögonblick är här Utvidgningen av Panamakanalen går framåt enligt tidtabellen, vilket ger möjlighet till mer direkta transporter mellan Asien och östkusten. Hamnarna i Gulfområdet förväntar sig tillväxt från handeln med Latinamerika, medan hamnarna på västkusten bara försöker behålla sina marknadsandelar. Som vi meddelade förra månaden hölls i går ett rundabordssamtal i Nantes för att analysera misslyckandet med sjömotorvägen Montoir-Gijón och för att utvärdera möjligheterna att återuppta denna förbindelse. På begäran av den statssekreterare som ansvarar för transportfrågor har... Rolls-Royce introducerar förstärkt verklighet i landgångarna På landgångens stora glasfönster ritas fartygets rutt in med en vektorpil. I kanten av "skärmen" visas ett containerfartyg med dess rutt, kurs och hastighet. Den är egentligen 8 km bort, men det har tagits hänsyn till det i det inbyggda systemet... Rysslands geografiska läge ger naturligtvis Ryssland en särskild roll när det gäller att förbinda Europa och Asien-Stillahavsområdet. De korta, effektiva och kostnadseffektiva transportvägar som Ryssland skulle kunna erbjuda har väckt uppmärksamhet hos speditörer och transportörer över hela världen. Läs mer: http://french.ruvr.ru/2012_09_04/87029035/ Logistics: ett nytt logistikcenter planeras för Amazon le-fret.com Enligt La voix du Nord, som Le Figaro har vidarebefordrat, överväger e-handelsjätten Amazon att inrätta ett nytt logistikcenter i Frankrike, i Pas de Calais-regionen, efter anläggningar i Saran, Montélimar och Chalon-sur-Saône. Enligt den första rapporten ... Slutet på den teleskopiska eran? Web-agri Marknaden för hanteringsutrustning bekräftar i år utvecklingen av nya produktserier, t.ex. ledade teleskoplastare och lastare (inspirerade av byggnadsindustrin). I förhandsgranskning</w:t>
      </w:r>
    </w:p>
    <w:p>
      <w:r>
        <w:rPr>
          <w:b/>
          <w:color w:val="FF0000"/>
        </w:rPr>
        <w:t xml:space="preserve">id 303</w:t>
      </w:r>
    </w:p>
    <w:p>
      <w:r>
        <w:rPr>
          <w:b w:val="0"/>
        </w:rPr>
        <w:t xml:space="preserve">FESTICAB 2012 - Festival International du Cinéma et de l'Audiovisuel du Burundi Editorial 2012 Eftersom 2012 är tillägnat femtioårsdagen av Burundis självständighet öppnar den fjärde upplagan av FESTICAB ett särskilt fönster till en lista med nostalgiska möten med historiens hjältar. På femtio år verkar historien ha accelererat. Några av Afrikas främsta regissörer har samlats för att bevisa detta genom en serie historiska dokumentärer som gjordes under Afrikas "självständighet". För den fjärde upplagan förstärks FESTICAB:s image av Aminata Diallo GLEZ, gudmor till FESTICAB 2012, och andra stora namn inom afrikansk film. Festivalens konstnärliga program, som alltid är nyskapande, garanterar en redaktionell linje och upprätthåller banden med branschen: regissörer, skådespelare, producenter, programföretag osv. Alla berättelser handlar om Afrika. Rörande, motbjudande och ibland till och med chockerande bilder som vittnar om den afrikanska människans formidabla äventyr. I syfte att stärka unga burundiska kreatörer kommer yrkesverksamma från länderna i norr (USA, Kanada, Frankrike, Belgien) att leda utbildningsworkshops inom olika filmyrken, tack vare stöd från bilateralt och multilateralt samarbete. Jag vill uttrycka min tacksamhet till alla våra trogna offentliga, institutionella och privata partner, media och andra företag som för sin del har upprätthållit det partnerskap som har knutit dem till FESTICAB sedan den första upplagan 2009. Ett stort tack till er alla, kära filmälskare, som tillsammans med oss driver vår dröm ännu högre. För er lovar vi att fortsätta att säkerställa grunden för en festival som kommer att stråla utanför landets gränser. När du drömmer ensam är det bara en dröm. Att drömma tillsammans är morgondagens verklighet. Ha en trevlig festival! Leonce Ngabo. Ordförande för FESTTICAB I. OFFICIELL TÄVLING Internationell tävling I. Långfilm 1. Ainom av Mario Garfallo och Lorenzo Ceva Vella, Italien, LM, 2011, 94mn 2. Myrbarnets hemlighet av Christine François, Frankrike, LM, 2011, 108mn 3. The first grader av Justin Chadwick, Storbritannien, LM, 2010, 98mn 4. Matière grise av Kivu Ruhorahoza, Rwanda, LM, 2010, 110mn 5. Sur la planche av Leila Kilani, Marocko, LM, 2011, 106mn 6. The mirror boy av Obi Emelonye, Nigeria, LM, 2010, 87mn 7. Kinyarwanda av Alrick Brown, USA/Rwanda, LM, 2011, 100mn Faso Furie av Michael Kamwanga, DRC/Burkina Faso, LM, 2012, 95m 9. Ubugaragwa av Célestin Gakwaya, Burundi, LM, 2012, 91mn 10. Rukara av Jacqueline Murekeyisoni, Rwanda, LM, 2011, 77mn II. Korta fiktionsfilmer 1. L'envol av Naima BACHIRI, Marocko/Schweiz, CM, 2011, 19 minuter 2. Umkhungo av Matthew Jankes, Sydafrika, CM, 2011, 28 minuter 3. Mwansa den store av Rungano Nyoni, Zambia/GB, CM, 2011, 23 minuter 4. Songe au rêve av Nadine Otsobogo, Gabon, CM, 2011, 15mn 5. White Gold av Sallé Adama, Burkina Faso, CM, 2011, 21 mn 6. Mama av Jean Bosco Nshimiyimana, Rwanda, CM, 2012, 19 mn 7. There are no heroes av Kyle Stevenson, Sydafrika, CM, 2012, 37mn 8. Dirty Laundry av Stephen Abott, Sydafrika, CM, 2011, 15mn 9. Djoûu av Djamil Beloucif, Algeriet, CM, 2010, 25mn 10. Why me? av Vénuste Maronko, Burundi, CM, 2011, 13mn 11. Kivuto</w:t>
      </w:r>
    </w:p>
    <w:p>
      <w:r>
        <w:rPr>
          <w:b/>
          <w:color w:val="FF0000"/>
        </w:rPr>
        <w:t xml:space="preserve">id 304</w:t>
      </w:r>
    </w:p>
    <w:p>
      <w:r>
        <w:rPr>
          <w:b w:val="0"/>
        </w:rPr>
        <w:t xml:space="preserve">Harmony 9.6 och andra �tape 382 Idag stor d�poussi�rage i g�n�rationsmodulen för organkartonger. En hel del irr�gulariteter har korrigerats och vi har lagt till möjligheten� att skriva ut sångtexterna på korten. På så sätt kan "vändaren" sjunga med i texten. Det största problemet är att de noter som spelas finns i instrumentet, så det är nödvändigt att visa texten d�cal�ed så att den kan ses... av Didier Guillion Tweet</w:t>
      </w:r>
    </w:p>
    <w:p>
      <w:r>
        <w:rPr>
          <w:b/>
          <w:color w:val="FF0000"/>
        </w:rPr>
        <w:t xml:space="preserve">id 305</w:t>
      </w:r>
    </w:p>
    <w:p>
      <w:r>
        <w:rPr>
          <w:b w:val="0"/>
        </w:rPr>
        <w:t xml:space="preserve">Hitta en bra ursäkt - 1001Excuses - Hundratals ursäkter, falska eller inte. Allt du behöver för att hitta en ursäkt för att bli stående, avbryta ett möte, inte gå till lektionen eller till och med komma för sent är lite inspiration! Men för dem som inte har tid att tänka och vill hitta en ursäkt så snabbt som möjligt finns det en lösning! 1001Excuses! Tack vare vår databas med falska eller inte falska ursäkter kommer du att kunna ta dig ur alla möjliga situationer med en bra ursäkt eller till och med en helt falsk ursäkt! Behöver du en falsk ursäkt? I 1001 ursäkter hittar du hundratals ursäkter som är användbara i alla situationer!</w:t>
      </w:r>
    </w:p>
    <w:p>
      <w:r>
        <w:rPr>
          <w:b/>
          <w:color w:val="FF0000"/>
        </w:rPr>
        <w:t xml:space="preserve">id 306</w:t>
      </w:r>
    </w:p>
    <w:p>
      <w:r>
        <w:rPr>
          <w:b w:val="0"/>
        </w:rPr>
        <w:t xml:space="preserve">"Hur jag förstörde webben". Nej, det här är inte ett påstående från en galet hackare, utan en litteraturlärare som är fast besluten att utbilda sina elever om webben. Han heter Loys Bonod, är 36 år gammal och undervisar på en högstadieskola i Paris. En lärare som också har utvecklats i takt med Internet och som har blivit en nörd, men som har behållit sitt analytiska sinne, vilket han trodde att han skulle inskärpa hos sina elever, tonåriga "digitala infödda" som vuxit upp på webben. Det var efter en avhandling som han hade gett till sina studenter som han insåg att de flesta av dem helt enkelt hade kopierat samma information (mer eller mindre verifierad) som de hade fått eller köpt för mindre än 2 euro på nätet, utan att ta hänsyn till de olika redaktionella stilarna. Så han kom på idén att genomföra ett pedagogiskt experiment och använda webbmarknadsföringens hävstänger för att sätta en fälla för pumpens kungar. Han valde först en dikt av Vion d'Alibray som sällan studeras och därför inte är särskilt synlig på webben, och skapade sedan, i "storytelling mode", en Wikipedia-post där han föreställde sig författarens liv, hans tumultartade kärleksaffär med en viss Anne de Beaunais (en dunkeltopp!). Sedan går han över till webbmarknadsföring: som en community manager deltar han i forum under olika profiler, ställer frågor och svarar på dem på ett lärd sätt men med ett helt absurt innehåll. Han finner stort nöje i att skriva (sadistiskt!) en textkommentar, som är patetiskt skriven enligt hans egna ord, full av nonsens, som han förskönar med några misstag för att göra den "sannare" och som han erbjuder på webbplatser som specialiserar sig på försäljning av betalda rättelser (e-handel, det kan du ge dig på!). Slutligen skapar och distribuerar han länkar för hänvisning. Resultatet: av 65 elever gick 51 (dvs. mer än 75 %) i fällan och kopierade i varierande grad den information som fanns på nätet, trots att övningen bestod av personlig reflektion över ämnet och inte av dokumentstudier. Det var ett härligt ögonblick när de förbluffade men roade eleverna applåderade när bedrägeriet avslöjades och de erkände sitt misstag och lite grann sin skam också! Kopiering har alltid funnits, men strategierna har också utvecklats och smarttelefonen har ersatt den bärbara datorn i knät. Dagens metoder, som Loys Bonod påpekar, förslavar dock eleverna till nätet och förhindrar utvecklingen av mognad, självständighet och personlig reflektion som utbildningen borde ge dem. Sensmoralen i den här historien? Vi överlåter det till Jean de la Fontaine: "För det är en dubbel glädje att lura den som lurar.</w:t>
      </w:r>
    </w:p>
    <w:p>
      <w:r>
        <w:rPr>
          <w:b/>
          <w:color w:val="FF0000"/>
        </w:rPr>
        <w:t xml:space="preserve">id 307</w:t>
      </w:r>
    </w:p>
    <w:p>
      <w:r>
        <w:rPr>
          <w:b w:val="0"/>
        </w:rPr>
        <w:t xml:space="preserve">Spanien inledde på söndagen återigen repatrieringen av illegala invandrare från Senegal. Mitt på dagen landade det första planet med 120 passagerare på Saint Louis flygplats. Tre andra plan väntas anlända senare i dag och sammanlagt 480 illegala invandrare kommer att återsändas på söndag. Denna nya åtgärd kommer 48 timmar efter det att 70 senegalesiska, lagliga migranter har rest till Spanien i enlighet med de avtal som undertecknats mellan de två länderna. "Vi vägrade i utredningarna på polisstationen på Kanarieöarna att vi var senegaleser", säger en lokal radiostation en hemligstämplad som inte ville bli repatrierad. Repatrieringen förväntas fortsätta under dagen. En första ström av återvändande hade gjort det möjligt för Spanien att skicka tillbaka nästan 8 000 personer som hade återvänt till Kanarieöarna till Senegal.</w:t>
      </w:r>
    </w:p>
    <w:p>
      <w:r>
        <w:rPr>
          <w:b/>
          <w:color w:val="FF0000"/>
        </w:rPr>
        <w:t xml:space="preserve">id 308</w:t>
      </w:r>
    </w:p>
    <w:p>
      <w:r>
        <w:rPr>
          <w:b w:val="0"/>
        </w:rPr>
        <w:t xml:space="preserve">Recension skriven den 16 augusti 2014 Epping Tower är en del av det gamla nätverket av torn som skyddar staden. Det kostar cirka 3 euro att komma in. Du tror att du ska klättra upp till toppen av tornet och få en utsikt över de andra tornen i nätverket eller över staden. Men du är inte lika hög som i klockstapeln. På toppen syns en katapult. Bläddra bland alla restauranger Recensioner och råd om hotell och resorter, flyg, semesterbostäder, resepaket och mycket mer för att planera och boka den perfekta resan!</w:t>
      </w:r>
    </w:p>
    <w:p>
      <w:r>
        <w:rPr>
          <w:b/>
          <w:color w:val="FF0000"/>
        </w:rPr>
        <w:t xml:space="preserve">id 309</w:t>
      </w:r>
    </w:p>
    <w:p>
      <w:r>
        <w:rPr>
          <w:b w:val="0"/>
        </w:rPr>
        <w:t xml:space="preserve">Internetförvaltning: kampen börjar i Dubai Förordning: WCIT-konferensen i Dubai börjar i dag. Kampen om förvaltning av Internet kommer att utkämpas fram till den 14 december. Stater och organisationer har redan börjat gräva i dikena. "Redan 1973, när jag och mina kolleger föreslog tekniken bakom Internet, förespråkade vi en öppen standard för att koppla samman datornätverk. Det var inte bara filosofiskt utan också praktiskt." Vint Cerf, som tillsammans med Bob Kahn är meduppfinnare av TCP/IP-protokollet, har ett bra sätt att bekämpa vad han ser i en blogg från Google - hans arbetsgivare - som en strävan att "reglera Internet". Denna "Internets fader" försvarar Googles intressen, men han är inflytelserik och långt ifrån den enda som motsätter sig ITU:s önskemål. En titt på fakta På måndag inleds World Conference on International Telecommunications (WCIT) i Dubai. Det kommer att pågå till den 14 december och kommer enligt arrangörerna att bli en "milstolpe" i Internets historia. Det har varit klart i flera månader: Internationella teleunionen (ITU) vill se över det internationella telereglementet (ITR), det fördrag som har styrt Internetförvaltningen sedan 1988, på uppdrag av en stor del av sina medlemmar. Men om frågan är tydlig är det svårt att se vem som försvarar den. Ett utkast till förslag till förordning utarbetas dag för dag, men det hela är fortfarande ganska ogenomskinligt: vilka förslag från staterna beaktas och på vilket sätt? Enligt UTI:s interna förfarande hade de 193 medlemsstaterna fram till den 3 november på sig att lämna in sina förslag. UTI:s generalsekretariat sammanställde sedan förslagen till ett dokument som skulle diskuteras vid Dubaiförsamlingen. Vilka förändringar i styrningen? För tillfället måste vi uppenbarligen nöja oss med det nuvarande förslaget, som inte precis förutsäger resultatet av de pågående förhandlingarna. Men på grundval av detta utkast till ITR kan följande ändringar göras i den internationella Internetförvaltningen. Allt detta är värt att undersöka och ifrågasätta under de kommande dagarna. Det är inte säkert att de förslag som lagts fram av vissa stater eller inflytelserika grupper (särskilt Etno, sammanslutningen av europeiska operatörer) kommer att behållas i det slutliga fördraget. Projektets motståndare Det är uppenbart att man måste ta hänsyn till ståndpunkterna hos projektets motståndare, oavsett om de har deltagit i förhandlingarna eller om de har bildat en påtryckningsgrupp tillsammans med förhandlarna. Förenta staterna och sammanslutningar är till exempel eniga i sin kritik av förslagen, även om dessa sammanslutningar som försvarar friheterna på nätet eller det öppna Internet i allmänhet inte förlorar de intressen som Förenta staterna försvarar ur sikte. Google försvarar själv sin ståndpunkt genom att ta sina användare i försvar. Andra förlag, som i allmänhet anses vara mer legitima i dessa frågor, lobbar mot ITU:s förslag. Detta är till exempel fallet med Mozilla. Till och med OECD kritiserar operatörernas ståndpunkt, som i stort sett tas upp i ITU:s utkast, och anser att den föreslagna modellen helt enkelt är "ineffektiv" ur ekonomisk och innovativ synvinkel. Dessa ståndpunkter har inte undgått den politiska världens uppmärksamhet. För ungefär tio dagar sedan tog Europaparlamentet självt ställning mot förslaget till förordning i dess nuvarande form. Farliga förslag, bristande legitimitet för ITU, bristande insyn och öppenhet i förhandlingarna. Språket har blivit allt vanligare.</w:t>
      </w:r>
    </w:p>
    <w:p>
      <w:r>
        <w:rPr>
          <w:b/>
          <w:color w:val="FF0000"/>
        </w:rPr>
        <w:t xml:space="preserve">id 310</w:t>
      </w:r>
    </w:p>
    <w:p>
      <w:r>
        <w:rPr>
          <w:b w:val="0"/>
        </w:rPr>
        <w:t xml:space="preserve">se voûter Innehåll - 1 Franska - 1.1 Etymologi - 1.2 Verb - 1.2.1 Stavningsvarianter - 1.2.2 Översättningar - 1.3 Referenser Franska[redigera wikicode] Etymologi[redigera wikicode] - (Datum ej fastställt) Benämning av vault och -er. Verb[redigera redigera wikicode] se voûter transitiv 1:a gruppen (se böjning) - Att börja böja sig, med hänvisning till människors storlek. - De längre personerna böjer sig snabbare än de andra. - Han börjar böja sig. Stavningsvarianter[redigera wikicode] - se vouter (1990 års rättstavning) Översättningar[redigera wikicode] - Gallo: s'avouter (*) Referenser[redigera wikicode] - Hela eller delar av denna artikel är hämtad från Dictionnaire de l'Académie française, åttonde upplagan, 1932-1935 (se voûter), men artikeln kan ha ändrats sedan dess.</w:t>
      </w:r>
    </w:p>
    <w:p>
      <w:r>
        <w:rPr>
          <w:b/>
          <w:color w:val="FF0000"/>
        </w:rPr>
        <w:t xml:space="preserve">id 311</w:t>
      </w:r>
    </w:p>
    <w:p>
      <w:r>
        <w:rPr>
          <w:b w:val="0"/>
        </w:rPr>
        <w:t xml:space="preserve">Locatelli Aciers i Oyonnax (Ain), som är en stålhandlare och distributör samt underleverantör inom bearbetning för formindustrin, skärande verktyg, stansning och allmän mekanik, förbereder sig för att investera 0,45 miljoner euro i inköp av ett femaxligt bearbetningscenter som gör det möjligt att bearbeta flera sidor av samma del och erbjuda komplexa former. Denna utrustning ger företaget möjlighet att diversifiera sin kundkrets utanför plastindustrin, som utgör minst hälften av företagets verksamhet. Totalt sett bör Locatelli Aciers investera minst 0,55 miljoner euro under det innevarande räkenskapsåret (som slutar den 30 september). Företaget (105 personer, varav 65 arbetar i Oyonnax) har tre anläggningar (Oyonnax, Besançon-Doubs och Florange-Moselle). Sedan sammanslagningen av anläggningen i Mosel har Locatelli Aciers, ett dotterbolag till Thyssen Krupp Materials France, som i sin tur är ett dotterbolag till den tyska koncernen Thyssen-Krupp, tillverkat ett titankarbidstål, Ferritan, som används för sin slitstyrka, från pulver (genom blandning, pressning och sintring). Företaget hade en omsättning på 10,3 miljoner euro den 30 september 2004 och med tanke på de stigande stålpriserna siktar man på en ökning med 10 % för innevarande räkenskapsår.</w:t>
      </w:r>
    </w:p>
    <w:p>
      <w:r>
        <w:rPr>
          <w:b/>
          <w:color w:val="FF0000"/>
        </w:rPr>
        <w:t xml:space="preserve">id 312</w:t>
      </w:r>
    </w:p>
    <w:p>
      <w:r>
        <w:rPr>
          <w:b w:val="0"/>
        </w:rPr>
        <w:t xml:space="preserve">Ämne: yonkoma cosplay - cosplay i manga! [UP 20/02/2015]Publicerad: 28 aug 2010 19:56 Inlagd: 29 apr 2008 4:06Meddelanden: 166Bostad: Bordeaux Nekocat33 och jag har nöjet att presentera en liten serie om cosplay, som vi kallade "yonkoma cosplay" (4 lådor på temat cosplay). Om du gillar det kommer fler avsnitt att följa.Script: Akihabara Samouraidessin: Nekocat33Upplaga 19/01/11: våra berättelser finns även på Deviantart: http://yonkomacosplay.deviantart.com/et på facebook: http://www.facebook.com/yonkomacosplay _________________ Senast ändrad av Akihabara Samourai den 20 feb 2015 20:57, redigerad 88 gånger totalt. Inläggsämne: Re: yonkoma cosplayPublicerad: 28 aug 2010 20:12 Registrerad: 12 nov 2008 19:31Meddelanden: 576 Jag tycker att det är väldigt fint, teckningen är ren och snygg, och det är så verkligt... (Ämne: Re: yonkoma cosplayPublicerad: 29 Aug 2010 0:08Postad: 29 Nov 2009 23:27Meddelanden: 930Placering: Lille / Saverne hahaa, jag gillar verkligen både teckningarna och scenariot! (Sebaastiaaaan... )Jag hoppas att det kommer fler avsnitt! Post subject: Re: yonkoma cosplayPublicerad: 29 aug 2010 10:23 Postat: 01 okt 2009 12:43Messages: 1230Location: Toul Jag älskar det x) (Det påminner mig för mycket om mina vänner när de ser en luffy)The sequel, The sequel _________________ Top Post subject: Re: yonkoma cosplayPublicerad: 30 aug 2010 13:23Startat: 11 maj 2008 14:55Meddelanden: 2201Plats: Orléans, Loiret (45) Det är verkligen trevligt att läsa, och det luktar som en riktig historia, jag älskar det! =) Inläggsämne: Re: yonkoma cosplayPublicerad: 08 Sep 2010 22:03Startat: 25 Aug 2010 23:02Meddelanden: 240Plats: 63-Clermont Ferrand Enkel men så uppfriskande! Bravo _________________Kärlek är två människor som talar samma språk. Inläggsämne: Re: yonkoma cosplayPosted: 08 Sep 2010 22:56Started: 06 Jul 2009 16:57Messages: 903Location: Paris Inläggsämne: Re: yonkoma cosplayPosted: 08 Sep 2010 23:13Started: 29 Nov 2009 23:27Messages: 930Location: Lille / Saverne Lika bra som den första, jag älskar _________________Pressansvarig för CEPAFO (Comité Ethique pour la Ponctuation et l'Annihilation des Fautes d'Orthographe)Blinka inte. Inläggsämne: Re: yonkoma cosplayPostat: 10 sep 2010 14:04Startat: 15 mar 2009 17:16Meddelanden: 1545Placering: Limoges Utmärkta episoder. Den första är så sann ^^. Jag kan inte vänta på de andra =). Inläggsämne: Re: yonkoma cosplayPublicerad: 22 sep 2010 14:36Startat: 29 apr 2008 4:06Meddelanden: 166Ställe: Bordeaux ett nytt avsnitt, på Vocaloïd den här gången. Jag vet inte om det är en bra idé att göra det igen. Inläggsämne: Re: yonkoma cosplayPublicerad: 22 sep 2010 15:01Startat: 25 aug 2010 23:02Meddelanden: 240Plats: 63-Clermont Ferrand Utmärkt! _________________Kärlek är två människor som talar samma språk. Inläggsämne: Re: yonkoma cosplayPostat: 22 sep 2010 19:24Startat: 04 dec 2008 23:16Meddelanden: 135Plats: Toulouse Jag är fortfarande ett fan. Jag gillar publikens rop "hjulet" ^^. Inläggsämne: Re:</w:t>
      </w:r>
    </w:p>
    <w:p>
      <w:r>
        <w:rPr>
          <w:b/>
          <w:color w:val="FF0000"/>
        </w:rPr>
        <w:t xml:space="preserve">id 313</w:t>
      </w:r>
    </w:p>
    <w:p>
      <w:r>
        <w:rPr>
          <w:b w:val="0"/>
        </w:rPr>
        <w:t xml:space="preserve">Du hittar bifogat en karta som sammanfattar morgonens rika diskussioner. Deltagarna blev överraskade av den stora mängd yrkesmässiga användningsområden för mindmapping som presenterades av Valérie LERAY och Pascal BERNARDON - 14 anmälda, 9 närvarande och 3 ursäktade frånvarande.</w:t>
      </w:r>
    </w:p>
    <w:p>
      <w:r>
        <w:rPr>
          <w:b/>
          <w:color w:val="FF0000"/>
        </w:rPr>
        <w:t xml:space="preserve">id 314</w:t>
      </w:r>
    </w:p>
    <w:p>
      <w:r>
        <w:rPr>
          <w:b w:val="0"/>
        </w:rPr>
        <w:t xml:space="preserve">så snart som möjligt för att definieras Byggnaden är vårt företag LISANDRE skapades av Christophe Lisandre för 30 år sedan. Som ett byggföretag med bred kompetens har företaget utvecklat en behärskning av byggnadsyrken inom konstruktion, renovering och inredning. Ett tjugotal hantverkare med 10-25 års erfarenhet inom de viktigaste hantverksgrenarna (murverk, gipsskivor, VVS, el, snickeri, tak, etc.), som övervakas av arbetsledare, garanterar att ditt projekt blir lyckat. Vi utför projekt för yrkesverksamma och privatpersoner: - Studier och projekt på grundval av detaljerade kostnadsberäkningar som utarbetats av en mätningsingenjör - Säkerställande av byggnader: stöttning och förstärkning - Underbyggnad - Fullständig eller partiell renovering av hus eller lägenheter - Renoveringar från källare till vind - Invändig och utvändig isolering med RGE-godkännande Våra erfarna team, våra kvalifikationer, försäkringar och övervakning av byggarbetsplatsen ger dig trygghet i form av ett bekymmersfritt arbete som verkligen behärskas. Vill du ge din karriär en skjuts framåt genom att dela med dig av ett stort äventyr? Vill du arbeta i en strukturerad och omtänksam miljö? Familjen LISANDRE väntar på dig! Vi har en kundkrets av privatpersoner och yrkesverksamma i Parisregionen. Mitt i den kommersiella utvecklingen söker vi en arbetsledare inom alla branscher. Vi söker för närvarande en erfaren och motiverad person för att ingå i vårt team. Vi söker för närvarande en erfaren och motiverad person för att ingå i vårt team och för att ingå i vårt team. - Du behärskar datorer och är väl förtrogen med de tekniska aspekterna av de olika byggnadsyrkena (murverk, skiljeväggar, restaurering, elektricitet, rörmokeri, kakel, tak, målning etc.). - Din presentation och integritet gör att du kan representera företaget. Kontakta Marie-Laure Lisandre . 92290 Chatenay Malabry Formations Métiers</w:t>
      </w:r>
    </w:p>
    <w:p>
      <w:r>
        <w:rPr>
          <w:b/>
          <w:color w:val="FF0000"/>
        </w:rPr>
        <w:t xml:space="preserve">id 315</w:t>
      </w:r>
    </w:p>
    <w:p>
      <w:r>
        <w:rPr>
          <w:b w:val="0"/>
        </w:rPr>
        <w:t xml:space="preserve">Extra-Firming duo Extra-Firming Wrinkle Firming Expert Care. Under 2019 återkommer Extra-Firming-sortimentet med Extra-Firming Eyes och Extra-Firming Phyto-Serum, en chockduo som ger en omedelbar lyftande effekt. REVISING THE BASICS Vad är Extra-Firming? En hudvårdsserie som synligt förbättrar utseendet på alla tecken på förlust av fasthet: rynkor i ögonvrån, en mindre definierad oval... Hur fungerar den? Hudens elasticitet och fasthet förbättras synligt tack vare följande ingredienser: Mitracarpus bio Verkar på banden mellan fasthet och kollagenproduktion. Kängurublomman verkar på de unga cellernas bon för att stimulera dem och på så sätt kompensera för deras minskning. Kangaroo Flower Extra-Firming Eye Wrinkle Expert, Anti-Fatigue and Radiance! En intensiv 2-i-1 ögonvårdsprodukt som kombinerar den utjämnande effekten av ett serum med bekvämligheten av ett balsam. Den riktar sig mot vad Clarins Research* har identifierat som de största problemen för kvinnor över 40 år: kråkfötter, svullnader och mörka ringar på grund av ålder. * Clarins Typological Study - 32 kvinnor CHF 73.00 BUY Hur fungerar den? Förutom ekologiska mitracarpus- och kängurublomsextrakt, som hjälper till att främja hudens regenerering och fasthet, är Extra-Firming Eyes berikad med aktiva ingredienser som valts ut för sin effektivitet på ögonkonturerna: Albizia Hjälper till att reducera uppkomsten av åldersrelaterade svullnader och mörka ringar. Hästkastanj Erkänd dränerande verkan, hjälper till att förstärka verkan mot uppkomsten av svullnader och mörka ringar. (1) Kliniska tester, 4 veckor *33 kvinnor Extra-Firming Lupin Seed Phyto-Serum Den mest avancerade dubbellaft-effekten från Clarins! Det nya serumet i Extra-Firming-serien för synligt lyft ansiktsdrag, fastare hud och jämnare hudstruktur. CHF 144.00 BUY N° 1: Omedelbar lyftande effekt Blå Agave och Quinoa Nya stramande sockerarter från Clarins! Omedelbart slätas ansiktsdragen ut och fina linjer reduceras. N° 2 : Lyftande effekt dag efter dag White Lupin Verkar på spänningen av uppstramande länkar för en synligt yngre hud. Kliniskt bevisad lyftande effekt efter 1 applicering(1) (1) (1) Kliniskt test, 1 applicering, 35 kvinnor -14%(2) på volymen av rynkor efter 1 applicering (2) Kliniskt test, mätning av volymen av nasolabialveck efter applicering, 31 kvinnor 85%(3) av kvinnorna tycker att deras hud är synligt fastare efter 28 dagar Kängurublomma Uppstramande rutin Min hud är snarare... Torr Normal Kombinerad eller fet 1 Utjämnande och upplyftande Extra-Firming Eyes CHF 73.00 KÖP 2 Lifting Extra-Firming Phyto-Serum CHF 144.00 KÖP 3 Firming Extra-Firming Night CHF 120.00 KÖP 3 Firming Extra-Firming Day CHF 112.00 BUY 3 Extra-Firming Night CHF 120.00 BUY Extra-Firming Day CHF 112.00 BUY Och för att gå vidare... Multi-Regenerating Mask Fördelarna med en helg när du vill med denna ansiktsmask. CHF 90.50 Anti-rynk, uppstramande, fyllig: en yngre, slätare och mer tonad hals! CHF 98.50 Multi-Regenererande läpp- och konturvård</w:t>
      </w:r>
    </w:p>
    <w:p>
      <w:r>
        <w:rPr>
          <w:b/>
          <w:color w:val="FF0000"/>
        </w:rPr>
        <w:t xml:space="preserve">id 316</w:t>
      </w:r>
    </w:p>
    <w:p>
      <w:r>
        <w:rPr>
          <w:b w:val="0"/>
        </w:rPr>
        <w:t xml:space="preserve">Jag förstår inte wikiSearch amsn i Synaptic eller :sudo apt-get install amsnhur en get install kan hitta ett deb-paket? vilken sida i wikin? förklara lite mer om ditt problem där kommer vi inte att kunna göra mycket! APT-GET är det programvaruinstallationssystem som Synaptic är baserat på. Den ansluter till de servrar som definieras i din sources.list och söker efter programvaran på dem.</w:t>
      </w:r>
    </w:p>
    <w:p>
      <w:r>
        <w:rPr>
          <w:b/>
          <w:color w:val="FF0000"/>
        </w:rPr>
        <w:t xml:space="preserve">id 317</w:t>
      </w:r>
    </w:p>
    <w:p>
      <w:r>
        <w:rPr>
          <w:b w:val="0"/>
        </w:rPr>
        <w:t xml:space="preserve">Det är nästan ett obligatoriskt moment för så många idrottare som söker erkännande och/eller partners. Rugbytjejerna från Pontarlier har klätt av sig nakna för en kalender. Läs mer i Est Républicain här.</w:t>
      </w:r>
    </w:p>
    <w:p>
      <w:r>
        <w:rPr>
          <w:b/>
          <w:color w:val="FF0000"/>
        </w:rPr>
        <w:t xml:space="preserve">id 318</w:t>
      </w:r>
    </w:p>
    <w:p>
      <w:r>
        <w:rPr>
          <w:b w:val="0"/>
        </w:rPr>
        <w:t xml:space="preserve">white elf magic white magic, m�ditation, bien �tre Hem Kalender FAQ Sök Sök R�sultat efter : Meddelanden Ämnen Avancerad sökningRegistrera Medlemmar Grupper Logga in på white elf magic :: universal chapel d�posez un message en cliquant sur l'imagePartagez | Pri�re de Salomon....... FörfattareMessagesabryAntal inlägg: 197Ålder: 56Prenumerationsdatum: 19/5/2006Syfte: Salomos bön....... Thu 15 June - 5:44 Salomos bön Rikets krafter, var under min vänstra fot och i min högra hand. Ära och evighet� rör vid mina två �paulor och leder mig på segerns vägar. Mis�r�corde och rättvisa är �balans och glans i mitt liv. Intelligens och visdom ger mig kronan. Malkuths andar, led mig mellan de två pelarna på vilka hela tempelbyggnaden vilar. Netsas och Hods änglar, stärk mig på I�sods kubiska sten.� G�doula�l,� G�boura�l,� Thiph�ret. Bina�l, var min kärlek. Rouah hockma�l vara min lumi�re. Var vad du är och vad du kommer att bli � K�theriel. Ischim, hjälp mig i Chada�s namn.K�roubim, var min styrka i Adona�s namn. Bne� �lohim var mina bröder i Sonens namn och genom Ts�baoths dygder.�lohim kämpa för mig i t�tragrammatons namn. Malahim beskyddar mig i Yahv�s namn.S�raphim, �utgjut min kärlek i �lohas namn. Haschmalim, �claire mig med �lohims och Sh�kinas prakt. Aralim agerar!Ophanim, vänd er om och lysa. Hayot-Hakodesch, ropa, tala, bröl, bröl!Kadosch Kadosch Kadosch Kadosch Chada� Adona� Iod H� Vav H� �hieh Ascher �hieh. Allelu�a, Allelu�a, allelu�a. Amen. Salomons bön....... Sida 1 av 1 Liknande ämnen Liknande ämnen" Cl� av Salomon" Salomons nyckelben" Sankt Rodrigue och Sankt Salomon av Cordoba" Salomons sköld och orgoniter" Mission Impossible 4: IGNORING SALOMONHos detta forum:Du kan inte r�vara på ämnen i det här forumet magi av den vita älvan :: universal chapel d�posé ett meddelande genom att klicka på bildenet magi av den vita älvan :: universal chapel d�posé ett meddelande genom att klicka på bildenHoppa till: Välj ett forum||--Visa våra webbplatser:|--I den här gläntan är allt lugnt och frestande|||den stora arkanan|--Magins färg|--Drömmarna|--- De första stegen i :|--Böda besvärjelser|--testning|--Köp magiska recept|--Ockulta gåvor|--Du som passerar förbi, kom och vila en stund|--Magiska kvinnors samlag|--Dina intressanta ämnen|--m�ditation|--magn�tism|--Hypnos|--Kinesiologi|--Automatisk skrivning|--Spiritism|--Radiesth�sie|--ang�ologi|--chiromantisk|--Ying eller Yang?|--numerologi|--A corpo sano|--Incense|--Första bokstaven i ditt förnamn|--Premi�re bokstav|--För att övervinna d�pendenser, låt oss göra en pakt|--Fingers of f�e|--little test|--CHAKRAS|--Feng Shui|--REIKI|--NDE AND EMI|--Kabbalah|--REVIEWS|--Gnomes|--universal chapel d�posez un message en cliquant sur l'image|----|--</w:t>
      </w:r>
    </w:p>
    <w:p>
      <w:r>
        <w:rPr>
          <w:b/>
          <w:color w:val="FF0000"/>
        </w:rPr>
        <w:t xml:space="preserve">id 319</w:t>
      </w:r>
    </w:p>
    <w:p>
      <w:r>
        <w:rPr>
          <w:b w:val="0"/>
        </w:rPr>
        <w:t xml:space="preserve">Onsdag 4 januari 2017 Av Benjamin Drieu onsdag 4 januari 2017, 16:09 - Dokument Det här inlägget innehåller en version av spelet Haggle som jag skrev under en kväll, men som inte användes i slutändan. Till det här inlägget bifogas en fullständig version och en version utan källorna. onsdag 27 juli 2016 By Benjamin Drieu on onsdag 27 juli 2016, 23:06 - Grafisk konst En liten omgång målningar från säsongen 2014-2015, som tiden går! I år har jag slutat måla på grund av en stor familj, men jag hoppas kunna återuppta nästa år! Fredag 4 juli 2014 By Benjamin Drieu on fredag 4 juli 2014, 14:53 - Grafisk konst Slutet på det andra året av måleri. Här är några målningar som jag lyckades fotografera. De är fortfarande bara studier (max 2h30), vilket förklarar att de är oavslutade. tisdag 22 oktober 2013 Av Benjamin Drieu tisdag 22 oktober 2013, 15:26 - Emacs Med Org-Mode kan man ganska enkelt göra PDF-export av dokument, men det är inte särskilt vackert. Med följande inställningar blir dokumenten mycket snyggare! fredag 4 oktober 2013 Av Benjamin Drieu fredag 4 oktober 2013, 10:46 - Dokument Om det är något som är jobbigt när du blir privat arbetsgivare är det att behöva redigera ett lönebesked. Jag slösade bort en halv dag på att göra en, så här är ett exempel på ett lönebesked för en barnskötare, formaterat i LibreOffice Måndag 9 september 2013 Av Benjamin Drieu måndag 9 september 2013, 08:55 - Emacs Metatangenten används normalt för att skicka kortkommandon i Emacs eller någon annanstans. Som standard undviker uxterm inte detta och skickar därför en accent. Om du, som jag, anger dina accenter via Emacs mule-läge behöver du inte den. Å andra sidan är M-x praktiskt i Emacs. :-) För att konfigurera detta lägger vi bara till följande rad i . Xressources-fil och bam, det fungerar: UXTerm*metaSendsEscape: true Måndag 8 juli 2013 Av Benjamin Drieu måndag 8 juli 2013, 15:37 - Emacs Jag har länge velat testa dotclear ticket publishing under Emacs, och när jag fick ett mejl från Thierry Stoehr fick jag äntligen de 15 minuter jag behövde för att göra det. Lördag 27 april 2013 By Benjamin Drieu on lördag 27 april 2013, 14:52 - Grafisk konst Två målningar som är lite daterade, men jag missade att måla under några veckor av olika skäl. För en gångs skull hade vi samma modell två veckor i rad. Det här är ett tillfälle att jämföra två tolkningar av samma ämne. lördag 16 mars 2013 Av Benjamin Drieu lördag 16 mars 2013, 19:25 - Grafisk konst Det var länge sedan Fanny och jag besökte Rodin-museet, men vi älskar båda att skissa där. Och när det är fint väder är trädgården riktigt trevlig. onsdag 13 mars 2013 Av Benjamin Drieu onsdag 13 mars 2013, 16:31 - Geek Det är officiellt, det är dags att prata lite om detta lilla projekt som ursprungligen initierades för att stödja en transkriptionspedal för aprilgruppen med samma namn. Pedalbear är en mjukvara som gör det möjligt att manipulera en Infinity USB 2-pedal i ett system med öppen källkod. lördag 16 februari 2013 Av Benjamin Drieu lördag 16 februari 2013, 12:29 - Geek Det är lite av en orm i havet under dotclear, hur i hela friden ska man sätta upp en flerspråkig blogg? Det finns flera tillägg i denna riktning och jag har provat flera av dem, men varje gång är begränsningarna enorma, det kan vara problematiskt att uppdatera bloggen i framtiden och jag måste erkänna att den ofta stannar upp. Så här är en lösning för att göra en blogg under dotclear med flera språk. söndag 27 januari 2013 Av Benjamin Drieu på söndag 27 januari 2013, 22:45 - Grafisk konst Den här gången är det en manlig modell. Fortfarande tre poseringssessioner. Jag måste absolut jobba med bakgrunderna, men också med händerna, det kan inte fortsätta så här. :) Fredag 18 januari 2013 By Benjamin Drieu on fredag 18 januari 2013, 13:19 - Grafisk konst Fortsättning av de bildliga äventyren med Luciana, en vänlig modell i femtioårsåldern. Som vanligt poserade jag i tre sessioner om fyrtiofem minuter vardera.</w:t>
      </w:r>
    </w:p>
    <w:p>
      <w:r>
        <w:rPr>
          <w:b/>
          <w:color w:val="FF0000"/>
        </w:rPr>
        <w:t xml:space="preserve">id 320</w:t>
      </w:r>
    </w:p>
    <w:p>
      <w:r>
        <w:rPr>
          <w:b w:val="0"/>
        </w:rPr>
        <w:t xml:space="preserve">Galerie Pangée bjuder in dig till ett insamlingsevenemang onsdagen den 13 juni kl. 18.00 till förmån för EN MASSE for the MASSES. EMPLM är en ideell organisation som ansvarar för den pedagogiska delen av det kollektiva teckningsprojektet EN MASSE. Under ledning av ett team av konstlärare och nya professionella konstnärer syftar det till att uppmuntra samarbete och konstnärliga uttryck bland ungdomar i samhället genom att koppla dem direkt till begåvade lokala konstnärer. Utställningen avslutas den 30 juni. Alla intäkter går till EN MASSE For The Masses (EMFTM), en ideell organisation som leds av ett team av konstpedagoger och som främjar konstnärliga uttryck på alla nivåer i samhället genom att föra dem i direkt kontakt med lokala konstnärer.</w:t>
      </w:r>
    </w:p>
    <w:p>
      <w:r>
        <w:rPr>
          <w:b/>
          <w:color w:val="FF0000"/>
        </w:rPr>
        <w:t xml:space="preserve">id 321</w:t>
      </w:r>
    </w:p>
    <w:p>
      <w:r>
        <w:rPr>
          <w:b w:val="0"/>
        </w:rPr>
        <w:t xml:space="preserve">Tarah är ett av de föremål som bestämmer sig för att ta plats i våra hem, och det gör den på ett utmärkt sätt, den är både en möbel och en bekväm yta som är tillräckligt stor för att användas regelbundet. Den här möbeln har en vadderad förlängning som kan rullas ihop på möbeln för att till exempel spara utrymme. En möbel som bestämmer sig för att verkligen inreda utrymmet, den tar det i anspråk på ett ganska originellt och användbart sätt. Ulltyg, skum, stål och bladguld. Det här är en utmärkt möbel som kommer att skapa en sensation i ditt vardagsrum.</w:t>
      </w:r>
    </w:p>
    <w:p>
      <w:r>
        <w:rPr>
          <w:b/>
          <w:color w:val="FF0000"/>
        </w:rPr>
        <w:t xml:space="preserve">id 322</w:t>
      </w:r>
    </w:p>
    <w:p>
      <w:r>
        <w:rPr>
          <w:b w:val="0"/>
        </w:rPr>
        <w:t xml:space="preserve">Iki är ett japanskt estetiskt begrepp som definierar en naturlig sofistikering. Den kan kännetecknas av en form av elegans, diskretionens charm, kärleken till sobra färger... Iikistilen innehöll ett element av djärvhet, avvikelse och uppriktighet. Liza Dalby definierar det som "en viss sorts chic", "en djärv men förförisk känsla för stil som innebär en hel livsfilosofi", "en fusion mellan mänskliga känslor och estetiska ideal".</w:t>
      </w:r>
    </w:p>
    <w:p>
      <w:r>
        <w:rPr>
          <w:b/>
          <w:color w:val="FF0000"/>
        </w:rPr>
        <w:t xml:space="preserve">id 323</w:t>
      </w:r>
    </w:p>
    <w:p>
      <w:r>
        <w:rPr>
          <w:b w:val="0"/>
        </w:rPr>
        <w:t xml:space="preserve">Studio Huit Det här är artiklar som jag älskar att läsa på bloggar från vänner (Cécile, Axelle, Anne-Charlotte) eller från bloggare som jag inte känner men som har ett vackert universum och som jag har följt i flera år (Mango and Salt, Natacha Birds). I allmänhet vill jag veta mer om en bloggare som jag gillar... den här mänskliga sidan som du inte kan hitta i en tidning till exempel. Jag var lite tveksam till att börja skriva en sådan här artikel på min blogg, eftersom jag var rädd att du inte skulle tycka att den var intressant. Sedan kom jag på att om du är uttråkad behöver du inte läsa den trots allt 🙂 Så här är en konfidentiell artikel för alla er som är lika nyfikna som jag. Amélie 1- Jag är inte bekväm i vatten (utom i mitt badkar^^). Jag tror att det kommer från en dålig upplevelse på dagis i poolen. Sedan dess är kommunala simbassänger en skräck för mig, jag tolererar bara utomhusbassänger, helst med friskt vatten eller som inte luktar klor, för det är en lukt som äcklar mig, om det luktar så badar jag inte! Min värsta mardröm är Aquaboulevard. Jag kan bara simma bröstsim, jag gillar inte att sätta huvudet under vatten och för att jag ska kunna simma i havet måste vattnet vara (mycket) varmt och utan vågor. Självklart är snorkling en utmaning för mig, och Christophe skrattar mycket eftersom han tycker att jag ser ut som en valp i nöd i vattnet. Jag vet att jag aldrig skulle kunna trotsa min rädsla för att till exempel dyka, och det är tråkigt eftersom jag är fascinerad av undervattensarter. 2- När jag var liten var jag kär i Nagui. 3- Jag är introvert och det tog lång tid för mig att förstå detta och att intala mig själv att det inte var något skamligt med det (Anne Charlotte från Happy Chantilly skrev en bra artikel om ämnet, där jag kan se mig själv mycket). När jag var yngre blev jag ofta felaktigt stämplad som en högmodig eller kall tjej. För dessa människor, som är extroverta av naturen, stämde mitt temperament inte överens med mitt yrke som skådespelerska, så de föredrog att ta enkla genvägar. Jag kan inte klandra dem, för introversion är fortfarande ett relativt missförstått karaktärsdrag. För ett tag sedan stötte jag på en mycket intressant artikel som förklarade att introverta personer inte nödvändigtvis är rädda för att stå i rampljuset eller för att tala (de skulle till och med vara bra på det), men att de har mycket svårare att hälsa på eller tilltala människor individuellt. Kort sagt, de flesta människor gör en blandning mellan blyghet och introvertering, men de är inte samma sak: jag är inte blyg, men jag är introvert, vilket inte hindrar mig från att vara sällskaplig (förstår du?). Jag tycker inte om att prata högt, jag tycker inte om artigt "småprat" på fester, jag hatar "nätverkande" och jag är övertygad om att det gav mig en massa problem på mitt förra jobb. Jag gillar inte att bli uppmärksammad, än mindre stirrad på, men jag observerar alltid. Till skillnad från en utåtriktad person som blir uttråkad av tanken på att tillbringa en dag ensam hemma med en kopp te och en bok, är denna tid för mig nödvändig för min personliga utveckling. Jag gillar inte heller debatter, konflikter eller telefon, eftersom jag kommunicerar bättre i skrift än i tal.</w:t>
      </w:r>
    </w:p>
    <w:p>
      <w:r>
        <w:rPr>
          <w:b/>
          <w:color w:val="FF0000"/>
        </w:rPr>
        <w:t xml:space="preserve">id 324</w:t>
      </w:r>
    </w:p>
    <w:p>
      <w:r>
        <w:rPr>
          <w:b w:val="0"/>
        </w:rPr>
        <w:t xml:space="preserve">Då närmade sig Juda Josef... (BI 575) I vår tid är det oftast svårt, ibland till och med omöjligt, att närma sig de stora i denna värld, presidenter, ministrar eller monarker. Säkerheten är oftast det främsta skälet, men inte det enda. Skillnader i social status, pengar och makt är mer benägna att skapa hinder. Vad de däremot fruktar är deras makt, ibland över liv och död, över dem som står i deras väg. På patriarkernas tid och i Josefs Egypten var det inte helt riskfritt att närma sig kungen. Man kommer ihåg att mederna och perserna hade mycket märkliga sedvänjor för att visa sin överlägsenhet över sina besökare. En del av dem höll ut sin spira till sina undersåtar, vilket innebar att de gav dem audiens och... liv på en och samma gång. Drottning Ester upplevde detta under mycket svåra omständigheter. I Josefs och hans bröders fall i denna berättelse är det inte alls så. Pressen är dock stor och rädslan är påtaglig bland de bröder som prövas. Deras första besök gick inte som de hade hoppats. Josef låtsas misstänka dem för spionage och ond tro. De lämnar dock Simeon i fängelse för att bevisa sin ståndpunkt. För de av oss som känner till berättelsens slutresultat förstår vi hur djupgående prövningen som Josef utsätter sina bröder för. Det är en svår prövning, kanske i proportion till vad Josef har utstått, men på intet sätt en hämnd. På deras andra resa kommer saker och ting att vara annorlunda. Vi kommer till ett slags klimax i berättelsen när Josef slutligen erkänns av sina bröder och Jakobs familjs första exil börjar, så att säga. Rabbinerna stannade naturligtvis inte vid textens yta, de känslor som beskrivs eller de fakta som berättas. De försökte tyda texten bortom orden och försökte förstå berättelsens bredare och mer universella betydelse. Vi får aldrig förlora ur sikte att hela Torán förbereder oss för att upptäcka och möta Messias, den som kommer att ge mänskligheten återlösning. Det är ingen hemlighet att Josef av de vise och rabbanerna betraktas som en figur för den kommande Messias. Judendomen utvecklade därför tidigt en föreställning om en Mashiach Ben Yosef, Josefs son Messias, som senare kompletterades av Mashiach Ben David, Davids son Messias. Den förstnämnda representerade den lidande Messias för folkets synder, medan den sistnämnda var den befriande och härliga Messias. Låt mig här påpeka att David kom från Juda, Jakobs son, släkt. Samma person som spelar en förvånansvärd roll i denna berättelse[1], redan från första versen. 1 Mosebok 44:18 18Då kom Juda till Josef och sade: "Snälla, min herre, låt din tjänare tala ett ord till min herre, så att hans vrede inte upptänds mot din tjänare, för du är som Farao. Juda blir på sätt och vis sina bröders talesman... och till och med på ett visst sätt sin fars talesman. Det är han som tar "risken" att närma sig Josef. Han sammanfattar episoderna från deras första ankomst och deras förvirring över det "fel" som tycks ha erkänts hos dem (vi vet att detta var en del av Josefs trick). Juda har förändrats. Han som såg ett större värde i att sälja sin bror än att döda honom, kan inte längre för ett ögonblick tänka sig att se sin far i ännu större sorg över förlusten av en andra son. 30Nu, om jag återvänder till</w:t>
      </w:r>
    </w:p>
    <w:p>
      <w:r>
        <w:rPr>
          <w:b/>
          <w:color w:val="FF0000"/>
        </w:rPr>
        <w:t xml:space="preserve">id 325</w:t>
      </w:r>
    </w:p>
    <w:p>
      <w:r>
        <w:rPr>
          <w:b w:val="0"/>
        </w:rPr>
        <w:t xml:space="preserve">Sojabönolja är en av de vanligaste vegetabiliska oljorna i dag. Även om den har sitt ursprung i Östasien har den spridit sig över hela världen. Anledningen till detta är de fantastiska hälsofördelarna med sojaolja, bland annat: Sojaolja används främst i matlagning och kosmetika. Med tanke på dess popularitet är det inte förvånande att du kan välja mellan många olika märken. Därför har vi valt ut de bästa sojabönsoljorna på marknaden och rekommenderar dem till dig: Om du letar efter en sojabönsolja som du kan använda i din egen lotion, kräm eller annan kosmetisk produkt kan du inte göra fel med märket Dr. Adorable. Förutom att vara en bärare för hudprodukter är det också en utmärkt massageolja. Du kan också använda den i köket, särskilt vid grillning, eftersom den har en hög rökpunkt. Healthy Harvest har skapat en mångsidig matolja för dina dagliga kulinariska behov. Det är lätt att laga mat vid höga temperaturer med sojaolja eftersom det nästan inte finns någon risk för att maten bränns. Dess unika smak gör den också perfekt för ovärmd matlagning, och ger smak åt dina salladsdressingar. Det bästa med oljan är att den är icke-GMO, vilket innebär att den är så hälsosam som möjligt. Botanical Beautys 100 % rena sojabönolja är främst avsedd för användning i kosmetika. En stor mängd linolsyra hjälper till att minska rynkor och fina linjer. Vitaminerna B, E, K och andra antioxidanter återfuktar huden och främjar dess hälsa. Du kan också tillsätta några droppar i ett balsam eller schampo för att göra håret glansigt. Produkten rekommenderas även för torra armbågar. H &amp; B Oils Center Co Soybean Oil är en idealisk bärare för hudvårdsprodukter, inklusive tvålar, krämer och lotioner. Den är också idealisk för torr hud som behöver återfuktning, liksom för känslig hud med tendens till akne och eksem. Produkten är helt oparfymerad. Denna mångsidiga produkt används ofta som en bärarolja för hårvårdsprodukter. De essentiella fettsyrorna och andra hårnäringsämnen ser till att ditt hår absorberar produkten fullständigt inom några sekunder. Även om denna olja rekommenderas för att ge näring åt håret kan du också använda den på huden eller i matlagningen. Denna kallpressade sojaolja är ett perfekt komplement till dina måltider. Det gör inte bara ditt skafferi och andra rätter läckra, utan hjälper också matsmältningen. Oljan är lätt, vilket innebär att du även kan använda den i salladsdressingar. Produkten är officiellt certifierad i Kalifornien, där oljan också förpackas. OliveNation erbjuder kosher och glutenfri sojaolja till ett ganska överkomligt pris. Produkten raffineras för att få bästa möjliga smak och en mild och neutral arom. Den är främst avsedd för användning i köket, för all matlagning, bakning, stekning och andra kulinariska behov. Det faktum att expellerpressning har använts innebär att oljan är delvis raffinerad. Den hjälper till att återfukta huden och göra den smidig. Den är också mycket effektiv mot myggor, trots att huden absorberar den snabbt. Den finns i två olika förpackningar - 8 Oz och 16 Oz och du kan köpa båda till mycket överkomliga priser på nätet. Om du behöver en högkvalitativ matolja till din restaurang erbjuder Wellsley Farms ett stort utbud av sojaolja till ett överkomligt pris. L'</w:t>
      </w:r>
    </w:p>
    <w:p>
      <w:r>
        <w:rPr>
          <w:b/>
          <w:color w:val="FF0000"/>
        </w:rPr>
        <w:t xml:space="preserve">id 326</w:t>
      </w:r>
    </w:p>
    <w:p>
      <w:r>
        <w:rPr>
          <w:b w:val="0"/>
        </w:rPr>
        <w:t xml:space="preserve">För att våra gäster och lokalbefolkningen ska trivas har Sonesta Hotel Ibagué satsat på det moderna konceptet Terraza-Bar med två alternativ: "Caña Brava" på femte våningen och Terrace Bar "Piso 13", med en annorlunda, bekväm och genomtänkt design för besökare som vill njuta av ett brett utbud av cocktails och likörer tillsammans med den bästa utsikten över staden Ibagué. reservas.sonestaibague@ghlhoteles.com Restaurang Cucuana Restaurang Cucuana erbjuder ett djärvt gastronomiskt förslag i den här menyn som vi bjuder in dig att smaka på i all sin prakt. I alla våra alternativ hittar du alternativa cocktails till din maträtt, vårt val är GASTRO-MIXOLOGY. Vi är övertygade om att det bästa sättet att njuta av en signaturmåltid är att kombinera den med en passande dryck. Vi förkastar inte vinet och erbjuder alternativ enligt vår smak, men det finns en annan möjlig och mer varierad värld som vi bjuder in dig till. Det har direkt tillgång till Complejo Comercial Acqua. reservas.sonestaibague@ghlhoteles.com bilder</w:t>
      </w:r>
    </w:p>
    <w:p>
      <w:r>
        <w:rPr>
          <w:b/>
          <w:color w:val="FF0000"/>
        </w:rPr>
        <w:t xml:space="preserve">id 327</w:t>
      </w:r>
    </w:p>
    <w:p>
      <w:r>
        <w:rPr>
          <w:b w:val="0"/>
        </w:rPr>
        <w:t xml:space="preserve">Grönsaker i februari! I februari tänker vi mer på berg, snö och eld! Så för att värma upp dig bör vintergrönsaker från våra regioner ge dig några idéer för matlagning. De traditionella sopporna och buljongerna är fortfarande aktuella i några veckor till. Det är bara att ha tålamod innan våren kommer! - För soppor, grädd- och soppor, använd purjolök och potatis, morötter, rovor, pumpor och squash. - När det gäller förrätter och råa grönsaker kommer du att älska den bittra smaken av endiver och den sötare smaken av rödbetor. - Har du provat gammaldags grönsaker? Det är högsäsong, så dra nytta av rutabagas, palsternackor och andra jordärtskockor. - Slutligen ska du äta alla sorters kål: blomkål, brysselkål, röd-, grön- och vitkål. Lägg lite färg och C-vitamin på din tallrik! Tillagad helt enkelt som ett tillbehör till kött eller fisk, i en gratäng eller till och med i en sallad, varierar smaken och nöjet beroende på vilka sorter som väljs. Vår lilla hjälp! För att kunna förlika dig med grönsakerna från förr är det viktigt att veta hur man tillagar dem på ett bra sätt, så vi ger dig grunderna: - Jordärtskocka Jordärtskockan påminner tydligt om smaken av kronärtskockan. Den är lite svår att skala, men det är inte allvarligt, den kan tillagas och ätas med sitt fina och krispiga skal. Förberedelse: Borsta jordärtskockorna väl, koka dem i kokande vatten (eller i mjölk, ännu bättre) i cirka tjugo minuter. Servera dem i bitar och servera dem med en klick smör, eller i en lätt puré för att göra originella verrines. De kan också skäras i skivor och sauteras i en stekpanna. - Pastinak Pastinak är en kusin till moroten och är mycket lätt att tillaga och har en unik smak med en antydan av kokos eller anis. Beredning: Efter skalning kan den rivas och serveras rå. Den kan också kokas eller ångas i cirka 20 minuter. Servera dem mosade eller krossade med en gaffel. - Rödbeta Ett fint och mört kött, en söt smak, fruktsmaker: den gyllene rovan är uppskattad av alla.Tillagning: Borsta den under vatten, ånga den i 20 minuter eller stek den i små tärningar i en stekpanna. Den kan också ätas rå, riven i en sallad. - Rutabaga En fast grönsak som ersätter potatisen eller ger fyllighet åt grytor, grytor eller kig ha fars. Förberedelse: Skala den, skär den i bitar och koka den i kokande vatten eller i dina såsskålar i minst en timme. En mer originell idé: Skär rutabagan i fina stavar, blanchera den i 5 minuter i kokande vatten och stek den sedan i smör tills den är helt genomkokt.</w:t>
      </w:r>
    </w:p>
    <w:p>
      <w:r>
        <w:rPr>
          <w:b/>
          <w:color w:val="FF0000"/>
        </w:rPr>
        <w:t xml:space="preserve">id 328</w:t>
      </w:r>
    </w:p>
    <w:p>
      <w:r>
        <w:rPr>
          <w:b w:val="0"/>
        </w:rPr>
        <w:t xml:space="preserve">Tel. +33 (0) 9 72 58 92 00 Komplettera din utomhusmiljö med en av våra vackra utomhusmattor som skapats av fantastiska designers! Mattorna som skapats av ORA ITO, KARIM RACHID eller TERESA SAPEY ger värme och färg till din terrass eller uteplats. De är tillverkade av UV- och väderbeständiga material. En garanterad fröjd för ögonen!</w:t>
      </w:r>
    </w:p>
    <w:p>
      <w:r>
        <w:rPr>
          <w:b/>
          <w:color w:val="FF0000"/>
        </w:rPr>
        <w:t xml:space="preserve">id 329</w:t>
      </w:r>
    </w:p>
    <w:p>
      <w:r>
        <w:rPr>
          <w:b w:val="0"/>
        </w:rPr>
        <w:t xml:space="preserve">Facile sport i Charente Maritime 17 : Försäkring av träningsutrustning. FACILE SPORTS är en användbar plats för att utöva en idrottsaktivitet. Hitta en klubb, en förening, en lärare för aktiviteten : Facile sport i Charente Maritime. Facile Sport presenterar också varumärken och utrustning Facile sport samt butiker, specialiserade webbplatser för att hjälpa dig att jämföra de olika leverantörerna för att välja bättre. Glöm inte att kolla försäkringsavsnittet på den här sidan för att se till att du är väl försäkrad för din sport. ANAHATA SATI YOGA LA ROCHELLE - 17 ANAHATA SATI YOGA 23 rue boileau 17000 LA ROCHELLE Jag erbjuder yogaklasser i små grupper (max 10 personer) för ett personligt tillvägagångssätt, i en zen och varm miljö där jag söker efter rätt ansträngning för varje person för att hitta harmoni genom att kultivera kroppen, medvetandet och andningen. FED DEP DES CHASSEURS CHARENTE MARITIME BREUIL-MAGNé - 17 FED DEP DES CHASSEURS CHARENTE MARITIME La Cabane De Moins 17870 BREUIL-MAGNé La Cabane de Moins är ett naturreservat som förvaltas av Fédération Départementale des Chasseurs de la Charente Maritime. Reservatet är ett studiecentrum för vattenfåglar och våtmarker. Aktiviteter som erbjuds: Gratis besök i reservatet, guidade turer för att upptäcka faunan och floran (på beställning), pedagogisk verksamhet för skolor och fritidsgårdar (på beställning), ett museiområde finns tillgängligt året runt. Ett museiområde finns tillgängligt året runt. Under sommarperioden anordnas följande evenemang Utflykter i skymning: tisdag 19 och torsdag 28 juli, därefter torsdag 4, tisdag 9 och torsdag 18 augusti. Därefter anordnas en animation om upptäckten av reservatet onsdagen den 20 juli och måndagen den 9 augusti. Vi föreslår också en vandring i Marais du Roy tisdagen den 26 juli och tisdagen den 16 augusti. LES ECURIES DU DOMAINE DU GRAND AIR CHARTUZAC - 17 LES ECURIES DU DOMAINE DU GRAND AIR Rapion 17130 CHARTUZAC Hästcenter, ägarstall, grupp- eller individuella lektioner, cso dressyrförbättring. Lektioner för unga och gamla. Inbrytning, LA ROSE DES VENTS CENTRE DE RANDONNEE EQUESTRE COZES - 17 LA ROSE DES VENTS CENTRE DE RANDONNEE EQUESTRE Rue du Moulin De Roumignac 17120 COZES WIND OLERON CLUB DOLUS-D'OLéRON - 17 WIND OLERON CLUB Anse de la perroche 17550 DOLUS-D'OLéRON L'OISEAU BLANC LA ROCHELLE - 17 L'OISEAU BLANC Ponton 19, Port des Minimes 17000 LA ROCHELLE Upptäck segling ombord på en 13 meter lång katamaran, snabb, lätt och enkel, och eftersom den ligger platt på vattnet känner du dig säker när du lär dig. Destinationerna beror på vinden och dina önskemål, på en halv dag kan du segla runt Ile d'Aix och Fort Boyard eller stanna till i St Martin de Ré... Förbättra dina färdigheter på temakurser, från några timmar till flera dagar... Katamaranen har plats för grupper på upp till 14 personer under en dag och kan hyras. För företag erbjuder vi mycket innovativa TEAM BUILDING-dagar, kom och överraska dina team! LYCEE PROFESSIONNEL ROMPSAY LA ROCHELLE - 17 LYCEE PROFESSIONNEL ROMPSAY rue perigny BP 10269 17000 LA ROCHELLE VELO-ECOLE LA ROCHELLE - 17 VELO-ECOLE 28 bis rue de l'Oise 17000 LA ROCHELLE Föreningen Vélo-école arbetar för att främja cykling som transportmedel, men också för att göra det möjligt för personer med funktionshinder att cykla, med sin sektion "Tand'amis". Vélo-école arbetar främst i skolor för att utbilda ungdomar i trafikregler, i</w:t>
      </w:r>
    </w:p>
    <w:p>
      <w:r>
        <w:rPr>
          <w:b/>
          <w:color w:val="FF0000"/>
        </w:rPr>
        <w:t xml:space="preserve">id 330</w:t>
      </w:r>
    </w:p>
    <w:p>
      <w:r>
        <w:rPr>
          <w:b w:val="0"/>
        </w:rPr>
        <w:t xml:space="preserve">Upptäck erbjudanden och kampanjer på hotel spa la signoria i calvi på Korsika, njut av våra avkopplande vistelser på vårt charmiga och karaktärsfulla hotell. Sommeliererna och källaren På restaurangen la palmeraie speglar vinlistan våra vingårdars rikedomar. Att läsa den är en riktig världstur till de bästa vinerna, de bästa årgångarna från de bästa producenterna. Vinlistan på ditt korsikanska stjärnhotell är föremål för mycket uppmärksamhet och passion som med tiden och med hjälp av de bästa, särskilt "Anthony Albertini", Korsikas bästa sommelier, har lyckats skapa en av de vackraste källarböckerna för restaurangerna på Skönhetsön. Källaren på vårt charmiga hotell på Korsika består av 11 500 flaskor, med mer än 100 referenser av korsikanska viner, för att göra alla våra gäster nöjda. Med cirka 1250 referenser bjuder vår källarbok in dig till en resa genom världens alla vingårdar. Ett noggrant urval gör att vi kan garantera olika viner av hög kvalitet, men ibland sällsynta eller nya viner... De bästa vinproducenterna erbjuder dig sina bästa produkter och våra sommelierer guidar dig genom det breda urvalet. Den korsikanska vinodlingen är särskilt väl representerad med exceptionella flaskor, mycket gamla årgångar som är unika för Korsika och som bara finns på vår meny, men också "små producenter" som man bör upptäcka för kvaliteten på sina produkter och sin mark. Läs mer Hotellet har 2 rum som är utrustade för personer med nedsatt rörlighet. Tillträde till restaurangen och poolen underlättas admin www.casanera.fr Allmänna försäljningsvillkor Priser Partners Kom med flyg Kom med båt Nyheter Uthyrning villa calvi Rum hotell calvi lyxhotell calvi charming hotel corsica charming hotel corsica lyxhotell på Korsika Relais och slott på Korsika Big house luxury corsica Hotell Restaurang calvi Hotell Spa corsica Restaurang beach calvi lyxhotell på Korsika charming hotel på Korsika hotell spa corsica 5 stjärniga charming hotel corsica Charming hotel corsica Charming hotel corsica 4 stjärniga charming hotel corsica Google</w:t>
      </w:r>
    </w:p>
    <w:p>
      <w:r>
        <w:rPr>
          <w:b/>
          <w:color w:val="FF0000"/>
        </w:rPr>
        <w:t xml:space="preserve">id 331</w:t>
      </w:r>
    </w:p>
    <w:p>
      <w:r>
        <w:rPr>
          <w:b w:val="0"/>
        </w:rPr>
        <w:t xml:space="preserve">Av Guillaume Crocquevieille Abstrakt Porträttkonsten är en symbolisk del av den grekiska och romerska skulpturen. Eftersom porträttet är en bild av en social person och resultatet av en konstnärlig gest, innebär det två identiteter: den porträtterade personens och utövarens identitet. Syftet med denna distinktion är att analysera de olika betydelserna av identitet i hedersstatyer i Grekland under kejsartiden och de svårigheter som är förknippade med tolkningen av dem. Inledning[1] Den 4 december 1876 invigdes Musée des Études vid École Nationale Supérieure des Beaux-Arts i Paris med stor entusiasm. Juvelen i denna invigning var presentationen på den centrala gården i Palais des Études av nästan 200 avgjutningar från antiken, organiserade kring gipsavgjutningar av två stora arkitektoniska ordningar: Parthenon i den norra delen och Castor och Pollux tempel från det romerska forumet i den södra delen. Med sin ståtliga monumentalitet lyfter presentationen fram två estetiska paradigm som var vanliga i undervisningen i bildkonst vid den här tiden: den grekiska modellen och den romerska modellen. Denna distinktion mellan två estetiker är fortfarande i stor utsträckning förhärskande i historieskrivningen om det antika porträttet. Dessa porträttkonster ställs därför ofta mot varandra enligt vissa motsatta kriterier. Det grekiska porträttet sägs kännetecknas av sin idealism och det romerska porträttet av sin realism; det grekiska porträttet skulle sträva efter att genomborra psykologin i ett helt liv, medan det romerska porträttet bara skulle fokusera på det aktuella ögonblicket. Kort sagt skulle det grekiska porträttet vara analytiskt medan det romerska porträttet skulle vara dokumentärt[2]. 2] Den grekiska kejsartiden var just den tidpunkt då dessa två kulturer möttes och konfronterades med varandra, särskilt i konstnärligt hänseende. Frågan om hur kulturella och konstnärliga traditioner kan överleva efter romersk politisk dominans har behandlats under antiken. Horatius ger oss en paradoxal rad, som har kommenterats många gånger[3], i ett brev till Augustus om konstens förnyelse i Rom: Graecia capta ferum victorem cepit et artes intulit agresti Latio[4] Det erövrade Grekland erövrade sin våldsamma erövrare och förde konsterna till det rustika Latium. Grekland, som förlorade politiskt, skulle alltså ha segrat i fråga om bokstäver och konst. Frågan om romanisering och upprätthållande av grekiska traditioner är ännu mer relevant för statyerna, och i synnerhet hedersstatyerna, eftersom de är av ytterst politisk karaktär. Den grekiska skulpturen under kejsartiden är faktiskt en konfrontationspunkt för dessa två konstnärliga traditioner och i synnerhet för två uppfattningar om porträtt. Så fanns det en romanisering av konsten? Romanisering genom konst? Hur bidrar konsten till identitetsskapandet i det kejserliga Grekland? Kort sagt, om det finns grekisk skulptur eller romersk skulptur, vad är då "grekisk" skulptur eller "romersk" skulptur? Först och främst handlar det om att skulptera en grek eller en romare, dvs. att skapa en identitet genom bilden. Det handlar då om att skulptera som en grek eller en romare, det vill säga att erkänna en identitet genom konsten. I. Att skulptera en grek / att skulptera en romare: att skapa en identitet genom bilden Som ett porträtt är hedersstatyn bilden av en person, dvs. av ett identifierbart subjekt i en social kropp. Kejsartiden var en tid då den sociala kroppen förändrades på grund av Roms politiska dominans, som i olika provinser som Achaia integrerade både greker och romare i den kejserliga administrationen.</w:t>
      </w:r>
    </w:p>
    <w:p>
      <w:r>
        <w:rPr>
          <w:b/>
          <w:color w:val="FF0000"/>
        </w:rPr>
        <w:t xml:space="preserve">id 332</w:t>
      </w:r>
    </w:p>
    <w:p>
      <w:r>
        <w:rPr>
          <w:b w:val="0"/>
        </w:rPr>
        <w:t xml:space="preserve">Kristian DESAILLY 2013 - 55 cm x 46 cm Akryl, kol och pastell på duk Akryl, kol och pastell på duk Akryl, kol och pastell på duk Akryl, kol och pastell på duk Akryl, Akryl, kol och pastell på duk Akryl, kol och pastell på duk Akryl, kol och pastell på duk Akryl, kol och pastell på duk Akryl, kol och pastell på duk Akryl, kol och pastell på duk Akryl, kol och pastell på duk Akryl, kol och pastell på duk Akryl, kol och pastell på duk Akryl, kol och pastell på duk Akryl, kol och pastell på duk Akryl, kol och pastell på duk Klassikern och indianen Akryl, kol och pastell på duk Världen och byxorna Akryl, kol och pastell på duk Akryl, Akryl, kol och pastell på duk Långt från ögat 2 Akryl, kol och pastell på duk Akryl, kol och pastell på duk Var är horisonten Akryl, kol och pastell på duk Var är horisonten 2 Akryl, kol och pastell på duk Fjärilar 4 Akryl, Akryl, kol och pastell på duk Fullmåne 2017 - 73 cm x 60 cm Akryl, kol och pastell på duk Akryl, kol och pastell på duk Lost territory 2012 - 46 cm x 55 cm Akryl, kol och pastell på duk Här är de första dropparna 2017 - 73 cm x 60 cm Akryl, kol och pastell på duk Moulinsart 1 2011 - 150 cm x 150 cm Mixed media på duk Anacoluthe 2007 - 260 cm x 195 cm Akryl, kol och pastell på duk Anadyplose 2007 - 195 cm x 195 cm Akryl, kol och pastell på duk Carnage of clowns 2008 - 260 cm x 195 cm Akryl, kol och pastell på duk Catachresis 2007 - 260 cm x 195 cm Akryl, kol och pastell på duk The Fates 2005 - 195 cm x 260 cm Akryl, kol och pastell på duk Sun eater 2002 - 195 cm x 130 cm Akryl, kol och pastell på duk Akryl, kol och pastell på duk Gult moln 2008 - 260 cm x 195 cm Akryl, kol och pastell på duk Mordiskt landskap 2002 - 195 cm x 130 cm Akryl, kol och pastell på duk Sorgue 2005 - 260 cm x 195 cm Akryl, kol och pastell på duk Kristian Desailly föddes 1955. Redan som ung omgavs han av konstnärer som Tinguely och Vasarely. Detta varumärke ledde till att han skapade sitt bilduniversum, som bland annat präglas av Cobra, och att han sökte kreativa utbyten med andra konstnärer, till exempel Jean Miotte, efter att ha tagit examen från Beaux-Arts 1984 (med två första priser i teckning och måleri). Utställningar följde på varandra i Frankrike, men också i Hamburg, Köln, Bonn, Luxemburg, Zagreb, Dubrovnik och New York samt på internationella konstmässor i Frankfurt, Düsseldorf och Madrid. 2008 deltog Kristian Desailly i Liévin i utställningen "Cinq abstraits" tillsammans med Debré, Féraud, Miotte och Soulages. "Kristian Desaillys arbete bygger på ett resolut impulsivt grafiskt språk. Den omedelbarhet med vilken han närmar sig duken eller pappret gör att han inte tänker på förhand och vittnar om ett spontant och intakt uttryck. Tavlorna är huvudsakligen repade med en livlig och impulsiv linje. Men duken innebär en ständigt förnyad utmaning, en ekvation med flera okända värden. Det kräver en resa mellan subjektivitet och objektivitet. Utan den erfarenhet och eftertanke som gör det möjligt för honom att bemästra känslornas oordning skulle K. Desailly inte kunna åstadkomma någonting. Energin i den förlorade gesten, som förverkligas i en komplex sammanflätning av</w:t>
      </w:r>
    </w:p>
    <w:p>
      <w:r>
        <w:rPr>
          <w:b/>
          <w:color w:val="FF0000"/>
        </w:rPr>
        <w:t xml:space="preserve">id 333</w:t>
      </w:r>
    </w:p>
    <w:p>
      <w:r>
        <w:rPr>
          <w:b w:val="0"/>
        </w:rPr>
        <w:t xml:space="preserve">Förbered ditt köp av en Honda trail bike Exempel på ett köp på 10 000 euro med ett lån på 10 000 euro utan insättning på 36 månader till en fast effektiv ränta på 2,90 % (fast ränta: 2,86 %). Du betalar tillbaka 36 månadsavgifter på 290,20 euro*. Totalkostnad för lånet: 447,20 euro. Totalt belopp: 10 447,20 euro*. *Inklusive tillvalsförsäkringar. Exempel på ett köp på 10 000 euro med ett lån på 10 000 euro på 48 månader till en fast årlig ränta på 3,90 % (fast låneränta: 3,83 %). Du betalar tillbaka 48 månadsavgifter på 225,03 euro*. Totalkostnad för lånet: 801,44 euro. Totalt belopp: 10 801,44 euro*. *Inklusive tillvalsförsäkringar. Juridisk information Detaljerad juridisk information (1) Med förbehåll för godkännande av Honda Financial Services, en division av BNP Paribas Personal Finance, SA med ett kapital på 546 601 552 euro - RCS Paris 542 097 902, 1 bd Hausmann 75009 Paris N° ORIAS : 07 023 128 (www.orias.fr) för lån, eller Cofica Bail, S.A. med ett kapital på 14 485 544 euro - RCS Paris 399 181 924, samma adress - N°ORIAS : 07 023 197 (www.orias.fr) för hyresavtal med köpoption eller leasinglån. Du har rätt att ångra dig. Erbjudanden gäller för Hondas utbud av fordon som är godkända för vägbruk, med undantag för terrängbilar för tävlings- och fritidsfordon. (2) De tre första hyresbetalningarna erbjuds (efter betalning av den första ytterligare hyresbetalningen, om det finns någon), erbjudandet är tillgängligt inom ramen för tillgängliga lager för privatpersoner och yrkesverksamma till och med den 30 juni 2020 för all hyra (hyra med köpoption (LOA) eller leasing) av en ny Honda-motorcykel i 36 till 60 månader. Detta erbjudande kan inte kombineras med erbjudandet 1:a hyran återbetalas vid köp av en Africa Twin under ett leasingavtal. (3) Låneförsäkringen, som är frivillig, är en produkt av Cardif Assurance Vie och Cardif Assurances Risques Divers, företag som regleras av försäkringslagen, som tecknas och erbjuds av Honda Financial Services. (4) Uppskattning av inbytespriset på grundval av de allmänna villkoren i förteckningen i Officiel du Cycle. (5) Det konkurrerande erbjudandet måste accepteras och ha likvärdiga villkor som de som Honda Financial Services föreslår för samma fordon, samma försäkringar och tjänster, samma finansieringsperiod och detta fram till den 30/06/2020. (7) Valfri försäkring för dödsfall, total och oåterkallelig förlust av självständighet och tillfällig arbetsoförmåga (tecknas hos Cardif Assurance Vie och Cardif Assurances Risques Divers): 13,10 euro per månad i tillägg. Total kostnad: 471,60 euro, effektiv ränta: 3,05 %. (8) Valfri försäkring för dödsfall, total och oåterkallelig förlust av självständighet och tillfällig total arbetsoförmåga (tecknas hos Cardif Assurance Vie och Cardif Assurances Risques Divers): 13,10 euro per månad i tillägg. Total kostnad: 628,80 euro, effektiv ränta: 3,02 %. Erbjudanden som gäller till och med den 30 juni 2020 för en kredit som är kopplad till en försäljning på 1 500 till 50 000 euro under en period på 36 månader (7) eller 37 till 48 månader (8), för köp av ett nytt fordon för privat eller yrkesmässigt bruk, med förbehåll för godkännande av Honda Financial Services, (se anmärkning (1)), med förbehåll för Autorité de Contrôle Prudentiel et de Résolution, 4 place de Budapest, 75 436 Paris Cedex 9. Du har rätt att ångra dig. Uppgifter om villkoren och gränserna för skyddet finns i meddelandena på begäran. BNP Paribas Personal Finance och Cofica Bail agerar som</w:t>
      </w:r>
    </w:p>
    <w:p>
      <w:r>
        <w:rPr>
          <w:b/>
          <w:color w:val="FF0000"/>
        </w:rPr>
        <w:t xml:space="preserve">id 334</w:t>
      </w:r>
    </w:p>
    <w:p>
      <w:r>
        <w:rPr>
          <w:b w:val="0"/>
        </w:rPr>
        <w:t xml:space="preserve">Armoires Cuisines Action är ett 100 % Quebec-företag som specialiserar sig på design, tillverkning och installation av köksskåp och badrumsskåp. Armoires Cuisines Action för exklusiva, designade och prisvärda kök. Dålig kundservice och brist på professionalism. Jag hade bara dåliga erfarenheter från början! Föreställ dig hur servicen efter försäljningen ser ut om servicen redan från början är obefintlig! Inget svar på min första förfrågan om en offert, tydligen hamnade min e-post i skräppost. Den förändrade representanten Manon Frénette var tvungen att springa efter henne. Ingen uppföljning efter vårt besök. Ringde tillbaka för ändringar, men fick ALDRIG en uppföljning som utlovades i telefonen. Tack vare det fantastiska teamet är mitt kök wow! Tack Valerie, förutom kocken, matlagningskursen, den utsökta måltiden och gåvan, ärligt talat Cuisines action du är verkligen överraskande, återigen bravo Allt började bra men det förstördes vid installationen på grund av ett fel i mätningen. Jag är mycket nöjd med servicen och produkternas kvalitet. Jag är mycket nöjd med servicen och produkternas kvalitet. Man vet aldrig vad man kan förvänta sig när det gäller byggnation, men de var snabba på att rätta till sina misstag. Jag skulle rekommendera dem när som helst.</w:t>
      </w:r>
    </w:p>
    <w:p>
      <w:r>
        <w:rPr>
          <w:b/>
          <w:color w:val="FF0000"/>
        </w:rPr>
        <w:t xml:space="preserve">id 335</w:t>
      </w:r>
    </w:p>
    <w:p>
      <w:r>
        <w:rPr>
          <w:b w:val="0"/>
        </w:rPr>
        <w:t xml:space="preserve">Opinion Exceptionellt läge, i hjärtat av Salzburg och precis framför Mozarts hus. Snygg fasad. Trevlig atmosfär, men inget exceptionellt, inget som rättfärdigar priset. Vi valde detta hotell för sitt läge och kommentarerna om frukosten.... som var ett misstag eftersom utan att vara dålig det är mer än banal, medioker kaffe, industriell apelsinjuice, vilket är ett nonsens i en 5 stjärnor! Bekväma sängkläder. Mycket rent. Frukosten var en stor besvikelse. 40 euro/dag för parkeringsvakten!!!! .... slutlig rabatt med en biljett som hotellet ger, 20 euro/dag. Mycket väl beläget, en charm, 2 steg från centrum ... vi kände oss verkligen bra i detta hotell Medelåldern attityd av concierge. Om du anländer med motorcykel är du en vanlig gäst och bär ditt bagage till rummet själv, vid incheckning och utcheckning. Ingen som kan hjälpa dig. Det är bättre att åka med vagn (bil), det är ädlare utan tvekan! Läget är mycket centralt, baren med piano mycket trevlig. Jag kunde inte ansluta min dator via wifi. Den är inte tillräckligt säker. Bra läge för att besöka staden. Perfekt juniorsvit. Otrolig frukost med uppmärksam personal. Baren och bartendern är värdig etablissemanget. Personalen i receptionen var lite överväldigad. Rummet och utsikten var utmärkt Vädret och kyrkklockan Vi älskade rummet och läget. Bra service. Det enda problemet var värmen. Vi var tvungna att hålla fönstret öppet på natten. Vi kunde inte sänka värmen. Jag fick Romeo-rummet, med en liten säng ... obekvämt (( Hotellet har en känsla av preussiskt imperium Det känns som om hotellet fortfarande drivs som på 70-talet (plastinpackning för öronsnäckor, och badrumsfaciliteter). Rummen är mycket rena men lite slitna, liksom mattan i trapporna etc... Bilderna på hemsidan är lite missvisande - mycket mättad gör att det är mer av en saga än vad det är i verkligheten. På det hela taget är det ett hotell med mycket aura, men för den här prislappen skulle det vara bra med en uppdatering med bibehållande av imperiets anda.Med en sådan prislapp skulle bättre service, bättre rekommendationer för restauranger i staden och mer miljövänligt vara välkommet. Platsen. Rumsservice var inte tillgänglig på söndagen. Översikt Översikt Bristol Hotel Salzburg ligger centralt i Salzburg, ett stenkast från Salzburger Landestheater och en tio minuters promenad från Mozarts födelsehus. Till de faciliteter och tjänster som erbjuds hör gratis internet, ett businesscenter och limousiner/berliners att hyra. Evenemangsutrymmen på detta hotell inkluderar ett konferenscenter och ett mötesrum. Mot en extra avgift erbjuder hotellet 24-timmars transfer till och från flygplatsen och till tågstationen. Hotel Bristol Salzburg - Vanliga frågor om bokning av rum Var ligger Hotel Bristol Salzburg? Hotel Bristol Salzburg ligger på Makartplatz 4 i Altstadt, 1 km från Salzburgs centrum. Mozarts Wohnhaus är den närmaste attraktionen till Hotel Bristol Salzburg. Vilka är ankomst- och avgångstiderna på Hotel Bristol Salzburg? Ankomsttiden till Hotel Bristol Salzburg är 15:00 och avgångstiden är 12:00. Erbjuder Hotel Bristol Salzburg gratis WiFi? Ja, Hotel Bristol Salzburg erbjuder gratis WiFi. Erbjuder Hotel Bristol Salzburg gratis parkering? Nej, Hotel Bristol Salzburg erbjuder inte gratis parkering. Erbjuder Hotel Bristol Salzburg gratis flygplatstransfer? Nej, Hotel Bristol Salzburg erbjuder inte gratis flygplatstransfer. Hur långt ligger Hotel Bristol Salzburg från flygplatsen? Hotel Bristol Salzburg ligger 3,1 km från Wolfgang Amadeus Mozart Airport Salzburg. Hotel Bristol Salzburg ligger 97,5 km från Linz Hoersching. Kan jag ta med mig ett husdjur till Hotel Bristol Salzburg? Ja, husdjur är tillåtna på Hotel Bristol Salzburg. Finns det några</w:t>
      </w:r>
    </w:p>
    <w:p>
      <w:r>
        <w:rPr>
          <w:b/>
          <w:color w:val="FF0000"/>
        </w:rPr>
        <w:t xml:space="preserve">id 336</w:t>
      </w:r>
    </w:p>
    <w:p>
      <w:r>
        <w:rPr>
          <w:b w:val="0"/>
        </w:rPr>
        <w:t xml:space="preserve">Födelsedagstårta med fotbollströja Vilken överraskning för en vän eller ditt barn när de upptäcker att deras födelsedagstårta har formen av deras favoritlags fotbollströja! Alla landslag (PSG, OM, OL...) eller internationella lag (Real Madrid, Brasilien, Bayern München...) kan representeras, för en skräddarsydd fotbollstårta som inte liknar någon annan. Ett förnamn i socker ger intryck av att vara broderat på tröjan, för en total överraskning! Den här skräddarsydda tårtan, som säljs i 12 portioner, består av lager av mjuk svampkaka (vanlig eller choklad) och en lätt fyllning (från ett urval av 10 smaker) och är lätt att skära upp. Lita på Gâteau Creations talang för att framhäva din passion för fotboll, liksom för andra sporter eller hobbies. Våra konditorer respekterar de franska konditorietraditionerna och klär alla sina toppklassiga bakverk i ljus. Genom att köpa den här produkten kan du tjäna upp till 3,50 € tack vare vårt lojalitetsprogram. Din korg kommer att uppgå till 3,50 € som kan omvandlas till ett rabattkupongkort. Mycket god tårta! Jag är mycket nöjd med kakans kvalitet. Kvaliteten på kakan är bra Jag rekommenderar++ Tack tårta skapelse Denna tårta är överraskande av sin vikt jag var rädd men det är inte bara vacker och mycket bra trevlig i munnen. Jag rekommenderar era kakor 1000 gånger. Tack igen. Vackert och mycket bra! Allting samlades i denna tårta, både externt och internt. Våra gäster gillade det också! Mottagningen, förpackningen mycket bra, tack! Tårtan var mycket lätt i munnen och jag skulle rekommendera den. Mycket fin tårta En födelsedagstårta i form av Portugals tröja som var fantastisk och utsökt (val av vanlig svamp eller choklad-hasselnöt). Jag var mycket nöjd med tårtans kvalitet och smaken på maten.</w:t>
      </w:r>
    </w:p>
    <w:p>
      <w:r>
        <w:rPr>
          <w:b/>
          <w:color w:val="FF0000"/>
        </w:rPr>
        <w:t xml:space="preserve">id 337</w:t>
      </w:r>
    </w:p>
    <w:p>
      <w:r>
        <w:rPr>
          <w:b w:val="0"/>
        </w:rPr>
        <w:t xml:space="preserve">"Typ G", 4-rumshus på bottenvåningen. Smakfull och funktionell inredning: vardagsrum/matsal i öppen planlösning med matplats och TV. Utgång till terrassen. 2 små sovrum, vart och ett med 2 sängar. Liten. 1 litet barnrum med 1 x 2 våningssängar. Öppet kök (4 kokplattor, diskmaskin, mikrovågsugn, kaffebryggare). Dusch/WC. Uppvärmning. Stor terrass. Möbler för terrassen. Husdjur på begäran. Vackert semesterkomplex "DroomPark Schoneveld". Utanför orten, 1,5 km från Breskens centrum, precis vid havet, precis vid stranden. Faciliteter: park, inomhuspool (01.01.-31.12.). Tennis (extra), lekplats (rutschkana, gunga). Faciliteter: Reception, restaurang, bar, internet, bastu (extra). Bowlinghall, kiosk, tvättmaskin, torktumlare (delad, extra avgift), cykeluthyrning (extra avgift). Allmän parkeringsplats. Affärer 1.5 km, livsmedelsbutik 1.5 km, stormarknad 1.5 km, järnvägsstation "Vlissingen" 59 km, färja 1.5 km. Observera: bil rekommenderas. Barnutrustning på begäran (extra avgift). Bilden visar bara ett exempel på en semesterbostad. Andra lägenheter kan också hyras i detta semesterhus. Alla hus/lägenheter är individuellt inredda. Stranden är tillgänglig via trappor. Barnsängar ingår i det högsta antalet personer. Schoneveld Beach Park är en vacker, ren och välutrustad fritidspark. Det ligger precis vid havet, på en av de renaste stränderna i Nederländerna. Från stranden och sanddynerna har du en magnifik utsikt över Zeeland-Flanders kustlinje. Receptionen kan begära en deposition vid ankomst (t.ex. 400-600 € för längre vistelser eller grupper). Uppehåll på mer än 21 dagar endast på begäran. Grupper av anställda godkänns inte. Lägenhet Situationen mycket bra - fina faciliteter - tyvärr ganska dammig - täcke inte ren - redskap inte mycket väl rengöras - trots klagomål fick vi betala för slutstädning - Överraskning var att Key Interhome val ägde rum - adressen till Interhome var att hitta mycket dålig - körde oss runt nästan 2 timmar Bra utbyte med platsen. mycket tydlig och enkel lägenhet, inte särskilt bekväm, men det har allt du behöver inkl. toalettpapper, kaffefilter, soppåsar, ett mycket trevligt utseende ... Vacker, charmig lägenhet! Rent och välskött. Vänlig semesteranläggning! Salou är bra (Säg inte för många människor) :-) Många spanska familjer semestrar där, bra butiker, bra restauranger också (La Nonna! Goda biffar), och inte bara den vanliga mängden av deprimerande företag vid kusten. Vi kommer att försöka hyra ut samma lägenhet på nytt med Interhome via Wimdu nästa år om den är ledig och kommer att ta med barnen. Lägenheten var precis som den beskrevs och baren på nedre våningen hade livlig irländsk musik, vilket inte var till besvär för oss. Vi var där nästan varje kväll och musiken slutade strax efter att vi kom hem varje kväll (eller morgon!) Lägenheten är mycket välisolerad med många dubbla glasrutor så du kan fortfarande få en god natts sömn om du har en tidig natt. Det fanns några spanska familjer i byggnaden med flera barn vardera och de hade inga problem med att få dem i säng. Rum 2D ger dig en fin utsikt över stranden 400 meter bort och även över 3D-torget precis ovanför. De är stora balkonger av hygglig storlek. Det enda problemet var att vi var tvungna att åka några kilometer till ett annat ställe för att hämta nyckeln när vi kom. Detta var första gången som detta hände med en bokning Wi</w:t>
      </w:r>
    </w:p>
    <w:p>
      <w:r>
        <w:rPr>
          <w:b/>
          <w:color w:val="FF0000"/>
        </w:rPr>
        <w:t xml:space="preserve">id 338</w:t>
      </w:r>
    </w:p>
    <w:p>
      <w:r>
        <w:rPr>
          <w:b w:val="0"/>
        </w:rPr>
        <w:t xml:space="preserve">Synopsis och detaljer: Under inbördeskriget i Massachusetts försöker Mrs March och hennes fyra döttrar Jo, Beth, Amy och Meg att klara sig medan deras far kämpar vid fronten. Jo upptäcker en passion för att skriva och skriver pjäser som uppförs av hennes systrar, samtidigt som hon har en romans med grannen Laurie. När hon får möjlighet att bli författare åker Jo till New York där hon träffar professor Baher.</w:t>
      </w:r>
    </w:p>
    <w:p>
      <w:r>
        <w:rPr>
          <w:b/>
          <w:color w:val="FF0000"/>
        </w:rPr>
        <w:t xml:space="preserve">id 339</w:t>
      </w:r>
    </w:p>
    <w:p>
      <w:r>
        <w:rPr>
          <w:b w:val="0"/>
        </w:rPr>
        <w:t xml:space="preserve">Mathieu Paulins nya roman kommer att glädja alla brottningsfans och icke-fans! Den kommer att glädja många människor! I själva verket handlar romanen inte bara om brottning som sport, utan också om kampen mellan olika ideologier, mellan vad som är sant och vad som är fiktion, och om huruvida det finns fackföreningar som skyddar arbetstagarnas rättigheter eller inte. Den är intelligent, cynisk, rolig, engagerande och konfronterande. Den paradoxala huvudpersonen är motsägelsefull och det är det som gör honom mest intressant: han ogillar konflikter och skyggar ofta för dem, men väljer att vara en kämpe och att stå i centrum för konfrontationer. En riktig "kupp" för hjärtat, en gripande berättelse där orden träffar oss direkt! Mathieu Lachance, bokhandeln Le Fureteur (Saint-Lambert)</w:t>
      </w:r>
    </w:p>
    <w:p>
      <w:r>
        <w:rPr>
          <w:b/>
          <w:color w:val="FF0000"/>
        </w:rPr>
        <w:t xml:space="preserve">id 340</w:t>
      </w:r>
    </w:p>
    <w:p>
      <w:r>
        <w:rPr>
          <w:b w:val="0"/>
        </w:rPr>
        <w:t xml:space="preserve">Denna trilogi, som presenterar en specifik läsning av Markusevangeliet, erbjuder oss både en gedigen andlig reflektion om hanteringen av våld i konflikter och ett värdefullt pedagogiskt verktyg för att initiera oss till transformativ bön och icke-våld i våra ömsesidiga missförstånd. De troende kommer att befinna sig i ett land av kunskap och de kommer att inse att det evangelium som de trodde att de kände till engagerar dem i en väg ut ur våldet. De som inte tror på Jesu gudomlighet behöver inte känna sig främmande, för alla med god vilja kan få effektiv hjälp att förbättra sina relationer. Kanske kommer några att upptäcka betydelsen av denna extraordinära man, Jesus från Nasaret. Den här boken är skriven i en enkel men kraftfull stil och är en riktig skola i inre frihet och lär oss att läsa evangeliet i ett perspektiv av icke-våldshandlingar.</w:t>
      </w:r>
    </w:p>
    <w:p>
      <w:r>
        <w:rPr>
          <w:b/>
          <w:color w:val="FF0000"/>
        </w:rPr>
        <w:t xml:space="preserve">id 341</w:t>
      </w:r>
    </w:p>
    <w:p>
      <w:r>
        <w:rPr>
          <w:b w:val="0"/>
        </w:rPr>
        <w:t xml:space="preserve">Efter den första delen av "Adventures of a Young Jedi - Volume 1: The Dark Circle" spenderade jag min fritid på SWTOR med det gille som jag hade skapat med tidigare kompisar från spelet "Age of Conan"... och sedan slog spelet inte an hos majoriteten av mitt gille, som gick vidare till "The Secret World", som jag själv inte fastnade för. Sedan början av skolåret har jag spelat "Guild War 2", men när jag nådde nivå 80 blev jag uttråkad, eftersom jag inte är en HL-spelare av repetitiva dungeons för stuf-de-la-mort-qui-tue mellan 21.00 och midnatt eller mer. Dessutom är jag trött på att inte skriva längre... Jag har lidit av skrivkramp i flera månader nu... Jag har påbörjat en andra volym och vet inte vad jag ska göra härnäst. Jag är rädd för att mitt koncept ska avvika från SW:s "standarder" och därför slutade jag skriva för ett år sedan (förutom SWUD #5, jag tänkte att om jag publicerade början av min volym 2, skulle jag kanske kunna börja skriva igen med tanke på de kommentarer som kan komma att göras på vägen). Jag har ingen aning om vilket tempo jag kommer att kunna hålla i denna fanroman, den kommer uppenbarligen att vara mindre hållbar än min första volym som jag publicerade här efter att jag hade skrivit den. Jag kanske kommer att vara en plåga, men det är i alla fall bättre än att inte göra någonting. Jag lägger också ut prologen till denna nya FF.</w:t>
      </w:r>
    </w:p>
    <w:p>
      <w:r>
        <w:rPr>
          <w:b/>
          <w:color w:val="FF0000"/>
        </w:rPr>
        <w:t xml:space="preserve">id 342</w:t>
      </w:r>
    </w:p>
    <w:p>
      <w:r>
        <w:rPr>
          <w:b w:val="0"/>
        </w:rPr>
        <w:t xml:space="preserve">Nomo-formalismen bygger på en definition av kunskapsbasen och dess inferensmotor som kompletteras av en motor för skapande av regler. Nomospråket motsvarar uttrycksspråket för de regler och parametrar som rör inferensmotorn och kunskapsbasen. Nomo-språket följer XML-syntaxen (eXtensible Markup Language). Utvecklingsmiljön nomoSDK tillhandahåller dock ett grafiskt språk för att definiera regler och deras relationer. I alla fall motsvarar ett nomoprojekt ett XML-dokument som kallas för en enhet. En enhet består av tre delar: en del för dimensionering av kunskapsbasen, en del för parametrarna för inferensmotorn och en del för programmet. För att underlätta återanvändning motsvarar dessa olika delar XML-filer som importeras enligt XML Inclusions-konventionen (XInclude). Efter en förbehandling säkerställs syntaxens giltighet och enhetens sammanhang genom en grammatik uttryckt i XML Schema Definition (XSD), och alla begränsningar som nämns i kunskapsbasen beaktas. Pseudokompilering av en enhet resulterar i en binär fil med ändelsen ".seed" som används för att initiera nomoInterpreter-inferensmotorn. I nomospråket har enheterna och de inkluderade XML-dokumenten en rubrik som innehåller olika uppgifter som kan användas för att generera dokumentation i nomoSDK-miljön. Namnen på de olika projekten, typerna eller objekten måste följa följande reguljära uttryck: [a-zA-Z]+[a-zA-Z0-9_]* Rubrikerna i XML-dokumenten som hör till nomospråket har samma mönster. I rubriken ges information om projektets sammanhang och innehåll. Internationalisering är tillåten i beskrivningen av den rättsliga underrättelsen och i kommentaren till projektet. Huvudet är frivilligt. Den representeras av header-elementet som motsvarar, om det finns, det första barnet i XML-dokumentets rot. Nedan följer ett exempel på en rubrik: &lt;header xmlns="http://www.nomoseed.org/project"&gt; &lt;author&gt; Namnet på programmeraren &lt;/author&gt; &lt;copyright&gt; &lt;mention xml:lang="en"&gt; Den juridiska informationen och namnet på ägaren &lt;/mention&gt; &lt;/copyright&gt; &lt;license name="Namnet på licensen"&gt; &lt;mention xml:lang="en"&gt; Licensens innehåll eller sammanfattning &lt;/mention&gt; &lt;/license&gt; &lt;datetime&gt; Datum för senaste registrering &lt;/datetime&gt; &lt;version&gt; Versionsnummer &lt;/version&gt; &lt;annotation&gt; &lt;documentation xml:lang="en"&gt; Projektbeskrivning &lt;/dokumentation&gt; &lt;/annotation&gt; &lt;used_by name="namn på det projekt som använder filen" location="här"/&gt; &lt;used_by name="namn på ett annat projekt som använder filen" location="här"/&gt; &lt;/header&gt; Elementen used_by anger av vilket annat projekt det här projektet används, denna information används för att sprida namnändring eller radering i nomoSDK-miljön och har ingen inverkan på kompilering eller validering. En enhet representeras av elementet unit som motsvarar roten i ett nomo XML-dokument. Enhetselementet har tre attribut: Enhetselementet kan innehålla ett headerelement och måste innehålla i följande ordning: Dessa tre element kan inkluderas via XInclude, som visas i exemplet nedan: &lt;?xml version="1.0" encoding="utf-8"?&gt; &lt;unit name="my_unit" multiplexer="no" binaryLocation="/here" xmlns="http://www.nomoseed.org/unit" xmlns:xi="http://www.w3.org/2001/XInclude"&gt; &lt;header xmlns="http://www.nomos</w:t>
      </w:r>
    </w:p>
    <w:p>
      <w:r>
        <w:rPr>
          <w:b/>
          <w:color w:val="FF0000"/>
        </w:rPr>
        <w:t xml:space="preserve">id 343</w:t>
      </w:r>
    </w:p>
    <w:p>
      <w:r>
        <w:rPr>
          <w:b w:val="0"/>
        </w:rPr>
        <w:t xml:space="preserve">Menyn beställs på plats eller levereras av déliveroo! https://deliveroo.fr/fr/menu/bordeaux/bordeaux-saint-genes-victoire/michels# Ekologiska "mimosa"-ägg Landes fläskpaté med chilipeppar från Espelette PDO Landes ankorilletter Hemlagad rökt lax Hemlagad terrin av foie gras IGP Sud-Ouest &amp; rostat bröd 5,00€ Tartarer Nötköttstartar, skuren med kniv, schalottenlök, tomater, basilika &amp; Tartare av tonfisk, skuren med kniv, granatäpple och säsongsfrukter, sesamolja, med stekt potatis 16,00€ Les Classiques Andouillette, stekt potatis 14,00€ Les " Slicés " Ankbröst IGP South West, skivat, sallad, val av tillbehör och sås Ankbröst, sallad, val av tillbehör och sås Tunnt skivad oxfilé, sallad, val av tillbehör och sås Marinerad och grillad Landes kyckling, sallad, tillbehör och sås Grillad Landes-kyckling, sallad, tillbehör och valfri sås Falafel, falafelliknande kikärtsbitar, sallad, tillbehör och valfri sås Hemrökt lax Marinerad och rökt lax, sallad, tillbehör och valfri sås 12,00€ Tillbehören Potatis Hasselbacks potatis* Sötpotatis Chimichurri-såser Piquillos, senap och Honung Lökmarmelad Crème fraiche &amp; gräslök Tahini (sesampasta med citron &amp; vitlök) Burgare Ankhamburgare igp south west Tonfiskhamburgare Croque monsieur, pommes frites Vegetarisk burgare 12,00€ Desserter Parisienne : Amandine, pistage, crumble och aprikos Miljonär : Shortbread kex, smältande karamell och krispig choklad Citrontårta Fransk jordgubbsbar 6,00€ Baren kan tas med och beställas genom leverans på Deliveroo ! https://deliveroo.fr/fr/menu/bordeaux/bordeaux-saint-genes-victoire/michels-bar</w:t>
      </w:r>
    </w:p>
    <w:p>
      <w:r>
        <w:rPr>
          <w:b/>
          <w:color w:val="FF0000"/>
        </w:rPr>
        <w:t xml:space="preserve">id 344</w:t>
      </w:r>
    </w:p>
    <w:p>
      <w:r>
        <w:rPr>
          <w:b w:val="0"/>
        </w:rPr>
        <w:t xml:space="preserve">Förslag till lag om godkännande av tilläggsprotokollet till huvudavtalet mellan Republiken Frankrikes regering och Internationella fusionsenergiorganisationen om gemensamt genomförande av ITER-projektet B. ITER-ORGANISATIONEN För att stödja ITER-projektet inrättades en internationell organisation kallad "ITER-organisationen" för en minimiperiod på 35 år genom ett internationellt avtal3(*) , som undertecknades i Paris den 21 november 2006 och trädde i kraft den 25 oktober 2007, efter ratificering av de sju parterna. Organisationens uppdrag är att "bygga, driftsätta, driva och avveckla Iter-anläggningarna, uppmuntra laboratorier, andra institutioner och personal som deltar i medlemmarnas forsknings- och utvecklingsprogram för fusionsenergi att driva Iter-anläggningarna och främja allmänhetens förståelse och acceptans för fusionsenergi". Generaldirektör är Kaname Ikeda, en japansk medborgare. Varje part deltar i projektet på följande sätt Europeiska unionen: 45,46% USA: 9,09% Ryssland: 9,09% Japan: 9,09% Kina: 9,09% Sydkorea: 9,09% Projektet är uppdelat i cirka 100 tomter. Endast ett parti, för uppförandet av alla byggnader på området, inklusive byggnaden där forskningsreaktorn kommer att installeras, är exklusivt tilldelat Europa. Alla andra partier delas mellan parterna för att skapa en rättvis fördelning av immateriella rättigheter. Frankrike har inte direkt undertecknat det mellanstatliga ITER-avtalet, men deltar i projektet genom Europeiska inrikesbyrån som ansvarar för det bidrag in natura som Europeiska unionen ska betala. Denna byrå heter "Fusion for Energy" (F4E), och dess huvudkontor låg i Barcelona vid tidpunkten för den kompromiss som gjorde det möjligt att etablera anläggningen i Cadarache. De ekonomiska fördelarna med detta projekt är mycket viktiga för vårt land. ITER-projektet kommer att bidra till den franska ekonomins tillväxt genom att skapa arbetstillfällen, industriell och ekonomisk utveckling och regional planering i PACA-regionen under projektets alla faser: konstruktion, drift och nedmontering. Frankrike har redan skördat frukterna av sin investering, eftersom franska företag har fått kontrakt till ett värde av 350 miljoner euro och företag i PACA-regionen 280 miljoner euro av totalt 550 miljoner euro i underleverantörskontrakt. Till detta ska läggas de indirekta arbetstillfällen som skapas av den ekonomiska verksamheten för de 400 internationella tjänstemän som är anställda av ITER-organisationen och som bor med sina familjer i kommunerna runt Cadarache, främst Saint-Paul-lez-Durance och Manosque. * 3 Den exakta titeln på detta avtal är: "Avtal om inrättande av den internationella fusionsenergiorganisationen för gemensamt genomförande av ITER-projektet".</w:t>
      </w:r>
    </w:p>
    <w:p>
      <w:r>
        <w:rPr>
          <w:b/>
          <w:color w:val="FF0000"/>
        </w:rPr>
        <w:t xml:space="preserve">id 345</w:t>
      </w:r>
    </w:p>
    <w:p>
      <w:r>
        <w:rPr>
          <w:b w:val="0"/>
        </w:rPr>
        <w:t xml:space="preserve">På den här sidan hittar du alla modeller av billiga 150/80 R0 71W-däck från vår jämförare för märket AVON. Modellerna av 150/80 R0 71W AVON-däck är listade i stigande ordning efter pris. Om du vill se priserna för alla modeller klickar du på Alla AVON 150/80 R0 71W-däck. Om du föredrar att göra en klassisk sökning kan du använda vår sökmotor. Köp dina däck billigare med Quelpneu.</w:t>
      </w:r>
    </w:p>
    <w:p>
      <w:r>
        <w:rPr>
          <w:b/>
          <w:color w:val="FF0000"/>
        </w:rPr>
        <w:t xml:space="preserve">id 346</w:t>
      </w:r>
    </w:p>
    <w:p>
      <w:r>
        <w:rPr>
          <w:b w:val="0"/>
        </w:rPr>
        <w:t xml:space="preserve">(Utdrag ur Les Sociétés Secrètes. Encyclopédie Planète. LDP 1969) 2 Mysterierna i Eleusis Mysterierna fanns i hela den antika världen i Egypten, Syrien, Persien, Kappadokien, bland romarna och i Hellad. Origenes räknar också indianerna till de gamla folken som kände till initiationerna. Bland de mystiska kulter som firades i många grekiska städer var de som ägde rum i Eleusis och som var speciella för atenarna, viktigare än alla andra. Deras religiösa funktion var så viktig att kejsar Claudius, enligt Suetonius, hade för avsikt att flytta sätet för denna berömda helgedom till Rom. Augustus, som hade invigts i Aten, var en av de höga dignitärerna i den eleusinska hierarkin. Under hans regeringstid och i hans närvaro invigdes en indian, Zamoras, i Eleusis. Dessa mysterier behöll sitt allmänna rykte fram till Justinianus tid. Helgedomen förstördes först av en brand på 200-talet e.Kr. och förstördes av Alarics goter år 396. Eleusis läror hade dock fortfarande en viss prestige på 500-talet e.Kr., eftersom filosofen Synesius åkte till Aten för att bli invigd [1]. Det var utan tvekan en oersättlig förlust för historien att förstöra en helgedom som verkar ha varit den mystiska grundbulten i den antika civilisationen i århundraden. Vi kommer aldrig att få veta vilka de "dolda böcker som alla dödliga inte får känna till" var som Manetho, Pausanias, Plutarch och Galen hänvisar till i sina verk om mysterierna. De många arbeten som samtida arkeologer har utfört, Goblet d'Alviella, P. Foucart, M. Brillant och framför allt V. Magnien, för att bara nämna de viktigaste franska författarna, gör det möjligt för oss att, om inte helt och hållet återskapa de eleusinska initiationsriterna, så åtminstone att förstå deras viktigaste faser och att på ett exakt sätt studera deras grundläggande symboler. De tre makterna Inom ramen för denna uppsats kan vi inte göra något bättre än att ge en översikt över dessa mysterier för att låta läsaren enkelt koppla de fakta som studerats till den tes som vi tidigare har försökt motivera när det gäller ursprunget till forntida hemliga sammanslutningar. Vi kommer därför att avstå från en detaljerad analys av dokumenten om Eleusis historia och begränsa oss till att undersöka en enda initiation: hierofantisk eller kunglig. Detta är av uppenbart intresse eftersom det kan hjälpa oss att bättre förstå de traditionella strukturerna i de grekiska och romerska samhällena. Vi kommer att följa de textuella och arkeologiska indikationer som ges av V. Magnien, vars arbete på detta obskyra område fortfarande är den bästa guiden och en källa till värdefulla dokument. Denna hellenist påminner först om att den antika religionen erkänner att den intellektuella makten, den politiska makten och den religiösa makten är identiska i kungens person. Kungen utövade först prästerliga funktioner som hierofant eller prästernas överhuvud [2]. Detta begrepp påminner naturligtvis om den egyptiska faraonens. I Homeros anses kungen vara "lika med gudarna". Platon hävdar i "Lagarna" att Cronos (Saturnus) satte upp kungar och chefer av gudomlig ras för städerna [3]. Alexander den store, som ville framstå som Zeus' son, imiterade på detta sätt de asiatiska härskarna. Under dessa förhållanden representerar den initierade kungen</w:t>
      </w:r>
    </w:p>
    <w:p>
      <w:r>
        <w:rPr>
          <w:b/>
          <w:color w:val="FF0000"/>
        </w:rPr>
        <w:t xml:space="preserve">id 347</w:t>
      </w:r>
    </w:p>
    <w:p>
      <w:r>
        <w:rPr>
          <w:b w:val="0"/>
        </w:rPr>
        <w:t xml:space="preserve">För ett budskap efter krisen Undersökningarna är galna? Låt oss lyssna på fransmännen! Vi har ett tillfälle att göra det: kantonalvalet. Även om dess politiska räckvidd är blygsam, möjliggör den, precis som alla andra valkampanjer, detta oersättligt rika utbyte mellan medborgarna och de som vill företräda dem. Här är några slumpmässiga intryck från möten i sydvästra Europas fyra hörn. Var befinner sig Frankrike nu och vart är landet på väg? Den här frågan sammanfattar alla de andra. Den delas av alla kategorier av fransmän. Det formidabla budskap om en allmän förnyelse som Nicolas Sarkozy valdes med 2007 - "brytningen" - har blivit helt suddig: den inledande mångfalden av tillkännagivanden, de ändrade prioriteringarna och de många ministerombildningarna har bidragit till detta. Men det viktigaste ligger någon annanstans: det är krisen. Alla förstår och erkänner att krisen har försvagat ekonomin och bromsat upp reformerna. Men den har också rubbat alla referenspunkter, inte bara i Frankrike utan överallt i Europa. Krisen har kastat ett hårt ljus över våra strukturella svagheter: vi lever över våra tillgångar, vi arbetar för lite, vi har alltför länge nöjt oss med en tillväxttakt som är alldeles för låg för att klara vår livsstil och våra sociala system. Krisen har visat hur omfattande globaliseringen är och vilken hänsynslös konkurrens vi nu står inför. Om vi jämför oss med våra tyska grannar, inte med kineserna eller brasilianarna, är siffrorna tydliga: vår ekonomiska modell är inte längre konkurrenskraftig. Och alla känner att vår fina franska styrelseskick, där valresultaten ständigt ifrågasätts av fackföreningsblockader på Paris gator eller i Marseilles hamn, nu är i sin linda, från det ögonblick då den sociala freden inte längre kan köpas på kredit av en alltför överskuldsatt stat. Kort sagt, Frankrike behöver ett tydligt budskap om världen efter krisen. Och vad det betyder för vårt land. Har vi rensat ut finanskrisen? Till vilket pris och för vem? Vad bestod de hundratals miljarder som tillkännagavs i slutet av 2008 för att rädda det finansiella systemet av, och har de återvunnits nu när bankerna återigen gör stora vinster? Privat, vid cocktailstunden, är detta den första frågan som människor i Frankrikes hjärta ställer sig. Frankrike hade gått in i krisen försvagat av år av långsam tillväxt och uppgivenhet inför den permanenta arbetslösheten. Hur kan landet bli starkare genom att återvinna konkurrenskraft och tillväxt och genom att ge sina ungdomar de jobb som alltför många av dem har blivit berövade? Kräver den budgetrensning som skuldsättningens avgrund har gjort nödvändig att man gör lite mindre av allting eller gör allting på ett annat sätt? Kan vi verkligen minska de offentliga utgifterna och utvidga det sociala skyddet till att omfatta även de beroende? Handlar det nu om att sänka beskattningen, vilket gjordes 2007 med skatteskölden, eller om att öka den, vilket planeras genom att avskaffa den, eller om att överföra de avgifter som belastar sysselsättningen till mervärdesskatten, vilket tyskarna har gjort? Om 35-timmarsveckan är orsaken till vår ekonomiska nedgång, vilket allt har visat sig under de senaste tio åren, varför avskaffar vi den då inte? Annars kommer vi att beröva oss möjligheten att en gång för alla "ringardisera" Aubry, som genomförde dem, och en viss DSK, som, glömmer vi, hade inspirerat dem direkt och på ett skickligt sätt rättfärdigade dem vid den tidpunkten. Omställningen till en miljövänlig ekonomi är nu ett sällsynt ämne för nationell konsensus: handlar det om enhälligt accepterade internationella regler eller om franska regler som moraliskt hedrar den franska staten?</w:t>
      </w:r>
    </w:p>
    <w:p>
      <w:r>
        <w:rPr>
          <w:b/>
          <w:color w:val="FF0000"/>
        </w:rPr>
        <w:t xml:space="preserve">id 348</w:t>
      </w:r>
    </w:p>
    <w:p>
      <w:r>
        <w:rPr>
          <w:b w:val="0"/>
        </w:rPr>
        <w:t xml:space="preserve">HDS (Hitachi): två nya NAS-referenser i mellanklassen Hitachi Data Systems fyller sin mellanklass med två nya NAS-modeller, 3080 och 3090, som kan lagra upp till 2 PB data per "lagringsklass". Förutom ökad kapacitet och bearbetningsprestanda kännetecknas nya lagringslösningar i allt högre grad av sina "intelligenta" tjänster. Den japanska jätten HDS (Hitachi Data Systems), en allierad till HP i synnerhet, gör framsteg i denna riktning. De två nya NAS-systemen (nätverksanslutna lagringssystem), referenserna NAS 3080 och NAS 3090, som är placerade i mitten av sortimentet och stöds av BlueArc-erbjudandet, gör det möjligt att automatiskt lagra data beroende på hur kritiska de är, på det lämpligaste mediet - dvs. dyrt eller billigt. Detta är en mycket attraktiv funktion med tanke på den ökande mängden ostrukturerade data (t.ex. e-post) som ändå måste lagras av olika anledningar... ". Det är det mest integrerade och intelligenta systemet för klassificering av infödda filer hittills." Det är det mest integrerade intelligenta filnivåindelningssystemet som finns tillgängligt idag", står det i företagets Hitachi Data Discovery Suite. Detta ger "bättre produktivitet och förenklad lagringshantering". Enligt Michel Alliel, Director of Solutions på HDS France, kännetecknas dessa nya modeller av fyra kriterier: prestanda, skalbarhet, konsolidering och hantering. HDS sammanför följande på en enda integrerad plattform: -lagringshantering, -innehållsarkivering, -datautvinning. "Detta minskar komplexiteten och minskar samtidigt kapitalkostnaderna (CAPEX) och driftskostnaderna (OPEX). I praktiken möjliggör anordningen automatisk förflyttning, t.ex. mellan "Fibre channel", SAS, SATA iSCI-diskar eller arkivmedier (t.ex. band), baserat på fördefinierade regler (primär, sekundär lagring etc.). Lösningen gör det också möjligt att söka efter innehåll i "lagringssilos" och resultaten av denna sökning kan användas för att utlösa förflyttningar av datavolymer baserat på de ekonomiskt mest lämpliga medierna. De nya NAS-modellerna från Hitachi kan lagra upp till 2 petabyte data med 100 K IOPS (tusentals in- och utdataoperationer per sekund) per nod. Deras placering i mellanklassen motsvarar "blandad" lagring: HDS erbjuder samma administrations-/övervakningsverktyg för hela sitt sortiment, Storage Command Suite, och därmed för både NAS- och unified SAN-miljöer. Dessa lösningar kan integreras med Microsoft Exchange, SQL Server, SharePoint och Oracle-miljöer när de används i VMware vSphere-miljöer. "NAS 3080 och 3090 erbjuder den prestanda och skalbarhet som vanligtvis finns i avancerade modeller till ett medelpris och bör vara av intresse för organisationer, t.ex. inom hälsovårdssektorn, som dagligen måste hantera stora volymer innehåll, både blockfiler och icke-blockfiler. - NAS 3080 har en kapacitet på 1 Pb (petabyte), - NAS 3090 har en kapacitet på 2 Pb och stöder upp till 256 TB (terabyte) i filsystemet... Båda är tillgängliga. Som en indikation kan nämnas att en konfiguration med Hitachi NAS-"huvud", CIFS eller NFS, SMU, lagringspooler, Snabb ögonblicksbild och återställning, filsystemåterställning och två "virtuella servrar" kostar cirka 70 000 dollar.</w:t>
      </w:r>
    </w:p>
    <w:p>
      <w:r>
        <w:rPr>
          <w:b/>
          <w:color w:val="FF0000"/>
        </w:rPr>
        <w:t xml:space="preserve">id 349</w:t>
      </w:r>
    </w:p>
    <w:p>
      <w:r>
        <w:rPr>
          <w:b w:val="0"/>
        </w:rPr>
        <w:t xml:space="preserve">FFF:s ordförande Noël Le Graët fattade beslutet att avbryta verksamheten i alla mästerskap, fotbollsskolor och amatörklubbar den 12 mars, omedelbart efter republikens presidents uttalanden, för att på ett föredömligt och stödjande sätt bidra till den kollektiva nationella insatsen för att bekämpa pandemin av coronaviruset. Denna hälsokris orsakar många förståeliga farhågor inom amatörfotbollen, bland ordförande för ligor och distrikt och klubbchefer. FFF är väl medveten om situationen ur sportslig, social och ekonomisk synvinkel. Det kommer självt att drabbas av krisens negativa återverkningar, i synnerhet genom att de fyra matcherna för det franska a-landslaget skjuts upp och att den franska cupfinalen är osäker. I detta sammanhang vill FFF påminna om fotbollens uppdrag och principerna för de beslut som kommer att fattas. Beslutet om huruvida tävlingarna ska återupptas eller inte kommer enbart att baseras på det allmänna intresset. Att inte återuppta mästerskapet, även om hälsoförhållandena skulle tillåta det, skulle kunna vara katastrofalt för den sociala roll som fotbollen spelar i samhället, varje dag, i hela landet. Denna hälsokris orsakar många förståeliga farhågor inom amatörfotbollen, bland ordförande för ligor och distrikt och klubbchefer. FFF är fullt medveten om situationen ur sportslig, social och ekonomisk synvinkel. Det kommer självt att drabbas av krisens negativa återverkningar, i synnerhet genom att de fyra matcherna för det franska a-landslaget skjuts upp och att den franska cupfinalen är osäker. I detta sammanhang vill FFF påminna om fotbollens uppdrag och principerna för de beslut som kommer att fattas. Beslutet om huruvida tävlingarna ska återupptas eller inte kommer enbart att baseras på det allmänna intresset. Att inte återuppta mästerskapet, när hälsoförhållandena tillåter det, skulle kunna vara katastrofalt för den sociala roll som fotbollen spelar i samhället, varje dag, i hela landet. I detta skede av hälsokrisen är det fortfarande svårt att göra en prognos för perioden efter pandemin. Men möjligheten att återuppta våra mästerskap finns fortfarande. Det vore därför för tidigt att förklara säsongen avslutad i dag. FFF kommer därför att besluta om mästerskapen ska återupptas eller om de ska upphöra när den nuvarande perioden med begränsningsåtgärder är över. I detta beslut kommer alla kriterier att beaktas: konsekvenserna för våra klubbar och våra medlemmar, de möjliga villkoren för att återuppta mästerskapen mot bakgrund av folkhälsokriterierna, samt villkoren för spelarnas förberedelser. FFF kommer sedan att besluta om mästerskapen ska återupptas eller om de ska upphöra i slutet av den nuvarande perioden med begränsningsåtgärder. I detta beslut kommer alla kriterier att beaktas: konsekvenserna för våra klubbar och våra medlemmar, de eventuella villkoren för återupptagande av spelet med hänsyn till folkhälsokriterierna samt villkoren för spelarnas förberedelser. Beslutet kommer också att grundas på följande principer: - Ett återupptagande av tävlingarna skulle inte innebära att alla återstående dagar spelas för att slutföra mästerskapet. Det är inte möjligt att införa en orealistisk takt för återupptagandet, beroende på mästerskapets nivå, för att få dem att avslutas. En del av säsongen kommer att övervägas. - Slutdatumet för mästerskapen kommer logiskt sett att bero på tävlingsnivån. När det gäller regionala mästerskap och avdelningsmästerskap är det alltså inte möjligt att gå längre än till den 30 juni. - Ett system med upp- och nedgångar, dvs. att en tom säsong förklaras för de nationella mästerskapen, är uteslutet. Ett sådant beslut skulle inte vara sportsligt vettigt. Om det nuvarande mästerskapet anses kunna ge ett utslag i den ena riktningen, gäller detsamma för den andra. -</w:t>
      </w:r>
    </w:p>
    <w:p>
      <w:r>
        <w:rPr>
          <w:b/>
          <w:color w:val="FF0000"/>
        </w:rPr>
        <w:t xml:space="preserve">id 350</w:t>
      </w:r>
    </w:p>
    <w:p>
      <w:r>
        <w:rPr>
          <w:b w:val="0"/>
        </w:rPr>
        <w:t xml:space="preserve">På Chili Hostel drar vi full nytta av vårt läge i hjärtat av Prag. Faktum är att vårt vandrarhem organiserar gratis stadsrundturer under dagen och de bästa barrundturerna på kvällen. Vår informationsdisk ger dig VIP-biljetter eller anmäler dig till tjeckiska ölprovningar. Om du vill träffa nya människor kan du ta en drink i vår reception/bar och besöka vår källare, perfekt för att koppla av och planera din vistelse. Plats När du anländer från Prags flygplats tar du linje C (röd) från Letňany station i 15 minuter till Florenc. Byt sedan till linje B (gul) i 4 minuter till Národní třída. Vi ligger 6 minuter bort till fots. Från huvudstationen (Hlavní Nádraží) tar du spårvagn 5 i 7 minuter till Myslíkova: det tar bara 3 minuter att gå till oss. Vi ligger i stadsdelen New Town, med sina trendiga barer och många restauranger. Vill du festa? Det finns en klubb bara 3 minuter bort! Vi ligger också 15 minuters promenad från Wenceslas-torget och Karlsbron. Rum och sovsalar Välj en våningssäng i en blandad sovsal om du gillar den livliga vandrarhemsatmosfären. Du kan också välja ett rymligare privat rum, vissa har till och med eget badrum. Vår gamla byggnad har moderniserats med stora, mysiga fönster och vi har lagt till mörkläggningsgardiner för att du ska få en god natts sömn. Vi tillhandahåller sänglinne, handdukar och varma duschar. Extras och aktiviteter Efter en lång dag av upptäcktsfärder kan du koppla av i vårt gemensamma rum med en DVD eller spela ett parti biljard. Om du inte vill missa något socialt nätverkande kan du gå till vår lobby för gratis wi-fi, där du hittar bekväma soffor och datorer med självbetjäning. Vår flerspråkiga personal är tillgänglig 24 timmar om dygnet och förvarar gärna ditt bagage i vårt skåp. Är du hungrig? Den lokala stormarknaden har allt du behöver för att laga mat i vårt kök.</w:t>
      </w:r>
    </w:p>
    <w:p>
      <w:r>
        <w:rPr>
          <w:b/>
          <w:color w:val="FF0000"/>
        </w:rPr>
        <w:t xml:space="preserve">id 351</w:t>
      </w:r>
    </w:p>
    <w:p>
      <w:r>
        <w:rPr>
          <w:b w:val="0"/>
        </w:rPr>
        <w:t xml:space="preserve">Hur förebygger du utbrändhet hos dina anställda? Vad ska man göra åt de katastrofala effekterna av utbrändhet i företaget? Att förebygga utbrändhet hos anställda bör vara en prioritet på arbetsplatsen. Här är sex sätt att förhindra att det börjar. Är ditt jobb överväldigande? Du har begränsade resurser och din motivation minskar varje gång chefen i det öppna utrymmet skriker åt dig? Akta dig för utbrändhet! Oavsett om det är du eller dina anställda som du försöker skydda mot utbrändhet är det viktigt för ditt företag att förebygga utbrändhet. Utbrända medarbetare är inte bara oengagerade, utan det får även konsekvenser för deras hälsa. Enligt forskarna kostar stress på jobbet mer än 35 miljarder euro varje år i hälsovård, sjukfrånvaro och stresskontroll. Orsakerna till utbrändhet hos anställda är många och svåra att fastställa. Varje situation är unik, men de kan i allmänhet delas in i tre stora kategorier. - Varje anställds personlighet: de som är mest benägna att bränna ut sig snabbt är de som är "överpresterande", perfektionister och pessimister. - Obalans mellan arbete och privatliv: Om någon av dem tar kontroll över en anställds liv kommer arbetet att bli lidande och utbrändhet kommer att följa. - Arbetsrelaterad stress: en överväldigande arbetsbelastning, ökade arbetskrav utan motsvarande fördelar, brist på erkännande eller feedback och förlorat förtroende för ledarskapet kan alla bidra till utbrändhet. Enligt expertstudier är de viktigaste orsakerna till arbetsrelaterad stress följande - Arbetsbelastning (46 %), relationsproblem mellan anställda (28 %), obalans mellan arbete och privatliv (20 %), bristande anställningstrygghet (6 %). PLAN De katastrofala effekterna av utbrändhet Det är inte bara svårt att hantera utbrända medarbetare inför kunderna, utan de kan också bli en giftig närvaro på kontoret. När de börjar visa symptom på utbrändhet börjar de överföra sin stress och sitt ansvar på andra. Några av de vanligaste yttringarna av utbrändhet är ångest, irritabilitet, viktökning eller viktnedgång, frekvent frånvaro och sjukdomskänslighet. De flesta chefer är tvungna att skära ner eller avskeda en utbränd medarbetare, men det kan ofta ge resultat. Andra anställda kan börja bränna ut sig eftersom de nu tvingas ta på sig en extra arbetsbörda eller börjar frukta för sitt eget jobb. Lösningar för utbrändhet Om du märker tecken på utbrändhet hos en anställd ska du vidta omedelbara åtgärder för att förhindra att det blir värre. Här är sex sätt att hantera problemet. Som arbetsgivare är du skyldig att se till att dina anställda känner sig förstådda. Helst skulle en arbetsgivare inleda ett samtal med varje medlem av teamet långt innan utbrändhet börjar, men den dagliga arbetsbelastningen kan ibland förhindra detta. När utbrändhet börjar visa sig bör du träffa din anställde för att gå till botten med problemet. Ibland är lösningen uppenbar. Ibland är det lite mer komplicerat. Men du vet aldrig förrän du lyssnar. Tillhandahålla fungerande verktyg eller utrustning Ingenting kan vara mer frustrerande än att behöva använda ett verktyg eller utrustning som är ineffektivt eller långsamt att reagera. Inte bara speglar utrustningens prestanda dåligt den anställdes resultat, utan ledningens bristande insikt om behovet av uppgradering av verktygen kan skapa en känsla av hjälplöshet. Frustration över</w:t>
      </w:r>
    </w:p>
    <w:p>
      <w:r>
        <w:rPr>
          <w:b/>
          <w:color w:val="FF0000"/>
        </w:rPr>
        <w:t xml:space="preserve">id 352</w:t>
      </w:r>
    </w:p>
    <w:p>
      <w:r>
        <w:rPr>
          <w:b w:val="0"/>
        </w:rPr>
        <w:t xml:space="preserve">Nåja, nåja, nåja... I juni, den engelska månaden, arbetar jag hårdare än en stackars slav som är fastkedjad vid sin maskin! Värre än de stackare som arbetade i fabrikerna på Victorias tid! Jag överdriver en hel del eftersom jag inte behöver arbeta så hårt... Jag gör det på skoj och som en utmaning för mig själv eftersom ingen hittills har galopperat bredvid mig under den engelska månaden. Engelsk månad betyder Sherlock Holmes och Jack The Ripper, och när det gäller Holmes-pastischer har jag haft en hel del av dem under den här månaden, oavsett om det rörde sig om upptäckter, nyutgivningar, omläsningar eller gamla böcker som samlat damm på mina hyllor. Min bokrapport för juni månad är 21 lästa böcker, plus 13 omlästa böcker, 4 manga-serier, 5 filmer och 5 reportage som jag har tittat på. Det är en utmärkt månad att läsa, det kan jag lova dig och mig själv. I den här artikeln kommer jag bara att prata om de nya böckerna, för de omlästa böckerna finns länkarna till titlarna (om jag måste prata om dem också kommer jag aldrig att komma ifrån det!). Jag började juni månad med en överraskning av LC och Bianca och jag läste Moriarty's Heir av Annelie Wendeberg (HÄR) som avslutar en Holmes-trilogi där Holmes inte är huvudperson men ändå befinner sig i förgrunden med en kollega som inte förtjänat sin plats. Jag utnyttjade återutgivningen av den i oavkortad översättning och läste äntligen J.R.R. Tolkiens Hobbit (HÄR) som är mindre mörk än Sagan om ringen, utan att vara en barnslig eller gaga berättelse. Det finns action, humor och vänskap. Ett stort äventyr, ett episkt sökande. Den fortsätter med en 377 sidor lång studie med titeln The Adventure of the Triumphant Detective, en studie av den holmesiska myten av Sophie Bellocq-Poulonis (HÄR) som enligt min mening är bäst reserverad för holmesianer, eller för någon som verkligen vill veta mer om Sherlock Holmes, i hans kanoniska version. En riktig bibel för holmesianer, en riktig guldgruva, allt är korrekt, inte långsökt och helt kanoniskt. På den apokryfiska Holmes-nivån, som har legat i mina hyllor länge och som gör mig besviken, finns Les triomphes de Sherlock Holmes - Souvenirs d'une souris d'hôtel av Gérard Dole (HÄR) som mer liknar de små pulps som kopierade Holmes äventyr, med hjälp av Harry Taxon, och som lät honom leva äventyr som mer liknade Harry Dicksons än Sherlock Holmes, så mycket att allt var galet, på gränsen till övernaturligt. Nästa! Den har väntat på mig sedan februari, så jag lät inte denna historiska thriller, The Last Days of Newgate av Andrew Pepper (HÄR), dra in dig i denna infernaliska jigg och frågan som kommer att ställas på dessa sidor kommer att vara "Vem gjorde det och varför?". Lösningen kommer att hittas i slutet och ja, den kommer att vara förrädisk! Men det kommer att vara naturligt och lika gammalt som tiden. På hyllan med böcker som samlade damm för att jag inte vågade läsa dem stod Michael Morpurgos War Horse (HÄR) högst upp på listan. Jag hade fel. Naturligtvis är det en gripande läsning, men det är också en mycket vacker roman som tog mig i halsen. En annorlunda syn på 14-18, sett genom ett djur som inte bad om något.</w:t>
      </w:r>
    </w:p>
    <w:p>
      <w:r>
        <w:rPr>
          <w:b/>
          <w:color w:val="FF0000"/>
        </w:rPr>
        <w:t xml:space="preserve">id 353</w:t>
      </w:r>
    </w:p>
    <w:p>
      <w:r>
        <w:rPr>
          <w:b w:val="0"/>
        </w:rPr>
        <w:t xml:space="preserve">Hästvärlden förändras snabbt. Den interna och internationella konkurrensen blir allt hårdare, vilket också innebär att kvalitetskraven blir allt strängare. Därför är det viktigt att använda det bästa genetiska materialet som finns tillgängligt för avel. Det är också viktigt att låta unga hästar växa upp på ett hälsosamt sätt och att utbilda dem på rätt sätt så att den som söker en häst kan hitta en häst som uppfyller hans eller hennes krav. Vi hoppas att du kommer att tycka om att besöka vår webbplats och att du hittar det du söker. Om du har ytterligare frågor, tveka inte att kontakta oss. Vi svarar gärna på dina frågor! Upptäck våra hingstar: från unghingst till topphingst! "de Muze inom ridsport - våra referenser på högsta nivå! Godkänt centrum för artificiell insemination och embryoöverföring. En av "de Muze"-referenserna... och halvbror till vår BWP-godkända hingst NavajoVan't Vianahof. Inca Boy Van't Vianahof är en produkt av Diamant de Semilly och stoet Viana Van De Kornelishoeve, som också är mor till Grand Prix-hästarna Dakota och Ghana (Vigo d'Arsouilles). Inca Boy tävlar på högsta nivå under Edwina Tops Alexanders sadel. Vice världsmästare i 7-årsklassen i Lanaken! Detta sto från Tornedo FCS, från toppstoet VDL Groep Eureka som var nederländsk champion 2014, såldes här som embryo. Under tiden sålde Stephan Conter (Stephex) via stallet till USA. Glock's London, Gerco Schroders fenomen! Individuellt silver i London 2012, vinnare av Nations Cup Aachen 2013, lagguld i World Equestrian Games Caen 2014 och otaliga segrar. Uppfödd som Carembar de Muze, son till Nabab de Reve, blev känd som Glock's London! Vinnare av Grand Prix CSI5 * 2016 i Basel, Mechelen och Stephex Masters! Denna dotter till Malito des Reves är Niels Bruynseels framtid. Den nederländska mästaren 2016! Han startade under Jos Lansink, blev nederländsk mästare och vinnare av Grand Prix of Eindhoven under Frank Schuttert, och denna son till Vigo d'Arsouilles rids nu av den irländske jockeyn Darragh Kenny. En son till Vigo d'Arsouilles med Muze-blod i sina ådror! Såld, men en referens att vara stolt över, riden av Penelop Leprevost, han hoppar på högsta nivå. Efter sitt internationella genombrott under Philippe Lejeune såldes Cadeau de Muze till den irländska toppryttaren Denis Lynch. Denna AES-godkända hingst kommer från Nabab de Reve och det internationella GP-stoet Atlanta (e. Almeo).</w:t>
      </w:r>
    </w:p>
    <w:p>
      <w:r>
        <w:rPr>
          <w:b/>
          <w:color w:val="FF0000"/>
        </w:rPr>
        <w:t xml:space="preserve">id 354</w:t>
      </w:r>
    </w:p>
    <w:p>
      <w:r>
        <w:rPr>
          <w:b w:val="0"/>
        </w:rPr>
        <w:t xml:space="preserve">I det här avsnittet finns 3D-spel för Android-spel för Android, som alla kan ladda ner till din telefon eller surfplatta. Varje spel har sina egna unika egenskaper, men vissa har också liknande egenskaper. Här kan alla användare ladda ner alla 3D-spel för Android-spel till Android. Samlingen uppdateras ständigt mobilapplikation, följ nyheterna! Vi erbjuder dig att ladda ner ett av de utvalda spelen helt gratis En underhållande äventyrsapplikation där utvecklarna har skapat en fascinerande historia som berättar om en fantastisk värld. Användaren måste hjälpa huvudpersonen att leta efter sin syster, som tillsammans med en okänd varelse gick till portalen, som visade sig vara i huset på chardak. Användaren bör nu steg för steg studera den nya fantasivärlden, vars skala är helt enkelt enorm. Brutal Fighter Street är ett fightingspel med ett enda program där användaren måste slå ner på huliganer. Innan du går in på nivån måste du först välja en fighter, som vi kommer att göra det med. I programmet finns det flera karaktärer, men i de första stegen har vi bara tillgång till en. Nu befinner sig användaren på nivån (platsen i spelet ändras inte). Sonic The Hedgehog 2 Classic En klassisk leksaksracer där huvudpersonen är Sonic. Utvecklarna använde pixelstilen och skapade ett provocerande musikaliskt ackompanjemang. Användaren i rollen som en igelkott vid namn Sonic, som har en ganska intressant frisyr, måste passera de mest ovanliga platserna i hög hastighet och samtidigt samla in ringar med andra bonusar. Far 2: Jungle Escape Ännu ett pusselspel med fantastisk grafik och helt översatt till ryska. Enligt spelets handling har du försökt hitta din försvunna far i över ett år, men när du hittar fler och fler ledtrådar och anteckningar närmar du dig det heliga målet, men han är fortfarande långt borta från dig. Enligt den information du har fått är hjältens far inte längre sig själv och du måste hitta hela enheten. Det betyder att du förväntar dig intressanta pussel och nya outforskade områden. Farmer Sim 2018 En realistisk simuleringsapp där vem som helst kan spela rollen som bonde. Användarna förväntar sig stora platser där världen är helt öppen. På deras område kan du göra din favoritgrej - att odla. På plats kan du röra dig fritt, utforska området och självständigt besöka butikerna där vi förväntar oss nya modeller av lantbruksmaskiner. Det är också möjligt att transportera råvaror. Fury Darts är en intressant actionleksak från skaparen av Yakuto, där spelaren deltar i internationella darttävlingar. Först och främst kommer spelaren att få lära känna kontrollsystemet. Alla ledtrådar kommer att vara tillgängliga, och detta ögonblick kommer att hjälpa dig att förstå allting direkt. I denna Irge kommer det förresten att finnas upp till 11 språkgränssnittsstöd. Solomon's dungeon action i stil med ett rollspel med en modig och modig magiker som är redo att offra sitt liv för att rädda mänskligheten. Inte långt från de dödas stad, på en kulle, finns det ett stort torn där en fruktansvärd och grym nekromantiker fanns. Han kan göra hemska saker, han tillhör också armén av skelett, fladdermöss och zombies. Fotbollsprogram - arkad, som utvecklaren gjorde som en simulator för att göra skott från straffområdet. Användarna kan välja mellan dussintals fotbollsländer. När vi har bestämt oss för laget kan du omedelbart skicka det till fältet, som redan väntar på den första motståndaren. Spelprocessen är uppdelad i konfrontationer med lag, som kan hanteras av levande användare eller en</w:t>
      </w:r>
    </w:p>
    <w:p>
      <w:r>
        <w:rPr>
          <w:b/>
          <w:color w:val="FF0000"/>
        </w:rPr>
        <w:t xml:space="preserve">id 355</w:t>
      </w:r>
    </w:p>
    <w:p>
      <w:r>
        <w:rPr>
          <w:b w:val="0"/>
        </w:rPr>
        <w:t xml:space="preserve">Det här är min favoritdessert, framför allt. Alla älskar den och ber mig om mer. Söt och kryddig, vissa anser att det är en limetårta, andra en cheesecake.</w:t>
      </w:r>
    </w:p>
    <w:p>
      <w:r>
        <w:rPr>
          <w:b/>
          <w:color w:val="FF0000"/>
        </w:rPr>
        <w:t xml:space="preserve">id 356</w:t>
      </w:r>
    </w:p>
    <w:p>
      <w:r>
        <w:rPr>
          <w:b w:val="0"/>
        </w:rPr>
        <w:t xml:space="preserve">I samband med vattendagen den 22 mars kommer problemet med dricksvatten i världen att vara mer aktuellt än någonsin. Enligt WHO är klorering den enda giltiga lösningen för att få fram säkert dricksvatten i dag. Därför använder många strukturer och organisationer klor i sin strategi för vattenrening. Ett stort antal aktörer på fältet stöter på svårigheter när det gäller tillgången till klor. Antenna Technologies, en förening som specialiserat sig på tillgång till dricksvatten och bekämpning av undernäring och som utvecklar och sprider lokal teknik som är anpassad till de fattigaste befolkningsgruppernas behov, har tagit fram Antenna-Wata, en anordning som använder sig av kloreringsprocessen, för att lösa detta problem. Antenna Technologies forskare och ingenjörer har arbetat i flera år för att utveckla Antenna Wata: en enkel och robust kompakt apparat som gör det möjligt att lokalt och självständigt producera klor på ett mycket enkelt och framför allt billigt sätt (200 euro per kit). Hur fungerar det? Anordningen fungerar enligt principen om saltvattenelektrolys (25 g salt per liter) och producerar en koncentrerad aktiv klorlösning på 6 g/l. På en timme producerar anordningen en liter koncentrerad lösning som gör det möjligt att behandla upp till 4 000 liter vatten. På 10 timmar kan man behandla 40 000 liter vatten, dvs. den dagliga mängd som behövs för en befolkning på 2 600 personer. På två år har Antenna-Wata bevisat sitt värde. Den har använts i stor skala i ett UNDP-program i Demokratiska republiken Kongo och har minskat vattenburna sjukdomar som kolera med hälften. Programmen håller på att utarbetas i Niger, Mali och Burkina Faso. Om du vill hjälpa denna förening eller veta mer om hur den fungerar, vad den gör och om Antenna-Wata, gå till www.antenna-france.org.</w:t>
      </w:r>
    </w:p>
    <w:p>
      <w:r>
        <w:rPr>
          <w:b/>
          <w:color w:val="FF0000"/>
        </w:rPr>
        <w:t xml:space="preserve">id 357</w:t>
      </w:r>
    </w:p>
    <w:p>
      <w:r>
        <w:rPr>
          <w:b w:val="0"/>
        </w:rPr>
        <w:t xml:space="preserve">Den publicerades av Marvel Comics den 7 november 2018 i USA. I Frankrike publicerades den av Panini Comics den 7 augusti 2019 i tidningen Star Wars 5 och släpptes därefter den 8 juli 2020 som album. * UPPGIFTNING: Vissa av ovanstående länkar är affilierade länkar, vilket innebär att Fandom får en provision om du klickar på dem och gör ett köp, utan att det kostar dig något extra.Om inget annat anges, är innehållet i gemenskapen tillgängligt under en CC-BY-SA-licens.</w:t>
      </w:r>
    </w:p>
    <w:p>
      <w:r>
        <w:rPr>
          <w:b/>
          <w:color w:val="FF0000"/>
        </w:rPr>
        <w:t xml:space="preserve">id 358</w:t>
      </w:r>
    </w:p>
    <w:p>
      <w:r>
        <w:rPr>
          <w:b w:val="0"/>
        </w:rPr>
        <w:t xml:space="preserve">Den unga kvinnan ville gå ut en av dessa kvällar med sina vänner när hon plötsligt blev uppsagd. När hon skulle gå hem körde en limousin förbi och tog henne utan att hon visste vem som satt i bilen. Hon ville skrika på hjälp när de önskade henne grattis på födelsedagen. Faktum är att alla hennes flickvänner var inne med mycket stiliga unga män. I hörnet såg den unga flickan med stora bröst en ensam man. En mycket lång, mörkhårig och halvnaken kille. Hans flickvänner bjöd honom på en drink med några öl och några flaskor champagne. Efter några drinkar knuffade de honom till den långa, mörkhåriga mannen och bad honom ta väl hand om henne. Han sa till dem med en mycket sexig röst att de inte skulle oroa sig. Flickan var helt röd och hennes fitta var redan våt när hon knappt hade kommit nära den stilige unge mannen. Hennes flickvänner var redan i full färd med att förbereda sig i alla hörn av limousinen, medan de på sin sida fortfarande gjorde ingenting annat än att ta varandra i hand. En orgie i limousinenEtt par minuter senare kysstes de. Den unge mannen började smeka hennes bröst medan hon lade sin hand på hans kuk, som redan var fullt uppspänd. Mannen förde sedan handen ner till hennes fitta och såg hur våt den var. Han gav henne sedan en mycket god cunni i samma limousin, med vidöppna ben. Sedan böjde hon sig ner och sög av honom ordentligt innan hon satte sig på hans kuk och vickade runt och han kom till slut i hennes mun. </w:t>
      </w:r>
    </w:p>
    <w:p>
      <w:r>
        <w:rPr>
          <w:b/>
          <w:color w:val="FF0000"/>
        </w:rPr>
        <w:t xml:space="preserve">id 359</w:t>
      </w:r>
    </w:p>
    <w:p>
      <w:r>
        <w:rPr>
          <w:b w:val="0"/>
        </w:rPr>
        <w:t xml:space="preserve">Offentligrättsliga sidor, huvudsakligen samt alla andra rättsgrenar - Webbplats : Bertrand GRONDIN Denna wiki har 550 artiklar. Dekret nr 2000-815 av den 25 augusti 2000/Artikel 2 Anmärkningar - Den tid som en tjänsteman som är skyldig att bära uniform tillbringar med att klä på och av sig kan inte betraktas som faktisk arbetstid i den mening som avses i ovannämnda bestämmelser i artikel 2 i dekretet av den 25 augusti 2000, även om dessa åtgärder utförs på arbetsplatsen, eftersom det är en tid under vilken tjänstemannen kan ta på sig sina uppgifter utan att kunna följa sina överordnades instruktioner. Förekomsten av en skyldighet att klä på sig och avkläda sig på arbetsplatsen saknar betydelse i detta avseende och kan endast utgöra en skyldighet som är knuten till arbetet i den mening som avses i artikel 9 i samma dekret och som ger rätt till ersättning eller kompensation på de villkor som föreskrivs i ett beslut som utfärdats av den berörda ministern och de ministrar som ansvarar för den offentliga förvaltningen och budgeten (CE 4 februari 2015, 5/4:e SSR, nr 366269, inrikesministern, med Fabienne Lambolez som föredragande).</w:t>
      </w:r>
    </w:p>
    <w:p>
      <w:r>
        <w:rPr>
          <w:b/>
          <w:color w:val="FF0000"/>
        </w:rPr>
        <w:t xml:space="preserve">id 360</w:t>
      </w:r>
    </w:p>
    <w:p>
      <w:r>
        <w:rPr>
          <w:b w:val="0"/>
        </w:rPr>
        <w:t xml:space="preserve">Urban Rivals - The Forum - Försäljning, köp och byten: Bytes 1 meddelande Bytes Paulolo ns - Nybörjare - söndag 20/08/2006, 07:58Jag letar efter Bodenpower mot Vansaar (Leader) på nivå 2. Om du är intresserad, vänligen svara mig</w:t>
      </w:r>
    </w:p>
    <w:p>
      <w:r>
        <w:rPr>
          <w:b/>
          <w:color w:val="FF0000"/>
        </w:rPr>
        <w:t xml:space="preserve">id 361</w:t>
      </w:r>
    </w:p>
    <w:p>
      <w:r>
        <w:rPr>
          <w:b w:val="0"/>
        </w:rPr>
        <w:t xml:space="preserve">Gen2Bio, den årliga konferensen om bioteknik som organiseras av Biogenouest, riktar sig till alla som arbetar med biovetenskap och miljö: forskningslaboratorier, innovativa företag, utvecklingsaktörer (SATT, kluster för konkurrenskraft, teknikparker, centra för teknisk innovation etc.). Den trettonde upplagan kommer att ha havet som en röd tråd för plenarkonferenserna. Inträdet till Gen2Bio är gratis, men observera att ingen deltagare kommer att få tillträde till de tematiska workshoparna utan att ha anmält sig i förväg. Lunch erbjuds av Biogenouest (klicka här för karta till Gen2Bio). Tisdag 17 mars 2020 Brest (29), Brest Arena Gen2Bio-kongressen har skjutits upp till ett senare datum, vi kommer att hålla dig informerad.</w:t>
      </w:r>
    </w:p>
    <w:p>
      <w:r>
        <w:rPr>
          <w:b/>
          <w:color w:val="FF0000"/>
        </w:rPr>
        <w:t xml:space="preserve">id 362</w:t>
      </w:r>
    </w:p>
    <w:p>
      <w:r>
        <w:rPr>
          <w:b w:val="0"/>
        </w:rPr>
        <w:t xml:space="preserve">Vi delar också information med våra annonserings- och analyspartners, men inga av dina personuppgifter (e-post, inloggning). Presentation : Under lång tid har 1970- och 1980-talen varit privilegierade på denna webbplats på bekostnad av sextiotalet. Sedan dess har Bide&amp;Musique gjort upp med att återuppta detta fantastiska årtionde som är fullt av pärlor och galna artister där Evariste förmodligen är den mest originella. Hans riktiga namn är Joël Sternheimer och han har blivit en ganska ikonoklastisk fysiker som specialiserat sig på elementarpartiklar och tyvärr är han inte särskilt tillgänglig om sitt tidigare liv som yé-yé-sångare. Titelspåret på hans andra EP, som släpptes strax efter den "helhetsberäkning" som han fortfarande hänvisar till, är starkt influerat av den kinesiska kulturrevolutionen, och kanske till och med konstnärligt av Dutroncs 700 miljoner kineser... et moi et moi et moi et moi. Han använder sig av ironi och lätt humor för att markera dess absurditet. "Wo I nee", som betyder "jag älskar dig" på mandarin, är inte meningsfullt här. Den talas med en skrikande röst som är nära att strypas och understryker författarens dadaistiska sida, till och med hans galenskap. För vissa är titeln ett tecken på hans genialitet, för andra på hans begränsningar. (morphee) Vet du varför det finns så många kinesiska barn? Det beror på att deras föräldrar ofta sa mycket ömt "Wŏ aì nĭ!". "Wŏ aì nĭ!" "Wŏ aì nĭ!" Katterna För att få cha att börja dada Hästarna Skrapar sig på ryggen Med sina hovar Klottret skramlar varandra I skålens mage Hehehe Grodorna Det fuktar Det gör papouilles Kossorna Åh, kossan De har morrhår Jag är en tiger Får jag komma in i din motor? Jag vill inte ha något smutsigt djur i min motor! Vet du varför Maos anhängare sällan får tvillingar? Det beror på att de är mycket disciplinerade. Det finns en gul rand som säger: "Kör inte om!" "Wŏ aì nĭ!" "Wŏ aì nĭ!" "Wŏ aì nĭ!" Mao Den vackraste Den du behöver Marie Sittandes på sin Bourbaki Suzon Namn på ingen Hon arbetar från bagageutrymmet Bra Bach Han hade tjugosex barn Han spelade sitt instrument riktigt bra Jag är en tiger Får jag komma in i din motor? Jag vill inte ha något smutsigt djur i min motor! Grrrraaaaaaaaaah Grrrrrrreaaaaaaaaaaaaaaaaaaaah Av alla varelser i skapelsen är det tigrarna som är mest Av alla varelser i skapelsen är det tigrarna som är mest Kinesiska ah ah ah ah ah ah ah ah För att göra ungar är de kungar Västerlänningarna är näst intill noll papperstigrar "Wŏ aì nĭ!" "Wŏ aì nĭ!" "Wŏ aì nĭ!" Sokrates På alla fyra med moster Agathe Nasser På en kryssning med Chichester Edouard Stationschef i Montélimar Narbonne Baronessan som tar bort knäppen Wŏ aì nĭ Så säger man i Kina att jag älskar dig Te quiero Jag älskar dig älskling Och jag önskar dig Om du provar formeln Alla mina önskningar Helhetsmässigt Hon utan beräkning TryphLe 28/08/2005 at 20:56 Daï Suki Desu Evarite San! Mout! Mout! Mout! 23/09/2005 at 05:25 Det är galet... när han säger "Wo I Nee" ser det ut som om han vill se ut som en eldsprutande drake... inte särskilt romantiskt... Mr.G12/02/2006 at 21:15 Han är en av de där människorna som säger "NI!!!", kanske en gammal</w:t>
      </w:r>
    </w:p>
    <w:p>
      <w:r>
        <w:rPr>
          <w:b/>
          <w:color w:val="FF0000"/>
        </w:rPr>
        <w:t xml:space="preserve">id 363</w:t>
      </w:r>
    </w:p>
    <w:p>
      <w:r>
        <w:rPr>
          <w:b w:val="0"/>
        </w:rPr>
        <w:t xml:space="preserve">Den viktorianska eran är en spännande epok som präglades av den industriella revolutionen, kolonisation och många konflikter och är verkligen en idealisk miljö för ett strategispel för PC. Efter Victoria erbjuder den berömda utvecklaren Paradox Interactive oss nu att dyka tillbaka in i denna turbulenta period med Victoria II, en uppföljare som är optimerad för att uppfylla dagens videospelsstandarder. Paradox Interactive-studion ligger i Stockholm och är särskilt känd för sina utmärkta geopolitiska simuleringsserier Hearts of Iron och Europa Universalis. Under de senaste åren har de också gett ut några mycket bra spel som Majesty 2, Mount&amp;Blade och East India Company. Paradox Interactive hade redan 2003 tagit sig an den viktorianska eran med Victoria, det första spelet med samma namn. Spelet var mycket komplett, men det var fult, obalanserat och fullt av buggar, och det var svårt att hantera och hade svårt att övertyga både specialister och nybörjare. I dag är Victoria tillbaka i form av ett nytt avsnitt, lika ambitiöst som det förra, men mycket mer polerat för att försöka förföra oss för gott. Huvudhandlingen i Victoria II börjar alltid år 1836, ett år innan Victoria, Englands berömda drottning som skulle komma att förändra världen under sin långa och prestigefyllda regeringstid, bestiger tronen. Spelet fortsätter långt efter drottningens död och fortsätter fram till 1935, vilket täcker ett helt århundrade. Spelaren kan fritt välja vilken nation han vill styra från en lista med dussintals nationer. Det är dock uppenbart att om du väljer Montenegro eller Jemen kommer du att tillbringa större delen av din tid som åskådare innan du blir annekterad av någon imperialistisk nation. Vi kommer alltså antingen att välja en stormakt som England, Frankrike eller Förenta staterna, eller åtminstone en andra klassens stormakt som Nederländerna eller Mexiko. Det är bättre att välja att leda en stor kraft när du börjar spela. Det första du märker när du startar ett spel i Victoria II är den grafiska översyn som programmet har fått. Den 2D-karta vi har framför oss är naturligtvis fortfarande ganska enkel, men vi kan zooma in på den när vi vill och enheterna som rör sig på den är tredimensionella. Olika färgade filter ger oss en tydlig överblick över situationen, medan välplacerade ikoner ger oss genvägar till menyerna. Menyerna är välordnade och så tydliga som möjligt trots de hundratals uppgifter som de ibland innehåller. Det är synd att typsnittet är så litet i hög upplösning. Dessutom orsakar den franska lokaliseringen (som för övrigt är mycket dålig) en hel del fel i visningen. Men låt oss inte vara för petiga, för Paradox Interactives ansträngningar när det gäller genomförandet är uppenbara. Och musiken är inte att ta miste på, eftersom de klassiska verken som kommer att ackompanjera oss under hela upplevelsen är lika vackra som varandra. Vissa minns kanske att den första Victoria var en riktig gasfabrik. Det krävdes oändligt tålamod för att lära sig att spela det och en viss skicklighet för att hitta vägen genom labyrinten av dåligt utformade menyer. Paradox Interactive har återigen gjort allt för att göra sitt senaste strategispel tillgängligt för alla (eller nästan alla). En mycket komplett handledning gör det möjligt för oss att med några få klick bekanta oss med de viktigaste aspekterna av programmet. Ekonomi, diplomati, krig, handel... Du kan smidigt upptäcka spelmekanismerna i Victoria II i realtid (du kan justera hastigheten och pausa spelet) genom olika väl utformade sekvenser. Ännu bättre är det nya gränssnittet, som förvandlar det första avsnittets korsningar till en promenad i parken. Kommandona är mycket enkla att</w:t>
      </w:r>
    </w:p>
    <w:p>
      <w:r>
        <w:rPr>
          <w:b/>
          <w:color w:val="FF0000"/>
        </w:rPr>
        <w:t xml:space="preserve">id 364</w:t>
      </w:r>
    </w:p>
    <w:p>
      <w:r>
        <w:rPr>
          <w:b w:val="0"/>
        </w:rPr>
        <w:t xml:space="preserve">Naiva konstnärer och "konventionella" konstnärer Naiva konstnärer ska inte förväxlas med amatörer eller "söndagsmålare". Den naiva konstnären målar med samma passion som alla andra "riktiga" konstnärer, men utan formell kunskap om sofistikerade målningsmetoder. De naiva målarnas verk är ofta mycket detaljerade och tenderar att använda ganska mättade färger. Naiv konst: vad du behöver veta! Det naiva måleriet kännetecknas av brist på perspektiv, vilket skapar en illusion av att figurerna är förankrade i rummet och svävar. De mest reproducerade exemplen är den franske konstnären Henri Rousseaus verk, vars porträtt, djungelscener och exotiska vegetation är mycket beundrade. Rousseaus målningar, liksom många andra av denna genre, ger ett intryck av rörelse i rymden, och figurerna är alltid antingen heltäckande eller i ganska strikt profil (den naiva målaren döljer sällan någon del av ansiktet och illustrerar nästan aldrig en figur bakifrån). Uppskattningen av den naiva konsten är ett ganska nytt fenomen: många av de konstnärer som fortfarande är i livet hade aldrig förväntat sig att deras verk skulle bli så ivrigt samlade. I mitten av 1900-talet hade de flesta utvecklade länder naiva konstnärer som åtnjöt ett visst rykte. Den moderna konsten bygger på överskridandet av olika konstnärliga epoker som surrealism, kubism och impressionism. Konstnärerna uttrycker sig genom olika medier som måleri, teckning, skulptur, arkitektur, film, keramik, dekorativ konst och scenkonst. Det speciella med samtidskonsten är att detta konstnärliga område sträcker sig längre än bara till bildkonst, eftersom det också omfattar bildkonst, film, teater, video och litteratur. Läs mer om samtidskonst på: artiste-contemporain.net. Den naiva konstens magi Läs våra artiklar och ta del av den magi som gömmer sig i den naiva konstens värld!</w:t>
      </w:r>
    </w:p>
    <w:p>
      <w:r>
        <w:rPr>
          <w:b/>
          <w:color w:val="FF0000"/>
        </w:rPr>
        <w:t xml:space="preserve">id 365</w:t>
      </w:r>
    </w:p>
    <w:p>
      <w:r>
        <w:rPr>
          <w:b w:val="0"/>
        </w:rPr>
        <w:t xml:space="preserve">Uppvärmning. Sydläge. 2 terrasser. Privat trädgård på 1200m�. Privat bowlingbana. Spel för barn. Bordtennisbord. Gröna områden. Husdjur är tillåtna. Mycket trevlig ny villa, högkvalitativ utrustning, anlagd trädgård och pool med vattenfall. Vacker utsikt över landsbygden och byn. 3 minuter till fots från byns centrum (alla affärer - Carrefour på 6 km) 10 minuter från Uzès, dess magnifika marknad, dess affärer och dess pittoreska gator, 5 minuter från floden Gardon, 30 km från Nimes, romersk stad eller Avignon, påvarnas stad. Fyra mountainbikes för vuxna och två barncyklar (6 och 10 år) finns tillgängliga gratis för att njuta av landsbygden på cykel. Ett paket med lakan, handdukar (liten handduk, stor handduk, flanell, poolhandduk), tyger och handdukar kan tillhandahållas som tillval för 18€ per person. 650 € / 2190 € per vecka, beroende på säsong Våra tjänster lägger stor vikt � kvaliteten� på uthyrningarna pr�sent men för att r�serve en hyra med förtroende, rekommenderar vi starkt yyyyyyyde prenumerera på � vår anti-surprise och anti-bedrägeri avbeställningsförsäkring | Klicka här Vårt råd om en uthyrning intresserar dig: 1 - kontakta uthyraren för att v�rify med honom tillgänglighet� och hyrespriset 2 - du måste ha en d�taill� �skriven beskrivning av uthyrningen INNAN någon betalning görs. Denna beskrivning kan integreras i hyreskontraktet. Beskrivningen måste pr�ciseras: - Hyresobjektets läge (avstånd till havet, stranden, skidliftar, affärer, tågstation, etc....). - Exakt typ av hyresobjekt, �tat, yta, antal rum, etc... och pr�cise om trädgården, poolen eller annat är � exklusivt bruk eller inte av hyresgästen.</w:t>
      </w:r>
    </w:p>
    <w:p>
      <w:r>
        <w:rPr>
          <w:b/>
          <w:color w:val="FF0000"/>
        </w:rPr>
        <w:t xml:space="preserve">id 366</w:t>
      </w:r>
    </w:p>
    <w:p>
      <w:r>
        <w:rPr>
          <w:b w:val="0"/>
        </w:rPr>
        <w:t xml:space="preserve">Ett tjugotal av dem följer de 540 kurstimmarna i programmet Master of Science in Business Intelligence &amp; Analytics som skapats av ESC Clermont under ledning av Sébastien Douaillat. De kommer från mycket olika bakgrunder. En del har en stark teknisk profil från naturvetenskapliga och tekniska skolor och vill ha den kunskap om affärsverksamhet som är nödvändig för att komma in på arbetsmarknaden. Andra har en utpräglad aptit på analys och kommer hit för att förstärka sina kunskaper. Bland dem finns Manon och Adetutu. En av dem kommer att gå till Sopra Steria efter att ha arbetat inom industrin på Constelium, den andra förbereder sig för att gå till dagstidningen La Montagne. Kan du kortfattat redogöra för din karriär? Manon - Jag tog en kandidatexamen vid ESC Clermont och fortsatte sedan med masterprogrammet. Adetutu - Jag började på ESC Clermont efter en första magisterexamen vid University of Manchester med inriktning på internationella mänskliga resurser och jämförande industriella relationer. Varför valde du specialiseringen Business Intelligence &amp; Analytics som erbjuds av ESC Clermont? Adetutu - Min första utbildning var som ekonom. Jag behövde lägga till ett mycket konkret kunnande. Jag ville kombinera BI och analys och det är nästan bara ESC Clermont som erbjuder detta dubbla tillvägagångssätt som jag tycker är mycket kompletterande. Manon - Jag valde den först och främst för att den är tvärgående, men också för att den motsvarar min smak för digital teknik i allmänhet och data i synnerhet. Vad tycker du om MicroStrategy-verktyget? Manon - Vi upptäckte det under MSc-utbildningen. Det är ett mycket enkelt verktyg att lära sig och ärligt talat roligt! Den får dig snabbt att vilja gå vidare och utforska alla dess funktioner. Adetutu - Vi har lyckats skapa våra första visualiseringar på ett enkelt sätt, till och med för mycket stora datamängder, samtidigt som vi lyckas göra dem riktigt informativa. Detta är mycket motiverande för framtiden. Vilka typer av projekt arbetar du med? Adetutu - Jag undersöker ett dataset från ett av mina personliga projekt. Jag håller för närvarande på att manipulera exportsiffrorna för grönt kaffe. Genom visualiseringarna har jag märkt viktiga förändringar och omvandlingar på denna marknad och trender som annars skulle vara dolda. Och detta ger mig nya idéer! Manon - Jag tycker att MicroStrategy har två användningsområden. Verktyget är perfekt för att å ena sidan skanna data och identifiera tidiga trender med en snabb överblick och å andra sidan göra resultaten begripliga och tillgängliga för allmänheten. Och även om MSc inte är placerad i denna nisch, försummar jag inte det mobila tillvägagångssättet för BI ur ett tillämpningsperspektiv. Hur ser du på företagens digitala omvandling? Manon - Det är både en utmaning och en nödvändighet. Jag kan bara se det positiva. Det är också därför som vi måste förbereda oss för omvandlingarna och den ständigt ökande utforskningen av data. Adetutu - Data är en hävstång för makt och tillväxt, det är helt klart. Det är viktigt att hitta en balans, särskilt en rättslig balans, som inte skadar den ekonomiska utvecklingen. Tack så mycket, Manon och Adetutu, för att ni svarade på våra frågor!</w:t>
      </w:r>
    </w:p>
    <w:p>
      <w:r>
        <w:rPr>
          <w:b/>
          <w:color w:val="FF0000"/>
        </w:rPr>
        <w:t xml:space="preserve">id 367</w:t>
      </w:r>
    </w:p>
    <w:p>
      <w:r>
        <w:rPr>
          <w:b w:val="0"/>
        </w:rPr>
        <w:t xml:space="preserve">199.000€ 40180 Narrosse Maisons d'en France erbjuder dig ett nytt husprojekt på 89 m² på en tomt på 410 m² i Narrosse, nära Dax. Huset uppfyller kraven i RT 2012. Tre vackra sovrum, ett duschrum med italiensk dusch och kommod. Mycket trevligt vardagsrum på 36 m² med fönster med kakelugn som erbjuder bekvämligheten av ett modernt hus. Ett garage på 16 kvadratmeter och ett intilliggande förråd kommer att ge ditt hus en extra charm och en optimal funktionell dimension. Du kommer också att kunna njuta av din 20 kvadratmeter stora terrass i väntan på det fina vädret. Värmesystemet med en reversibel luftkonditionering gör att du får en reglerad och ekonomisk atmosfär. I priset för projektet ingår: mark, notarieavgifter, stadsplaneringsavgifter, avlopp, anslutningar, mätaröppningar. På egen bekostnad kan du köpa tavlor, skåp, kök och parkettgolv i rummen. Mark sett med en av våra markpartners. Om detta projekt passar dig eller om du vill ha mer information kan du kontakta din fastighetsrådgivare MOLL Ludwig. Referens : 1500LM. Seriösa, effektiva och reaktiva.</w:t>
      </w:r>
    </w:p>
    <w:p>
      <w:r>
        <w:rPr>
          <w:b/>
          <w:color w:val="FF0000"/>
        </w:rPr>
        <w:t xml:space="preserve">id 368</w:t>
      </w:r>
    </w:p>
    <w:p>
      <w:r>
        <w:rPr>
          <w:b w:val="0"/>
        </w:rPr>
        <w:t xml:space="preserve">Hus med 5 rum 70m² i Chaville Fristående hus från 1930-talet med 5 rum på en tomt på 178 m². Beläget i ett lugnt område, mellan de två stationerna Left Bank och Right Bank och nära till alla affärer. Den består av 2 nivåer, på bottenvåningen, ingång, vardagsrum, utrustat kök, 2 sovrum, duschrum och toalett. I källaren, som är halvt nedgrävd, finns 2 rum, varav ett sovrum, ett linneutrymme med dusch och 4 källare. Vind som ska byggas om. Elektriciteten är renoverad, elektriska fönsterluckor, charmen av gamla parkettgolv och tegelstenar och vissa rum har en snygg inredning. Försäljningspris : 434 700 euro</w:t>
      </w:r>
    </w:p>
    <w:p>
      <w:r>
        <w:rPr>
          <w:b/>
          <w:color w:val="FF0000"/>
        </w:rPr>
        <w:t xml:space="preserve">id 369</w:t>
      </w:r>
    </w:p>
    <w:p>
      <w:r>
        <w:rPr>
          <w:b w:val="0"/>
        </w:rPr>
        <w:t xml:space="preserve">Från och med i morse är Emmanuelle Mignon inte längre Nicolas Sarkozys kabinettschef i Elyséepalatset. Republikens president har ersatt henne med en erfaren högre tjänsteman, Christian Frémont, 66 år. Detta är långt ifrån de upprepade förändringarna i Rachida Datis kabinett: det är bara den andra avgången i teamet nära republikens president efter att hennes talesman David Martinon försvann i mars förra året, efter berättelserna om den kommunala kampanjen i Neuilly-sur-Seine. Sedan hon i februari 2008 uttalade sig i veckotidningen VSD om att sekter var "ett icke-problem" i Frankrike, förväntade vi oss inte att hon skulle hålla sig kvar som Dir Cab'... Emmanuelle Mignon är 40 år gammal och sitter fortfarande kvar på Elysée, som rådgivare "till republikens president". Hon kommer att ansvara för de allmänna presskonferenserna som kommer att äga rum i höst för att finna lösningar på sektorns ekonomiska problem. De är planerade att äga rum "i slutet av oktober, början av november", enligt kulturminister Christine Albanel. Christian Frémont, tidigare prefekt och tidigare kabinettschef för Alain Juppé och sedan Jean-Louis Borloo, var statsöverhuvudets rådgivare med ansvar för den allmänna översynen av den offentliga politiken (RGPP). Som kabinettschef blev han en av "pelarna" i presidentens närmaste garde, i likhet med Claude Guéant och Henri Guaino, Catherine Pégard eller Jean-David Levitte.</w:t>
      </w:r>
    </w:p>
    <w:p>
      <w:r>
        <w:rPr>
          <w:b/>
          <w:color w:val="FF0000"/>
        </w:rPr>
        <w:t xml:space="preserve">id 370</w:t>
      </w:r>
    </w:p>
    <w:p>
      <w:r>
        <w:rPr>
          <w:b w:val="0"/>
        </w:rPr>
        <w:t xml:space="preserve">Subject: Re: Sherco 17.12.14 22:02 arno06 skrev: Superb!!! arno06Addict to Red Subject: Re: Sherco 22.12.14 9:04 Första inkörningstur igår med denna 300 2tps 120 km lugnt, med några klättringar, nedförsbackar, för att se lite hur allt fungerar. Jag rörde ingenting på motorcykeln. Jag lägger bara styret och spakarna i min hand. Gaffeln känns bra som den är, stötdämparen är för fast för mig, inte tillräckligt bekväm. Motorn startar mycket bra, även med en växel. Cykeln drar för länge för mig, jag beställer en 13 års kedja i dag. Med sin styrka klättrar den dock överallt. De två kurvorna är verkligen olika, imponerande! I alla små stigar och tekniska passager använder jag den mjuka kurvan och i de mest rullande den hårda. Jag har intrycket att motorn vrider sig bättre i den hårda kurvan, den verkar mer naturlig...Jag körde 87 km innan jag fyllde på 1l som jag hade i påsen utan att ha passerat reserven. Om mätaren i min kompis beta fungerar bra! Vi borde kunna köra mellan 90 och 100 km. Å andra sidan fungerar min mätare inte... Den lyser men visar inte hastigheten, inte heller antalet körda kilometer och inte heller odo. Att kontrollera... Anpassa bakbromsen, mjuka upp amorto och allt är bra!!!! Å andra sidan: vad är den enklaste lösningen för att få en strålkastare som lyser? H27 glödlampa, 400 ball strålkastarplatta? Ämne: Re: Sherco 22.12.14 9:20 för din mätare byt batteri på min 2014 det var samma sak bara batteriet som sket sig, för belysningen satte jag mitt kit xenon ba20d och det lyser 3 gånger bättre än originalet för 40-50 euro annars har din nya glödlampa led som lyser bra viallou har en. Jag har använt en 51 ringkugghjul istället för en 49 för att få mer kraft men i hårda kurvor jobbar det riktigt hårt i varven och ja motorn fungerar bättre i hårda carb.the 90-100 km är görbart inte rida den blandad jag gör det i 10l/100 arno06Addict au Rouge Topic: Re: Sherco 22.Jag vet inte om det är en bra idé att skaffa en ny, men jag vet inte om det är en bra idé att skaffa en ny, men jag vet inte om det är en bra idé att skaffa en ny, men jag vet inte om det är en bra idé att skaffa en ny, men jag vet inte om det är en bra idé att skaffa en ny, men jag vet inte om det är en bra idé att skaffa en ny. Jag har satt en krona av 51 istället för 49 för att ha mer kraft men i hård kurva det fungerar verkligen mycket stark i svängarna och ja motorn fungerar bättre i hård nivå carb.les 90-100 km det är möjligt göra blandad kurs mig det är vad jag gör i 10l/100 för alla dessa info!!! Jag ska se om jag kan få tag på den där LED-lampan! Jag vet inte om det är en bra idé att köpa en ny, men jag är säker på att det är en bra idé att köpa en ny. Subject: Re: Sherco 22.12.14 10:15 arno06 skrev: r1sc2 skrev: för din hastighetsmätare byt batteri på min 2014 var det samma sak bara batteriet som sket sig, för belysningen satte jag in mitt kit xenon ba20d och det lyser 3 gånger bättre än originalet för 40-50 euro, om inte din nya glödlampa har led som lyser bra så har viallou en. Jag har satt en krona av 51 istället för 49 för att ha mer kraft men i hård kurva det fungerar verkligen mycket stark i svängarna och ja motorn fungerar bättre i hård nivå carb.les 90-100 km det är möjligt göra blandad kurs mig det är vad jag gör i 10l/100 för alla dessa info!!! Jag ska se om jag kan få tag på den där LED-lampan! För hastighetsmätaren är det konstigt eftersom den lyser när du startar den eller när du trycker på en knapp... på min 300 4 stroke 2014 idem skulle den lysa skulle jag modifiera.</w:t>
      </w:r>
    </w:p>
    <w:p>
      <w:r>
        <w:rPr>
          <w:b/>
          <w:color w:val="FF0000"/>
        </w:rPr>
        <w:t xml:space="preserve">id 371</w:t>
      </w:r>
    </w:p>
    <w:p>
      <w:r>
        <w:rPr>
          <w:b w:val="0"/>
        </w:rPr>
        <w:t xml:space="preserve">ATT HITTA EN SERIÖS MARABOUT Man ska aldrig berömma sig själv, men det är sant att jag är stolt över att vara en av de bästa afrikanska maraboutarna i Parisområdet när det gäller att återgälda kärlek. De förfädernas gåvor är uppenbarligen källan till min kunskap, om du behöver hjälp, kontakta mig då, jag kan ge dig det ljus som du saknar i ditt dagliga liv. Självklart är resultaten snabba, som en marabout i Paris är kravet på en... [Läs mer]</w:t>
      </w:r>
    </w:p>
    <w:p>
      <w:r>
        <w:rPr>
          <w:b/>
          <w:color w:val="FF0000"/>
        </w:rPr>
        <w:t xml:space="preserve">id 372</w:t>
      </w:r>
    </w:p>
    <w:p>
      <w:r>
        <w:rPr>
          <w:b w:val="0"/>
        </w:rPr>
        <w:t xml:space="preserve">I den vackra byn Relais d'Acton Vale ligger denna hundraåriga duplex som har bevarat sin ursprungliga karaktär. Enheterna ligger sida vid sida, vilket gör att varje hyresgäst kan vara ifred. Om du letar efter en investeringsfastighet är det här byggnaden du letar efter. Om du vill bli ägare till en bostad är detta ett utmärkt tillfälle! Belysningsarmaturer, centraldammsugare och tillbehör på 1250 Shed, som säljs utan lagstadgad kvalitetsgaranti, på köparens risk, men måste vara i funktionsdugligt skick vid leveranstillfället.</w:t>
      </w:r>
    </w:p>
    <w:p>
      <w:r>
        <w:rPr>
          <w:b/>
          <w:color w:val="FF0000"/>
        </w:rPr>
        <w:t xml:space="preserve">id 373</w:t>
      </w:r>
    </w:p>
    <w:p>
      <w:r>
        <w:rPr>
          <w:b w:val="0"/>
        </w:rPr>
        <w:t xml:space="preserve">#26 Den 16/05/2012, klockan 09:10 - The Uploader Re: Xfce 4.10 release @The Uploader : När du vill köra ett skalskript öppnar Nautilus ett fönster och frågar dig vad du vill göra med det ... bland annat öppna det genom att köra det i en terminal! - som jag måste erkänna är utmärkt... Jag tror att det kan genomföras av en användare med en anpassad åtgärd, men det skulle kräva lite mer än tre rader kod (den största är att koda fönstret som ställer frågan, vilket inte är komplicerat, bara lite långt). Och en anpassad åtgärd tvingar dig att använda kontextmenyn (högerklicka i stället för att dubbelklicka på skriptet som vanligt). Å andra sidan har jag när jag skapar en launcher en kryssruta för att starta den i en terminal, men det är sant att det är lite begränsande att behöva skapa en launcher. Med Thunar har du möjlighet att "öppna med en terminal", men för mig spelar det ingen roll! Är du säker på att du har valt en standardterminal i "favoritprogram"? I övrigt har Nautilus normalt sett inte så många beroenden. Senast ändrad av The Uploader (Den 16/05/2012, kl. 09:13) #27 Den 16/05/2012, kl. 14:45 - mr_pouit Re: Release of Xfce 4.10 Och med Xfce 4.10, inte bara Nautilus stjäl inte skrivbordet längre oavsett om du är på Xubuntu eller en annan distribution(*) Jag har inte skicka patchen på xfce bugzilla (ingen aning om hur många som använder nautilus med xfce, så jag vet inte om det är användbart som ett trick), så a priori är det inte integrerat i Xfce 4.10, bara patched i Xubuntu... #28 On 05/16/2012, at 15:00 - The Uploader Re: Xfce 4.10 release Well, I was surprised too, but here's what I found: Archlinux med Xfce 4.8: Nautilus stjäl skrivbordet, skrivbordet startar Thunar hela tiden. Testad många gånger. Archlinux med Xfce 4.10: Nautilus stjäl inte skrivbordet längre (och jag har inte gjort något med gconf-editor eller dconf, det är en ny installation), skrivbordet startar standardfilhanteraren. Testades två/tre gånger. Och eftersom Archlinux ligger mycket nära uppströmsversionen är det rimligt att tro att det påverkar alla "versioner" av Xfce 4.10. Jag skulle göra en snabb Archlinux VirtualBox för att bekräfta ikväll, och redigera detta meddelande. Jag skulle kontrollera Xfdesktop PKGBUILD för att försäkra mig om att det inte är en patch som lagts till i källkoden. (med det sagt har jag inte tittat på koden sida eller i Xfce bugzilla, dessa är bara användaren-sida fynd) Senast redigerad av The Uploader (På 05/16/2012, på 15:42) - Skrivbord: Intel Core i7 6700K @ 4 GHz på ASUS Z170-P CM, GeForce GTX 1070, Samsung 850 EVO 1TB SSD, 16GB RAM, Seagate Barracuda 3TB HDD, Windows 10 #29 Den 16/5/2012, kl. 16:27 - PengouinPdt Re: Xfce 4 release.10 @The Uploader: I "Favoritprogram", fliken "Utilities", avsnittet "Terminal Emulator", har jag Xfce Terminal som val! Så jag tror att det är klart ;-) När det gäller Nautilus, det finns ingen historia av högerklick eller rullhjul, det är naturligt, vänsterklick - Jag konfigurerade för en mono-klick - ; du klickar helt enkelt på ditt skript. Det här startfönstret visas med fyra knappar: - [Kör i en terminal]: kör skriptet i en terminal, användbart för skript som kräver användarinteraktion - [Visa]: öppnar skriptet i standardtexteditorn - [Avbryt] - [Kör]: kör skriptet utan terminal... och här fungerar mina skript också - (som</w:t>
      </w:r>
    </w:p>
    <w:p>
      <w:r>
        <w:rPr>
          <w:b/>
          <w:color w:val="FF0000"/>
        </w:rPr>
        <w:t xml:space="preserve">id 374</w:t>
      </w:r>
    </w:p>
    <w:p>
      <w:r>
        <w:rPr>
          <w:b w:val="0"/>
        </w:rPr>
        <w:t xml:space="preserve">Spåra en mobiltelefon med spionprogram: Vill du spåra en mobiltelefon för att veta var och hur din fru, make, barn eller anställd använder sin mobiltelefon? Vill du lära dig hur du kan använda spårning av mobiltelefoner för att hantera dina anställda på resande fot? Vill du spåra en mobiltelefon gratis och följa dess rutter via en mobiltelefon? För att lösa dina problem, upptäck nu alla artiklar som ägnas åt att spåra telefonen på webbplatsen Localiser Un Portable som samlar många artiklar om SpyBubble-applikationen och låter dig veta hur man spårar och spionerar på en mobiltelefon... Eftersom, som du kan föreställa dig, denna spionteknik för Android-enheter som du kommer att upptäcka på våra sidor och som gör det möjligt att spåra en mobiltelefon eller att lokalisera en mobiltelefon kan vara till nytta för olika människor. Det kan till exempel användas för att lokalisera en person eller spionera på personer som misstänks för otrohet, eller för att hålla ett vaksamt öga på sitt barns kommunikation och på så sätt veta var det befinner sig vid varje given tidpunkt. GPS-spårningsapplikationen kan också användas för att se till att dina anställda gör sitt jobb när de är på kontoret och därför inte spenderar sin tid med att surfa på sina telefoner. Så här spårar du en mobiltelefon, spårar en telefon eller spårar en GsmFör att spåra en mobiltelefon måste du först ha en Windows-telefon, en rotad Android-telefon eller en jailbreakad iOS-telefon. Då kan du lokalisera en telefon med hjälp av en spionprogramvara. Om du känner till målets mobilnummer kan du få tillgång till deras sim-kort och sedan spåra dem var de än befinner sig med mobilsändaren. Med hjälp av din spionprogramvara för mobiltelefoner kan du ta reda på var din måltavla befinner sig. Dessutom kan du använda din telefonoperatörs tjänster med hjälp av ime-numret och din mobilspion. De uppgifter som du får från din mobiloperatör sammanställs på Google-kartan i din mobiltelefon. Du kan sedan använda GPS-mottagaren för att ta reda på den senaste positionen för mobiltelefonen som du spårar och göra en bra geolokalisering. Kort sagt, för att registrera alla kontaktnamn på en Apple-mobiltelefon, för att spåra en mobiltelefon utan att utelämna att hitta en mobiltelefon, är det säkert kvaliteterna hos en av de spionappar som är utformade för att övervaka som är anpassad till dina behov. Som du har läst kan ett spionprogram installeras i hjärtat av alla dina mobiltelefoner, oavsett om det är din Apple iPhone 6s Plus eller en Samsung Mesmerize, utan att glömma en pekplatta av märket Acer Iconia Tab 10 A3-A20. Och detta kommer naturligtvis att förbli dolt. Har du någonsin önskat att du visste exakt vad din man gjorde när han inte var hemma med dig? Hur är det med dina döttrar eller barn?  Skulle du inte vilja veta var de befinner sig och vad de gör? Om du har svarat ja på någon av dessa frågor bör du läsa våra artiklar om mobilspårning och upptäcka en ny typ av spionprogram som gör det möjligt för användare att fjärrövervaka en mobiltelefon för att ta reda på vad som finns på den. </w:t>
      </w:r>
    </w:p>
    <w:p>
      <w:r>
        <w:rPr>
          <w:b/>
          <w:color w:val="FF0000"/>
        </w:rPr>
        <w:t xml:space="preserve">id 375</w:t>
      </w:r>
    </w:p>
    <w:p>
      <w:r>
        <w:rPr>
          <w:b w:val="0"/>
        </w:rPr>
        <w:t xml:space="preserve">Den här nya tidningen skiljer sig mycket från vad du hittills har läst om grafisk konst och hjälper dig inte att använda din programvara. Det finns inga handledningar, tester eller tips. Den här tidningen handlar om inspiration och delning. På de här sidorna möter du kreativa människor som du, vars jobb är att dela med sig av sina erfarenheter till dig. De kommer att berätta om sina karriärer, sitt arbete, sina största framgångar och sina värsta misslyckanden. De kommer att förklara hur de har lyckats återhämta sig, hur de har tagit sig an kundernas behov samtidigt som de har behållit sin konstnärliga prägel. Intervjuer, porträtt, reflektioner, grafiska pauser, det är vad vi erbjuder dig med denna återfödelse av Advanced Creation!</w:t>
      </w:r>
    </w:p>
    <w:p>
      <w:r>
        <w:rPr>
          <w:b/>
          <w:color w:val="FF0000"/>
        </w:rPr>
        <w:t xml:space="preserve">id 376</w:t>
      </w:r>
    </w:p>
    <w:p>
      <w:r>
        <w:rPr>
          <w:b w:val="0"/>
        </w:rPr>
        <w:t xml:space="preserve">Hej, jag är privat uthyrare av en affärslokal vars hyra betalas av ett mycket litet företag som äger två företag på samma adress och som är verksamt inom evenemangsbranschen (biljettförsäljning, utveckling av artistturnéer etc.), vilket gör att jag har en extra inkomst för att försörja min familj. Efter beslutet skulle jag vilja veta vilka rättigheter hyresvärden har som privatperson gentemot min hyresgäst som hittills har uppskjutit hyran utan att be mig om mitt samtycke och utan att ha några dokument som styrker hans rättigheter. Hon har helt enkelt påtvingat mig sin avstängning via e-post utan någon möjlighet att hitta en uppgörelse i godo mellan hyresvärden och hyresgästen. I dag finns det inget dokument som kan hjälpa mig genom detta dilemma, och utan denna hyra försätter jag mitt hushåll i stora svårigheter. Har jag också rätt, och kan hon vägra, att kräva att hon skickar mig sina balansräkningar för att se om hon uppfyller villkoren och för att ta reda på om hon kan få stöd utöver att inte betala sin hyra? Tack på förhand för era svar och för att ni klargör denna fråga. Tack på förhand för dina svar och för att du upplyser mig om ämnet. Med vänliga hälsningar. Senast ändrad: 22/04/2020 - by Tisuisse Administrator Hej, Problemet är att många företagare som hyr en kommersiell lokal har tvingats avbryta sin verksamhet, som är den viktigaste resursen, och oftast den enda, som gör det möjligt för dem att försörja sina familjer. Hyresgästen kan åberopa force majeure, enligt min åsikt med chans till framgång i domstol. Det är upp till honom att bevisa det. För tillfället kan du uppmana dina hyresgäster att betala hyran. För att få reda på vad resultatet kommer att bli måste du vänta tills undantagstillståndet upphör. Ett mycket stort antal näringsidkare kan för närvarande inte betala hyran och det är inte tänkbart att de alla kommer att försättas i likvidation. Tack för din feedback. Om jag har förstått det rätt har jag ingen möjlighet till ersättning och måste betala mina krediter, skatter osv. utan min extra inkomst. Vi sa att det är bra att investera i fastigheter om inte staten gör vad den vill genom dekret. Jag förstår och är medveten om det särskilda ögonblick som vi står inför, men när hyresgästen inte bryr sig om den inverkan som det kan ha och fattar sina egna beslut blir jag mycket irriterad. Vi kunde ha försökt hitta en lösning i ett schema eller något annat. Om de dessutom uppfyller villkoren för solidaritetsfonden har jag ingenting. De borde ha gjort ett dekret för professionella och privata uthyrare. Den beskrivna verksamheten gör det inte möjligt att tro att det kan finnas en tröskel och ett företag. Det verkar därför vara ett klassiskt hyresavtal. Kontraktet är ett kommersiellt hyresavtal. Tack för ditt svar. En grupp professionella hyresvärdar har utfärdat följande pressmeddelande, varav ett utdrag återges nedan: För mycket små företag och små och medelstora företag som tillhör en av de sektorer vars verksamhet är avbruten enligt artikel 1.1 i förordningen av den 15 mars 2020 om olika åtgärder för att bekämpa spridningen av Covid 19-epidemin: Hyror och avgifter kommer att betalas ut månadsvis.</w:t>
      </w:r>
    </w:p>
    <w:p>
      <w:r>
        <w:rPr>
          <w:b/>
          <w:color w:val="FF0000"/>
        </w:rPr>
        <w:t xml:space="preserve">id 377</w:t>
      </w:r>
    </w:p>
    <w:p>
      <w:r>
        <w:rPr>
          <w:b w:val="0"/>
        </w:rPr>
        <w:t xml:space="preserve">Att hitta en ny bil till bästa pris: Detta är en komplicerad uppgift som en del av er kanske har upplevt tidigare. Letar du för närvarande efter en ny eller begagnad bil till ett extremt rabatterat pris, men ditt sökande går i cirklar och går tomt? Har du funderat på att använda en bilmäklare? Dessa erfarna förhandlare kan erbjuda dig exceptionella rabatter för ditt nästa bilköp. Du kan lika gärna utnyttja det nu genom att hitta agenten: RS Autos. En rik katalog för nöjda kunder! RS Autos skapades i februari 2013 och har gjort sig ett namn i den mycket slutna kretsen av bilagenturer på nätet. RS Autos, som för närvarande leds av Romain Soulès, är ett snabbväxande företag som specialiserar sig på professionell bilhandel. Under 2013 sålde företaget inte mindre än 80 fordon och sedan början av 2014 har nästan 90 fordon hittat sin ägare. Det måste sägas att med rabatter på upp till 45 procent har kunderna lyckats hitta rätt tillfälle. RS Autos har alltid varit stolt över sin kompetens, men också över sitt genuina kunnande, som alltid står till kundernas förfogande! Genom att leverera till hela Europa garanterar denna agent sina kunder de bästa priserna på marknaden. Exceptionella rabatter som man inte får missa När man besöker RS Autos webbplats upptäcker man snabbt att de rabatter som erbjuds på vissa fordon ibland är helt otroliga. Men det är sant! Vad skulle du till exempel säga om att utnyttja en Renault Scénic med 40 % rabatt eller den otroliga Renault Captur, vars pris har sänkts med 22 %! När det gäller Peugeot kan du till exempel få en 3008 med 31 % rabatt och en 5008 med 30 % rabatt. Att använda denna agent har därför många fördelar som kan underlätta din plånbok lite grann. Företaget har för närvarande 11 försäljningsställen i hela landet, vilket innebär att kunderna kan hämta sina bilar nära hemmet! Från Champigny till Rennes, via Nancy eller Hontanx i departementet Landes finns det säkert ett RS Autos-försäljningsställe nära dig. Det finns också många fördelar med att använda en RS Autos-agent, eftersom alla modeller som erbjuds av märket är av europeiskt ursprung. Dessutom är det möjligt att byta in din gamla bil på vissa villkor. Ta reda på mer! Du kan också hitta RS Autos på dess Facebook-sida. Kundomdömen om RS Autos Kanske har du redan köpt en bil från RS Autos? Dela dina erfarenheter med andra användare direkt i kommentarerna för att hjälpa dem att göra sitt val. Din åsikt om RS autos är viktig för oss! 6 juni 2018 Den här agenten är inte seriös.Han har ställt in leveransdatumet tre gånger. Svarar inte i telefon när kontraktet är undertecknat. 6 juni 2018 Inte seriös, ställer upprepade gånger in möten, kommunicerar inte längre efter att kontraktet har undertecknats.</w:t>
      </w:r>
    </w:p>
    <w:p>
      <w:r>
        <w:rPr>
          <w:b/>
          <w:color w:val="FF0000"/>
        </w:rPr>
        <w:t xml:space="preserve">id 378</w:t>
      </w:r>
    </w:p>
    <w:p>
      <w:r>
        <w:rPr>
          <w:b w:val="0"/>
        </w:rPr>
        <w:t xml:space="preserve">Lördag 12:00Puteaux Forme60 min StandardCaroline RUMarie-Françoise DEin detalj Måndag 19:30Puteaux Forme60 min StandardCaroline RUVirginie Ain detalj Tisdag 19:00Puteaux La Défense60 min StandardCaroline RUPauline MRoselyne Kin detalj Torsdag 19:00Paris 8 Saint Philippe60 min StandardCaroline RULucie CroEn detalj</w:t>
      </w:r>
    </w:p>
    <w:p>
      <w:r>
        <w:rPr>
          <w:b/>
          <w:color w:val="FF0000"/>
        </w:rPr>
        <w:t xml:space="preserve">id 379</w:t>
      </w:r>
    </w:p>
    <w:p>
      <w:r>
        <w:rPr>
          <w:b w:val="0"/>
        </w:rPr>
        <w:t xml:space="preserve">Samlingarnas allmänna tillstånd De olika arkivsamlingarna är organiserade och prioriterade inom en klassificeringsram. Strasbourgarkivet är klassificerat enligt en särskild klassificeringsram. Med undantag för några få reglerande serier följer de gamla samlingarna och vissa privata samlingar inte den officiella nomenklatur som används i andra kommunala arkiv. - AA: stadens konstituerande och diplomatiska handlingar fram till 1789. - Z: privat fond. - W: administrativa deponeringar från 1900-XXI00-talet. - Fi: figurativa fonder. De gamla serierna är markerade med romerska siffror (serierna I-XIII) men motsvarar inte tematiska serier. Stadgarna förvaras separat från de akter från vilka de togs fram omkring 1898. De bildar en samling som är klassad CH. Arkiven från 1790 till 1960-talet förvaras i en serie som kallas MW, som bevarar arkivens struktur efter administrativa avdelningar. Vi får inte glömma de särskilda samlingarna: - AH (sjukhusarkiv). - OND: Fondation de l'Œuvre Notre-Dame. - AST: arkiven från Saint Thomas-avdelningen. - KS: kontraktskammare (notariefunktionen utövades av den kommunala förvaltningen fram till 1789) - NOT: kejserliga eller kungliga notariefonder - LDA: lagar, dekret och förordningar (lager av tryckta administrativa dokument) Hur man går tillväga Öppna de olika grenarna i trädstrukturen till vänster för att se de samlingar som ingår i dem genom att klicka på ikonen Forskningsverktygen som är integrerade i databasen kan konsulteras genom att klicka på ikonen Forskningsverktygen i PDF-format kan konsulteras online genom att klicka på ikonen.</w:t>
      </w:r>
    </w:p>
    <w:p>
      <w:r>
        <w:rPr>
          <w:b/>
          <w:color w:val="FF0000"/>
        </w:rPr>
        <w:t xml:space="preserve">id 380</w:t>
      </w:r>
    </w:p>
    <w:p>
      <w:r>
        <w:rPr>
          <w:b w:val="0"/>
        </w:rPr>
        <w:t xml:space="preserve">För en ny transnationell dynamik" Leonardo da Vinci Pilotprojekt Samordnat av Henac: n°2006-B/F/PP-144-008 Detta projekt har �t� finansierats med stöd av Europeiska kommissionen�. Denna publikation återspeglar endast författarens åsikter, och kommissionen kan inte hållas ansvarig för den användning som kan göras av informationen i den Under 2004/2005 kontaktade direktören för den param�diska avdelningen vid HENAC, Haute Ecole Namuroise Catholique, som ligger � Namur i Belgien, oss, Institut de Formation en Soins Infirmiers de Laon (02).... Vi hade d�j� samarbetat under ett annat internationellt projekt... Hon letade efter partners eftersom hon planerade att bygga upp ett pilotprojekt � gemenskapsfinansiering av L�onardo Da Vinci-typ, med målet � att utveckla en R�f�rentiel Europ�en de Comp�tences en Soins Infirmiers. (CRESI). För detta ändamål kontaktades många partner �t��s, utbildningsinstitutioner och �hälsoinstitutioner�. Endast fjorton av dem, fördelade på fem länder, svarade positivt: Belgien (pilot), Litauen, Polen, Portugal och Frankrike. Projektets mål är följande: Främja insyn i sjuksköterskeutbildningar Att göra det känt vilka kompetenser och kvalifikationer som krävs i olika europeiska länder Klargöra de olika kompetenser som måste uppnås i slutet av utbildningen i varje land. Kommer att d�skrivas komp�tenserna och komp�tensenivåerna (kapacit�s) under slutåret�. Ta fram 5 specifika nationella R�f�rentiels de Comp�tences (RC). Ta fram en R�f�rentiel de Comp�tences D�nominateur Commun (RCDC). Omvårdnadsprofil för den unga dipl�m�e. Placera den transnationella användningen av RC (GEPEC rekrytering, �värdering av praxis, utbildning) Flera europeiska projekt, särskilt projektet "Tuning nursing education structures in Europe", har redan behandlat temat för skapandet av r�f�rentiels de comp�tences för vissa universitets- eller yrkesutbildningar. Trots en större representativitet på grund av antalet deltagande länder (Danmark, Finland, Flandern (Belgien), Tyskland, Ungern, Malta, Nederländerna, Norge, Polen, Irland, Slovakien, Spanien, Ukraina och Storbritannien) bygger den använda metoden huvudsakligen på en sammanställning av befintliga dokument och källor i de deltagande utbildningsinstitutionerna. Den första int�r�t av den m�thodologi som planeras i CRESI-projektet är att möjliggöra deltagande av länder som inte samarbetade� i Tuning-projektet. Den andra, och mest intressanta, är att den här bygger på en originell konstruktion av r�f�rentiels � från �l�ments från utbildningsinstitutioner, men framför allt från �l�ments som härrör från deltagande av yrkesverksamma som praktiserar på området och som utgör partner � i sin egen rätt�. Klicka på dokumentet nedan för att se presentationen av Tuningprojektet. Presentation av Tuningprojektet Detta CRESI-projekt kommer därför att komplettera TUNING-projektet med en ny metod. Detta gäller särskilt eftersom Frederik De Decker, senior rådgivare för utbildning, � Ghent University Association, initiativtagare till TUNING-projektet, också är en av de två oberoende experter som ansvarar för genomförandet av kvalitetsplanen� i CRESI-projektet. Projektet �skrivet i denna mening, efter olika �stadier, �t� giltigt� av samhället� i september 2006. Genomförandet inleddes därför� i oktober 2006 för en period på 24 månader. Organisation CRESI-projektet består av 12 faser, d�compos�ed i nationella workshops och internationella workshops. Varje styrgrupp i varje land ansvarar därför för att skapa en r�f�rentiel m�tier, och därefter en r�f�rentiel de comp�tences national sp�cifique. Alla källor � tillgängliga, lagtexter, verk</w:t>
      </w:r>
    </w:p>
    <w:p>
      <w:r>
        <w:rPr>
          <w:b/>
          <w:color w:val="FF0000"/>
        </w:rPr>
        <w:t xml:space="preserve">id 381</w:t>
      </w:r>
    </w:p>
    <w:p>
      <w:r>
        <w:rPr>
          <w:b w:val="0"/>
        </w:rPr>
        <w:t xml:space="preserve">Moderator: Moderator Team (kopiera och klistra in delen) Namn: Styrka/kvalitet: Svaghet/fel: Vad gör den glad/trevlig: Vad gör den rädd/argt: Vad gör den ledsen/deprimerad: I det andra steget skapar du sedan din egen Pokémon, en så kallad Fakemon, enligt åtta kriterier: Namn: Typer : Genomsnittlig vikt : Medelstorlek: Styrkor: Svagheter: Traditioner: Livsstil: ------------------------------------------------------------------------------------------------- Jag ska ge dig ett exempel: Namn: Lucas (det är mitt namn... ) Hans styrka/kvalitet: Entusiastisk Hans svaghet/fel: Inte mycket Vad gör honom glad: Att ha GX och Raikou Vad gör honom rädd/argt: Entei Vad gör honom ledsen/deprimerad: Nästan ingenting Och för Pokémon: Namn: Maitai Typer : Vatten Genomsnittlig vikt: 6 kg Genomsnittlig storlek: 80 cm Styrkor: Mycket goda undervattenskunskaper Svagheter: Inga Traditioner: Den har en egen civilisation Livsstil: Den lever endast under vatten. Nu är det upp till dig att skapa din karaktär och Pokémon med dessa kriterier.Jag hoppas att du kommer att gilla det här lilla spelet (som mer är ett frågeformulär) Tveka inte att skapa en karaktär och Pokémon (du kan till och med skapa flera) Svara på min Pokémon-undersökning på den här länken ---&gt; viewtopic.php?f=1&amp;t=39496 Och den här också --&gt;viewtopic.php?f=1&amp;t=39729&amp;p=487575#p48757575 Jag varken byter eller säljer på Pokécardex, utan bara för att ta reda på nyheter och chatta på sajten Min favorit-Pokémon: Re: Game: Skapa din karaktärs personlighet/Pokémon Re: Game: Skapa din karaktärs personlighet/Pokémon Jag ville inte skapa en Pokémon Rum, utan en Pokémon Sturgeon!Jag ville inte skapa en Pokémon Rum, utan en Pokémon Sturgeon!!!!Pokecore73 skrev: ↑21 maj 2019, 11:57Så jag känner redan till Mai Tai, men det är inte en vattentyp, snarare en "romtyp" Och varför har jag inte skapat någon karaktär eller Pokémon? - Kontakt :Kontakt pokechef - Store : Re: Game: Skapa din karaktär/Pokémon personlighet Och en dag kommer jag att bli den bästa tränaren. 100 % Pokémon youtubekanal: https://www.youtube.com/channel/UC-ri9s ... Jag har arbetat med detta ett tag nu, men jag vet inte om det är en bra idé att titta på videorna. Jag är säker på att du kommer att finna dem mycket intressanta. Jag hoppas att du gillar mina videor. För de nya tveka inte att gå för att se min video för att klargöra dig lite mer på webbplatsen: https://www.youtube.com/watch?v=UaleZrZXB78&amp;t=8s Min samling: //www.pokecardex.com/profil/221778 framgångsrika utbyte med: Re: Spel: Skapa en personlighet för din karaktär/Pokémon Hans starka sida/kvalitet: Lyssnande och empati Hans svaga sida/fel: För säker på sig själv Vad gör honom lycklig: Att vara med sina pokémons Vad gör honom ledsen/deprimerad: En pokémon som inte är lycklig Fakemon: Inspirerad av monstret med samma namn från Dofus Namn: Biblop / Blop (evolution Lv.32)) Typer : Normal Genomsnittlig vikt : 12 kg / 35 kg Genomsnittlig storlek : 30 cm / 60 cm Styrkor : Eftersom den är en sorts lera kan den tåla attacker Svagheter : Mycket långsam Traditioner : Dess färg ändras beroende på den naturliga livsmiljö den befinner sig i. Den fulländas genom att använda attacker av typen</w:t>
      </w:r>
    </w:p>
    <w:p>
      <w:r>
        <w:rPr>
          <w:b/>
          <w:color w:val="FF0000"/>
        </w:rPr>
        <w:t xml:space="preserve">id 382</w:t>
      </w:r>
    </w:p>
    <w:p>
      <w:r>
        <w:rPr>
          <w:b w:val="0"/>
        </w:rPr>
        <w:t xml:space="preserve">Efter många års forskning har vi utvecklat en metod för att stabilisera naturmaterial; ett handtag av stabiliserat material erbjuder värmen från ett naturmaterial och styrkan från ett harts. Resultatet är ett material som har alla de estetiska egenskaperna hos naturligt trä utan de negativa effekterna av yttre faktorer (fukt, temperaturvariationer osv.). Förutom den betydande förbättringen av träets mekaniska egenskaper, visar denna process träets estetik (moirures och glans när det poleras, färgning).</w:t>
      </w:r>
    </w:p>
    <w:p>
      <w:r>
        <w:rPr>
          <w:b/>
          <w:color w:val="FF0000"/>
        </w:rPr>
        <w:t xml:space="preserve">id 383</w:t>
      </w:r>
    </w:p>
    <w:p>
      <w:r>
        <w:rPr>
          <w:b w:val="0"/>
        </w:rPr>
        <w:t xml:space="preserve">Arkitektbyrån Marc Beri har funnits sedan 1984. De viktigaste resultaten presenteras här med några tävlingar, projekt, studier, arbeten och forskning. En konstant och regelbunden verksamhet gör det möjligt för byrån att hålla en rimlig storlek, vilket gynnar en levande och ständig dialog med varje projektägare. Samarbetet med andra organ och partnerskapet med andra kompetenser gör det möjligt för byrån att reagera på alla situationer.</w:t>
      </w:r>
    </w:p>
    <w:p>
      <w:r>
        <w:rPr>
          <w:b/>
          <w:color w:val="FF0000"/>
        </w:rPr>
        <w:t xml:space="preserve">id 384</w:t>
      </w:r>
    </w:p>
    <w:p>
      <w:r>
        <w:rPr>
          <w:b w:val="0"/>
        </w:rPr>
        <w:t xml:space="preserve">Den vanligaste formen av cyberattacker är inte en armé av ryska hackare med huvor framför svarta och gröna skärmar, utan skadlig e-post. Googles Jigsaw-avdelning publicerade den 22 januari 2019 en mycket välgjord liten interaktiv webbplats för att lära internetanvändare hur man identifierar utbredda phishing-tekniker. Phishing är den vanligaste formen av cyberattack: det går ut på att få en användare att tro att ett e-postmeddelande är legitimt när det i själva verket är avsett att göra något skadligt (stjäla ett lösenord, ladda ner ett virus eller skadlig kod etc.). Phishing har nått en så hög grad av sofistikering att det nu lurar även multinationella företag som man skulle ha trott skulle ha en maximal säkerhetsnivå. Dess effektivitet ligger i grund och botten i målet för attacken, som kan vara en svag länk i ett system: människan. För att motverka detta är utbildning det enda som fungerar, och det är precis vad Google lyckas göra på ett utmärkt sätt med sin frågesport. Det enda som är beklagligt är att den inte är översatt till franska, eftersom nätfiske långt ifrån är förbehållet den engelskspråkiga webben. Vi kan sammanfatta dess lärdomar i några punkter som du bör kontrollera när du får ett e-postmeddelande där du uppmanas att vidta en åtgärd: - Kontrollera avsändaren: Om avsändaren inte motsvarar domännamnet på den webbplats som den påstår sig representera är det förmodligen en fälla (och skillnaderna kan vara subtila, som till exempel en enkel ändrad bokstav) - Kontrollera alla länkar innan du klickar: När du för muspekaren över en länk visas den längst ner i din webbläsare. Det finns många sätt att skapa en bedräglig underdomän som ser ut som en riktig domän: man kan till exempel enkelt skapa domännamnet google.numerama.com och länka till det. Detta är helt klart inte ett Google-domännamn. - Var försiktig med förkortade webbadresser: Om du tvivlar på ett officiellt e-postmeddelande och det också använder en förkortad länk (bit.ly, goo.gl, tinyurl...) för att leda dig till de åtgärder som ska vidtas, klicka inte. - Öppna inte bilagor innan du är säker på din kontaktperson: att klicka på en falsk bilaga som gömmer skadlig kod i till exempel ett falskt pdf-dokument kan hända mycket snabbt. Kontrollera först avsändaren och dess legitimitet. Du kan också spara en tvivelaktig bilaga i en onlinetjänst (Google Drive, Dropbox etc.) för att öppna den (eller försöka öppna den) utan att ladda ner den.</w:t>
      </w:r>
    </w:p>
    <w:p>
      <w:r>
        <w:rPr>
          <w:b/>
          <w:color w:val="FF0000"/>
        </w:rPr>
        <w:t xml:space="preserve">id 385</w:t>
      </w:r>
    </w:p>
    <w:p>
      <w:r>
        <w:rPr>
          <w:b w:val="0"/>
        </w:rPr>
        <w:t xml:space="preserve">Den innehåller flera identifierings- och navigeringsuppgifter som lagras i en fil. - hantera din varukorg.</w:t>
      </w:r>
    </w:p>
    <w:p>
      <w:r>
        <w:rPr>
          <w:b/>
          <w:color w:val="FF0000"/>
        </w:rPr>
        <w:t xml:space="preserve">id 386</w:t>
      </w:r>
    </w:p>
    <w:p>
      <w:r>
        <w:rPr>
          <w:b w:val="0"/>
        </w:rPr>
        <w:t xml:space="preserve">Val av ny ordförande för FEDESFI Vid sitt ordinarie möte den 14 december 2018 valde generalförsamlingen för FEDESFI, den ledande yrkesföreningen för säkerhetsföretag, Didier CHAUDAT till ordförande för FEDESFI. Han efterträder Pascal BREDIF från Brink's-koncernen, som valdes till förbundets ordförande i december 2016 och vars tvååriga mandatperiod höll på att löpa ut. Didier CHAUDAT, 57, är styrelseledamot i Temis Luxury. Inom FEDESFI har han varit ordförande för FEDESFI från 2014 till 2016 och därefter har han varit direktör. Han var också ordförande för avdelningen för transport av smycken och ädelmetaller. Han kommer att tillträda som ordförande den 1 januari 2019. De sju medlemmarna i FEDESFI:s styrelse som valdes för två år är Philippe GOSSARD (Prosegur), vice ordförande och kassör för federationen, Patrick LAGARDE (Brink's) vice ordförande, Alain BREAU (Temis HBJO), Hervé CORDEL (BCI-- Moneygard), Alain FINA (Temis), Gilles MARCHAND (Brink's), Jean ROSSI (ESSE) och Alain VARESI (Corstrans).</w:t>
      </w:r>
    </w:p>
    <w:p>
      <w:r>
        <w:rPr>
          <w:b/>
          <w:color w:val="FF0000"/>
        </w:rPr>
        <w:t xml:space="preserve">id 387</w:t>
      </w:r>
    </w:p>
    <w:p>
      <w:r>
        <w:rPr>
          <w:b w:val="0"/>
        </w:rPr>
        <w:t xml:space="preserve">@Mikhael83 Hej, Din Box8TV har inte tagit sin uppdatering, detta beror i de flesta fall på att TV-tjänsten ännu inte är aktiverad på din linje. Det kan finnas flera orsaker till detta: 1- aktiveringen av TV-tjänsten kräver en fördröjning på 48 till 72h 2- din tidigare operatör är långsam att slutföra överföringen av linjen 3- för en fiberabonnent har internetboxen installerats felaktigt Om du fortfarande inte har tagit uppdateringen (du bör vara i 2.2.15 / 0.23.5) 72 timmar efter att internet har aktiverats, skicka mig sedan ditt nummer till den fasta telefonen via ett privat meddelande.</w:t>
      </w:r>
    </w:p>
    <w:p>
      <w:r>
        <w:rPr>
          <w:b/>
          <w:color w:val="FF0000"/>
        </w:rPr>
        <w:t xml:space="preserve">id 388</w:t>
      </w:r>
    </w:p>
    <w:p>
      <w:r>
        <w:rPr>
          <w:b w:val="0"/>
        </w:rPr>
        <w:t xml:space="preserve">Humör Ja, lycka händer inte bara andra... Eftersom det inte är din sats... Tack, tack, tack... Dagen då allting förändrades... Självklart....Sky!!! Kommer snart... Överraskning !!!! Tack Vincent !!!! (Om du letar efter en bra grafisk designer har jag en åt dig!) Jingle bells, jingle bells... Kärlek... Tack MasterChef Magazine! Det hände nära dig... Så jag har kommit för att berätta att jag gjorde Arlettes, svårt att tro att jag i morgon, i slutet...Jag gjorde bättre genom att skära korven lite större och nickel de var superb och min man adoooore och jag testade också macarons av Nancy super Jag hittade smaken av min barndom mot 20 minuter är för mycket 16 minuter har varit tillräckligt annars är de överkokt så det måste övervaka den första matlagning Tack det är tack vare dig att jag lagar mat med glädje ReplyDelete Hej, ReplyDelete Jag vill gratulera dig för den här webbplatsen är stor. Jag är så glad över att kunna göra detta. Det är bra att jag vågar lämna en kommentar .... sedan jag provade dina recept. Den senaste: löktårtan. Men det ultimata för mig är receptet på makaroner, det är bara en slakt av detaljer och noggrannhet (tack, tack och tack tusen gånger): I mina vildaste drömmar hade jag aldrig vågat hoppas på att göra dem så här (jag har sedan dess fått diagnosen "makaronit"). Dina bilder (som du har tagit själv, vill jag påminna andra som inte vet) är en uppmaning att göra receptet inom den närmaste kvarten .... Tack för din känsla för att dela med dig och din pedagogik (jag vet en del om den) och din humor. Jag slutar här, för min fru kommer att bli avundsjuk (men inte för mycket när hon ser de små rätterna du har lagat). Tack för allt ..... Tack så mycket Adil !!!! Och jag älskar när folk berättar för mig att de har lyckats med makaroner. Det bevisar att du följde allting till punkt och pricka, och det är ett nöje ;))) Stryk vill göra många andra recept tack Hello Valerie! Vilken fantastisk blogg och vilka recept! Det är inte lätt att hålla sig till kosten med alla dessa godbitar.... Men det är åtminstone svårt att få slut på idéer :) ReplyDelete Tack för att du delar med dig av allt detta till vår stora glädje. Och en liten fråga, när kommer det att finnas en app för detta är min sats?) God dag till dig! God kväll, ReplyDelete Snubblade över din webbplats som inte rekommenderas för min diabetes :) men låt oss gå vidare Tydliga och mycket väl detaljerade recept för människor som inte är i branschen En liten nackdel men det är viktigt att kritisera, det hjälper ibland varför det inte finns något RSS-flöde på din webbplats Förresten, jag har inte sagt det än, men jag är en pensionerad konditor nu :) Men naturligtvis finns det ett rss-flöde! Se efter den i den högra kolumnen ;) Delete Hej Valerie, ReplyDelete Jag visste inte var jag skulle lämna det här meddelandet. Du gav oss aldrig några idéer till Purimkakor. Jag är säker på att dina korgar måste vara vackra! Så om du har tid att visa oss den före Purim, vore det toppen. Om inte kan jag också ge dig min e-postadress. Tack så mycket för dina underbart utvalda, förklarade och illustrerade recept! Din blogg är en guldgruva och din entusiasm är smittsam! Tack så mycket! ReplyDelete Den här bloggen är unik, jag brukade besöka den då och då, sedan mer och mer ofta, nu går jag dit nästan varje dag. Jag har gjort den berömda kakan flera gånger, och även chokladglassen på 30 sekunder. Jag älskar "semesterrecept" med auberginer, paprika, kikärter etc. Naturligtvis är de marockanska ingredienserna inte alltid lätta.</w:t>
      </w:r>
    </w:p>
    <w:p>
      <w:r>
        <w:rPr>
          <w:b/>
          <w:color w:val="FF0000"/>
        </w:rPr>
        <w:t xml:space="preserve">id 389</w:t>
      </w:r>
    </w:p>
    <w:p>
      <w:r>
        <w:rPr>
          <w:b w:val="0"/>
        </w:rPr>
        <w:t xml:space="preserve">Bestigningen av M'Goun - Bestigningen av M'Goun, Marockos näst högsta topp på 4068 meter. - En rundtur på den norra sluttningen med höga betesmarker, klyftor och fårhagar i den centrala höga atlasen. - Vårt lokala huwans-team är redo att ta oss till toppen. Ledsagad fysisk nivå: Måttlig 5 till 6 timmars promenader eller fysiska aktiviteter per dag. I bergen, höjdskillnad mellan 500 och 800 m per dag och möjlighet att befinna sig på 3000 m höjd. Du utövar regelbundet en sportaktivitet Travel Trek and hike kod: MHAC8 Varaktighet: 8 dagar Nästa avgång bekräftad den 09-05-2020 795 €</w:t>
      </w:r>
    </w:p>
    <w:p>
      <w:r>
        <w:rPr>
          <w:b/>
          <w:color w:val="FF0000"/>
        </w:rPr>
        <w:t xml:space="preserve">id 390</w:t>
      </w:r>
    </w:p>
    <w:p>
      <w:r>
        <w:rPr>
          <w:b w:val="0"/>
        </w:rPr>
        <w:t xml:space="preserve">Jämför Langan Engineering and Environmental Services med Safran Engineering BETA Langan Engineering and Environmental Services Safran Engineering Recensioner av anställda - Langan Engineering and Environmental Services fick högre betyg på 8 områden: Allmänt betyg, Karriärmöjligheter, Kompensation och förmåner, Ledningsgrupp, Kultur och värderingar, VD:s godkännande, Rekommendera till en vän (%) och Positiva affärsutsikter. - Safran Engineering fick högre poäng inom 1 område: Balans mellan arbetsliv och privatliv. Löner Vad de anställda säger - "Arbetsmiljö" är den mest omnämnda förmånen på Langan Engineering and Environmental Services. - Från gruppen" är den mest omnämnda förmånen på Safran Engineering. - Balans mellan arbetsliv och privatliv" var den mest omnämnda nackdelen på Langan Engineering and Environmental Services. - Brist på" var den mest nämnda nackdelen på Safran Engineering. Jag har arbetat på Safran Engineering på Fördelar Mycket bra företag och arbetsanda Nackdelar Jag märkte inga</w:t>
      </w:r>
    </w:p>
    <w:p>
      <w:r>
        <w:rPr>
          <w:b/>
          <w:color w:val="FF0000"/>
        </w:rPr>
        <w:t xml:space="preserve">id 391</w:t>
      </w:r>
    </w:p>
    <w:p>
      <w:r>
        <w:rPr>
          <w:b w:val="0"/>
        </w:rPr>
        <w:t xml:space="preserve">Författare: Cybersister Fängelse i Les Brouzils Syster Marie-Henriette visade vägen upp med denna mycket aktuella mening: "När du går in i en prövning, tänk på vägen ut: Gud är trofast. Sankt Augustin. Först såg jag bara nackdelarna, men eftersom jag inte har något val kan jag lika gärna göra dessa dagar trevliga. Jag började med att göra ett "schema" för mig själv. Jag skulle vilja: - Lyssna på RCF med den nya tidtabellen - Gör några lätta pilord - Be med systrarna på l'Escale (salongen på 3:e våningen) - Gå och lyssna på nyheterna - Be i min bönhörna och skriva ner några ord som jag har märkt - Vi äter tidigare, så jag lyssnar på RCF på ämnen som jag gillar. Söndagen den 26 april talade fader Florent MURZEAU; han noterade att det var årsdagen av fader MONNEREAUS död; därefter behandlade programmet Saint Christophe du Ligneron med många detaljer om livet i landet: antalet invånare ökar, det finns arbete, det finns liv! - Jag följde också ett program om de lokala biodlarna: förutom honung tillverkar de många produkter som säljer bra. Det är lite som en reträtt, korridoren är tyst, och mellan oss är det trevligt, vi kan räkna med varandra. Men när kommer det att ta slut? Syster M. M Datum: 04 maj 2020 O du vars skönhet lyser med klarhet I början av maj månad, en månad då vi är särskilt inbjudna att betrakta Jungfru Maria, tyckte jag om att skriva dessa rader i kölvattnet av den vackra psalmen "O du vars skönhet". Hur kan vi tala om din skönhet, Maria, när vi varken har ett fotografi eller en beskrivning av ditt fysiska utseende? Evangelierna är mycket tysta i detta ämne, precis som de är om din Son Jesus. Erbjuder skönheten något annat sätt att betrakta än det som består i att uppskatta mått och andra kriterier i de nuvarande kanonerna? På dagen för tillkännagivandet är du genom detta självsäkra "JA" som du uttalar en vacker Maria! Du samtycker till att bli Jesu mor utan att veta vart detta kommer att leda dig. I dig, i tystnad, "sås Sonen...". Det finns en skönhet som kommer inifrån dig. Du får veta att din kusin i hög ålder väntar barn... du rusar in, ditt besök är inte avbrutet... du stannar så länge som din närvaro är nödvändig. Du är vacker Maria i din hjärtats öppenhet, i ditt besök! Den som alla väntar på, du har gett honom liv. Du lade honom i en krubba... Mysteriet att Gud blev kött! För herdarna, de första besökarna, avslöjar du honom helt enkelt... Du är vacker Maria i din moderskap! Bröllopsdag på Cana! Du är inbjuden tillsammans med Jesus, men du känner snabbt att en pinsam situation hotar eftersom de inte har mer vin... O Maria, hur vacker är du inte i ditt känsliga hjärta som ser våra behov och anförtror dem åt Jesus! Du tänkte för dig själv: "Kanske kommer de att respektera min son. Vid korsets fot gråter ni inte, ni klagar inte. Du är vacker, vackra Maria, i denna blygsamhetens tystnad där allting sägs. Syster Jacqueline Page Datum: 30 april 2020 Inlåst i Doix Datum: 29 april 2020 Inlåst i Varennes Vauzelles Flera systrar var oroliga för oss båda, Therese och mig. Till och med stadshuset och två personer från vår HLM ringde för att höra om vi behövde något. Det är så rollerna är omvända! Naturligtvis lugnade vi dem genast. Vi är två och har en bil. För oss är den här gången</w:t>
      </w:r>
    </w:p>
    <w:p>
      <w:r>
        <w:rPr>
          <w:b/>
          <w:color w:val="FF0000"/>
        </w:rPr>
        <w:t xml:space="preserve">id 392</w:t>
      </w:r>
    </w:p>
    <w:p>
      <w:r>
        <w:rPr>
          <w:b w:val="0"/>
        </w:rPr>
        <w:t xml:space="preserve">Brädspel är förmodligen den mest varierande typen av spel. Det finns alla typer av dem, de behandlar alla teman, från förhistoria till framtid, från antiken och dess gudar i Cykladerna eller 7 underverk till den industriella revolutionen i Äventyrare av järnvägen, och de riktar sig till olika målgrupper. Det finns alltså något för alla, så hur hittar man runt? Brädspel har i allmänhet egenskaper som hjälper till att skilja dem från varandra, t.ex. den mekanik som används i spelet (ett spel kan vara kooperativt eller tävlingsinriktat, strategiskt eller slumpmässigt), det universum som det utspelar sig i (vissa spel kommer från välkända universum, t.ex. Star Wars Assault on the Empire eller The Horrorlands) och, naturligtvis, mer "klassiska" egenskaper som antalet spelare, längden på ett spel eller minimiåldern för spelarna. Om du fortfarande är rädd för att inte hitta rätt har vår brädspelsbutik i Paris sammanställt en kort lista med de viktigaste sakerna: * Bland familjespelen (från 7 år) rekommenderar vi Settlers of Catan, Dixit eller Carcassonne om du föredrar lugna spel. Om du vill ha mer tävling och tricks rekommenderar vi Smash Up, Sbires, Smallworld eller Colt Express! * Om du föredrar att spela i par hittar du utmärkta duellspel som 7 Wonders Duel, Santorini, Splendor eller Kingdomino. * Om du inte gillar konkurrens och föredrar att spela tillsammans är Pandemic, The Realms of the Wild och World of Warcraft bra för dig. Pandemic, Horror Lands, T.I.M.E. Stories eller Magic Maze kommer förmodligen att glädja dig! I de flesta utrednings- och rymningsspel kan du också spela i lag. Bland dessa rekommenderar vi Unlock, Exit eller Sherlock Holmes Detective Council. * Gillar du att tänka igenom saker i spel och har inget emot att läsa några sidor med ibland komplicerade regler? Kategorin "Expert" (från 14 år) är för dig! Vi rekommenderar Scythe, Terraforming Mars eller Anachrony. Akta dig, dessa spel varar länge! * Gillar du spel och letar efter några små spel att spela på kvällen, eller behöver du inte så mycket uppmärksamhet? Vår spelbutik har många, men bland dem är White Eat Coco, Limit Limit, Werewolf, Munchkin eller Time's Up ett måste.</w:t>
      </w:r>
    </w:p>
    <w:p>
      <w:r>
        <w:rPr>
          <w:b/>
          <w:color w:val="FF0000"/>
        </w:rPr>
        <w:t xml:space="preserve">id 393</w:t>
      </w:r>
    </w:p>
    <w:p>
      <w:r>
        <w:rPr>
          <w:b w:val="0"/>
        </w:rPr>
        <w:t xml:space="preserve">På söndag är det bloggstafett! Så jag berättar om vad jag har sett under veckan, antingen genom en enkel återbloggning eller genom en hel artikel där jag presenterar allt. Detta är fallet idag, med en e-bok med recept som verkligen förtjänar att läsas! Utan att verkligen tvinga mig själv inser jag att jag äter mindre och mindre kött. Inte för att jag inte gillar det, nej. Jag tycker minst lika mycket om det som om fisk. Men med min kvartett: Diet / Youth / Diet / Chrono-nutrition på mitt eget sätt har jag ändrat mitt sätt att äta. Under de två dietdagarna äter jag bara frukt och grönsaker, och det har gett mig en ny smak för denna typ av mat, som jag tidigare hade försummat. Det är en dubbel fördel: hälsosammare mat (om du köper ekologiskt för att undvika bekämpningsmedel) och ekonomisk (om du gör måltidsplaner). Jag ska inte räkna ut det igen, men jag sparar 45 euro per vecka jämfört med hur jag åt för ett år sedan ...) För protokollet: Måndag: Frukt/grönsakskost Tisdag: Fastande Onsdag: Frukt/grönsakskost Torsdag: Frukt/grönsakskost: Frukt på morgonen, grönsaker + proteinrik stärkelse (linser eller quinoa) vid lunchtid, grönsaker + fisk på kvällen Fredag: frukt, ost och bröd på morgonen, stärkelse och vegi-staek vid lunchtid, grönsaker + fisk på kvällen Lördag: samma som fredag, men med kött vid lunchtid. och söndag: det är en paus. I allmänhet planerar vi att äta en god måltid mitt på eftermiddagen (vi går upp sent ^^). Pannkakor, raclette, enchilada och öl, pizza ... Så i slutändan är det gjort av sig självt, men jag äter bara kött två gånger i veckan. Och ärligt talat saknar jag det inte mer än så. Det som stör mig när det gäller fisk är allt man hör om att den förorenas av havsföroreningar och om odlingsförhållandena (dålig mat, hormoner, antibiotika...). Så jag ska också försöka att minska på det. För att variera måltiderna, för att ge idéer om hur en hälsosam och vegetarisk meny kan komponeras, samlade fröken Pigut in recept från 32 bloggare (som jag lägger upp en lista på längst ner i artikeln). Här är länken för att ladda ner den: my_healthy_healthy_comfort_food_pigut. Och för att bläddra i den på nätet. De föreslagna rätterna är riktigt goda, salta, snacks, söta ... Några exempel för att väcka din aptit: Förrätt / snacks: Indiska minipatties i pakoras-stil Ärtspridning med pinjenötter och lime Pasta och variation kring pistou Burger "tomatkräm" Efterrätt: Söt kakaokräm med eterisk apelsinolja Muffins med bananer och dadlar Dryck: Kanel "soft" drink Smoothie med en kick Det hela är späckat med näringsinformation, en nybörjarguide för veganer, klickbara länkar och vackra foton, Miss Pigut har verkligen tänkt på allt! Och deltagarlistan: (observera: hennes Instagram, där hon visar sina veganska gourmetmåltider i bilder) Bon appétit! Anya Intressant delning!!!! Tack Anya. Jag älskar fisk mer än kött men i båda fallen omöjligt att klara sig utan någon av dem länge (jag vet, jag dejtade många "fröätare") 🙂 alla uppfattar och anpassar sin kost efter önskan / behov för tillfället. Det viktiga är att det förblir ett personligt val och att ingen försöker påtvinga sin omgivning det.</w:t>
      </w:r>
    </w:p>
    <w:p>
      <w:r>
        <w:rPr>
          <w:b/>
          <w:color w:val="FF0000"/>
        </w:rPr>
        <w:t xml:space="preserve">id 394</w:t>
      </w:r>
    </w:p>
    <w:p>
      <w:r>
        <w:rPr>
          <w:b w:val="0"/>
        </w:rPr>
        <w:t xml:space="preserve">Emilie et Sébastien(tisdag, 08 september 2020) Tack för denna underbara stund Nadège är en extraordinär liten kvinna som guidade oss med de begränsningar som var kopplade till aktuella händelser. En magnifik miljö och ett gyllene team. Tack vare er hade vi en underbar tid. Om du letar efter en varm atmosfär, raffinerade produkter av hög kvalitet och ett bra team, gå dit med slutna ögon Nadège och Yohann kommer att ta emot dig i en fantastisk miljö och kommer att kunna ge dig råd. Tack igen Émile och Sébastien Jouanneau(onsdag, 24 oktober 2018 21:58) Jag skulle vilja svara på Cindys förfrågan, men jag har inte din e-postadress, din offert är klar. Vi ses snart Genin(torsdag, 18 oktober 2018 16:21) Hej, vad är era priser för ett bröllop med 95 gäster? Från aperitif till ost? Tack Cindy MADONINI Julie(söndag, 09 juli 2017 22:46) Nadège och Yohann var fantastiska på min 40-årsdag, en fantastisk paella, alla gästerna var nöjda. De deltog tillsammans med oss i denna vackra fest hemma. De tog paella direkt till vårt hem. De är otroligt vänliga och mänskliga. Vi kommer säkert att anlita dem igen för andra familjetjänster i vårt hem. TEMPIA STEPHANIE(tisdag, 02 maj 2017 11:21) VI HADE KOMMUNIONEN AV VÅR DÖTTER ELISE DENNA VECKAN DET VAR EN MYCKET VÄLDIGT VÄRLDIGT MOMENT INNEHÅLLNINGEN VAR PERFEKT EXCELLENT MÅLTID INTE NÅGOT ATT REDIRE OCH NADÈGE OCH YOHANN ÄR SUPER TILLGÄNGLIGA BRAVO TILL DIG Mme BONDU Annick(tisdag, 29 november 2016 15:05) En stuga med en fantastisk och raffinerad inredning... En utsökt och riklig Aperitif Dînatoire... En originell och läcker efterrätt... Tack NADEGE och YOAHN... EN GITE ATT REKOMMENDERA På landsbygden i Bélinoise fann jag er GITE pittoresk, en miljö och en helt lysande och raffinerad aperitifmiddag. Nadège du är en underbar CHEF och det exceptionella välkomnande av din make Yoann gör din GITE till ett varmt välkomnande. Mina gäster har ett oförglömligt minne av den här kvällen under mina 50 år. Thank you Nadège and Yoann you are real pros, and thank you again vallienne(onsdag, 20 april 2016 19:07) mycket fint rum, inrett med smak, utrymmet utanför för barnen är perfekt. Tack för portiken.Måltiden är mycket god, enkel och raffinerad, harmonisk dekoration.Tack, tack för att ni gjorde er kväll lyckad. Tack Papi Gilles och Mamounette för denna kväll. Tessier Gilles(tisdag, 19 april 2016 18:24) I en fantastisk miljö tillbringade vi en utmärkt kväll. Mellan cocktail, verrines och parmentier av anka. Nadège lagade en utmärkt måltid åt oss. Många komplimanger från gästerna. Nadège var alltid tillgänglig och uppmärksam på våra behov när det gällde förberedelserna av måltiden. Om tillfälle ges kommer jag inte att tveka att använda hennes tjänster igen. I en grön miljö har värdarna i detta vackra hus kombinerat förfining och enkelhet, både när det gäller inredningen av platsen och presentationen av rätterna. Precis som när man kommer in i lokalen dras man in av en viss mänsklig värme som sträcker sig ända till den första tuggan. Ett traditionellt kök med tillagade säsongsprodukter. För dina nästa evenemang rekommenderar vi verkligen detta ställe, alla ingredienser finns där för att göra alla typer av evenemang till en succé. Vavasseur Isabelle(onsdag, 28 oktober 2015 23:20) Ett stort TACK till hela det trevliga teamet på Nadège Traiteur. Vi fick mycket goda råd och hjälp. Presentationen var oklanderlig och vi fick många komplimanger från alla gäster för de sofistikerade och saftiga rätterna. Utan Nadège hade vår födelsedagsfest inte varit densamma.</w:t>
      </w:r>
    </w:p>
    <w:p>
      <w:r>
        <w:rPr>
          <w:b/>
          <w:color w:val="FF0000"/>
        </w:rPr>
        <w:t xml:space="preserve">id 395</w:t>
      </w:r>
    </w:p>
    <w:p>
      <w:r>
        <w:rPr>
          <w:b w:val="0"/>
        </w:rPr>
        <w:t xml:space="preserve">TORONTO - Nederlaget gjorde inte Joe Sakic besviken. Quebec Nordiques första val från 1987 fick ofta stryk i början av sin karriär. Men det avskräckte honom aldrig. "Jag var så glad över att få spela i National Hockey League", säger Sakic. Nordiques missade slutspelet under var och en av Sakics fyra första NHL-säsonger, med ett sammanlagt resultat på 75-205-40. Under sin åttonde säsong, efter att laget flyttat till Denver och blivit Avalanche, vann Sakic Stanley Cup som kapten. Under hans första år som vice ordförande för hockeyverksamheten verkar Avalanche vara redo att vända utvecklingen mycket snabbare. Laget har ett 6-1-0 rekord, vilket är den näst bästa starten i lagets historia, endast överträffad av säsongen 1985-86 innan Sakic började sin professionella karriär. Inför sitt inträde i Kanadas Sports Hall of Fame på onsdag erkände Sakic att han inte hade räknat med att Avalanche skulle vara obesegrade efter sina sex första matcher. Men han hade inga problem med att förklara varför laget har börjat säsongen så bra under den nya tränaren Patrick Roy. Vår målvakt har varit otrolig", sa Sakic, "(Semyon) Varlamov har spelat mycket bra, (Jean-Sebastien) Giguere skickades till målvaktslinjen i Boston och han valdes till första stjärna. Killarna spelar stabilt och håller ihop. Och målvakterna är där för att stötta dem, det är verkligen en laginsats." Roy får naturligtvis mycket beröm. Han tangerade rekordet för den bästa starten på en säsong för en ny tränare i NHL (6-0-0), som sattes av Mario Tremblay med Montreal Canadiens 1995-96. Roys anställning var Sakics första stora drag som Avalanches högsta chef. Deras speltid i Coloardo, när Avalanche vann två Cups, spelade en stor roll i det beslutet, liksom Roys erfarenhet bakom bänken i Quebec Remparts i QMJHL. Jag har spelat med honom som lagkamrat och han är en fantastisk ledare", säger Sakic. Jag vet vad han gjorde i Quebec City, hur mycket tid han lade ner och hur väl han ledde de unga spelarna. Och för min del bedömde jag att han skulle vara en perfekt tränare för ett ungt lag." Avalanche har en genomsnittsålder på 27,6 år, med förstarundan Nathan MacKinnon, 18 år, och kaptenen Gabriel Landeskog, 20 år. Men andra, som Matt Duchene, Ryan O'Reilly och Paul Stastny, är långt ifrån nybörjare. Jag vet att vi fortfarande har några riktigt unga killar, men vi har också killar som är inne på sin femte, sjätte eller sjunde säsong", säger Sakic. De börjar lära sig hur man vinner, och den erfarenheten hjälper dem." Avalanche led sin första förlust för säsongen, 4-2, på torsdagskvällen mot samma Red Wings som Roy och Sakic har kämpat så många minnesvärda strider mot. Den före detta Red Wings-målvakten Chris Osgood är numera tv-analytiker, och mannen han en gång mötte är i fokus för sitt känslomässiga temperament bakom bänken. Men det är precis vad Sakic vill att Roy ska göra. "Jag tror att det är vad vi behöver", sade han. Han vet hur långt han kan gå. Han är en stolt konkurrent och vill vinna. Det är vad du vill ha av din tränare. "Jag vet att han vet hur han ska hantera ett ungt lag.</w:t>
      </w:r>
    </w:p>
    <w:p>
      <w:r>
        <w:rPr>
          <w:b/>
          <w:color w:val="FF0000"/>
        </w:rPr>
        <w:t xml:space="preserve">id 396</w:t>
      </w:r>
    </w:p>
    <w:p>
      <w:r>
        <w:rPr>
          <w:b w:val="0"/>
        </w:rPr>
        <w:t xml:space="preserve">Greklands hantering av ankommande migranter blir alltmer militariserad Modifierad 16-02-2016 kl. 13:36 Grekland, som förra året var den viktigaste ankomstplatsen för migranter i Europa, har fått kritik från resten av EU för att inte ha lyckats kontrollera flödet från Turkiet. Lesbos, 8 februari 2016 Grekland är redo att ta emot flyktingar. Detta var budskapet från Greklands försvarsminister Panos Kammenos den 16 februari 2016. Ett svar på det ultimatum som Europeiska unionen ställde till Grekland i fredags. Inom tre månader måste landet förbättra sin gränsförvaltning, annars riskerar det att tillfälligt lämna Schengenområdet för fri rörlighet. I en nyligen publicerad rapport talade Europeiska kommissionen om "allvarliga brister". Sedan dess har armén fått ta hand om saker och ting", säger Charlotte Stiévenard, vår korrespondent i Grekland. Vid den grekiska försvarsministerns presskonferens betonades ett närmare samarbete mellan de olika ministerierna, särskilt de som ansvarar för medborgarskydd och transporter. Armén är huvudsakligen ansvarig för byggandet av läger och center för registrering och urval av migranter. För försvarsminister Panos Kammenos uppfyller Grekland sina skyldigheter: "Mycket arbete har gjorts. Det var ett omöjligt uppdrag för armén och försvarsministeriet. Vi är redo. Fyra av fem hotspots. Den femte kommer att vara klar om tio dagar. Ett annat fokus är ankomsten av båtar från Nordatlantiska fördragsorganisationen till Egeiska havet. De kommer att ansvara för att övervaka och stoppa smugglarnätverken, men också för att föra tillbaka flyktingar och migranter som gripits i turkiskt vatten till Turkiet. För de personer som grips på grekiskt vatten kommer det att ske ett urval på den grekiska sidan, förklarar Panos Kammenos: "Om de är flyktingar kommer de att gå igenom hotspots och vi kommer att registrera dem. De kommer att fortsätta (på) den europeiska rutten. Om de är ekonomiska invandrare som inte är flyktingar kommer de att skickas tillbaka till Turkiet, under Natos ansvar. Från och med nu är bollen på EU:s planhalva, enligt de olika ministrarna som var närvarande. Frågan bör diskuteras vid toppmötet mellan de europeiska statscheferna torsdagen den 16 februari. "Att utesluta Grekland från Schengenområdet kommer inte att lösa något av våra problem", sade Europeiska rådets ordförande Donald Tusk i Aten på tisdagsmorgonen.</w:t>
      </w:r>
    </w:p>
    <w:p>
      <w:r>
        <w:rPr>
          <w:b/>
          <w:color w:val="FF0000"/>
        </w:rPr>
        <w:t xml:space="preserve">id 397</w:t>
      </w:r>
    </w:p>
    <w:p>
      <w:r>
        <w:rPr>
          <w:b w:val="0"/>
        </w:rPr>
        <w:t xml:space="preserve">Trådlöst anslutna högtalare med WiFi och Bluetooth. LSX är kompakt och otroligt mångsidigt och är ett komplett trådlöst ljudsystem som kombinerar exceptionell anslutningsbarhet med äkta stereoljud med hög upplösning.</w:t>
      </w:r>
    </w:p>
    <w:p>
      <w:r>
        <w:rPr>
          <w:b/>
          <w:color w:val="FF0000"/>
        </w:rPr>
        <w:t xml:space="preserve">id 398</w:t>
      </w:r>
    </w:p>
    <w:p>
      <w:r>
        <w:rPr>
          <w:b w:val="0"/>
        </w:rPr>
        <w:t xml:space="preserve">Den franska skådespelerskan Marion Cotillard diskuterar att tillsammans med Brad Pitt spela in Robert Zemeckis nästa film, som sägs vara både en thriller och en spionfilm. Detta för närvarande obetitlade projekt är skrivet av Steven Knight (Promises of the Dark, The Seventh Son) och produceras av Paramount som beslutade att skjuta upp inspelningen, som ursprungligen var planerad till slutet av året, till början av 2016 på grund av Marion Cotillards fullspäckade schema, eftersom hon först måste spela huvudrollen i anpassningen av videospelet Assassin's Creed, som regisseras av Justin Kurzel tillsammans med Michael Fassbender, och som börjar spelas in i slutet av sommaren. Den 39-åriga skådespelerskan skulle alltså mycket väl kunna spela huvudrollen i regissören Robert Zemeckis nästa film, tillsammans med Brad Pitt, och det verkar vara mycket nära förestående. Även om vi ännu inte känner till detaljerna i manuskriptet, som är skrivet av Steven Knight, vet vi att det är en spionthriller.</w:t>
      </w:r>
    </w:p>
    <w:p>
      <w:r>
        <w:rPr>
          <w:b/>
          <w:color w:val="FF0000"/>
        </w:rPr>
        <w:t xml:space="preserve">id 399</w:t>
      </w:r>
    </w:p>
    <w:p>
      <w:r>
        <w:rPr>
          <w:b w:val="0"/>
        </w:rPr>
        <w:t xml:space="preserve">eller via URL:er (permalinks) eller via URL:er (permalinks) I ett betalande ljudbibliotek skulle den här filen kosta cirka 3 euro. Så gör gärna en liten donation eller köp en t-shirt. Mekanisk ringsignal, trippel. Varaktighet: 00:09 Typ: Endast ljud Mode: Mono ⊕ Ett monoljud, för "monofoniskt" innehåller endast en kanal. Den spelas vanligen in med en enda mikrofon. I sällsynta fall används flera mikrofoner som blandas för att ge en enda kanal. Mono används till exempel fortfarande i telefonkommunikation. Stereoljud, för "stereofoniskt", syftar till att återskapa ett ljudrum. Den används t.ex. på ljud-CD:er, FM-band eller vinylskivor och innehåller två distinkta, idealiskt sett olika kanaler, en för vänster och en för höger. Villkor: Studio ⊕ Ett "studioljud" har spelats in på en plats utan efterklang. Den är därför relativt ren och kan lätt användas för att t.ex. ljudspåra en video som tagits inomhus eller utomhus. Ett "utomhusljud" innehåller störande element. Ljudet är därför inte helt rent. Ibland finns det lite vind, rykten, ekon osv. Ett "inomhusljud" innehåller vanligtvis mycket efterklang. Den kan till exempel inte användas för att spåra en bild som tagits utomhus. Ett "linjeljud" är helt rent. Den har spelats in från källanhetens linjeutgång. Ett "datorljud" är helt rent eftersom det har skapats på en dator. Realism: Real ⊕Ett "äkta" ljud har spelats in under verkliga förhållanden. Till exempel: tandborstning med tandkräm. Ett "idealiserat" ljud har spelats in i verkliga förhållanden, men försöker hålla sig så nära som möjligt till den idé vi har om ljudet. Till exempel: Tandborstning utan tandkräm. En "Sound Effect" spelades in i studion med hjälp av ljudtekniker. Till exempel: Borsta en sten med en nagelborste. Samplingfrekvens: 48 000 Hz ⊕ Detta är antalet samplingar per sekund som används för att skapa ett ljud. Ett prov är en typ av tid "t" som en anordning bearbetar eller registrerar som ett värde. Den uttrycks i hertz (Hz) eller kilohertz (kHz). Ju högre samplingsfrekvens, desto fylligare ljud. Men då blir filen också tyngre: Samma ljud kodat i 96 kHz är dubbelt så tungt som i 48 kHz, eftersom det finns dubbelt så många samplingar. En ljud-CD innehåller 44 100 samplingar per sekund (uttryckt som 44 100 Hz eller 44,1 kHz), medan ett audiovisuellt projekt i allmänhet innehåller 48 000 samplingar per sekund. Klicka för att läsa mer. Upplösning: 16 bitar ⊕Uttryckt i bitar anger detta nummer antalet binära enheter som varje "ord" eller prov av inspelad information består av. På en ljud-CD spelas 44 100 "ord" med 16 binära enheter in per sekund. Ju högre upplösning, desto mer definierat blir ljudet, eftersom varje "ord" eller prov är mer exakt. Men filen är också tyngre: samma ljud kodat med 16 bitar är dubbelt så tungt som med 8 bitar eftersom "orden" är dubbelt så långa. Klicka för att läsa mer. Utrustning: Tascam DR-40 inspelare och Sennheiser ME66 mikrofon ⊕ Författare: Joseph SARDIN Ljud nr: 1 209 Open WAV (867 Kb) I ett betalande ljudbibliotek skulle den här filen kosta ca 3 €. Så tveka inte att ge en liten donation eller köpa en t-shirt. - Betyg: 6/10 (</w:t>
      </w:r>
    </w:p>
    <w:p>
      <w:r>
        <w:rPr>
          <w:b/>
          <w:color w:val="FF0000"/>
        </w:rPr>
        <w:t xml:space="preserve">id 400</w:t>
      </w:r>
    </w:p>
    <w:p>
      <w:r>
        <w:rPr>
          <w:b w:val="0"/>
        </w:rPr>
        <w:t xml:space="preserve">Site Revol Pro Välkommen till Revol Shop! Gratis leverans från 75€ - Vi levererar i Frankrike, Belgien och Luxemburg. Har du en fråga? Ring oss på 04 75 03 99 81. Välkommen till Revol Shop ! Gratis leverans från 75€ - Vi levererar i Frankrike, Belgien och Luxemburg. Har du en fråga? Ring oss på 04 75 03 99 81. Den vita porslinsskålen Revol är en viktig del för att starta dagen! Den enkla designen med mjuka och rena linjer ger den här skålen en fantastisk elegans. Den kan kombineras med alla dina bordsdekorationer. Porslinet gör att skålen är tillräckligt hållbar för att kunna användas dagligen, när som helst på dygnet och vara användbar i alla situationer.</w:t>
      </w:r>
    </w:p>
    <w:p>
      <w:r>
        <w:rPr>
          <w:b/>
          <w:color w:val="FF0000"/>
        </w:rPr>
        <w:t xml:space="preserve">id 401</w:t>
      </w:r>
    </w:p>
    <w:p>
      <w:r>
        <w:rPr>
          <w:b w:val="0"/>
        </w:rPr>
        <w:t xml:space="preserve">I alla utvecklade länder är livet präglat av en optimal användning av tiden, ett rationellt utnyttjande av utrymmet och en ständig kamp mot slöseri. Dessa tre begrepp ignoreras fullständigt i vårt land. Tid och rum är inte mätbara: vi lämnar för mycket utrymme mellan olika tider och tar för lång tid på oss att använda utrymme. COUP DE SOLEILS Ur avgrunden Ungdom och r�bellion, voil� ord som återupplivar hopp och strävar � att omstörtning av etablerade ordningar. Men �att vara ung och upprorisk räcker inte för att d�passera detta hopp och uppnå förändring. Det är därför viktigt att ha ett kollektivt medvetande som bygger på en enkel, mindre politiserad id�al, som är mer r�alistisk för de sociala oroligheter som �törnar oss. C�t� gård, c�t� trädgård Fru Khedidja, mina hälsningar! Du framhärdar och undertecknar din ståndpunkt genom att d�klara att Vox Populi bara gillar saker som betraktas från takfönstret med utsikt över c�t�gården. H� väl mig, jag satte min hand på eld att du bedömer att, väl installer�e i c�t� trädgården. Du vet ingenting om världen c�t� gården. Det är en veritabel blyinfattad filt som inte tillåter dig att uttrycka och d�fäkta dina l�gitiska rättigheter.</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docId:4348FF9899FC4FAE86BD3C098C28062E</keywords>
  <dc:description>generated by python-docx</dc:description>
  <lastModifiedBy/>
  <revision>1</revision>
  <dcterms:created xsi:type="dcterms:W3CDTF">2013-12-23T23:15:00.0000000Z</dcterms:created>
  <dcterms:modified xsi:type="dcterms:W3CDTF">2013-12-23T23:15:00.0000000Z</dcterms:modified>
  <category/>
</coreProperties>
</file>