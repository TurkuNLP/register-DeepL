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Innan jag åkte bad jag om förslag på märken att kolla in. Skönhetsbloggare föreslog Dita Von Teese for ArtDeco-kollektionen som jag kunde köpa i Berlin. Jag kände inte till ArtDeco, så jag kollade in deras webbplats och såg att de hade några riktigt snygga skuggor och ett coolt system med skönhetslådor. Dita Von Teese Classics-kollektionen fokuserar verkligen på klassiska nyanser - röda läppar och naglar med neutrala, mjuka skuggor och rouge. ArtDeco-utställningen i Karstadt var liten jämfört med andra märken, men den var fullpackad med produkter. De flesta av produkterna har minimal förpackning eftersom de är utformade för att gå in i ett av deras skönhetsboxsystem -- som en Z-palett men i plast i stället för tjock kartong. De finns i olika storlekar och kan rymma skuggor, rouge och applikatorer. Jag plockade upp en av Dita Von Teese beauty box quadrats i begränsad upplaga och gick till kassan. När hon ringde in mig och sa att den bara kostade 14_ blev jag lite förvånad. Jag hade förväntat mig att den skulle vara dyr, men jag tänkte inte argumentera. Dags för en pinsam historia: När jag gick till min familj kunde jag inte hålla tillbaka min spänning så jag öppnade lådan för att titta på allt. Till min förskräckelse var den tom. Inte undra på att den bara kostade 14_! Jag tittade på förpackningen och där stod det att den inte innehöll några produkter. På engelska. Med stora, feta, stora bokstäver. När jag tänker tillbaka på transaktionen är jag ganska säker på att hon frågade mig om jag ville köpa någon av de skuggor eller rouge som kunde få plats i den. Det är uppenbart att jag behöver lära mig tyska. Jag kommer att skylla min okunskap på jetlag eftersom det var vår första dag i Berlin och vi inte var fullt fungerande vid den tidpunkten. Hur som helst gick jag tillbaka och valde ut fyra skuggor som fanns i Dita Von Teese Display. Varje skugga kostade 4,80_ . Vid det laget var totalsumman för boxen och skuggorna 33,20_ . Dagen innan vi lämnade Frankrike bestämde jag mig för att jag ville fylla lådan. Som tur är säljs ArtDeco i Galeries Lafayette (ett enormt, superförtjänt köpcentrum i Paris) som bara låg några tunnelbanestationer bort. De hade inte Dita Von Teese-kollektionen men det såg ut som om de hade hela sitt permanenta sortiment att välja mellan. Jag tog några fler skuggor eftersom rougeerna inte verkade särskilt pigmenterade och de var dyrare där. Varje skugga kostade 7_ , vilket gör att den totala summan för att fylla lådan blev 61,20_. Ögonskuggor med skyddande numrerade skydd på. Full Beauty Box Quadrat. Varje plåster är magnetiserat och glider på plats. Tyvärr skadades några nyanser av mina naglar när jag försökte ordna dem. Som du kan se på swatcherna är skuggorna inte särskilt pigmenterade. Vissa är bättre än andra, men jag tror att shimmerfinishen verkligen påverkar dem och det gör inte riktigt nyanserna rättvisa. De ljusare färgerna behöver verkligen läggas i lager, vilket då ser kakigt ut, medan de mörkare färgerna inte smälter ut särskilt bra. Jag tyckte också att de flesta av dem har mycket utfall, vilket också kan bero på finishen då jag har läst recensioner på deras matta skuggor som ger motsatt intryck. Nyanserna är så vackra i pannan att det är en besvikelse att de inte presterar bra. Jag gillar frost- och pärlskuggor men dessa levde inte upp till mina förväntningar. Jag ville vänta tills jag kom hem med att använda någon av skuggorna så att jag kunde fotografera och swatcha dem. Om jag hade tagit mig tid att prova dem i förväg hade jag förmodligen inte köpt några fler till det högre priset i Paris. När jag kollade upp nyanserna och kollektionen för det här inlägget märkte jag att ingen av de nyanser jag köpte i Tyskland stämmer överens med de nyanser som ArtDeco har på sin webbplats för Dita-kollektionen, trots att de fanns i kollektionens specifika display. Jag kunde inte hitta #645 på deras webbplats överhuvudtaget. Jag tyckte att det var lite konstigt, och nu ifrågasätter jag om jag verkligen köpte nyanser från Dita-kollektionen. Jag har hört att ArtDeco säljs på vissa Shoppers Drug Marts, men jag har inte kunnat ta reda på exakt vilka. Jag skulle prova fler av sortimentet om jag stötte på dem eftersom färgutbudet är enormt och jag är nyfiken på att se hur de andra finisharna är. Har du provat ArtDeco? Var köper du det och vilka är dina favoriter?</w:t>
      </w:r>
    </w:p>
    <w:p>
      <w:r>
        <w:rPr>
          <w:b/>
          <w:color w:val="FF0000"/>
        </w:rPr>
        <w:t xml:space="preserve">id 1</w:t>
      </w:r>
    </w:p>
    <w:p>
      <w:r>
        <w:rPr>
          <w:b w:val="0"/>
        </w:rPr>
        <w:t xml:space="preserve">Så här uppdaterar du programvaran på din Android-smartphone Du känner säkert till de olika sockrade alfabetiska namnen på varje ny version av Android, Googles operativsystem för mobiltelefoner. Varje år släpper företaget en större uppdatering av Android med nya funktioner till plattformen. Den senaste uppdateringen är Android 4.1 Jelly Bean . Betydande uppdateringar är utformade för att erbjuda ytterligare funktioner, men också för att åtgärda befintliga buggar som finns i operativsystemet och för att allmänt förbättra användarupplevelsen. Varför är uppdateringar av Android så viktiga? Om det finns en uppdatering tillgänglig för din Android-enhet är det värt att ladda ner den eftersom den kan innehålla nya funktioner som bara är tillgängliga när enheten kör den senaste uppdateringen. Android-uppdateringar är mer komplicerade än Apples, eftersom det finns dussintals telefoner och surfplattor som körs på Googles mobila operativsystem. Apple har däremot bara ett par surfplattor och tre telefoner som kör iOS att hålla uppdaterade. Android-enheter tillverkas av företag över hela världen som t.ex: HTC, Samsung, LG och Motorola. Alla enheter kan inte köra alla versioner av Android, det beror på faktorer som pris, nätverk, tidpunkt för lansering och enhetstyp. Vad betyder Androids namn och nummersystem? Varje viktig version av Android som släpps har ett kodnamn som bygger på en godisbit som följer alfabetet. Android Ice Cream Sandwich lanserades 2011 och representerar "I" och 2012 års Android Jelly Bean representerar "J". Dessa uppdateringar använder sig också av en numerisk förändring. Eclair = 2.1 Froyo = 2.2 Gingerbread = 2.3 Honeycomb = 3.1 Ice Cream Sandwich = 4.0 Jelly Bean = 4.1 Namngivningen och den numeriska utvecklingen varje år hänvisar till de betydande förbättringar som lagts till jämfört med tidigare versioner av Android. Ibland släpper Google eller andra produkttillverkare mindre uppdateringar som är utformade för att åtgärda kända problem i stället för att lägga till ny funktionalitet. Som exempel kan nämnas att vissa Android Gingerbread-enheter har gått från version 2.3 till 2.3.3 eller 2.3.7. Vilken version av Android använder jag? För att ta reda på vilken version av Android din enhet kör för närvarande, gå till Inställningar i applådan och bläddra ner i menyn tills du hittar "Om telefon" eller i vissa fall "Om enhet" eller "Om surfplatta". Leta sedan efter ett fält med texten "Androidversion" där det ska stå ett nummer. Allt som börjar med "2.3" betyder att du för närvarande har en Gingerbread-enhet, allt som börjar med "4.0" betyder att Ice Cream Sandwich körs på din Android-enhet och allt som börjar med "4.1" betyder att du kör den senaste tillgängliga versionen av Android, Jelly Bean. Google introducerar en ny version av sitt operativsystem på telefoner och surfplattor av märket Nexus. Dessa enheter är de första som får framtida uppdateringar. Samsung Galaxy Nexus var den första enheten som lanserades med Android 4.0 Ice Cream Sandwich och har nyligen blivit den första telefonen att ta steget till Android 4.1 Jelly Bean . Utifrån befintliga mönster kommer Nexus att få en andra större uppdatering när nästa stora version av Android kommer, troligen under 2013. Nexus-märkta enheter är några av de enda Android-telefoner eller -lurar som kan komma i fråga för två viktiga versioner av Android, i stället för en. Hur kontrollerar jag om det finns uppdateringar? Om du är säker på att din enhet ska uppdateras och du ännu inte har fått något eller om du bara vill kontrollera det är processen enkel. Gå till Inställningar i applådan och tryck på avsnittet "Om telefon", "Om surfplatta" eller "Om enhet" beroende på vad som visas och tryck sedan på alternativet "Sök efter uppdateringar". Om du hittar en tillgänglig uppdatering för din enhet ska du se till att du har minst 50 % batteritid eller koppla in den i elnätet. Om du inte använder dig av en obegränsad datataxa ska du ladda ner uppdateringen via ett WiFi-nätverk. Om WiFi OTA-uppdateringar (over-the-air) inte verkar fungera eller om du föredrar att inte använda dem, tillhandahåller de flesta tillverkare datorprogram (t.ex. Samsung Kies) som kan användas för uppdatering via USB. I vissa specifika fall (som med Sony) måste du använda programvaran, eftersom det inte finns något alternativ för att kontrollera om uppdateringar sker via luften.</w:t>
      </w:r>
    </w:p>
    <w:p>
      <w:r>
        <w:rPr>
          <w:b/>
          <w:color w:val="FF0000"/>
        </w:rPr>
        <w:t xml:space="preserve">id 2</w:t>
      </w:r>
    </w:p>
    <w:p>
      <w:r>
        <w:rPr>
          <w:b w:val="0"/>
        </w:rPr>
        <w:t xml:space="preserve">Varför måste vi oroa oss så mycket för fall i trappor? Trappor av alla slag har använts sedan urminnes tider, och eftersom de i sig är farliga har människor fallit i dem och skadats eller till och med dödats i processen. I Nordamerika dör tiotals människor och tiotusentals människor skadas varje år av fall i trappor. American National Council on Compensation Insurance uppskattade 2001-2002 att kostnaderna för sådana fallskador var näst efter de som orsakas av motorfordon. En mycket vanlig bidragande faktor är att man försummar att använda ledstänger. Konsekvenserna kan bli ganska obehagliga. Eftersom trappolyckor kan orsaka allvarliga skador och till och med dödsfall är byggnadsreglerna för trappor och ramper med rätta mycket stränga. En god konstruktion kan avsevärt minska risken för felsteg genom att ge oss möjlighet att återfå balansen, men även den bästa konstruktionen kan inte helt eliminera fallrisker. Behovet av god utformning gäller även ramper. Faktum är att vissa incidenter kan orsakas av ouppmärksamhet och osäkert beteende. Det bästa sättet att minimera risken för att falla i trappor är att uppmuntra byggandet av väl utformade trappor, i kombination med utbildning som är inriktad på att öka vår medvetenhet om risken för en katastrof. Vilka faktorer måste vi ta hänsyn till när vi utformar säkrare trappor? Trappmått Figur 1 visar de rekommenderade måttintervallen för alla viktiga delar av trappor. Måttet på trappstegen och trappstegen i en trappa bör inte variera mer än 1 cm. När dörrar öppnas direkt in i trapphuset bör det finnas en 50 cm bred plattform utanför dörrens svängning. Det rekommenderade maximala antalet trappsteg mellan trappavsatser är 18, med högst två trappsteg utan riktningsändring. Djupet på varje trappavsats bör vara minst lika stort som trappans bredd. Trappans yta För att minska risken för att halka i trappor är det viktigt med en halkfri yta på hela trappan eller åtminstone på framkanten. En sådan yta kan vara gjord av gummi, metall eller målad med speciell halkskyddande färg. Regelbundet underhåll av trapporna i gott skick och god hushållning kan minska risken för att snubbla. Trapphandledare Försök att utforma estetiskt tilltalande trappor inklusive handledare får inte äventyra funktionaliteten. Ledstångens främsta funktion är att hålla som stöd när man går upp eller ner för trappan. Det är därför viktigt att snabbt, lätt och säkert kunna ta tag i den om man skulle börja tappa balansen. Figur 4 visar det rekommenderade tvärsnittet och måtten på en bra ledstång. Helst ska tvärsnittet vara runt (diameter 4-5 cm, med en omkrets på 12-14 cm) för att möjliggöra ett bra fast grepp. Figur 4 Du bör kunna föra din hand smidigt längs hela längden utan att behöva justera ditt grepp. Du bör tillämpa det så kallade "tennisracketgreppet" hela tiden när det är möjligt. Skyddsräcken på minst 40 cm över trappans yta behövs för att förhindra fall från den sida av trappan som inte är utrustad med ett räcke. Synlighet i trappor Förbättrad synlighet i trappor minskar avsevärt risken för vanliga missöden som orsakas av felbedömning av avstånd. Annars kan man snubbla på ett trappsteg eller missa det helt och hållet. Du kan fastna med hälen i kanten på ett trappsteg. Sådana missöden är en vanlig orsak till förvridna fotleder, stukade knän eller allvarligare skador som uppstår vid ett totalt fall. Den rekommenderade belysningen bör ligga på minst 50 lux. Använd vinkelbelysning och färgkontraster för att förbättra djupuppfattningen. Använd matta ytbehandlingar på trappsteg för att undvika bländning. Undvik mönstrade mattor som visuellt kan dölja skillnader i djup. Var mycket försiktig i trappor om du bär bifokala glasögon. Arbetsaktivitet Använd alla medel för att övertala människor att ta tag i ledstången när de går upp och ner för trappor. Undvik att bära föremål med båda händerna. Bär inte skrymmande föremål som blockerar din syn. Hushållning God hushållning är också avgörande för trappans säkerhet: Inget får sticka ut från trappor, ledstänger eller räcken (t.ex. spikar eller splitter) som kan orsaka ett fall.</w:t>
      </w:r>
    </w:p>
    <w:p>
      <w:r>
        <w:rPr>
          <w:b/>
          <w:color w:val="FF0000"/>
        </w:rPr>
        <w:t xml:space="preserve">id 3</w:t>
      </w:r>
    </w:p>
    <w:p>
      <w:r>
        <w:rPr>
          <w:b w:val="0"/>
        </w:rPr>
        <w:t xml:space="preserve">Så här använder du Footprints-funktionen på HTC One V Vi visar dig hur du använder Footprints-funktionen på HTC:s One V-smartphone Föreställ dig scenen: du är på semester och vill utforska, så du ger dig iväg med din HTC Desire V och tar en lugn vandring och upptäcker nya favoritplatser längs vägen. Du äter lunch, kanske tar en tupplur på stranden och går tillbaka till ditt hotell för att göra dig redo för en kväll med sangria och paella. Senare under semestern bestämmer du dig för att återvända för ytterligare en dag till de platser du upptäckte under ditt första rekognosceringsuppdrag, bara för att inse att du inte för allt i världen kan komma ihåg hur du kom dit! Det är här Footprints kommer väl till pass, en briljant liten funktion från HTC som gör att du kan ta en bild av din plats och komplettera den med exakt GPS-position, gatuadress, telefonnummer och andra detaljer, och vi har sammanställt en guide för att visa dig hur det fungerar. Ta fram din HTC Desire V Öppna Maps Tryck på Meny Tryck på "Min plats" Tryck på "Snabblänkar" Tryck på ikonen "Footprints" Du kan nu trycka på "Capture" (ta en bild) så att du kan ta ett foto och lägga till det i ditt Footprint Tryck på "Edit" (redigera) för att lägga till anteckningar i ditt Footprint, t.ex. öppettider osv. Tryck på ikonen "Menu" och gå till "Record Voice" (spela in röst) så kan du lägga till ett röstmemo till fotspåret. Tryck på "Save" (spara) när du är klar så sparas det på din enhet. Nästa gång du vill besöka den här platsen går du tillbaka till fliken Footprints i Maps och kan till och med få en vägbeskrivning för att navigera dit!</w:t>
      </w:r>
    </w:p>
    <w:p>
      <w:r>
        <w:rPr>
          <w:b/>
          <w:color w:val="FF0000"/>
        </w:rPr>
        <w:t xml:space="preserve">id 4</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Format Bokbeskrivning Publiceringsdatum: September 1, 2007 | Series: The Book of the World: Vill du veta hur man startar ett upplopp? Japp ... göra moonshine? Visst ... klara ett lögndetektortest? Det är sant att om alla visste hur man gör sådana saker skulle världen kanske inte vara en bättre plats. Men för våra läsare är detta precis den typ av förbjuden kunskap som kan förändra deras liv.Vem skulle inte behöva lite mer fara i sitt liv? Lite mer spets? Lite mer kul? Med "Förbjuden kunskap" får läsarna allt. Den här boken har en spännande design och kommer att bli omtalad i många år framöver - men får inte användas som bevis i rätten! Vill du veta hur man startar ett upplopp? Japp... göra moonshine? Visst...klara ett lögndetektortest? Det är sant att om alla visste hur man gör sådana saker skulle världen kanske inte vara en bättre plats. Men för våra läsare är detta precis den typ av förbjuden kunskap som kan förändra deras liv.Vem skulle inte behöva lite mer fara i sitt liv? Lite mer spets? Lite mer kul? Med "Förbjuden kunskap" får läsarna allt. Den här boken har en spännande design och kommer att bli omtalad i många år framöver - men får inte användas som bevis i rätten!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Om författaren Michael Powell har skrivit mer än 60 titlar och har snabbt skapat sig ett rykte för att skriva bästsäljande instruktionsböcker, presentböcker och komediböcker för vuxna och barn. Han har alltid varit intresserad av att göra saker som han inte borde göra! Trots att han har flera "tvivelaktiga" hobbies lever han ett förvånansvärt lugnt liv i Somerset. Jag hade stora förhoppningar om att detta skulle bli en "hur man gör"-bok med obskyr men användbar information. När jag öppnade kapitel ett med titeln "Tell if your neighbour is a zombie" visste jag att jag skulle dämpa mina förhoppningar betydligt. Den här boken är uppdelad i tre huvudtyper av godbitar och är i bästa fall en blandad kompott. Exempel på det praktiska: Hur man gör ett eBay-bedrägeri (mestadels olagligt), hur man slår en fartkamera (osannolikt men möjligt), hur man förhandlar med terrorister (förutsatt att man inte är rädd för döden), hur man räknar kort på ett kasino (om man vill få huvudet spräckt), hur man har roligt i en hiss (om man vill få alla att hata en), och saker man inte bör göra i en hiss (gamla nyheter). Exempel på intressant opraktiskt: Hur man iscensätter en kupp (intressant för dagens politiska klimat), blir maffiaboss (i verkliga livet, inte på myspace eller facebook), bygger en atombomb (tveksamt), utför hjärtkirurgi (endast om man gillar döden och oundviklig fängelsetid) och tjurfäktning (för fans av stickskador). Exempel på det dumt opraktiska: Se kapitel ett och flera andra liknande. Bortsett från min framgångsrika eBay-bedrägeri och de pengar jag fick genom att utge mig för att vara en afrikansk prins med ekonomiska svårigheter gav den här boken mig egentligen ingen användbar "förbjuden" kunskap. Jag inser att detta är en bok med rötter i humor, men jag skrattade inte heller så mycket när jag läste den. Det är i huvudsak en större, lite bättre lista som liknar Cyber Jokes: The Funnyest Stuff on the Internet . Detta var en löjlig bok. Punkt ett var "Hur man</w:t>
      </w:r>
    </w:p>
    <w:p>
      <w:r>
        <w:rPr>
          <w:b/>
          <w:color w:val="FF0000"/>
        </w:rPr>
        <w:t xml:space="preserve">id 5</w:t>
      </w:r>
    </w:p>
    <w:p>
      <w:r>
        <w:rPr>
          <w:b w:val="0"/>
        </w:rPr>
        <w:t xml:space="preserve">En 111-årig pappa föder för första gången en avkomma! Denna tuatara, som kallas Henry, har inte bara producerat 11 ungar utan bor nu tillsammans med två andra honor i hopp om att fler ungar ska kläckas. Henry fick tillbaka sin mojo efter att en cancerväxt avlägsnats. Den här reptilen finns på Nya Zeeland och riskerar att dö ut. Tuatara är ett maori-ord som betyder "toppar på ryggen". Det är lätt att förstå varför. Tuatara är berömd eftersom den är mycket gammal - den är den enda överlevande av en stor grupp reptiler som strövade på jorden samtidigt som dinosaurierna. Den har inte ändrat sin form mycket på över 225 miljoner år! Släktingarna till tuatara dog ut för cirka 60 miljoner år sedan, vilket är anledningen till att tuatara ibland kallas för ett "levande fossil" Läs mer</w:t>
      </w:r>
    </w:p>
    <w:p>
      <w:r>
        <w:rPr>
          <w:b/>
          <w:color w:val="FF0000"/>
        </w:rPr>
        <w:t xml:space="preserve">id 6</w:t>
      </w:r>
    </w:p>
    <w:p>
      <w:r>
        <w:rPr>
          <w:b w:val="0"/>
        </w:rPr>
        <w:t xml:space="preserve">7 sätt att få ut det mesta av presentkort Amerikaner älskar att ge presentkort under julen. Faktum är att försäljningen av presentkort förväntas nå 100 miljarder dollar 2012, enligt TowerGroup, ett forsknings- och rådgivningsföretag. Ändå kommer mottagarna inte alltid ihåg att använda dem. Om du får ett presentkort under semestern ska du inte låta det samla damm. Gör det lätt att ta fram presentkortet i stället för dina surt förvärvade pengar. Det betyder att du vill ha det med dig när du handlar, inte hemma i strumplådan, säger Hillary Mendelsohn, författare till "thepurplebook"-serien med shoppingguider på nätet och grundare av thepurplebook.com. Hur kan du annars få ut det mesta av de presentkort du köper eller använder under julhelgen? Här är sju smarta tips.</w:t>
      </w:r>
    </w:p>
    <w:p>
      <w:r>
        <w:rPr>
          <w:b/>
          <w:color w:val="FF0000"/>
        </w:rPr>
        <w:t xml:space="preserve">id 7</w:t>
      </w:r>
    </w:p>
    <w:p>
      <w:r>
        <w:rPr>
          <w:b w:val="0"/>
        </w:rPr>
        <w:t xml:space="preserve">Samtidigt som vi med rätta hyllar dem som bidrog till framgången för vad vissa kallar de bästa olympiska och paralympiska spelen någonsin - de briljanta och modiga idrottarna, den flitiga och leende betalda och oavlönade personalen, de miljontals åskådarna som skapade den atmosfär som allting blomstrade på - finns det en annan grupp av "spelskapare" vars historier är mindre välkända och som inte fanns med i något av tacktalen vid avslutningsceremonin. Det handlar om de tusentals fabriksanställda i Östasien som arbetade i sweatshop-förhållanden för att tillverka majoriteten av de kläder och varor som visades under spelen. Mitt i all den före-olympiska fanfaren och uppståndelsen publicerades två rapporter av kampanjkonsortiet Play Fair som i stort sett inte uppmärksammades i de allmänna medierna. Fair Games? och Toying With Workers' Rights dokumenterade de fruktansvärda förhållandena i utomeuropeiska fabriker som levererar OS-maskotar och kläder till officiella sponsorer som adidas och Next. Undersökningar på fabriker i Kina, Filippinerna och Sri Lanka visade att de anställda tvingades arbeta över 60 timmar i veckan för fattiglöner i ohälsosamma och osäkra miljöer. Arbetstagarna hade liten anställningstrygghet och hindrades ofta från att gå med i fackföreningar. Dessa redogörelser, som är en påminnelse om de dystra ekonomiska realiteter som är en dold del av stora penningspektakel som de olympiska spelen, har lämpligen redigerats bort från den officiella olympiska berättelsen där sponsorer, elitidrottare och internationella idrottskommittéer går hand i hand till tonerna av universell respekt, rättvisa och jämlikhet. Rapporterna ifrågasätter också London Olympic Committee's löfte om att anskaffa varor enligt etiska kriterier, i enlighet med deras Ethical Trading Initiative (initiativ för etisk handel). För dem som fascinerats av den storslagenhet som idrottsmännen och -kvinnorna producerat i sommar är detta ett bittert piller att svälja. Idrottstillverkaren adidas, ett av de företag som är mest delaktiga i exploateringen och som för närvarande är måltavla för människorättskämparna War On Want, var den officiella sponsorn för det nu heroiska Team GB och undertecknade ett sponsoravtal på 100 miljoner euro för dessa olympiska spel. De sponsrar också ett antal personer som var stjärnor under spelen, t.ex. Jessica Ennis, Yohan Blake, Christine Ohuruogu och Andy Murray. Blake tackar sin "verkligt underbara" sponsor på sin webbplats. På sin egen webbplats skryter adidas om ett projekt för rättvisa löner och ett åtagande att respektera arbetstagarnas rättigheter. De aktuella bevisen ger en annan bild. Man skulle kunna hävda att det rör sig om djupare systemproblem på den globala marknaden och att det är dumt att förvänta sig att OS ska kunna kringgå dessa frågor på ett snyggt sätt. Det bör också erkännas att framsteg har gjorts sedan Peking för fyra år sedan och att Londons löfte om att stå värd för de mest etiska spelen någonsin är sant i viss mening. " adidas har ett projekt för rättvisa löner och ett åtagande att respektera arbetstagarnas rättigheter. Nuvarande bevis ger en annan bild" Men som författarna på Play Fair konstaterar räcker det inte. Ett riktigt hållbart OS som förkroppsligar alla sina ideal och värden måste ha arrangörer på alla nivåer som tar en fastare hållning mot exploatering och övergrepp som sker i marginalen. Det är ingen idé att samlas under några veckor vart fjärde år för att fira några av de allra bästa egenskaperna hos den mänskliga naturen om man, långt borta från världens ögon, bidrar till metoder som strider mot ens ideal och som bara kommer att öka den globala fördrivningen. Vi kan bara hoppas att saker och ting blir lite bättre i Rio 2016.</w:t>
      </w:r>
    </w:p>
    <w:p>
      <w:r>
        <w:rPr>
          <w:b/>
          <w:color w:val="FF0000"/>
        </w:rPr>
        <w:t xml:space="preserve">id 8</w:t>
      </w:r>
    </w:p>
    <w:p>
      <w:r>
        <w:rPr>
          <w:b w:val="0"/>
        </w:rPr>
        <w:t xml:space="preserve">Google/RSA Interaktivitet för unga människor I en tid av akut oro för välfärden och framtiden för unga människor som klassas som "NEET" i det brittiska samhället, söker beslutsfattare ivrigt efter innovativa metoder för att förbättra deras möjligheter. Även om det nyligen har uttryckts oro över den negativa roll som Internet och sociala medier kan spela i livet för unga människor som inte längre är engagerade, har det inte funnits mycket som balanserat denna redogörelse med illustrationer av hur de kan hjälpa dem att återknyta kontakten med samhället och förbättra sina livschanser genom utbildning och sysselsättning. Mot denna bakgrund har RSA, Google, FutureGov och Livity gått samman för att lansera en ny "interaktivitetsutmaning", där människor med olika bakgrund - programvaruutvecklare, ungdomar, yrkesverksamma, lärare, beslutsfattare och RSA Fellows - ombeds att lägga fram innovativa idéer om hur internet och teknik skulle kunna hjälpa ungdomar att hitta det arbete, den utbildning eller den utbildning som är rätt för dem. Mer information om utmaningen finns i dokumentet "Discovery Framework" längst ner på sidan. De bästa idéerna bjöds in till ett två dagars intensivt "Hackathon"-evenemang i februari där de fick samarbeta med designers, programutvecklare och ungdomar för att utveckla dem till fungerande programvaruprototyper. Sammanlagt kom över 100 personer till evenemanget för att hjälpa till och ingå i ett "hack-team". För att höra mer från deltagarna kan du se videon nedan: Efter att ha använt Hackathon för att utveckla sina idéer från koncept till fungerande prototyp är många av våra team nu i färd med att ta dem vidare till nästa steg, oavsett om det handlar om att bygga upp en affärsplan, ansöka om riskkapital eller göra mer bakgrundsforskning. Våra partner på FutureGov har lagt fram följande användbara sammanfattning av hur grupperna gör framsteg. RSA är angelägen om att stödja dessa projekt när de går vidare, så om du vill engagera dig är du välkommen att höra av dig till oss genom att kontakta antingen Julian Thompson eller Benedict Dellot . FutureBuilder Tracey Bleakey har en idé om en webbplats där ungdomar kan skapa kompetensprofiler. Som svar på detta belyser webbplatsen de luckor i deras erfarenhet eller de färdigheter som krävs för deras önskade karriär och föreslår faktiska arbets-, utbildnings- eller fortbildningsmöjligheter som kan fylla dessa luckor. Webbplatsen har ett antal funktioner, t.ex. matchning av färdigheter och profilering av arbetsgivares möjligheter. Vinnarna av Interactivism håller på att utarbeta ett förslag till hur deras idé ska genomföras. De undersöker nu potentiella bidragsfinansieringsströmmar. GamePlan Lee Hazzard föreslår att man bygger en Facebook-app som hjälper ungdomar att dela upp sina livsmål i vardagliga, hanterbara steg, innan de tilldelas en "GamePlanner"-mentor som ger stöd offline och via Facebook för att hjälpa dem att nå sina mål. Appen kommer också att innehålla funktioner som CV-skrivning och jobbmeddelanden (som skulle kunna kontrolleras av arbetsförmedlare) och inspiration från förebilder. GamePlan har fått två kommersiella kunder, fått finansiering från Big Lottery Fund och väntar på svar från ytterligare tre potentiella finansiärer. De ligger också för närvarande högst upp på ledartavlan för Ciscos British Innovation Gateway Awards . GamePlan letar fortfarande efter Facebook-apputvecklare, UX-designers, organisationer som vill hjälpa till att skapa möjligheter inom den offentliga sektorn och medlemmar som vill ingå i deras rådgivande kommitté. Meet Market Tom Tobias idé är en plattform online och offline som skapar ett stödnätverk för unga människor som vill lära sig och utveckla entreprenörsfärdigheter genom att starta mikroföretag i den välkända kontexten av gatumarknader. De är nu på god väg att utveckla en prototyp tillsammans med några partners i norr, och denna pilot planeras äga rum i maj i både London och Manchester. I likhet med ett hackathon kommer de att testa sina antaganden snabbt och billigt för att se vad de kan upptäcka innan de tar nästa steg framåt. OneUp Terri Herbs idé är en webbapplikation som hjälper unga människor att identifiera de färdigheter som behövs för att nå sina mål, och som hjälper dem att utveckla och visa dessa färdigheter genom att kunna delta i olika projekt (inklusive projekt som erbjuds av arbetsgivare). De kan sedan använda videoklipp eller andra dokument från sitt deltagande i dessa projekt för att lägga till i en miniportfolio. Att få feedback från personer som driver projekt är en viktig del av den personliga utvecklingsprocessen. OneUp-teamet arbetar hårt med att skriva några förslag till startfinansiering för att få igång sitt projekt. Lagmedlemmen Laura Warrington har tagit över ledningen eftersom idéägaren Terri Hubert koncentrerar sig på sina studier, men tillsammans med ett antal andra håller de på att utarbeta en plan för att finansiera den inledande utvecklingen. MeshDays Megan Clatworthys idé är att skapa en online</w:t>
      </w:r>
    </w:p>
    <w:p>
      <w:r>
        <w:rPr>
          <w:b/>
          <w:color w:val="FF0000"/>
        </w:rPr>
        <w:t xml:space="preserve">id 9</w:t>
      </w:r>
    </w:p>
    <w:p>
      <w:r>
        <w:rPr>
          <w:b w:val="0"/>
        </w:rPr>
        <w:t xml:space="preserve">Gary, du har rätt, alla BHPA-piloter kan flyga alla certifierade segelflygplan med BHPA:s tredjepartsförsäkring. Nu kan alla piloter med rimliga färdigheter i markhantering köpa och flyga ett aktuellt kompenserat segelflygplan, medan piloten tidigare för att flyga de gamla kompenserade segelflygplanen i den öppna klassen behövde vara utvecklingspilot (avancerad pilot med 300 timmars erfarenhet). Det verkar som om många piloter köper IP6, Niviuk måste se den som en bra säljare, jag skulle inte bli förvånad om den säljer mer än Peak2! Jag tror att de nya comp-segelflygplanen måste flyttas ut ur END så att de åtminstone kan tas bort från den tillåtna klass som de flesta piloter får flyga med försäkring. Gary, du har rätt, alla BHPA-piloter kan flyga alla certifierade segelflygplan med BHPA:s tredjepartsförsäkring. Nu kan alla piloter med rimliga färdigheter i markhantering köpa och flyga ett aktuellt Comp-segelflygplan, medan piloten tidigare för att flyga de gamla Comp-segelflygplanen i den öppna klassen behövde vara utvecklingspilot (avancerad pilot med 300 timmars erfarenhet). Det verkar som om många piloter köper IP6, Niviuk måste se den som en bra säljare, jag skulle inte bli förvånad om den säljer mer än Peak2! Jag tror att de nya comp-segelflygplanen måste flyttas ut ur END så att de åtminstone kan tas bort från den tillåtna klass som de flesta piloter får flyga med försäkring. Hej, jag är ny ägare till IP6 och har tidigare flugit många dhv-3 eller tävlingsglidare (gammal behörighet) Jag flyttade från O8 och M4 till slutet av denna säsong. Anledningen till att jag flyttade till 2 liners var att jag flyger comp. och behöver mer prestanda. Jag hade ungefär 15 timmar på IP5 utan några dåliga kollapser, så varför inte flyga bättre och säkrare IP6. Min 08:a hade 6,8 sidoeffekt, IP6 har 6,9 och IP5 7,9 och jag har inte haft några problem. Jag är endast pilot med 800 timmars erfarenhet av flygning med en del erfarenhet av akroflyg. Jag kan inte se någon mening med att flytta ut seriekompatibla segelflygplan ur EN-D. Tillverkarna måste tydligt ange för vilka piloter den är avsedd - det är allt. Om någon endast hänvisar till testresultatet, snarare än till beskrivningen, kommer han eller hon snart att förstå sitt eget misstag. Jag lyckades flyga min under de senaste dagarna i varierande förhållanden, från mycket lätta till ganska starka förhållanden för årstiden. Så snart man hanterar den på marken märker man att den är mycket annorlunda än en normal EN D-vinge, men när den väl är i luften, även om den känns varm, flyger vingen mycket direkt och superfast. Man känner verkligen av luften, men som det har sagts tidigare orsakar varje gupp lyft utan att dyka. Glidningen verkar fantastisk eftersom vi hade en dag då vi var tvungna att fortsätta att skrapa upp skålar innan vi gled till nästa ås, och varje gång jag kom fram till nästa ås var jag en bra bit högre. I ganska dålig turbulens som nästan alla piloter upplevde den dagen i någon form av konvergens kändes glidaren så solid även när man drogs runt. Var det bekvämt, i huvudsak ja, eftersom det är lätt att läsa vad som händer och reagera, men när det blir helt upprört skulle jag aldrig på någon vinge säga att det är bekvämt. Svängförmågan är det som gör att man blir helt förbluffad, eftersom den kan svänga så tätt och lätt och låter en veta exakt var lyftet finns. Jag hade tur som fick 6 timmar på 3 flygningar under hösten i Storbritannien och hoppas att vädret fortsätter att komma _________________ Alla som lever dör, men inte alla som dör har levt. Vi tar dessa risker inte för att undkomma livet, utan för att förhindra livet. vid 7-minutersmarkeringen hade båda piloterna gjort full stall mycket bra, sedan ser det ut som om de blev instabila och började snurra som en helikopter. var detta något som orsakades eller något som gick lite fel? _________________ Alla som lever dör, men inte alla som dör har levt. Vi tar dessa risker inte för att undkomma livet, utan för att förhindra livet es Segelflygplanet kan vara i stall och segelflygplanet kan flyga. Området däremellan är mycket känsligt eftersom glidaren där är mycket instabil runt den vertikala axeln. Små asymmetriska ingrepp kan orsaka rotation med stor risk för vridningar. Du bör vara ganska skicklig eller försöka undvika detta område genom att släppa bromsarna snabbt i slutet av stallen. Gary, videon visar fyra piloter, tre av dem på en "Cloud" färgad IP6, en på en "Rioja". Två olika dagar, den ena huvudsakligen blå, den andra huvudsakligen mulen. De två fulla stallen runt 07:00 är de första på dag två - min första (jag är</w:t>
      </w:r>
    </w:p>
    <w:p>
      <w:r>
        <w:rPr>
          <w:b/>
          <w:color w:val="FF0000"/>
        </w:rPr>
        <w:t xml:space="preserve">id 10</w:t>
      </w:r>
    </w:p>
    <w:p>
      <w:r>
        <w:rPr>
          <w:b w:val="0"/>
        </w:rPr>
        <w:t xml:space="preserve">Övergångskultur En utvecklande utforskning av huvudet, hjärtat och händerna i energiuppstigningen 30 okt 2012 Din hjälp behövs! Ny bok om omställning behöver idéer till sidan Situations Vacant för 2030 Den här nya lilla boken om omställning (arbetsnamn "The Thrill of Just Doing Stuff" ) håller på att växa ihop fint, och tack till alla som har svarat på mina förfrågningar om hjälp hittills.  I dag vill jag be om era tankar om vilka jobb som skulle kunna erbjudas år 2030 i en övergångsekonomi med fokus på motståndskraft och lokalisering?  Om du var 18 år nu (och det är du kanske redan), vad skulle du utbilda dig till för att på bästa sätt kunna tjäna den framväxande övergångsekonomin?  Alla tankar är mycket uppskattade.  Här är min startlista: 22 kommentarer Definitivt ingenjör. Jag är frustrerad över bristen på småskalig, prisvärd och reparerbar utrustning för att utföra de uppgifter som en småskalig jordbrukare skulle vilja utföra. Den mesta utrustningen är avsedd för storskaligt jordbruk med enorma kostnader, vilket i sig självt är ett stort hinder för dem som börjar arbeta som jordbrukare. Om inte en ingenjör skulle komma med nya lösningar på småskaliga jordbruksproblem, så skulle det vara en ingenjör som kan restaurera gammal utrustning som fungerade perfekt för ändamålet och som skulle passa på dagens marknad om den bara var i full funktionsdugligt skick. Och när vi ändå är inne på ämnet, kanske en lärare som kan lära ut de nödvändiga underhållskunskaper som skulle krävas för att underhålla utrustningen? Lokal småskalig tillverkning bör inkluderas, sök efter idéer i producentrörelsen, men en lokal logistikorganisatör eller materialanskaffningsagent som skulle vara baserad lokalt och arbeta med småskaliga tillverkare (en person eller ett fåtal) och hjälpa dem att marknadsföra och sälja globalt. En chef för en anläggning för syntes av luftbränsle behövs för att underhålla och driva en anläggning för produktion av syntetisk bensin med hjälp av CO2-avfall från ett lokalt bryggeri. AFS-fabriken drivs för närvarande av tre vindkraftverk i samhället, men i utbyggnadsplanerna ingår att använda vattenkraft, våg- och tidvattenkraft för att bearbeta CO2-avfall från en aerobisk rötningsanläggning i närheten, som annars skulle släppas ut i atmosfären. Tekniska färdigheter och färdigheter i budgetförvaltning är nödvändiga. Erfarenhet av projektledning i samhället är önskvärd. Den framgångsrika kandidaten kommer att visa praktisk kompetens och engagemang för en koldioxidneutral helhetssyn på systemen. Vad är det egentligen som denna lista över arbetstillfällen ska representera? Jobb för människor som vill bli rika i den formella, rikedomskoncentrerande ekonomin (vetenskapsman, legosoldat, kardinal), eller hantverk som tjänar samhället och gör det möjligt att uppfostra en hälsosam, disciplinerad familj? För jag tror att listorna skulle vara olika. FarmerPete 30 Oct 4:31pm Drovers behövdes för många rutter från Fort William till York. Egna hundar och ett par bra stövlar är nödvändiga. Måste känna till boskap och vara pålitlig. Vänligen ge minst två referenser. På ett mer dystert sätt (men som ger ännu större behov av musiker): Erfaren begravningsentreprenör. Måste kunna hantera ett stort antal för tidiga dödsfall till följd av brist på läkemedel och medicinsk teknik baserade på fossil olja, hunger och konflikter om begränsade resurser, som inte ens övergångstiden har kunnat förhindra. Tänk på att musiker gör mycket mer än att muntra upp folk. Behovet av musiker kommer bara att öka. Musiker, och musiken, har fångat och bevarat överlevnad från "långt tillbaka". Musik har visat sig vara ett mycket effektivt sätt att sprida lärdomar och bevara kunskap, från skolgårdens sånger till populära hymner. Jag delar Anne McCaffreys vördnad för den roll som hon kallar "harper" i sina science fiction-romaner om planeten Pern. Harpern är ett centralt hantverk i varje berättelse, vilket kanske bäst illustreras i White Dragon och i DragonSinger - eller Dragon Quest. Andra historiska hantverk som används för att fånga händelser och bevara historier är snidare, skiss- och målarkonstnärer och barder eller berättare. Kom ihåg att de ursprungliga Grimms sagor samlades in för att få unga människor att förstå skogens faror. Grimms historia av att tidigt och ofta skrivas om för att passa marknaden förminskar inte den första insamlingen av användbar kunskap. Och helare som är kunniga i folklig tradition och New Age-praxis, och som har förståelse för modern anatomi och hälsosamma kroppsprocesser. @ Trugs, Kom ihåg att de flesta moderna mediciner och operationer *inte* förlänger livet, utan bara gör livets "kvalitet" mer produktivt. En bypassoperation i hjärtat gör det möjligt för patienten att fortsätta att arbeta eller spela golf; utan operationen skulle den försiktiga patienten vara allvarligt begränsad i sin aktivitet. Det är hälsovårdsinspektören, avloppsavdelningen och jordbruksmyndigheten som är ansvariga för att</w:t>
      </w:r>
    </w:p>
    <w:p>
      <w:r>
        <w:rPr>
          <w:b/>
          <w:color w:val="FF0000"/>
        </w:rPr>
        <w:t xml:space="preserve">id 11</w:t>
      </w:r>
    </w:p>
    <w:p>
      <w:r>
        <w:rPr>
          <w:b w:val="0"/>
        </w:rPr>
        <w:t xml:space="preserve">Hur man gör hästdansen från Psy-Gangnam Style måndag september 10, 2012 Postat 2 månader, 1 vecka sedan av Mike Mathers Psy är en internetsensation.  Siffrorna är häpnadsväckande med 130 miljoner you tube views.  Nyligen gjorde han precis ett framträdande på MTV VMA's.  Alla är förtjusta i hur man gör hästdansen från hans stora hit Gangnam Style.  Nu kan du visa upp dig för dina vänner med den här enkla dansen.  Förresten har jag hans låt på gång för Slam It Or Jam It.  Det borde bli en rolig timme med ny musik!</w:t>
      </w:r>
    </w:p>
    <w:p>
      <w:r>
        <w:rPr>
          <w:b/>
          <w:color w:val="FF0000"/>
        </w:rPr>
        <w:t xml:space="preserve">id 12</w:t>
      </w:r>
    </w:p>
    <w:p>
      <w:r>
        <w:rPr>
          <w:b w:val="0"/>
        </w:rPr>
        <w:t xml:space="preserve">Vi är överväldigade. Bombade. Bedövade. Överexponerade. Varje X antal dagar drar något nytt till sig uppmärksamheten hos alla de människor som på ett eller annat sätt arbetar med eller är relaterade till ny teknik och/eller nya medier (kommunikatörer, annonsörer, ekonomer, tekniker, forskare, journalister och en lång rad andra) på ett rasande och till synes ostoppbart sätt. Plötsligt måste allting absorberas så fort som möjligt. Att Kindle gör att Amazon säljer fler e-böcker under julhelgen än traditionella böcker; att prova Formspring.me är ett måste eftersom alla använder det och vi känner att vi vill prova det även om vi inte riktigt vet om det är värt att ha en iPad bara för att se vad som händer. En 17-årig rysk unge skapade Chatroulette och det gick överstyr så vi måste gå in för att se varför det är en sådan enorm succé; om du inte använder Gowalla bör du använda FourSquare för att låta alla veta var du är och vad du gör, om du inte uppdaterar Twitter varannan timme kommer du att upphöra att vara relevant: ETT ÖGONBLICK, MÄNNISKOR, LÅT OSS STANNA UPP ETT ÖGONBLICK! Redan i början av 60-talet myntade den amerikanske sociologen Everett Rogers begreppet early adopter , när han utvecklade sin teori om innovationer och de olika kategorierna av individer i förhållande till dessa innovationer. Det är där den grupp som nämns i första stycket befinner sig, utsatt och redo att med fruktan använda varje ny sak som tidigt dyker upp på marknaden. Det är där den maniska störningen börjar. Manin att vara ansluten till allt, i de flesta fall, hela tiden. Bärbara datorer, netbooks, smarttelefoner och andra prylar ger oss möjligheten att vara uppkopplade dygnet runt och att utsättas för den kollektiva och primära reaktionen "jag måste ha det, jag vet inte varför, men vi ser det". Och plötsligt finner vi oss själva ibland frivilligt och ibland ofrivilligt i att hantera profiler, användarnamn och lösenord som direkt eller indirekt påverkar våra liv, på yrkesmässig, personlig och familjär nivå. Och vi använder tiden, som är begränsad, som om den vore obegränsad. Paradoxalt nog tror vi att många av dessa verktyg kommer att göra det möjligt för oss att förvalta och bättre utnyttja tiden. Är det sant? Måste vi verkligen ta till oss varje ny sak och knyta den till vår rutin i strävan efter att få mer och mer tillgång till allting eftersom det en dag kommer att vara användbart eller fördelaktigt för oss? Utvecklar vi inte ett slags beroende och som med alla beroenden är det omöjligt att se det eftersom vi är inne i det? (Vi är alla bekanta med uttalandet använd det när jag vill och när jag inte vill kan jag lämna det. Det är jag som bestämmer, va?) Vi har säkert alla haft vårt "Enjuto Mojamuto moment" Kanske beror det på vad neurovetenskapsmannen Jaak Panksepp bekräftade efter att ha studerat alla sorters däggdjur och deras känslor. Han kom fram till att sökandet (både abstrakt och konkret) är den kraft som får oss att stiga upp ur sängen, möta dagen och ge oss ut i världen. Den kraften får sin näring från ett signalsubstanshormon som kallas dopamin. Hormonet tros faktiskt påverka vår tidsuppfattning. (Tid igen, det finns det gott om, eller åtminstone verkar det så). Panksepp säger att dopaminet aktiveras av behovet av att söka, av att hitta något oväntat eller av den förväntan som utlöses av det nya. Ringer det en klocka? Har du någonsin suttit framför webben utan en plan men med förväntningar på att se något nytt? Då är vi här. Överväldigad. Bombarderade. Förbluffade. Överexponerade. Säkert lider mer än en av oss redan av Continuous Partial Attention syndrom, denna ostoppbara drift att kontrollera informationskällor, dela, distribuera och tilldela den nya betydelser i syfte att försäkra oss om att ingenting, eller åtminstone nästan ingenting, undgår oss. Syndromet uppträder på vår fritid, under en studiedag eller på jobbet (och nej, att hela tiden vara uppkopplad till alla dessa saker fungerar inte - jag talar till er, herr konsulter och teknofetischistiska gurus och ninjor). Är det möjligt att bekämpa detta? Självklart är det det. Du behöver bara lite viljestyrka och en liten vilja att inte lyssna på vad de kommer att säga. Det handlar om att fatta beslutet att vara en tidig "övergivare" (eller vilket annat namn vi än väljer att använda). Det handlar om att lämna bakom sig de saker som vi inte vill ha.</w:t>
      </w:r>
    </w:p>
    <w:p>
      <w:r>
        <w:rPr>
          <w:b/>
          <w:color w:val="FF0000"/>
        </w:rPr>
        <w:t xml:space="preserve">id 13</w:t>
      </w:r>
    </w:p>
    <w:p>
      <w:r>
        <w:rPr>
          <w:b w:val="0"/>
        </w:rPr>
        <w:t xml:space="preserve">Klagomål till kommunen först Vad är kommunens förfarande för klagomål? Alla råd har publicerat klagomålsförfaranden som visar hur de utreder klagomål. Dessa varierar från råd till råd men omfattar vanligtvis två eller flera steg, som alla sköts av en högre tjänsteman än det senaste steget eller, i vissa fall, av valda rådsmedlemmar. Vid varje steg i klagomålsförfarandet skickar rådet normalt ett skriftligt svar till dig och uppmanar dig att kommentera. När rådet skriver till dig kommer det normalt att tala om för dig om det finns ytterligare ett steg i klagomålsförfarandet. Var kan jag få information om kommunens klagomålsförfarande? Titta på kommunens webbplats eller ring kommunen och be om ett exemplar. Måste jag först gå igenom hela kommunens klagomålsförfarande innan jag klagar till ombudsmannen? Ja, vanligtvis måste du det. Lagen säger att vi måste ge kommunen en rimlig chans att överväga ditt klagomål och svara. Om du skriver till oss samtidigt med eller kort efter att du har lämnat in ett klagomål till kommunen är det osannolikt att vi kommer att beakta det, såvida det inte är mycket brådskande eller om du är särskilt utsatt. Men om det tar mer än 12 veckor för kommunen att utreda ditt klagomål och ge dig ett tillfredsställande svar, ring till rådgivningsteamet för att få ytterligare råd, eftersom vi då kanske kan granska ditt klagomål utan att du behöver fullfölja alla steg i kommunens förfarande. För klagomål om barn- och familjetjänster finns det ett särskilt förfarande som parlamentet har föreskrivit för ändamålet, så ombudsmannen förväntar sig normalt att folk går igenom alla steg först, även om det tar mer än 12 veckor. Jag klagade till rådet innan det fattade beslut i den fråga som jag berörs av. Kan jag klaga till ombudsmannen nu? Nej, eftersom vi inte anser att det finns någon anledning till ditt klagomål förrän rådet fattat ett beslut som påverkar dig. När rådet väl har fattat beslutet bör du ge det 12 veckor på dig att besvara klagomålet om det. Varför har ni skickat mitt klagomål till kommunen? ?? Jag vill klaga till ombudsmannen, inte till kommunen. Enligt Local Government Act 1974 måste ombudsmannen, innan han undersöker ett klagomål, försäkra sig om att rådet känner till klagomålet och har haft en rimlig möjlighet att undersöka och besvara det. Vi förväntar oss vanligtvis att du går igenom alla steg i kommunens klagomålsförfarande innan vi behandlar ditt klagomål. Utifrån vad du har berättat för oss har vi dragit slutsatsen att rådet inte har haft tillräckliga möjligheter att undersöka ditt klagomål och därför har vi skickat det till rådet så att det kan svara. Varför måste jag ge kommunen 12 veckor på sig att svara på klagomålet när jag vet att kommunen inte kommer att ändra sitt beslut? Erfarenheten visar att många kommuner är ganska framgångsrika när det gäller att lösa klagomål genom sina egna klagomålsförfaranden. Ungefär två tredjedelar av de klagomål som vi hänvisar till kommunerna för att utreda följs inte upp av den klagande hos oss efteråt. Rådet vidtar åtgärder under klagomålsutredningen Kan ombudsmannen hindra rådet från att vidta åtgärder medan ni utreder mitt klagomål? Ombudsmannen har ingen befogenhet att tala om för kommunen vad den ska göra eller inte göra medan vi utreder ditt klagomål. Lagen säger att rådet ska fortsätta att hantera ärenden på normalt sätt. Det är till exempel mycket osannolikt att rådet skulle gå med på att avbryta behandlingen av en planeringsansökan. Men om vi utreder ett ärende som t.ex. förseningar i besluten om bostadsbidrag eller kommunala skatteförmåner och kommunen hotar att vidta åtgärder mot dig för att du är i dröjsmål med din hyra eller kommunala skatt, kan vi be kommunen att avvakta med alla ytterligare åtgärder. Det kommer ofta att gå med på detta eftersom ombudsmannen skulle vara mycket kritisk om det vägrar och senare visar sig vara ansvarigt för betalningsanmärkningar på grund av förseningar i handläggningen av ett anspråk. Men om kommunen inte går med på att avbryta åtgärderna mot dig måste du betala det belopp som begärs för att undvika rättsliga konsekvenser. Om vi bifaller ditt klagomål kan vi be kommunen att betala tillbaka de pengar som du felaktigt har betalat. Mitt klagomål gäller beviljandet av byggnadstillstånd. Jag har fått veta att byggnationen kommer att påbörjas mycket snart, så om jag måste vänta 12 veckor innan ombudsmannen undersöker är det möjligt att byggnationen kommer att slutföras. Det är osannolikt att ett redan beviljat bygglov kommer att ändras genom en utredning av antingen rådet eller ombudsmannen. Om någon av dem anser att det har funnits fel i den process som ledde fram till beslutet kan åtgärder vidtas för att minska utvecklingens effekter på dig, till exempel genom att ordna planteringar eller betala ut ersättning till dig. Mer information om detta finns i våra faktablad .</w:t>
      </w:r>
    </w:p>
    <w:p>
      <w:r>
        <w:rPr>
          <w:b/>
          <w:color w:val="FF0000"/>
        </w:rPr>
        <w:t xml:space="preserve">id 14</w:t>
      </w:r>
    </w:p>
    <w:p>
      <w:r>
        <w:rPr>
          <w:b w:val="0"/>
        </w:rPr>
        <w:t xml:space="preserve">Det var Sporting Week: När det underbara Wimbledon nu går mot sitt slut går Sporting Week igenom årets höjdpunkter och lågpunkter i den spännande turneringen. Veckans citat Centrala domstolens drottning Clare Balding som när hon såg Sabine Lisicki i aktion förklarade: "Hon är som en hund som jagar en boll". Det må vara sant Clare, men det är inte särskilt snällt att tillkännage detta faktum för hela nationen. Hyacintbukettpriset för långvarigt lidande grannar... behålls av de människor som bor granne med huset som Maria Sharapova hyr för två veckor. Föreställ er skriken av frustration och uppdämda aggressioner när Maria kämpar med att ställa ut soporna, stapla diskmaskinen, försöka betala räkningarna via telefon eller försöka ordna en wifi-uppkoppling med sin nya internetleverantör. Att göra en racket: Sharapova är klar för Wimbledon-final Bästa brittiska framtidstro under 2011 års turnering Den föga kända Jeremy Bates har imponerat på de få som har brytt sig om att titta på honom i tävlingen för äldre än 75 år med blandad förmåga.  Jeremy ansluter sig till en rad hedersmedlemmar som har underhållit allmänheten genom åren, däribland Andrew Castle, Barry Cowan, Mark Petchey, Andrew Bailey, Olly Murs och Paul Potts, Gareth Gates, Clownen Coco, Stan Laurel, Eric och Ernie, Little och Large, Rod Hull och Emu och den där elefanten som gjorde en "whoopsy" i Blue Peter. Tyvärr var det ingen av dem som underhöll publiken genom att spela tennis. Bethanie Mattek-Sands på BBC Radio 5 Live. Nästa år hoppas Beeb att kunna höja ribban till ännu högre höjder och försäkra sig om Betty Stoves tjänster efter många misslyckade försök att värva den holländska kraftkarlen. Den mest innovativa radiosändningen från Wimbledon måste gå till det kreativa teamet som skapade John McEnroes telefonprogram. Det enkla men briljant effektiva formatet verkar vara helt och hållet inriktat på att njuta av att höra en amerikansk före detta tennismästare kämpa för att uttala brittiska ortsnamn i en timme. Du är David från Worcescestershropingtonshire, eller hur? Nästa på linjen är Deidre som ringer in från ett ställe som heter Mansester. Det ser ut som Mansester, stämmer det Deirdre? Tim Henman, som kompletterar en av radions stora dubbelnummer, har kallats in för att sitta bredvid Supermac och hjälpa till med en vägatlas och sina klippt och skära Oxfordshire-vokaler. På den positiva sidan har de åtminstone hittat något för Tim att göra. En lukrativ karriär som röstläsare för satellitnavigeringssystem för bilar är säkert på väg. Det är lätt att håna bristen på djup i brittisk tennis. Mycket lätt. Men det gör det inte nödvändigtvis smart eller hjälpsamt. LTA-chefen Roger Draper har tillräckligt mycket att göra för att motivera sin lön på 400 000 dollar per år. Han behöver inte er som bidrar med era smarta kommentarer om bristen på spelare i världstoppen 500 eller den totala avsaknaden av offentliga tennisanläggningar. Eller det faktum att alla de senaste decenniernas bra spelare har kommit utanför LTA-systemet. Eller att de flesta av LTA:s chefer verkar vara på väg bort. Den sortens prat är inte alls till hjälp för Roger i denna svåra tid. I dubbelspel: Damien Duff och Andrew Johnson gjorde båda två mål för Fulham i segern i Europa League. Det var fortfarande juni. ***Observera att inga elitidrottsikoner har skadats under skrivandet av den här kolumnen och du kan inte följa Tim Chalmers på Twitter eftersom han inte har någon aning om hur man ställer in det och han tvivlar på att hans telefon är kompatibel i alla fall.</w:t>
      </w:r>
    </w:p>
    <w:p>
      <w:r>
        <w:rPr>
          <w:b/>
          <w:color w:val="FF0000"/>
        </w:rPr>
        <w:t xml:space="preserve">id 15</w:t>
      </w:r>
    </w:p>
    <w:p>
      <w:r>
        <w:rPr>
          <w:b w:val="0"/>
        </w:rPr>
        <w:t xml:space="preserve">Lakers nyheter: Det hade viskats om Mike Browns alltmer osäkra anställningstrygghet, men Los Angeles Lakers överraskade många i morse genom att bryta banden med tränaren, som bara var fem matcher in i den andra säsongen av ett fyraårskontrakt som han undertecknade 2011. Så sent som i morse antydde ESPN:s Marc Stein att Brown skulle kunna rädda sitt jobb med förbättrade prestationer under de kommande veckorna. Los Angeles Lakers tränare Mike Browns jobb skulle vara i omedelbar fara om lagets sex matcher på hemmaplan inte anses vara framgångsrika av lagledningen, enligt källor nära situationen. Källor berättade för ESPN.com att Lakers, som offentligt uttryckt sitt stöd för Brown efter en 1-4 start, privat har blivit tillräckligt oroade över lagets tillstånd till den grad att ledningen är beredd att allvarligt överväga ett tränarbyte i detta tidiga skede om L.A. inte kan dra nytta av vad som ser ut att vara flera matcher som kan vinnas under den kommande perioden. Stephen Dunn/Getty Images Tydligen kände laget att de inte kunde vänta så länge med att göra en förändring och ersatte 2009 års NBA-tränare med den assisterande tränaren Bernie Bickerstaff , åtminstone för tillfället. Det här var ett svårt och smärtsamt beslut att fatta", sade Kupchak. "Mike var mycket hårt arbetande och hängiven, men vi kände att det låg i lagets bästa intresse att göra en förändring vid denna tidpunkt. Vi uppskattar Mikes insatser och bidrag och önskar honom och hans familj lycka till." Los Angeles inledde säsongen med mästerskapsförväntningar efter att ha bytt till sig center Dwight Howard och point guard Steve Nash, och därmed fått två superstjärnor vid sidan av Kobe Bryant och Pau Gasol. Men Lakers gick 0-8 under försäsongen förra månaden för första gången i franchisens historia innan de snubblade in i den ordinarie säsongen med en 0-3-start och förlorade mot Dallas , Portland och Clippers . Efter att äntligen ha besegrat Detroit i söndags för sin första seger såg Lakers återigen håglösa ut i en förlust i Utah i onsdags. Stephen Dunn/Getty Images Det råder ingen tvekan om att lagets svaga prestationer under säsongens fem första matcher spelade en stor roll för Mitch Kupchaks beslut, men det som verkligen inte hjälpte Browns fall var L.A.:s 0-8 försoningsresultat, eftersom det var det som inledningsvis väckte röda flaggor inom organisationen. Med ett lag med Kobe Bryant, Dwight Howard, Pau Gasol, Steve Nash och Metta World Peace i laget finns det inget som rättfärdigar ett 1-12 resultat på lagets senaste 13 matcher, inklusive försäsongsmatcherna. I samtal på torsdagen gjorde Lakers general manager Mitch Kupchak en övervägning till Lakers ägare Jerry Buss och Executive Vice President Jim Buss om att ge Brown mer tid innan de beslutade att sparka honom, berättade källor till Y! Sports. Brown argumenterade också för ledningen att han skulle kunna få Lakers att ta sig in i mästerskapsstriden, uppger källorna. Tyvärr för Brown ville ingen av Buss vänta för att se om han skulle kunna få fartyget på rätt köl och de valde att börja om på nytt med en ny tränare. Det verkar som om de har några kandidater i åtanke. Kevork Djansezian/Getty Images Efter att nyheten om avskedandet kom ut gav Yahoo! Sports Michael C. Jones sin syn på vilka de främsta kandidaterna till Lakers tränarplats kommer att vara, och sa att Phil Jackson, Mike D'Antoni , Brian Shaw, Jerry Sloan och Nate McMillan skulle vara med i mixen. Enligt Jones åsikt är Jackson vid en första anblick den främste kandidaten. Den elvafaldige NBA-mästaren har den största historien med Lakers och skulle utan tvekan vara den mest populära anställningen om Lakers ledning skulle lägga sina egon åt sidan och få honom att komma tillbaka. Ägaren Jim Buss skiljde sig från den triangeloffensiv som vann fem titlar när han anställde Brown, och det är en trolig anledning till att han inte anställde Brian Shaw, som var Kobe Bryants förstahandsval efter Jacksons pensionering. För att detta ska hända krävs det att en mängd osannolika händelser inträffar i följd, men det är så galet att det faktiskt är vettigt. Även om det skulle vara hjärtvärmande för många Lakers-fans att se Jackson tillbaka i sin vanliga stol i Staples Center, skulle en ny röst som D'Antoni eller Slo.</w:t>
      </w:r>
    </w:p>
    <w:p>
      <w:r>
        <w:rPr>
          <w:b/>
          <w:color w:val="FF0000"/>
        </w:rPr>
        <w:t xml:space="preserve">id 16</w:t>
      </w:r>
    </w:p>
    <w:p>
      <w:r>
        <w:rPr>
          <w:b w:val="0"/>
        </w:rPr>
        <w:t xml:space="preserve">Videon ovan är ett material från en uppsättning färgrullar som Carl Wiens från länet köpte på Creighton Carrs auktionshall. "Fotografen var mycket noggrann med de här bilderna, rullarna bearbetades på Macy's New York", säger Wiens. Kameran som användes var en Kodak brownie 8 mm filmkamera med en handvevad motor, sade Wiens. "Det är därför som alla bilderna är runt 10 sekunder." Resten av filmen visar scener från de lokala flickguiderna, som presenteras i slutet av avsnittet. Wiens skulle gärna vilja få reda på allt han kan om materialet, inklusive namnet på kameramannen. Kommentarer (8) Diskussioner på Br. 78 Legion på minnesdagen bekräftade Reg. Big Jim kunde inte hitta några bilar av 50-talsmodell i videon och misstänker att det kan vara sent 40-tal efter kriget. Jag vet att de fortfarande var här 1954/1955/1956 eftersom jag arbetade för dem som gymnasieelev (liksom många andra tonåringar) på sommarlägret Point Petre och på luftvärnsskyttebanan. Fantastiska upplevelser och minnen! Carson Scott från Milford (Cooperators försäkringsagent) filmade under och omkring 1957. Jag har en kopia av en video som han spelade in i Picton där han gick till de olika butikerna och lät de anställda posera utanför framför byggnaderna. Den innehåller också en video från Milford Fair. Jag gav Peter Lockyer en kopia om han skulle vilja använda några av dem i sin serie "History Lives Here". Kan soldaterna vara medlemmar av artilleriet (de var före de kanadensiska vakterna på Camp Picton)? Min svåger som var i artilleriet var stationerad vid Camp Picton och jag minns att han deltog i minnesdagsparader i slutet av 1950-talet. Jag tror att det är Mrs MacArthur, Girl Guide Commissioner, som marscherar med guiderna och hennes dotter Mary Jane är en av flickorna (Rangers eller vad som nu kommer efter guiderna) vid Cenotaph. Hon är den blonda flickan som står längst till höger framför monumentet. Jag har sett filmen flera gånger och stannat upp för att försöka undersöka den närmare. På den södra sidan av Main Street ligger Prince Edward Motors (GM?) och på den norra sidan, där Tim Horton's för närvarande finns, ligger Grindrod's Motors (Chrysler). Arméenheterna är klädda i uniformer och "putties" och marscherar elegant. Först trodde jag att de tillhörde det kanadensiska gardesregementet som är stationerat vid Picton Heights, men jag tror att officerarna bar svarta fodermössor... de som är med i detta har kaki (sp?). De skulle kunna vara det berömda Hastings och Prince Edward regementet (då milis) men det är svårt att känna igen ansikten och inga axelblixtar kan upptäckas. Observera att nationalflaggan vid kenotaphen då var Union Jack. \ Jag är inte säker på om flickorna är guider eller marinkadetter. ett par av ansiktena kan ha varit Jean Duncan och Clarene Kennedy från Picton. Jag hoppas att fler kan upptäckas eftersom detta är värdefulla bilder... tack för att ni delar med er. När jag pratade med några av mina familjemedlemmar fanns det en tanke om att filmen kanske hade filmats av den avlidne Vic Lord, en känd foto- och filmfantast i Picton. Det är ett namn i alla fall. Lycka till! Vilken fantastisk video! Jag var imponerad av att se så många människor och att så många deltog i paraden. Wow, de hade till och med två stora band. Naturligtvis var det för många år efter kriget som den här filmen gjordes och många länsbor blev personligen berörda av kriget. Jag har deltagit i många minnesdagsparader både som flygkadett och trummis i Picton Legion Pipe Band. I år kommer jag tyvärr inte att kunna delta. Tidigare har vädret oftast inte varit så bra, men den varma stolta känslan man får när man är med gör det hela värt det. Skål för alla som deltar och de som kommer ut för att hedra våra hjältar.</w:t>
      </w:r>
    </w:p>
    <w:p>
      <w:r>
        <w:rPr>
          <w:b/>
          <w:color w:val="FF0000"/>
        </w:rPr>
        <w:t xml:space="preserve">id 17</w:t>
      </w:r>
    </w:p>
    <w:p>
      <w:r>
        <w:rPr>
          <w:b w:val="0"/>
        </w:rPr>
        <w:t xml:space="preserve">Jag tror fortfarande att någon måste försöka ändra namnet på "NWP8_simlock_3gstandard_bb5_crcA59A" i den fasta programvaruavbildningen till EE-namnet och sedan ändra referensen i "RM821_059R1W4_1232.2110.1244.3011_094.v\\\... Jag är säker på att det inte är så enkelt, men man vet aldrig. Jag är helt enkelt inte tillräckligt modig för att göra det, plus att jag inte kan få ordning på dessa jävla drivrutiner. Första hela dagen av användning och batteriet höll i ungefär 10 timmar efter en full laddning över natten från 0 % till 100 %. Jag skulle definitivt säga att den användes mer än normalt eftersom det är en ny leksak och allt det där, men absolut inget överdrivet. Tänkte gå för 399 payg deal på EE men någon har nämnt att min tmobile sim inte skulle fungera i den på grund av att den är låst till Orange. Jag antar att detta är den punkt där jag bara ger upp försöken att få tag på den här luren. Hej killar Orange payg Lumia 920 från ee store fungerar bra med T-mobile och ee sim-kort och eller 4G ready Jag fick en igår från ee store låst till orange för 399 med gratis laddningsmatta och hörlurar. Den fungerar perfekt med min T-mobile sim! Orange, T-mobile och ee är alla samma nätverk och nya telefoner från ee-butiker fungerar med alla tre nätverken Jag tror fortfarande att någon måste försöka ändra namnet på "NWP8_simlock_3gstandard_bb5_crcA59A" i den standardiserade firmware-avbildningen till EE-namnet och sedan ändra referensen i "RM821_059R1W4_1232.2110.1244.3011_094.v\\\... Jag är säker på att det inte är så enkelt, men man vet aldrig. Jag är helt enkelt inte tillräckligt modig för att göra det, plus att jag inte kan få ordning på dessa jävla drivrutiner. Jag skulle göra det, men jag har inte fått telefonen ännu..... Jag har beställt en olåst SIM-fri, men jag är frestad att skaffa en från p4u och se om detta skulle fungera, det skulle spara 150 om det fungerade. Det måste vara den här SIM-låsfilen..... Kom igen, det står SIMLOCK och EE firmware sim lock namnet har EE SIMLOCK i namnet.</w:t>
      </w:r>
    </w:p>
    <w:p>
      <w:r>
        <w:rPr>
          <w:b/>
          <w:color w:val="FF0000"/>
        </w:rPr>
        <w:t xml:space="preserve">id 18</w:t>
      </w:r>
    </w:p>
    <w:p>
      <w:r>
        <w:rPr>
          <w:b w:val="0"/>
        </w:rPr>
        <w:t xml:space="preserve">Naturligtvis är det ett drömlivsliv som hon lever. Alla män på planeten är galna i henne! Och varje kvinna på planeten vill vara som hon! Med denna felfria skönhet och denna charm behövs det bara en "Aishwarya" för att sälja en diamant!!! Här önskar vi den ovärderliga skönheten ett välsignat år framöver. En mycket lycklig födelsedag, vackra kvinna! Bort från scenen men alltid i rampljuset, har denna underbara kvinna varit där, gjort allting. Och hennes senaste Kalyan Jewellery-reklam tillsammans med hennes showstopper-framträdande på Longines Watch-eventet är helt enkelt ett djärvt svar på uppfattningen att en skådespelares karriär inte stannar med äktenskap och graviditet! Hon har haft en utomordentlig framgång i sin karriär som sträcker sig över femton fantastiska år. Och kanske är hon det enda internationellt välkända ansiktet i Bollywood. Hon är en kvinna av högsta klass och har en Midas touch i allt hon gör! Vid filmfestivalen i Cannes Även om hon har en rad utmärkelser och hedersbetygelser på nationell och internationell nivå, är den senaste utmärkelsen som tilldelats henne den näst högsta franska civila utmärkelsen - Chavalier dans l'Ordre des Arts et des Lettres - som ett erkännande av hennes bidrag till filmvärlden och till utvecklingen av den indisk-franska film-, konst- och kulturgemenskapen. Tidigare har Shah Rukh Khan, Nandita Das och Habib Tanvir fått samma utmärkelse, men Ash är fortfarande den yngsta mottagaren av priset. Bland Hollywoods storheter har även George Clooney och Meryl Streep fått detta pris. Det sägs att Ash kommer att fira sin födelsedag med hela familjen, och att den här dagen är särskilt speciell eftersom det är hennes första födelsedag med dottern Aaradhya. Divan fyller 39 år idag! Den här exklusiva bilden togs när duon undertecknade äktenskapspapper och gjorde ett offentligt framträdande för att hälsa på sina fans och media. Registreringen ägde rum i Saifs Bandra hem. Och de tre vittnena var Kareenas pappa Randhir Kapoor, mamma Babita och Saifs mamma Sharmila. Båda såg till synes blygsamma och eleganta ut, ceremonin var en lågmäld affär som rapporterats tidigare. I och med det nu blir Kareena begum till Nawaab Saif Ali Khan Pataudi. Det är inte så ofta som en film får fram de bästa ingredienserna för att skapa ett recept för en underhållning som ger en känsla av välbefinnande och en blockbuster! Och English Vinglish lämnar inget ogjort för att upprätthålla ovanstående påstående. Filmen är regisserad av en nybörjare och kommer omedelbart att skapa kontakt med alla som kämpar med sin "icke-engelska" bakgrund! Allt i filmen - från regi till filmfotografering, hjärtvärmande musik till de perfekta karaktärsskildringarna och till Sridevi själv - utstrålar en positiv, livlig och välmående känsla som garanterat kommer att lämna ett bestående intryck på dig. Naturligtvis har filmen sina nackdelar. Ibland blir den alltför stereotypisk! Men fördelarna väger mer, framkallar ett leende här, ett skratt där och kittlar slutligen ditt sentimentala ben. En skådespelare som har återvänt till vita duken efter femton år, English Vinglish, är en perfekt comeback för Sridevi. Någon som fick etiketten som Bollywoods första kvinnliga superstjärna verkar på något sätt återuppfinna sig själv i andra omgången och är lika vacker och charmig som tidigare! När det gäller en snabb titt på historien spelar Sridevi en blygsam, liten hemmafru som alltid är på tårna för att tjäna sin familj. Dock med en nackdel - hon är inte lika kunnig i det engelska språket som resten av familjen, vilket gör henne till ett föremål för pinsamhet och förlöjligande för hennes man och barn. Gauri Shinde (regissören) ger sådana verkliga ögonblick vackert liv i filmen, som när dottern tvekar att visa upp Sridevi som sin mamma. Jag tror att de flesta av oss kan relatera till det på ett eller annat sätt! Eller om det är Sridevi som klarar av språket när hon åker till New York för sin bröllopsnäsa! När hon väl är i New York får hon möjlighet att lära sig engelska på bara fyra veckor genom en kurs där. Och så därifrån sätter hennes fordon igång medan hon interagerar med de andra medstudenterna. Hon finner en vän i den franske kocken (Mehdi Nebbou) som i sin tur blir förtjust i hennes enkelhet och hjälper henne att få självförtroende.</w:t>
      </w:r>
    </w:p>
    <w:p>
      <w:r>
        <w:rPr>
          <w:b/>
          <w:color w:val="FF0000"/>
        </w:rPr>
        <w:t xml:space="preserve">id 19</w:t>
      </w:r>
    </w:p>
    <w:p>
      <w:r>
        <w:rPr>
          <w:b w:val="0"/>
        </w:rPr>
        <w:t xml:space="preserve">Fråga en kommunikationsproffs med Eugene Knapik från Canada Post Eugene Knapik är en renässansmänniska inom kommunikation.  Förutom sitt arbete som chef för medierelationer på Canada Post är han också en konstnär/målare med blandade medier, en aktiv twittrare ( @Eugene_CanPost ) och en cool kille i alla avseenden.  Han var vänlig nog att svara på några frågor för Hey Receiver och ger oss några bra insikter och råd om hur man är en kommunikationsproffs. Vad lockade dig att arbeta med medierelationer? Jag kom inte till medierelationer på det vanliga sättet. Jag har länge varit anställd på Canada Post. Jag började 1986 och arbetade då deltid på en postanläggning för att kunna försörja min konstvana. Jag har gjort en rad olika jobb för Canada Post genom åren. En av de fantastiska saker som detta företag har erbjudit mig har varit möjligheten att återuppfinna mig själv från tid till annan. Jag har en omfattande bakgrund inom postverksamheten - jag har varit kontorist, arbetsledare och chef. Jag ledde det största skiftet i landets största anläggning för pakethantering i tre år. Sedan uppfann jag på något sätt mig själv på nytt som intern ERP-konsult. Jag arbetade med två stora integrationsprojekt för programvara. På det ena dokumenterade jag affärsprocesser och utvecklade automatiserade formulär, och på det andra blev jag utbildningsutvecklare. Därifrån verkade det vara ett naturligt hopp till kommunikationsområdet. Jag började med att arbeta med personalkommunikation och med åren kom mer och mer arbete med medierelationer i min väg. Jag gillade utmaningen i arbetet med medierelationer och var glad över att kunna gå över helt och hållet till medierelationer förra året. Har du någon formell utbildning inom ditt område? Hur viktig tror du att din utbildningsbakgrund var för din nuvarande position? Jag har en Bachelor of Fine Arts (1983) från York University. Mina enda besök på kommunikationsprogrammen har varit för att prata med studenter. Alla hittar sin egen väg i sina liv och karriärer. Det finns inte bara en enda väg. Att ha en bred, liberal utbildning är viktigt för mig och har hjälpt mig att bli den individ jag är på alla möjliga sätt. Jag antar att den normala vägen skulle ha varit mycket snabbare dock. Här på Canada Post har min djupa erfarenhet av postverksamhet hjälpt mig enormt mycket, eftersom jag förstår företaget ganska bra och eftersom jag har ett ganska bra kontaktnät inom hela företaget. Vad tror du är en av de senaste förändringarna inom ditt arbetsområde? En av de största förändringarna inom medierelationer under de senaste åren har varit att nyhetscykeln har krympt. När tidningarna var kung var nyhetscykeln daglig. Nu, med Twitter, kan historier dyka upp som en vulkan i utbrott och du kan se det hända. Nyhetscykeln har krympt till ungefär 20 minuter. Andra oroande förändringar har följt med detta fenomen. Vi har offrat auktoritetsröster för snabbhet och demokrati. Nu kan vem som helst publicera när som helst och hur ofta som helst, utan regler och med mindre kontroll av korrekthet. Det har förekommit många situationer där en felaktighet som publicerats på Twitter har tagits som fakta. Föreställ er hur vår store låtskrivare Gordon Lightfoot måste ha känt sig när han satt i tandläkarstolen och hörde uppenbart falska nyhetsrapporter om sin egen död. Vilka är de viktigaste färdigheterna som krävs för att utföra ditt arbete (och varför)? Jag tror att man behöver ett brett spektrum av färdigheter för att kunna utföra det här jobbet. Man måste ha en god förmåga till situationsanalys. Med andra ord måste man snabbt kunna bedöma en fråga och fatta välgrundade beslut om vad man ska säga eller inte säga till en reporter. Du måste alltid bygga upp goda affärsrelationer och bygga upp och upprätthålla din trovärdighet. Jag tror att det är viktigt att bygga upp ett rykte om att alltid göra det man säger att man ska göra. Man måste vara kreativ å ena sidan och kunna hålla fast vid ett budskap när man blir beskjuten å andra sidan. Jag tror att det hjälper att vara driven och ihärdig och samtidigt veta när man ska släppa något och gå vidare. . Vad är det bästa med ditt jobb? Finns det några förmåner? Det bästa med mitt jobb är att jag aldrig vet vad en dag kommer att innehålla. Det är som ett äventyr på det sättet, och vem kan önska sig mer än ett jobb som är ett äventyr? Jag har också möjlighet att träffa alla möjliga människor och det är verkligen ett nöje. Vad är det värsta med ditt jobb? Det värsta med mitt jobb är att jag aldrig vet vad en dag kommer att innehålla. Vissa dagar kan vara oerhört utmanande. Vad skulle du göra om du inte hade ditt nuvarande jobb? Kanske skulle jag arbeta på en ny uppsättning målningar med förnyad kraft eller sätta ihop en liten trio på ett knappackordspel.</w:t>
      </w:r>
    </w:p>
    <w:p>
      <w:r>
        <w:rPr>
          <w:b/>
          <w:color w:val="FF0000"/>
        </w:rPr>
        <w:t xml:space="preserve">id 20</w:t>
      </w:r>
    </w:p>
    <w:p>
      <w:r>
        <w:rPr>
          <w:b w:val="0"/>
        </w:rPr>
        <w:t xml:space="preserve">Så här såg Torontos flygplats ut på 1920-talet stod Frank Chapmans 150 hektar stora gård i en utbredd och förvånansvärt platt landsbygd söder om Malton, ett litet samhälle vid Grand Trunk Railway nordväst om Toronto. Hans anspråkslösa trevåningshus med en omslutande veranda stod mellan låga häckar på lot 6 i koncession 6. Chapman ägde också lot 8, nära sin granne Horace C. Deaths tomt på 99 hektar. År 1935 sökte den federala regeringen aktivt efter en plats för en internationell flygplats i Toronto. Flygfält nära Dufferin vid Lawrence och Wilson listades som möjliga platser, men det mest lockande alternativet var tydligen en 1410,8 hektar stor plats långt utanför stadens gränser. Två år senare gick Frank Chapman, Horace Death och 11 andra lokala jordbrukare med på att sälja sin mark för att bygga Malton Airport, en anläggning i världsklass för en miljon dollar. Flygfoton som togs strax efter det att de första landningsbanorna hade anlagts på de tidigare åkrarna visar hur avlägset Malton Airport brukade ligga. Ändlösa, pilgrimsrena vägar försvinner mot den dimmiga horisonten med bara några enstaka byggnader och enstaka träd som förgyller utsikten. En perfekt, hinderfri miljö för en flygplats. Frank Chapmans gamla gårdshus byggdes om till Malton Airports första passagerarterminal, en byggnad som även fungerade som en grundläggande observationspunkt för flygbanans vindsockel. Ett litet område precis vid huvudbanan grusades för bilparkering. Passagerarna ombord på American Airlines DC-3 från Buffalo, New York, som landade kl. 13.10 den 29 augusti 1938, den första officiella landningen, skulle bara ha haft en kort promenad till sina väntande anslutningar. Chapmans gårdshus ersattes senare under 1938 av en specialbyggd terminalbyggnad i trä. Byggnaden, som var praktiskt taget identisk med den historiska terminalbyggnaden på Billy Bishop-flygplatsen, innehöll utrustning för väderprognoser och radioanläggningar. Flygplatsen bestod då av två asfaltbanor och en gräsbevuxen landningsbana. Bilder av flygplatsen som togs vid den här tiden visar glänsande silverfärgade flygplan som står parkerade på asfaltbanan i en fridfull omgivning. Flygplanet nedan är ett Trans-Canada Air Lines Lockheed Electra 14H2s (14Hs). TCA var en av de första operatörerna att ha en bas i Malton, tillsammans med American Airlines. Det kanadensiska flygbolaget hade reguljära flygningar till Florida, Karibien och Centralamerika utöver sina inrikesflygningar. TCA blev Air Canada, som allmänt antog sitt franska namn, 1965 när det blev en separat enhet från moderbolaget Canadian National Railway under Jean Chrtien. Andra flygbolag som trafikerade Pearson var Great Lakes Airlines - som fick smeknamnet "Great Shakes" på grund av att dess flygplan hade en tendens att skaka kraftigt vid start - och Austin Airways , en föregångare till Air Ontario. År 1960 såldes Malton Airport till transportministeriet, numera Transport Canada, och döptes om till Toronto International Airport. Vid den här tiden hade en tredje, mer omfattande terminal ersatt den enkla träbyggnaden på TIA. Den utilitaristiska tegelbyggnaden innehöll en utsiktsplats på taket som gav besökare och avresande passagerare en chans att se starter och landningar på nära håll. Det var en annorlunda värld på den tiden. Med det nya namnet följde en fjärde terminalbyggnad. Aeroquay One (även terminal 1, som visas i huvudbilden) ritades av John B. Parkin, arkitekten bakom Sheraton Centre, och byggdes i typisk brutalistisk 60-talsstil med ett parkeringshus i flera våningar. Dess systerbyggnad, Aeroquay Two, var ursprungligen en fraktanläggning, men överbeläggningar i den första terminalen och avbokningen av en andra flygplats i GTA tvingade den att omvandlas till ett passagerarcentrum. Tyvärr saknade den fönster och parkeringsplatser och var tvungen att genomgå stora ombyggnader. År 1970 inträffade Toronto International Airports värsta katastrof. Ett missförstånd mellan kapten Peter Hamilton och försteofficer Donald Rowland ombord på Air Canada Flight 621, en McDonnell Douglas DC-8-63, vid slutinflygningen ledde till att planets vingspoilers fälldes ut för tidigt, vilket orsakade ett plötsligt fall nedåt. Flygplanet, som hade 109 personer ombord, slog i landningsbanan med tillräcklig kraft för att slita av en motor och en del av den högra vingen. Piloten lyckades få upp planet i luften igen för en go-around, men den skadade delen hade redan släpat efter sig brinnande bränsle. Eftersom den ursprungliga landningsbanan var stängd på grund av</w:t>
      </w:r>
    </w:p>
    <w:p>
      <w:r>
        <w:rPr>
          <w:b/>
          <w:color w:val="FF0000"/>
        </w:rPr>
        <w:t xml:space="preserve">id 21</w:t>
      </w:r>
    </w:p>
    <w:p>
      <w:r>
        <w:rPr>
          <w:b w:val="0"/>
        </w:rPr>
        <w:t xml:space="preserve">Erfarenhetspoäng 0 Den privata golfklubb vi tillhör har nyligen börjat annonsera avgifter för nya medlemmar som är lägre än vad nuvarande medlemmar betalar. På frågan om innebörden av deras strategi svarade de att varje gång de tar in en ny medlem är det deras avsikt att, från den äldsta befintliga medlemmen till den nyaste, erbjuda reducerade månadsavgifter även till befintliga medlemmar. Det finns ungefär 300 medlemmar i den här klubben och min man och jag är nog ungefär nr 250 eller så. Min man är så upprörd (över att inte bli omhändertagen) att han överväger att lämna klubben. Han tycker att det är riktigt stinkande att behandla nuvarande medlemmar med förakt medan potentiella nya medlemmar får alla fördelar. Erfarenhetspoäng 0 Den privata golfklubb vi tillhör började nyligen annonsera avgifter för nya medlemmar som är lägre än vad de nuvarande medlemmarna betalar. När de tillfrågades om innebörden av deras strategi svarade de att varje gång de tar in en ny medlem är det deras avsikt att, från den äldsta befintliga medlemmen till den nyaste, erbjuda reducerade månadsavgifter även till befintliga medlemmar. Det finns ungefär 300 medlemmar i den här klubben och min man och jag är nog ungefär nr 250 eller så. Min man är så upprörd (över att inte bli omhändertagen) att han överväger att lämna klubben. Han tycker att det är riktigt stinkande att behandla nuvarande medlemmar med förakt medan potentiella nya medlemmar får alla fördelar. Erfarenhetspoäng -1 Staceys konstruerade uttalande är föga logiskt. Om Stacey var klienten och hon såg Peter McManus i sin bil på andra sidan gatan, vad var hon då rädd för? Ringer hon till agenter bara för att få priser eller är hon ensam? Och varför ringde hon sedan upp klienten? Menar hon att hon ringde agenten? Gjorde hon dessa framställningar efter att ha druckit alkohol i tre dagar? Hon röstar förmodligen på Labour. Erfarenhetspoäng -100 Betalade för ett badrumsskåp i januari 2010 500,00 dollar och fick en stängd låda som jag måste sätta ihop för att upptäcka att det inte var vad jag beställde. Jag har väntat sex (6) månader på att ägaren till företaget, Nehemias Rivera, skulle hämta det och har inte fått tillbaka mina pengar. Det här företaget och ägaren är en bluff Erfarenhetspoäng -100 Förutom att Peter är hemsk mot varje kund han har stött på, bad jag nyligen att han och andra agenter skulle värdera mitt hem, då såg jag honom parkerad på andra sidan gatan. Efter att ha sett detta tog jag inte kontakt med honom igen eftersom jag tyckte att detta var ett mycket olämpligt beteende. Jag fick sedan ett kränkande meddelande från kunden. OACCEPTABELT! Erfarenhetspoäng 0 Geek Squad/Best Buy: Reparation av min dotters Dell bärbara dator. -too bärbar dator till en lokal butik för att reparera saknade tangenter som föll av tangentbordet, och för att reparera gångjärn och lock som blev fast i ett hörn. -Geek Central ringde oss med en uppskattning för dessa reparationer och vi godkände dem, men vi var tvungna att ringa våra "lokala Geeks" för att göra det! -Sedan ringde "Geek Central" och sa att de behövde sätta in ett nytt moderkort för 400 dollar. Återigen kunde jag inte ringa tillbaka direkt till dem, utan jag var tvungen att ringa de lokala nördarna som var tvungna att försöka ta reda på vad som pågick. -laptopens processor fungerade bra i butiken när vi tog in den för reparation. Den fungerar endast med nätadapter, vilket är bra för oss. -Jag ringde nu för att beordra de lokala nördarna att bli mina SERVICEAGENTER och berättade för dem att om jag inte kan ha tvåvägskommunikation med Geek Central vill jag inte att de ringer till oss längre och att jag endast vill arbeta med den lokala huvudnörden! -Jag borde ha skickat den direkt till Dell... Arghhhh!!! Erfarenhetspoäng 0 Geek Squad/Best Buy: Reparera min dotters Dell bärbara dator. -too bärbar dator till lokal butik för att reparera saknade tangenter som föll av tangentbordet, och för att reparera gångjärn och lock som började binda i ett hörn. -Geek Central ringde oss med en uppskattning för dessa reparationer och vi godkände dem, men vi var tvungna att ringa våra "lokala Geeks" för att göra det! -Sedan ringde "Geek Central" och sa att de behövde sätta in ett nytt moderkort för 400 dollar. Återigen kunde jag inte ringa tillbaka direkt till dem, utan jag var tvungen att ringa de lokala nördarna som var tvungna att försöka ta reda på vad som pågick. -laptopens processor fungerade bra i butiken när vi tog in den för reparation. Den fungerar endast med nätadapter, vilket är bra för oss. -Nu ringde jag för att instruera "Local Geeks" att vara mina SERVICE AGENTER och berättade för dem att om jag inte kan ha tvåvägskommunikation med min dator, så måste jag göra det.</w:t>
      </w:r>
    </w:p>
    <w:p>
      <w:r>
        <w:rPr>
          <w:b/>
          <w:color w:val="FF0000"/>
        </w:rPr>
        <w:t xml:space="preserve">id 22</w:t>
      </w:r>
    </w:p>
    <w:p>
      <w:r>
        <w:rPr>
          <w:b w:val="0"/>
        </w:rPr>
        <w:t xml:space="preserve">Hoosiers nr 1 verkade sakna energi tidigt i måndagskvällens match mot North Dakota State. De var ibland ur position i försvaret och de nöjde sig alltför ofta med omstridda skott. Men i den andra halvleken ökade energinivån. Indiana flög runt och gjorde snabba spel och gav äntligen den stora publiken i Assembly Hall en anledning att jubla. En viktig orsak till förändringen var sophomore guard Remy Abell. Abell var imponerande i Hoosiers 87-61-seger och fortsatte att visa att han förtjänar betydande minuter i ett djupt Indiana-lag. Han gjorde 14 poäng på ett perfekt 5 av 5 skott - inklusive 3 av 3 från andra sidan bågen - och drog in fem rebounds på bara 17 minuter. Abell har ännu inte missat ett skott från fältet den här säsongen då han var 2 av 2 och gjorde 12 poäng i fredagens säsongspremiär. "Han har gjort det hela sommaren. Det förvånar mig inte", sade andraårseleven Cody Zeller. "Han har gjort många förbättringar. Det är viktigt för oss." Vid ett tillfälle i den andra halvleken när han precis hade gått på sin egen 8-0 run gjorde Abell en fistump gest när han tittade in i publiken. "Det här stället är alltid galet, fullt av energi", sade Abell och log. "Jag ville bara hjälpa till. Jag ville bara göra det mer. Varför inte?" Indiana coach Tom Crean sade att Abell har gjort avsevärda förbättringar i sitt spel sedan slutet av förra säsongen. Den födda Louisville, Ky. hade i genomsnitt tre poäng per match under sin första årskurs. "När han åkte hem [förra sommaren] arbetade han med sin gamla gymnasietränare, och när han kom tillbaka i juni var han fantastisk", sade Crean. "Han gjorde ett ganska bra jobb med de möjligheter han fick förra året, men han har förtjänat rätten. Det finns mycket utrymme för förbättringar. Ikväll berodde [poängen] på att hans försvar fungerade." Watford, Ferrell har off-nights I fredagskvällens säsongspremiär var Christian Watford matchens berättelse. Den seniora forwarden drog ner 15 rebounds i karriären och lade till 15 poäng. Måndagskvällens match var en annan historia. Watford hade bara sex poäng på 2 av 6 skott under 20 minuter, vilket fick Crean att tala om något som har blivit alltför bekant för Watford. "Christians största sak är konsekvens. Jag tror inte att det är någon nyhet", sade Crean. "Han måste vara konsekvent med vad han gör, och i kväll var inte en sådan kväll. Energin var inte där den behövde vara och vet du vad, vi går bara vidare. Han kommer att studsa tillbaka. Det är vad det är." Watford hade ett par hyfsade lägen mot Bison, men han tvingade också fram flera mycket omstridda skott. Han är bara 5 av 15 från planen under de två första matcherna. Nybörjaren Yogi Ferrell kämpade också offensivt mot North Dakota State och gjorde bara fyra poäng på 1 av 5 skott. Ferrell missade alla sina tre 3-punktsförsök, som alla var okontroversiella. Han lämnade också över bollen fyra gånger samtidigt som han gav tre assist. Crean var dock inte lika besviken på sin unga guard. "Yogi hade inte alls någon bra offensiv kväll, men det kunde man inte se på hans sätt att försvara", sade Crean. "Det är en mogen ung man. Det är den typen av steg man måste ha med sina lag. Han bara fortsatte att vakta och vakta och vakta." Och så vidare. Crean sa efter matchen att Zeller var sjuk i måndags, men det hade man inte kunnat se på statistikraden. Zeller slutade med 22 poäng på 8 av 12 skott och nio returer. "Det finns förmodligen andra tillfällen då han inte mår bra och jag får aldrig höra om det", sade Crean. "När han nämner att han inte mår bra till läkarna och tränarna borde han förmodligen ha stannat hemma i sängen. Han har bara den typen av tuffhet. Och han hade ingen bra defensiv match och det vet han, men han var svår att hantera i offensiven." Victor Oladipo var inte en av fyra Hoosiers som gjorde tvåsiffriga poäng, men han påverkade matchen på flera sätt. Oladipo slutade med sju poäng, åtta returer, fem assist och fem assist.</w:t>
      </w:r>
    </w:p>
    <w:p>
      <w:r>
        <w:rPr>
          <w:b/>
          <w:color w:val="FF0000"/>
        </w:rPr>
        <w:t xml:space="preserve">id 23</w:t>
      </w:r>
    </w:p>
    <w:p>
      <w:r>
        <w:rPr>
          <w:b w:val="0"/>
        </w:rPr>
        <w:t xml:space="preserve">Dagens prognos Uppdaterad fredag 15:05 Jag antar att det är bra att vi inte namnger våra vädersystem här, för efter den här veckan skulle vi gräva ganska långt ner i tunnan... som kanske husdjursnamn ("Här kommer Fido, i hälarna på Fifi") eller Disney-prinsessor eller något. Långtidsmodellerna tyder på ungefär sju olika stormar under de kommande 14-15 dagarna eftersom jetströmmen fortsätter att vara riktad rakt mot oss. Även om det låter imponerande - och jag antar att det är det på vissa nivåer - ser ingen av stormarna hittills särskilt anmärkningsvärda ut. De är "novembernormala" i det avseendet, men de går inte riktigt över gränsen för oro. Åtminstone än så länge. De största faktorerna att hålla ögonen på kommer att vara regnet eftersom varje storm är ganska blöt. Men än så länge finns det två saker som talar till vår fördel och som bör förhindra att det här blir för rörigt: 1) Stormarna rör sig tillräckligt snabbt och har tillräckligt med mellanrum för att de kommer ungefär var 36-48:e timme i stället för att bara vara en lång, utdragen 2-3 dagars nonstop kraftig regnskur som vi har sett med tidigare översvämningar av "Pineapple Express"-typ. Det ger floderna en chans att andas lite mellan stormarna. Det finns en översvämningsbevakning för Skokomish River, men det är verkligen inte oväntat och det är den enda flod som just nu riskerar att översvämmas. (Och även då väntas det bli mindre.) 2) Stormarna kommer från väster än från sydväst, så även om de är blöta är de inte särskilt varma - snönivåerna väntas ligga på mellan 3 000 och 5 000 fot, så en stor del av fukten kommer att stanna kvar som snö i stället för att rinna ut i floderna som regn. (Detta innebär att Stevens Pass kommer att drabbas av snöstormar ibland den här veckan, med kanske några tillfälliga snöbyar i Snoqualmie, även om de ligger i utkanten.) Och även om det kommer att vara blåsigt ibland, har dessa stormar - åtminstone de som pågår fram till och med Thanksgiving - inget stort lågtryck som landar i närheten, så starka vindar är inte ett problem. Det är möjligt att kusten och det nordvästra inlandet kan få minimala förhållanden för en vindvarning med några av dessa stormar, men egentligen inget mer än rutinmässiga vindbyar på 40-50 mph. I Puget Sound-regionen kommer vi att få se vindbyar på 25-35 mph - kanske några 40-tal i de utsatta områdena. Så nu när jag har beskrivit vad dessa stormar kommer att föra med sig, låt oss försöka säga när de kommer att vara här (även om det är svårt att säga när det är en hel del som rör sig genom området) I kväll kommer det att regna ibland med låg- och mellantemperaturer på 40 grader. Lördagen är den första stormen på min räknare med regn som ökar under morgonen och sedan avtar till skurar i slutet av dagen. Högsta temperaturer kommer att ligga runt 50 grader. Vår paus mellan stormarna slutar på söndag eftermiddag med ankomsten av Fifi... jag menar storm nr 2. Det kommer att ge en mycket blöt och blåsig söndagskväll och natt. Tekniskt sett är den stormen över vid midnatt, men den tredje stormen kommer efter den och kommer in cirka 6-8 timmar senare på måndagsmorgonen. Sedan spelar vi på regn på en gång och en annan dag, med tisdag och torsdag som de mest regniga dagarna och onsdag som nästa dag med jämnt regn. Högsta temperaturer kommer att ligga runt 50 grader med lägsta temperaturer på 40 grader. Långtidsmodellerna har just nu ytterligare tre hyggliga stormar för lördagen efter Thanksgiving (Belle?), tisdagen därpå (Cinderella?) och fredagen veckan därpå (Jasmine?): Torra dagar kommer att vara svåra att hitta. Låt oss bara hoppas att vi inte behöver börja damma av namnlistan för Svampbob Fyrkant :)</w:t>
      </w:r>
    </w:p>
    <w:p>
      <w:r>
        <w:rPr>
          <w:b/>
          <w:color w:val="FF0000"/>
        </w:rPr>
        <w:t xml:space="preserve">id 24</w:t>
      </w:r>
    </w:p>
    <w:p>
      <w:r>
        <w:rPr>
          <w:b w:val="0"/>
        </w:rPr>
        <w:t xml:space="preserve">Författare Titel Home-School Communication in the Early Childhood Development Phase Dokumenttyp Artikel Publiceringsdatum 2005 Sammanfattning Effektiv tvåvägskommunikation är den viktigaste men minst mätbara faktorn för att utveckla framgångsrika relationer mellan hem och skola. När effektiv kommunikation etableras och upprätthålls i ett omfattande program för föräldrars medverkan, finns det många positiva resultat för elever i den tidiga barndomen och för elever i högre klasser (Christenson, Rounds &amp; Gorney 1992:178-206). När program för föräldrars delaktighet etableras i program för tidig barndom är fördelarna dessutom uppenbara under hela barnets skolgång (Henderson 1989:38). Fördelarna omfattar högre prestationer hos eleverna (Davies 1999:7; Epstein 2001:221), lägre andel avhopp (Keith TZ, Keith PB, Troutman, Bickley, Trivette &amp; Singh 1993:474-496), en minskning av beteendeproblem (Comer 1984:323-337) samt akademiska initiativ och uthållighet (Estrada, Arsenio, Hess &amp; Holloway 1987:210-215). Dessutom har föräldrars engagemang potential att minska klyftan i prestationer mellan barn från familjer med hög och låg inkomst (Milne 1989:32-65). Schleicher (1992:29) drar därför slutsatsen att ett starkt föräldraengagemang och föräldrasamarbete är oundgängliga villkor för framsteg och framgång i utbildningen. För att förverkliga detta partnerskap är det viktigt med tvåvägskommunikation mellan skolan och hemmet. I den här artikeln undersöks praxis för kommunikation mellan hem och skola i den tidiga barndomsutvecklingsfasen (ECD) i Sydafrika. Generellt sett är ECD-program den typ av tjänster som tillhandahålls för barn från födseln till nio års ålder (Gordon &amp; Browne 1993:37) och kan hänvisa till en rad aktiviteter som syftar till att främja det lilla barnets fysiska, mentala, känslomässiga, andliga, moraliska och sociala utveckling (Department of Education (DE) 2001:8). Reception Year (Grade R), som infördes i Sydafrika 1996 som ett pilotprojekt, utgör en del av ECD-fasen och avser det fem till sexåriga barnet (DE 2001:18). I KwaZulu Natal, där denna forskning genomfördes, är policyn att alla Grade R-klasser ska placeras i grundskolor (med undantag för fristående förskolor) (Bridgemohan 2001:58). Syftet med forskningen var att fastställa arten och effektiviteten av kommunikationspraxis mellan hem och skola och att ge rekommendationer om hur kommunikationen kan förbättras för att underlätta bättre partnerskap mellan hem och skola. Kommentarer På grund av upphovsrättsliga begränsningar är denna artikel inte tillgänglig för nedladdning. Personal och studenter vid University of Notre Dame Australia kan få tillgång till den fullständiga texten till den här artikeln här Share Peer-reviewed Klicka här för att se alla peer-reviewed tidskriftsartiklar och konferensbidrag. Om du vill förfina din sökning kan du gå till Avancerad sökning och välja Ämne i rullgardinsmenyn. Skriv "peer-reviewed" i den tillgängliga rutan. Du kan sedan begränsa din sökning ytterligare genom att lägga till andra sökparametrar (t.ex. datum).</w:t>
      </w:r>
    </w:p>
    <w:p>
      <w:r>
        <w:rPr>
          <w:b/>
          <w:color w:val="FF0000"/>
        </w:rPr>
        <w:t xml:space="preserve">id 25</w:t>
      </w:r>
    </w:p>
    <w:p>
      <w:r>
        <w:rPr>
          <w:b w:val="0"/>
        </w:rPr>
        <w:t xml:space="preserve">Vittnesmål Vi har haft förmånen att hitta hem till många underbara kristaller med många underbara ägare. Här är några av deras kommentarer. "Kära Rebecca, jag ville bara låta dig veta att jag har fått mina labradoritpjäser - de är SÅ fantastiska, jag älskar dem så mycket! Jag är väldigt glad att jag hittade din webbplats och jag kommer definitivt att bli en återkommande kund! Din webbplats är fantastisk eftersom vi får vad vi ser och saker och ting är prissatta på ett rimligt sätt - till skillnad från andra webbplatser som försöker ta ut så mycket och när det kommer till dig ser det inte ens ut som på bilden! Jag säger det igen, jag är väldigt glad att jag har hittat din webbplats och förväntar mig att få fler beställningar från mig i framtiden!" - Aisu Hime, ACT "Kära Rebecca, jag har precis packat upp kristallerna och de är så vackra i verkligheten! Och tack för den lilla biten azeztulit också. Jag har precis läst om den på din webbplats och den låter fantastisk. Jag studerar kristall och energihealing på distans och jag älskar din webbplats. Jag tittar på den nästan varje dag nu. Den har den bästa layouten av alla webbplatser jag har stött på och den känns mer mänsklig också. Jag känner mig inte särskilt bekväm med att köpa stenar från människor som verkar göra det bara för att göra affärer. Det måste vara från människor som bryr sig om de stenar de har - de måste komma från ett bra ställe! Din webbplats utstrålar god plats! Tack för de vackra bitarna." - Alice, Christchurch, NZ "Jag är mycket villig att ge ditt företag mitt helhjärtade stöd! Först och främst - Tack för mina vackra nya vänner som kom idag. Glad är inte ett tillräckligt beskrivande ord i det här fallet - ECSTATIC! Nu vet du att jag är extatisk över dina kristaller Tack så mycket för att du skickade dem så snabbt - vår underbara brevbärare levererade dem till dörren och jag är helt förtjust i mina nya vänner.....som alltid är kvaliteten exceptionell! De var vackert förpackade och uppenbarligen väl omhändertagna i ditt utrymme. Min väninna älskade sitt halsband och hon tog på sig det direkt! Dessutom pratade jag med en virtuell främling idag och under samtalets gång visade det sig att denna person tidigare har köpt kristaller från ert företag - hon hade underbara saker att säga om kristallerna och er omsorg om dem osv. Det var en så fin rekommendation och så trevligt att detta fantastiska "sammanträffande" ägde rum så snart efter att jag hade lagt min beställning. Jag är en mycket nöjd kund och så glad över att ha hittat er på nätet. Ni har definitivt fått mig att stanna kvar för mer!" - Kadijeh Awick, Artarmon, NSW "Rebecca, vår leverans kom snabbt idag som vanligt och vi blev glatt överraskade att hitta en gratis bit stjärnkvarts i paketet. Tack så mycket för denna speciella touch, det är mycket uppskattat. Kristallerna var förresten återigen allt vi har kommit att förvänta oss av ditt företag - helt enkelt enastående. Din uppmärksamhet på kundservice är oklanderlig, och som sådan förtjänar du all framgång som säkert kommer att komma i din väg med "That Crystal Site" Ta hand om dig. God kväll Rebecca! Tack så mycket, snabb leverans! Jag fick paketet från dig! Stenarna är mycket, mycket vackra! Denna sten kommer att bli min skatt!! Jag är mycket, mycket, mycket, mycket glad!!!! De är mycket perfekta! Jag är mycket nöjd! Tack så mycket för allt!!!! Du är en utmärkt säljare! Jag är tacksam mot dig från botten av mitt hjärta! Tack! Tack! Tack! Tack! Jag hyllar dig söderut!! Med vänliga hälsningar" - NAOMI KIKUCHI Chiba, Japan "Jag älskar er webbplats motto "när kvaliteten är viktig". Det återspeglar så väl de kristaller som har kommit genom er. Din kärleksfulla energi sprids genom de kristaller du gör tillgängliga för andra. Mina har gett mig stor glädje och varit en katalysator för positiv förändring på många områden. Var och en av dem har haft en kärleksfull inverkan på mitt liv. Det är som att ha en stödjande familj tillgänglig om jag behöver det, vissa hjälper mig att läka och andra för mig framåt. Kärlek och många, många välsignelser." - Margaret King, Cedar Grove, QLD "Ville bara låta dig veta att kristallerna kom idag och jag ÄLSKAR dem!!!! De är alla så vackra. Kvartsen är mycket större än jag förväntade mig, och ja, de är mycket, mycket bättre i verkligheten.</w:t>
      </w:r>
    </w:p>
    <w:p>
      <w:r>
        <w:rPr>
          <w:b/>
          <w:color w:val="FF0000"/>
        </w:rPr>
        <w:t xml:space="preserve">id 26</w:t>
      </w:r>
    </w:p>
    <w:p>
      <w:r>
        <w:rPr>
          <w:b w:val="0"/>
        </w:rPr>
        <w:t xml:space="preserve">Stirling Area Du kanske också är intresserad av... Kontakta mig på mitt nummer om du är intresserad - 041646XXXXXX. Jag vill bara sälja min bärbara HP Pavilion-skrivbok, eftersom min pojkvän börjar sin arméutbildning och den inte kommer att behövas längre. Jag köpte den i augusti och han har knappt använt den! Den har också några spel som vi kan lägga till för en liten extra kostnad om vi vill. De inkluderar: Counter Strike WoW's: Cataclysm Wrath of the Lich King The Burning Crusade Classic Wanneroo Area Jag säljer en vit HP mini laptop/notebook Den är vit i färgen, med grå/silver mönster på höljet som följde med den ursprungligen. Jag köpte den 2010 och använde den genom universitetet men har nu genom mitt arbete fått en macbook så jag använder den inte längre. Den är idealisk för resor eftersom den passar i en handväska. Jag har ett usb-minne för internet som jag kan tillhandahålla, men jag är osäker på lösenordet, men om någon kan lösa det eller skapa ett nytt kan jag också ge det till den. Det ... $250.00 Stirling Area Hej Jag har en Compaq bärbar dator bara hade det för 2months har inte använt den mycket fortfarande i riktigt bra skick kommer med box och laddare. Det är en bra bärbar dator aldrig haft något fel med den om du har några frågor e-post eller text mig jag föredrar e-post en Jag är kontrollera min e-post hela tiden. Köpte den för 549.00 hoppas på att få minst 400 av 450 eller 400 Cambridge Area Bärbar dator till salu, behöver uppmärksamhet eftersom maken inte kan komma ihåg lösenordet för administratör men kan användas under det andra kontot.... Och behöver vara inkopplad eftersom batteriet inte håller länge. Det är en bra laptop jag har bara inte tid att få den sorterad och jag har en annan ändå. Vänligen sms:a eller mejla upp till 18.00.</w:t>
      </w:r>
    </w:p>
    <w:p>
      <w:r>
        <w:rPr>
          <w:b/>
          <w:color w:val="FF0000"/>
        </w:rPr>
        <w:t xml:space="preserve">id 27</w:t>
      </w:r>
    </w:p>
    <w:p>
      <w:r>
        <w:rPr>
          <w:b w:val="0"/>
        </w:rPr>
        <w:t xml:space="preserve">När det gäller Subway-smörgåsar har vi alltid tyckt att om du hittar en variant som fungerar för dig, håll dig till den. Men nyheter från Subway-lägret får oss att tänka annorlunda - det finns tydligen 37 miljoner möjliga varianter av smörgåsar på kedjans nästan 38 000 platser. Det är många smörgåsar. Totalt serverar Subway ungefär 2,6 miljarder smörgåsar per år - så betyder det att varje smörgåsvariant har beställts minst en gång? Den enorma kedjan har cirka 380 000 anställda i 100 länder, och ingredienserna är inte desamma överallt. Även om kärnmenyn är likadan i stort sett överallt, kräver vissa regioner särskilda anpassningar. I ett pressmeddelande förklarar Subway en sådan förändring: Den första Subway-restaurangen utanför USA öppnades i Bahrain i Mellanöstern 1984. I enlighet med de lokala sedvänjorna är maten på restaurangerna i regionen Halal, vilket innebär att man inte serverar fläskprodukter och att varor som skinka och bacon ersätts med liknande produkter gjorda av lamm, kyckling eller kalkon. Ungefär hälften av Subways 2 000 nya anläggningar i år fanns på internationella marknader, så det är viktigt att känna till kulturen, de religiösa traditionerna och preferenserna på dessa platser. När det gäller Subway-smörgåsar har vi alltid tyckt att om du hittar en variant som fungerar för dig, håll dig till den. Men nyheter från Subway-lägret har fått oss att tänka annorlunda - det finns tydligen ... När det gäller Subway-smörgåsar har vi alltid trott att om du hittar en variant som fungerar för dig, håll dig till den. Men nyheter från Subway-lägret får oss att tänka annorlunda - det finns tydligen ... Klicka här för att lämna en kommentar. HuffPost High School välkomnar en livlig och tankeväckande debatt i kommentarsfältet. Tänk på att artiklarna här är skrivna av unga författare, så håll kritiken respektfull och hjälp oss att göra detta till en säker och stödjande plats för författare i alla åldrar att bidra. Laddar kommentarer... Om de hade bättre bröd skulle jag äta där oftare. Förutom McDonald's är det den enda snabbmaten i stan. McDonald's är hemskt så jag äter oftast inte på restauranger om det inte är en middag. Den första såg dock bra ut, räkor och krabba. Jag älskar fisk och skaldjur och den enda anständiga fisk och skaldjur som vi får här är faktiskt sjömat och man måste fiska efter det själv. Jag håller med. Deras bröd är hemskt. Jag kan inte förmå mig själv att äta på subway längre. Som tur är har jag ganska många alternativ. Det är inget fel med att fiska till middag om man har tid. Jag vet inte vad ni har för sjöar där, men om ni bor på landsbygden i USA finns det förmodligen abborre och gös, som är två av mina favoritfiskar att äta. Laddar kommentarer... Jag har haft matupplevelsen av de 3 indiska som publicerats och den sydafrikanska (peri peri) och måste säga att Paneer sun är bra för vegetarianer men den är inte hälsosam alls (sitter som en pannkaksklump i din kille hela dagen) och Peri Peri skulle lätt vara en favorit i Amerika... smakerna var fantastiska och det var inte alls en tung smörgås. Förhoppningsvis får andra prova dessa på sina resor. Laddar kommentarer... Problemet med Subway är att brödet är så värdelöst att jag frestas att ta med mig riktigt bröd om jag blir inbjuden att äta där. Det är för övrigt slöseri med tid och pengar att kyla skivade tomater och gurkor över natten. De ruttnar snabbt och är inte värda att användas. Det som tillfredsställer dig är bra för dig. Jag blir numera ofta bjuden på frukost och upptäcker att ägg som stekts några dagar tidigare inte smakar. Jag återgår till grönsaker i plattbröd och håller tyst om att jag går någon annanstans eftersom jag är gäst. Butiken ligger åtminstone nära. Laddar kommentarer... Spelar ingen roll vad Subway annonserar som ingredienser, alla de butiker jag har beskattat vill inte lägga något på smörgåsarna. (Bad om svarta oliver på en fotlängd och idioten bakom disken satte bara tre eller fyra på...innan jag korrigerade honom). Subway världen över vill bara sälja sina kunder...smaksatt luft till ett mycket högt pris. El_Chingaso: Det spelar ingen roll vad Subway annonserar som ingredienser, alla affärer</w:t>
      </w:r>
    </w:p>
    <w:p>
      <w:r>
        <w:rPr>
          <w:b/>
          <w:color w:val="FF0000"/>
        </w:rPr>
        <w:t xml:space="preserve">id 28</w:t>
      </w:r>
    </w:p>
    <w:p>
      <w:r>
        <w:rPr>
          <w:b w:val="0"/>
        </w:rPr>
        <w:t xml:space="preserve">Min sista maträtt från min middagsbjudning. Det var ett trevligt, avkopplande sätt att avsluta måltiden eftersom allt kan göras i god tid, det enda som krävs är att ta fram granitan ur frysen några minuter före servering. Min första utmaning var att göra en mjölkfri mousse.  Jag har gjort en mousse utan grädde tidigare och det blev bra, även om den var väldigt fyllig.  Den här gången lyckades jag få tag på lite kokosgrädde (inte samma sak som kokosmjölk).  En liten burk kokosgrädde var allt jag behövde och det påverkade egentligen inte moussen i slutändan... inte mer än en antydan av kokos, men det gjorde hela skillnaden och gav en fin krämig mousse som de flesta är vana vid. En vanlig chokladmousse kändes lite enkel och efter den fullsmakade pepperonisåsen ville jag ha något lite mer uppfriskande.  Jag hade inte riktigt upplevt mycket i form av granitas, massor av sobert men granita verkar mindre populärt.  Jag är inte riktigt säker på varför vi sällan ser granita eftersom det är en sådan fantastisk sak att ha, det är som en slushie för vuxna! Jag stötte på ett recept på granita med hallon och limoncello på kocken Marcus Samuelssons hemsida och jag kände att det skulle passa perfekt till en chokladmousse.  Jag gjorde bara några mindre ändringar i hans recept, jag tillsatte mer limoncello och minskade citronsaften för att ge den en något sötare och mindre uttalad citronsmak så att vi får mer av en hallon- och chokladkombination, men det är fortfarande en uppfriskande granita. Detta avslutar min miniserie om middagsbjudningar, förhoppningsvis har ni tyckt att recepten varit lika roliga som jag.  Eller kanske har de inspirerat dig till att göra något annorlunda med din mat? Ingredienser -- Chokladmousse: 220 g mörk choklad (85 % kakao) 5 stora ägg från fria höns 100 g strösocker 150 ml kokosgrädde Havssalt Granita med hallon och limoncello: 600 ml vatten 175 g hallon 100 g vitt strösocker 50 ml citronsaft 5 msk limoncello Metod -- För moussen: 1.  Värm först upp en liten kastrull med vatten och låt det koka upp. 2. Bryt den mörka chokladen i lika stora bitar och lägg den i en glasskål med en nypa havssalt och häng över det kokande vattnet -- se till att den inte rör vattnet.  Låt chokladen smälta och rör om då och då. 3.  Separera äggulorna och äggvitorna i två skålar. 4.  Vispa äggulorna lätt med strösockret tills det har blandats ihop. 5.  Vispa äggvitorna och en nypa havssalt till mjuka toppar. 6.  Låt chokladen svalna i en minut eller två, vispa under tiden kokosgrädden och tillsätt den sedan till chokladen. 7.  Rör ner äggulorna i denna blandning. 8.  Tillsätt chokladblandningen i äggvitorna och vik tills den är helt blandad. 9.  Fördela blandningen i 4 ramekins och låt den stelna i kylskåpet i minst två timmar. För Granita: 1. Sätt en liten kastrull på medelvärme, tillsätt 200 ml vatten med allt socker och rör om till en sirap. 2.  Använd en brödpanna och blanda citronsaft, limoncello, resten av vattnet och sirapen. 3.  Tillsätt nu hallonen i brödpannan, krossa och blanda med en gaffel. 4.  Ställ slutligen in i frysen i 30 minuter eller tills blandningen börjar isa och rör sedan om med en gaffel.  Upprepa var 30:e minut i cirka 2 timmar och låt den sedan stelna tills du är redo att servera. Kombinerad: 1.  Ta ut granitan ur frysen cirka 20-30 minuter innan du vill servera eller tidigare om du lämnar den i kylskåpet. 2.  Ta ut moussen ur kylskåpet och toppa sedan med slushie granita och servera. Tips: En granita ska vara lätt slushie, inte frusen fast.  Du kan servera den direkt från frysen men du måste då bryta upp den lite om du gör det. Prova andra frukter eller en rak citrongranita med en vit chokladmousse för att få något annorlunda! Min sista maträtt från min middagsbjudning.  Det var ett trevligt, avkopplande sätt att avsluta måltiden eftersom allt kan göras i god tid, det enda som krävs är att ta fram granitan ur frysen några minuter före servering. Min första utmaning var att göra en mjölkfri mousse.  Jag har gjort en mousse utan grädde tidigare och det blev bra, även om den var väldigt fyllig.  Den här gången [...] Share this</w:t>
      </w:r>
    </w:p>
    <w:p>
      <w:r>
        <w:rPr>
          <w:b/>
          <w:color w:val="FF0000"/>
        </w:rPr>
        <w:t xml:space="preserve">id 29</w:t>
      </w:r>
    </w:p>
    <w:p>
      <w:r>
        <w:rPr>
          <w:b w:val="0"/>
        </w:rPr>
        <w:t xml:space="preserve">Jag gick igenom en mycket frustrerande och skrämmande tid, jag hade nyligen fått mitt sjätte barn, det tredje på mindre än tre år, när psykiatern beslutade om min första medicinering. Jag gillade inte den här mannen. Dagarna innan jag skulle träffa honom dök rösterna upp och varnade mig för att han inte var bra, ja, till och med ond och försökte förgifta mig. Jag var övertygad, trodde verkligen att denne man ville förgifta mig, han skrämde mig. Jag ville inte gå till mötet, men min man var helt slut med mig och jag gick runt i något zombietillstånd. Jag levde inte, jag existerade. Jag behövde desperat hjälp men var så emot att träffa den här killen att jag satte mig själv på fallrepet innan jag ens gav honom tid att försöka hjälpa mig. Jag minns vagt mötet där vi satt och stirrade på varandra, jag minns inte frågorna som jag fick, det verkar alltid vara samma frågor. Jag satt där och skakade och hoppade nästan upp ur min stol när han lärde sig närmare mig. Månader senare läste jag hans fullständiga rapport om mig och jag verkade upprörd, något aggressiv och upprörd, men jag hade ändå god ögonkontakt. Massor av andra medicinska fraser som inte ger mycket mening annat än att jag inte var helt där. Jag tog aldrig mina blodiga ögon från honom, han försökte förgifta mig och jag släppte inte den här killen ur sikte. Som rösten hade sagt till mig ville han att jag skulle ta några tabletter som han skulle skriva ut till mig, de skulle hjälpa mig, göra det möjligt för mig att fungera och klara mig bättre. Han ville att jag skulle ha veckovisa möten med min CPN (Community Psychiatric Nurse) som skulle övervaka mig och rapportera till honom och han skulle träffa mig igen om tre månader. För att se om han hade lyckats förgifta mig, vilken idiot, som om jag skulle ta hans tabletter Det var det, mitt öde var bestämt på grund av denna paranoida incident, mediciner skulle skada mig och än i dag kämpar jag med mina mediciner, jag litar inte på någon eller något magiskt piller, annat än det jag tar i hemlighet. Min smutsiga lilla hemlighet är att jag självmedicinerar med Tramadol, det låter galet men fungerar för mig. Jag har nyligen varit ärlig mot vårdpersonalen om mitt beroende av denna medicin och de håller på att avvänja mig från den. Nåväl, de skulle försöka men jag ville inte glömma att gå tillbaka förra veckan för ett uppföljningsmöte med husläkaren och jag ignorerade missade telefonsamtalet när de ringde tidigare idag för att be mig boka ett nytt möte. Min värld är full av paranoia, den försvinner aldrig. Även om jag arbetar hårt med alla de saker jag har lärt mig i kognitiv beteendeterapi och jag har lärt mig så mycket, finns det dagar då det fortfarande tar överhanden. Världen är ute efter mig och jag är inte säker. Jag förstår att detta är paranoida uppfattningar och inte sanna, men det hindrar mig inte från att vara rädd ibland. Det kan mycket väl vara så att allt finns i mitt huvud, men för att leva med det, hantera det och acceptera det krävs mycket resonemang och självprat med sig själv. Att höra röster är inte så svårt som det brukade vara; ibland ger det en befrielse från paranoia, särskilt när rösterna inte är dåliga. Men när paranoia börjar och rösterna säger att jag är i fara, går barriärerna upp och jag blir känslosam och något nervös. Jag är rädd och jag reagerar, vilket oftast resulterar i att jag gör mig själv till en idiot genom att bryta ihop i okontrollerbara snyftningar ihopkrupen tätt i en boll. Psykologen försökte förgifta mig och den paranoia är något som jag fortfarande måste hålla i schack, till och med idag. Jag är Emma, mamma till sex barn och känd av de flesta på Internet som The Real Supermum. Jag började mitt liv som Supermum redan 2010, och i två år har jag arbetat oavbrutet för att tillhandahålla ett säkert och konfidentiellt stödnätverk för hundratals kvinnor. Meddela mig om uppföljande kommentarer via e-post. Du kan också prenumerera utan att kommentera. Välkommen till min blogg Jag är Emma, mamma till sex barn och känd av de flesta på internet som The Real Supermum. Jag började mitt liv som Supermum redan 2010, under 2 år har jag arbetat oändligt för att tillhandahålla ett säkert och konfidentiellt stödnätverk för hundratals kvinnor. [Read More ...]</w:t>
      </w:r>
    </w:p>
    <w:p>
      <w:r>
        <w:rPr>
          <w:b/>
          <w:color w:val="FF0000"/>
        </w:rPr>
        <w:t xml:space="preserve">id 30</w:t>
      </w:r>
    </w:p>
    <w:p>
      <w:r>
        <w:rPr>
          <w:b w:val="0"/>
        </w:rPr>
        <w:t xml:space="preserve">Om du arbetar för en EEO Employers Group-medlem kan du logga in för att få tillgång till vårt medlemsområde. Om du inte vet om din arbetsgivare är medlem kan du kolla här . För att få dina inloggningsuppgifter och begära ett bibliotekskort så att du kan låna material från vårt bibliotek, skicka ett e-postmeddelande till oss . Vad betyder EEO? Jämställda anställningsmöjligheter handlar om att rekrytera de allra bästa personerna från en mångfaldig befolkning och dra nytta av deras kompetens, kreativitet och energi. Det innebär att undanröja hinder för att se till att alla potentiella anställda beaktas för den anställning de önskar och får chansen att prestera på sin maximala potential. EEO- och mångfaldspraxis skapar mångsidiga arbetsplatser som åsidosätter förutfattade meningar för att kunna utnyttja tillgängliga talanger på bästa sätt. Vilken typ av verksamhet omfattar EEO? EEO gäller alla anställningsmetoder, inklusive rekrytering, karriärplanering, utbildning och lönestrukturer. Det är ett sätt att se på alla aspekter av personalförvaltningen för att se till att människor behandlas rättvist. Fördelarna med att införa EEO Tar bort hinder så att alla anställda har möjlighet att prestera sitt bästa. Hur blir jag medlem i EEO Employers Group? EEO Employers Groups medlemmar åtar sig att tillämpa kvalitativa anställningsmetoder för att uppnå de affärsmässiga fördelarna med att skapa en mångsidig arbetsplats. Medlemmarna har rätt att använda EEO Employers Group-logotypen på reklammaterial och annonser. Har EEO Trust några exempel på EEO-politik eller strategier? Vad har balansen mellan arbete och privatliv med EEO och mångfald att göra? En viktig aspekt av mångfald och EEO-praxis är att erkänna att människor lever ett rikt och komplext liv utanför arbetstiden. Genom att erbjuda flexibla arbetsalternativ och andra initiativ för arbetsliv och privatliv kan arbetsplatserna hjälpa människor att bidra effektivt på jobbet och uppfylla sina åtaganden utanför arbetet. Företagen gynnas av att de kan behålla fler anställda, minska sjukfrånvaron och få en mer engagerad och produktiv personal. Jag är ny på Nya Zeeland och söker arbete, kan ni hjälpa mig? EEO Trust är inte en arbets- eller rekryteringsbyrå. Vi arbetar för att öka medvetenheten bland Nya Zeelands arbetsgivare om fördelarna med EEO. Medlemmarna i EEO Employers Group har åtagit sig att rekrytera på grundval av meriter. Bläddra igenom listan och besök deras webbplatser för att se om de har några lediga platser. Håll utkik efter vår logotyp i rekryteringsannonser i tidningen. Vilken nyzeeländsk lagstiftning gäller EEO? Ett antal lagar påverkar anställningsförhållanden. Dessa omfattar: Employment Relations Act 2000, Disabled Person Employment Promotion Order 2002, Human Rights Act 1993, Privacy Act 1993 och Parental Leave and Employment Protection (Paid Parental Leave) Amendment Act 2002. Dessa lagar finns på http://www.legislation.govt.nz/ .</w:t>
      </w:r>
    </w:p>
    <w:p>
      <w:r>
        <w:rPr>
          <w:b/>
          <w:color w:val="FF0000"/>
        </w:rPr>
        <w:t xml:space="preserve">id 31</w:t>
      </w:r>
    </w:p>
    <w:p>
      <w:r>
        <w:rPr>
          <w:b w:val="0"/>
        </w:rPr>
        <w:t xml:space="preserve">John Letters firar den europeiska segern förra helgen genom att erbjuda en unik tävling som du inte får missa. Du kan vinna en personlig uppsättning av våra Master Model-järn. Denna unika uppsättning strykjärn har skapats i samarbete med True Temper och är utrustade med specialutgåva av True Temper "Europe" Dynamic Gold-skafts och en anpassad blå och gul Europa-färg. True Temper European-skaftet används av några av Europas elit, inklusive Ryder Cup-spelarna Luke Donald, Ian Poulter, Francesco Molinari, Nicolas Colsaerts, Martin Kaymer och Paul Lawrie.</w:t>
      </w:r>
    </w:p>
    <w:p>
      <w:r>
        <w:rPr>
          <w:b/>
          <w:color w:val="FF0000"/>
        </w:rPr>
        <w:t xml:space="preserve">id 32</w:t>
      </w:r>
    </w:p>
    <w:p>
      <w:r>
        <w:rPr>
          <w:b w:val="0"/>
        </w:rPr>
        <w:t xml:space="preserve">Återhämtning kommer att ta "ganska lång tid" i stormdrabbade Breezy Point För att höra fler molncasts som denna följ NPR You are now following NPR! Den strandnära arbetarstaden i Queens, New York, drabbades hårt inte bara av superstormen Sandys våldsamma vindar och översvämningar, utan också av en massiv brand som härjade i området. Mer än hundra bostäder förstördes när brandmännen kämpade i nästan tio timmar. En lokal brandchef säger att han hoppas att Breezy Point kommer att återhämta sig, men han vet att det kommer att ta tid.</w:t>
      </w:r>
    </w:p>
    <w:p>
      <w:r>
        <w:rPr>
          <w:b/>
          <w:color w:val="FF0000"/>
        </w:rPr>
        <w:t xml:space="preserve">id 33</w:t>
      </w:r>
    </w:p>
    <w:p>
      <w:r>
        <w:rPr>
          <w:b w:val="0"/>
        </w:rPr>
        <w:t xml:space="preserve">Prison Block Prison Block är ett webbläsarbaserat spel där du försöker skapa ett imperium innanför fängelsemurarna. Träna din statistik för att skydda dig själv från andra fångar. Få tag på en mängd olika vapen och skyddsutrustning. Gör några jobb för att tjäna lite pengar, eller gör räder mot andra cellkamrater för att ta deras. Behöver du en paus? Ta en paus i rekreationsrummet för att spela några spel. Prison Block Översikt Prison Block sätter dig bakom galler för att se hur väl du överlever. Du kan skapa en fånge med en mängd olika ansiktsalternativ och träna upp deras statistik. Du kan utforska fängelset för att hitta föremål och försöka stjäla olika saker eller byta mot dem. Du kan hitta en mängd olika föremål som används för vapen och rustningar, så att du kan försvara dig ordentligt. Att plundra andra spelare är en bra källa till pengar, men var försiktig med att träffar läggs på dig, eftersom mer kraftfulla karaktärer kan komma och samla på ditt huvud.</w:t>
      </w:r>
    </w:p>
    <w:p>
      <w:r>
        <w:rPr>
          <w:b/>
          <w:color w:val="FF0000"/>
        </w:rPr>
        <w:t xml:space="preserve">id 34</w:t>
      </w:r>
    </w:p>
    <w:p>
      <w:r>
        <w:rPr>
          <w:b w:val="0"/>
        </w:rPr>
        <w:t xml:space="preserve">Han hade en herpesskräck och nu finns det tvivel.... Snälla, hjälp mig! Jag har träffat någon i ett par månader. Jag var inte beredd på att bli intim så snabbt men i stundens hetta hände det. Jag var ärlig från första gången vi var intima och försökte svara på alla hans frågor. Jag gav honom till och med en länk till hsv-bloggen dagen efter. Jag försökte ta upp herpes på vår följande träff och han stängde av mig så jag bestämde mig för att vänta tills han kom till mig... Vi har gått ut och haft sex ganska ofta och jag kom så småningom bara att tänka att han kanske bara var en av de där killarna som inte brydde sig och var okej med det. Nåväl, alldeles nyligen hade han en herpesskräck och han öppnade sig äntligen. Han sa att han aldrig hade tänkt på det. Det fanns i bakhuvudet, men efter skräcken blev det verkligt. Hans läkare nämnde för honom att det finns en 30-procentig risk att han fortfarande kan få det även om jag inte har en OB, vilket gjorde honom ganska rädd. Jag berättade för honom att jag har tagit antivirala läkemedel ända sedan vi blev aktiva. Jag försäkrade honom om att mina OB inte var allvarliga och att de bara inträffar 2-3 gånger om året så risken är mycket liten, men att det alltid finns en risk. Jag har varit besatt av vårt samtal i några dagar och jag kan inte låta bli att gråta eftersom jag vet att när som helst kan den här personen, som jag verkligen börjar gilla, gå härifrån... Jag vet att rätt kille skulle se förbi herpes men efter att ha blivit sårad gång på gång och sett alla mina vänner i förhållanden var det skönt att äntligen ha någon och jag vill inte att det ska ta slut. Så jag antar att poängen med detta inlägg är att se hur många par som fått det att fungera när den ena personen är h+? Och för de personer som trots sin partners positiva status ändå stannade kvar, hur har ni kommit till rätta med det? Hur lång tid tog det för er att komma till rätta? Vad sa din h+-partner till dig för att göra det lättare för dig? Era erfarenheter, berättelser, råd eller vad ni än kan dela med er av skulle verkligen uppskattas. Hans läkare gav honom fel siffra - siffran är snarare 3 % per år för överföring från kvinna till man och användning av antivirala läkemedel. Och det är oskyddat. Skyddad är risken mindre än 2 % per år. Jag har varit tillsammans med min pojkvän i tre år, jag har genital hsv-1 och det har aldrig varit något problem. Jag berättade inte för honom på ett år, och vi hade haft oskyddat sex, men när jag berättade för honom var det bra. Vi har oskyddat sex och han verkar aldrig vara det minsta bekymrad över det. Men människor reagerar olika. När han berättade vad hans läkare sa, sa jag i mitt huvud till mig själv att läkare inte vet alla fakta om herpes och 30 % verkar vara mycket. Jag ville dock inte säga till honom att hans läkare hade fel, så jag berättade för honom att jag i all min forskning aldrig sett en så hög överföringsgrad. Hej Sirenn, här är en länk som du kan visa honom http://www.herpes-coldsores.com/herp...n\\... Här finns också en bok om h www.westoverheights.com som också kommer att besvara många frågor som han kan ha. Jag har också ghsv2 i 24 år, jag har hållit mig på antivirala läkemedel och har aldrig överfört min H under de 22 år som jag har varit gift. Läs gärna allt du kan så kan vi tillsammans med dig få honom utbildad. Mina chanser att passera min H , eftersom jag är kvinna och tar antivirala läkemedel och tar lysin också, är mindre än 2 %. Min man har testat sig och han är fortfarande en icke H ma. Vår dotter är också NON H. Vi lever ett mycket normalt liv och vi ger inte H någon kontroll eller makt över vad vi vill eller kan få. Visa honom denna information. Hjälp honom att förstå och ta bort rädslan för H. Om jag kan hjälpa dig är du välkommen att skicka ett meddelande till mig. Ta hand om dig, Kram Ace Tack Ace för att du delar med dig! Jag är ganska säker på att jag kan skydda honom genom att bara vara försiktig men jag kan inte sluta tänka på vad som händer om han får det. Även om han har gjort sitt val så är jag rädd att han kommer att vara arg på mig senare. Om han någonsin får det. Alla inlägg som medlemmarna i detta forum uttrycker är deras egna åsikter och godkänns inte av HC Support Network Har du inte hittat vad du letar efter? Prova Håll käften och skriv! STD Message Board</w:t>
      </w:r>
    </w:p>
    <w:p>
      <w:r>
        <w:rPr>
          <w:b/>
          <w:color w:val="FF0000"/>
        </w:rPr>
        <w:t xml:space="preserve">id 35</w:t>
      </w:r>
    </w:p>
    <w:p>
      <w:r>
        <w:rPr>
          <w:b w:val="0"/>
        </w:rPr>
        <w:t xml:space="preserve">Om vägbeskrivning och parkering Kennedy Center ligger vid floden Potomac på 2700 F St., NW, Washington, D.C. 20566, i korsningen mellan New Hampshire Avenue, NW, och Rock Creek Parkway. Det går att nå med tunnelbana (via tunnelbanan och busslinjerna), med taxi och med bil. Om du kör bil, se vägbeskrivningen nedan för att hitta den mest effektiva rutten för att ta dig till och från centret. Och kom alltid ihåg att ge extra tid när du kör bil eftersom trafiken i Washington kan vara oförutsägbar. Kennedy Center erbjuder många aktiviteter före föreställningen för att hjälpa dig att få ut det mesta av ditt besök. Du hittar information om garagetider, avgifter och tillgänglighet här under: Parkering vid Kennedy Center . Transportsätt Med tunnelbana / Metro: Foggy Bottom/George Washington University Station (på de orange och blå linjerna, vid 23rd and I streets, NW) , är den hållplats som ligger närmast Kennedy Center. Därifrån är det en kort promenad via New Hampshire Avenue ELLER använd vår kostnadsfria Kennedy Center Shuttle (skyltarna finns till vänster när du kommer ut ur rulltrappan). Pendeln avgår var 15:e minut från 9:45 till midnatt måndag-fredag, 10:00 till midnatt på lördagar, 12:00 till midnatt på söndagar och 16:00 till midnatt på federala helgdagar. Med buss: Buss 80 går till Kennedy Center. För mer information om busslinjer och tidtabeller, ring Metro Information på (202) 637-7000 eller TTY (202) 638-3780. Med taxi: Taxitjänster till och från Kennedy Center är bekväma och lättillgängliga. En taxiförmedlare är tillgänglig för att signalera taxibilar och tilldela kunder från kl. 18.30 (kl. 15.30 vid matinéer) till 30 minuter efter den sista föreställningens slut, och taxibilar står i kö på torget varje kväll för att betjäna kunderna. Leta efter den uniformerade fördelaren vid ingången till Hall of States. Vägbeskrivning från norra Virginia: Via Theodore Roosevelt Bridge (I-66 &amp; Rte. 50): Det finns två sätt att ta sig till centret från bron. Alternativ 1 är att ta första höger när man korsar bron och svänga höger in på Ohio Drive/Rock Creek Parkway vid stoppskylten. Ta första höger för att komma till garagets södra ingångar på nivåerna ??B?_ eller ??C?_. Alternativ 2 är att ta första vänster efter att ha korsat bron och hålla sig till vänster på Potomac Expressway (mot Rock Creek Parkway). Vid skylten för växelvisitering svänger du vänster och fortsätter till det andra stoppljuset vid Virginia Avenue. Sväng vänster på Virginia Avenue. Sväng höger in på 25th Street och följ skyltarna mot Kennedy Center. Via Key Bridge (Rt. 29/ Lee Hwy.): Från Key Bridge, ta första höger in på Whitehurst Freeway. Fortsätt rakt fram till stoppljuset vid 27th Street - ta INTE den högra avfarten till I-66. Sväng höger och fortsätt till det andra stoppljuset vid Virginia Avenue. Sväng vänster på Virginia Avenue. Sväng höger in på 25th Street och följ skyltarna mot Kennedy Center. Via Memorial Bridge (från I-395): Från I-395 North, ta avfart 8B, Washington Blvd. mot Pentagon/Arlington Cemetery/Rosslyn/Memorial Bridge. Kör in på Washington Boulevard. Ta avfarten Rte. 50 West/George Washington Memorial Parkway North. Kör in på Arlington Memorial Bridge och lägg dig i det vänstra körfältet. Börja gå runt Lincoln Memorial (till höger). Ta första vänster in på 23rd Street och kör in i vänster körfält. Efter E Street, sväng vänster in på Virginia Avenue. Vid det andra stoppljuset, sväng vänster in på 25th Street och följ skyltarna mot Kennedy Center. Från Maryland och nordvästra DC: Via Capital Beltway (I-495 från I-270 S och I-95 S): Ta I-495 mot Tysons Corner (om du kommer från I-270, ta I-495 South; om du kommer från I-95, ta I-495 West). När du passerar American Legion Bridge tar du avfart 43 till George Washington Memorial Parkway. Ta GW Pkwy ca 12 miles till högeravfarten till Rt. 50 East via Theodore Roosevelt Bridge (mot D.C.). Det finns två sätt att ta sig till centret från bron. Alternativ 1 är att ta första höger när du passerar bron.</w:t>
      </w:r>
    </w:p>
    <w:p>
      <w:r>
        <w:rPr>
          <w:b/>
          <w:color w:val="FF0000"/>
        </w:rPr>
        <w:t xml:space="preserve">id 36</w:t>
      </w:r>
    </w:p>
    <w:p>
      <w:r>
        <w:rPr>
          <w:b w:val="0"/>
        </w:rPr>
        <w:t xml:space="preserve">Med "The Avengers"-filmen som redan är på väg att släppas och som är den första serietidningsbaserade filmen i filmhistorien med flera korsningar kan jag inte låta bli att undra om "The Avengers" kommer att ha en inflytelserik inverkan på filmindustrin och om den kommer att få uppmärksamhet från Warner Bros. Studio, vilket innebär att man ger grönt ljus åt det som WB har planerat redan innan "The Avengers" började ta plats i centrum, nämligen att skapa en "Justice League"-film med hjälp av samma förutsägelser som Marvel använde för att bygga upp den eventuella "Avengers"-filmen, men i omvänd ordning eftersom man bara lyckades återuppbygga Batman, men inte lyckades återuppbygga Stålmannen, vilket inte hjälpte till att ge upphov till andra DC-baserade filmer som "Wonder Woman", "Flash" osv., vilket fick WB att planera en JL-film innan medlemmarna/figurerna introducerades i en egen fristående film. Men återigen lades planerna på is, åtminstone för tillfället, tills vi får se hur "The Avengers" presterar kritiskt och finansiellt och med en "Superman"-reboot som släpps med förbehållet att Batman och Green Lantern redan har etablerats i filmer, antar jag att WB skulle hoppa på tåget och börja ge grönt ljus till andra DC-baserade filmer som så småningom kommer att bygga upp en möjlig JL-film inom en snar framtid, på samma sätt som Marvel byggde upp sin eventuella "Avengers"-film. Om "The Incredible Hulk" var tillräckligt för att få WB att ge grönt ljus åt "Man of Steel" så förstår jag inte hur "The Avengers" inte skulle kunna ge WB en anledning att inte sätta en JL-film i produktion när som helst inom kort! Jag vill också tillägga att det gjordes en intervju med "Avengers"-regissören Joss Whedon när han frågade vilka råd han skulle ge WB-studion om en eventuell JL-film fortfarande är på tapeten och här är vad han har att säga... Joss Whedon förklarade: Det är enormt svårt att ta mycket olika karaktärer och få dem att fungera. Och DC har det svårare än Marvel eftersom deras karaktärer är från en svunnen tid. Deras karaktärer var större än vad vi var. De har ändrat detta, men Marvel har verkligen lyckats knäcka koden när det gäller "Åh, de är precis som vi". En dos av den sortens sanningshalt som Marvel verkligen började med Iron Man, jag tror att man måste använda den som grund. Man kan alltså undra vad WB-studions svar på detta är, särskilt efter det mottagande som "The Avengers"-filmen kommer att få när den släpps till allmänheten? Senast redigerad av Comicbookfan-V2 fre apr 20, 2012 16:05 pm; redigerad 1 gång i totalt Tänk efter: Om det hade gjorts RÄTT, och det var verkligen inte meningen, hade bröderna Warner slagit "The Avengers" på storbildsskärmen med den där "Mortal"-filmen. I stället hade de en ganska usel rollbesättning, DJ Catrona som Stålmannen? Verkligen?, en svag handling och en regissör som jag verkligen gillar men som inte var rätt för den typen av projekt. Ännu en gång kommer Marvel att skjuta WB i ansiktet när "The Avengers" gör elva-kajiljoner dollar. _________________ BJ Routh och Bryan Singer VAR det värsta som hänt Stålmannen sedan Bepo the Super Monkey. Hur mycket jag än vill se jl. Det kommer helt enkelt inte att hända någon gång inom den närmaste framtiden. Med wb som inte har förtroende för dc minus batman. Och eftersom de inte har hittat den rätta nyckeln som m,arvel studios har gjort. Wb fattar fortfarande inte det. Vilket är nedslående för oss fans. Visst är jag först och främst ett Marvel-fan. Men jag tycker också om DC-figurer. Så jag hatar att vi inte kan se dc göra det som Marvel Studios. Tänk på det: Om det hade gjorts på rätt sätt, och det var verkligen inte meningen, skulle bröderna Warner ha slagit "The Avengers" på storbildsskärmen med "Mortal"-filmen. I stället hade de en ganska usel rollbesättning, DJ Catrona som Stålmannen? Verkligen?, en svag handling och en regissör som jag verkligen gillar men som inte var rätt för den typen av projekt. Ännu en gång kommer Marvel att skjuta WB i ansiktet när "The Avengers" gör elva-kajiljoner dollar. Det finns en gräns för hur mycket jag är villig att lägga på WB. De drabbades av WGA-strejken lika mycket som alla andra och de behövde en storfilm till sommaren 2009. Det var</w:t>
      </w:r>
    </w:p>
    <w:p>
      <w:r>
        <w:rPr>
          <w:b/>
          <w:color w:val="FF0000"/>
        </w:rPr>
        <w:t xml:space="preserve">id 37</w:t>
      </w:r>
    </w:p>
    <w:p>
      <w:r>
        <w:rPr>
          <w:b w:val="0"/>
        </w:rPr>
        <w:t xml:space="preserve">Nyfödda bebisar vid födseln Din bebis är äntligen här! Vid födseln kan hon se annorlunda ut än vad du förväntar dig. Kaukasiska barn är ofta matt röda eller matt blågråa i färgen, och mörkhyade barn är ofta lilagråa. Nyfödda barn kan födas täckta av vaxliknande slemhinnor och deras hud kan se fläckig ut i början. De kan bli röda från huvud till fot om de gråter häftigt. Oroa dig inte; inom 48 timmar eller så kommer ditt barns hudfärg att se mer normal ut, med undantag för blåaktiga händer och fötter när hon fryser. Om ditt nyfödda barn föddes vaginalt kan hon ha lite av ett kottehuvud. Det beror på att hennes skallben försköts och överlappade varandra under förlossningen så att hennes huvud fick plats genom förlossningskanalen. Detta kallas formning och är särskilt tydligt om du hade en mycket lång förlossning. Oroa dig inte för hennes något spetsiga huvud; det kommer att rundas av med tiden och snart kommer hon att se lika perfekt ut som de kerubiska barn som man så ofta ser i tv-reklam. Fysiska förändringar vid födseln Nyfödda barn genomgår många fysiska förändringar när de föds för första gången. Den mest dramatiska förändringen vid födseln är när det nyfödda barnet tar sitt första andetag. Lungorna blåser upp sig och fyller luftsäckarna i lungorna. Blodet börjar strömma till lungorna och gasutbytet börjar. Ett nyfött barns första andetag blir det svåraste i hennes liv. Ditt barns första andetag kan fluktuera mellan 15 och 100 andetag per minut. Efter de första minuterna kommer hennes andning att stabiliseras till 30-50 andetag per minut. Barnets första andetag utlöser förändringar i hjärtats funktion. Särskilda kanaler och blodkärl som var viktiga för barnets hjärt- och kärlsystem när det befann sig i livmodern stängs snabbt eftersom de inte längre behövs. Blodflödet genom navelsträngen sjunker till ingenting när navelsträngen kläms. Apgarpoäng och fysisk undersökning En och fem minuter efter födseln bedöms barnet och får ett Apgarpoäng. Detta poängsystem bedömer nyfödda barns välbefinnande med hjälp av fem olika faktorer: hjärtfrekvens, andningsansträngning, muskeltonus, reflexförmåga och färg. Varje faktor får betyget 0, 1 eller 2. Den bästa möjliga totalpoängen är 10. Apgarpoängen kontrolleras regelbundet under flera minuter för att ge en uppfattning om hur väl det nyfödda barnet mår och om hans tillstånd förbättras eller inte. Ett nyfött barn som får en poäng på mellan 4 och 7 behöver noggrann övervakning med jämna mellanrum och eventuell behandling. Ett nyfött barn med ett lågt resultat behöver återupplivning. Apgarpoäng är inte en användbar indikator för framtida problem. Vid födseln sker många snabba förändringar som bara behöver några minuter eller timmar för att lösa sig själva. Ett nyfött barn som har svårt att andas under de första minuterna av livet behöver kanske bara tid för att rensa lungorna från fostervatten och kan andas normalt när denna naturliga process har skett. En fysisk undersökning görs för att se till att det nyfödda barnet är vid god hälsa. Denna typ av undersökning kan också avslöja vissa tillstånd eller problem. Fysisk undersökning är en fortlöpande process. Ett nyfött barns första undersökning är troligen den mest fullständiga, men den kommer inte att vara den sista. Många undersökningar kommer att ske med tiden för att bedöma det nyfödda barnets framsteg och för att upptäcka nya problem om de uppstår. Chansen är stor att Apgar-poängen och den fysiska undersökningen visar att ditt nyfödda barn är vid god hälsa. Men om Apgar-poängen och den fysiska undersökningen av ditt barn visar att det finns ett allvarligt medicinskt problem kan ditt barn behöva överföras till ett annat sjukhus som tillhandahåller special- eller subspecialisttjänster. Dessa är sjukhus som har neonatala intensivvårdsavdelningar (NICU) med läkare som kallas neonatologer och som är specialiserade på vård av nyfödda barn. De kommer att ta utmärkt hand om ditt nyfödda barn och göra det bästa de kan för att förbättra hans hälsa. De fyra första levnadsveckorna De fyra första levnadsveckorna kallas för nyföddhetsperioden eller neonatalperioden. Vi tenderar att tänka på nyfödda barn som hjälplösa. Nyfödda barn kan dock söka efter sin mammas bröst och suga när de hittar det. De flesta nyfödda barn kan andas utan hjälp och gråta förvånansvärt högt. Nyfödda barn har en bred repertoar av reflexer och frivilliga rörelser, varav en del är</w:t>
      </w:r>
    </w:p>
    <w:p>
      <w:r>
        <w:rPr>
          <w:b/>
          <w:color w:val="FF0000"/>
        </w:rPr>
        <w:t xml:space="preserve">id 38</w:t>
      </w:r>
    </w:p>
    <w:p>
      <w:r>
        <w:rPr>
          <w:b w:val="0"/>
        </w:rPr>
        <w:t xml:space="preserve">Modelltillverkning köpa illustrationer senaste utställningar senaste projekt Jag har nyligen satt ihop dessa två maquettes för sekvenser som jag illustrerar i Home Time. Även om jag hade visuella planer och layouter för strukturerna visade det sig vara alldeles för svårt att illustrera dem konsekvent från olika vinklar. Det tog ett par timmar att sätta ihop dessa modeller, som gjordes av en gammal trälinjal, lite balsaträ, kartong och varmlim. De är inte vackra, men de får jobbet gjort. Jag skulle grundligt rekommendera att göra små modeller av strukturer och karaktärer. Det tar aldrig så lång tid som man tror, och det ger en mycket större förståelse för dimensionaliteten hos det man ritar. Du kommer också att finna en hel del överraskningar när du arbetar från modeller, var skuggor faller, hur former skär varandra, hur saker och ting ser ut från ovanliga vinklar. Vi kan föreställa oss en hel del saker. Vårt sinne är som en liten verklighetsmotor. Vi kan köra strukturer genom en rad olika ljusförhållanden, palettbyten, texturvariationer. Det finns dock mycket som vi inte kan göra, och modellbygge avslöjar dessa luckor. Detta är särskilt användbart när det gäller karaktärshuvuden. Jag finner ofta att jag ritar karaktärer från "bekväma" vinklar, vinklar som jag vet att jag har tydliga visuella modeller av i mitt huvud. Med en fysisk modell är det lätt att snabbt skapa massor av nya möjligheter.</w:t>
      </w:r>
    </w:p>
    <w:p>
      <w:r>
        <w:rPr>
          <w:b/>
          <w:color w:val="FF0000"/>
        </w:rPr>
        <w:t xml:space="preserve">id 39</w:t>
      </w:r>
    </w:p>
    <w:p>
      <w:r>
        <w:rPr>
          <w:b w:val="0"/>
        </w:rPr>
        <w:t xml:space="preserve">Jag är en grundskollärare som bara försöker göra det rätta En lärares kärleksarbete kan inte mätas När vi firar Labor Day 2012 börjar lärare över hela landet ett nytt skolår med ett mörkt moln vid horisonten. Vi har stämplats som misslyckade av politiker, medier, företagstjuvar och filmskapare. Behovet av en utbildningsreform har framhävts av båda sidor av den politiska gången i ett blint försök att tillfredsställa de råa känslorna hos en helt förvirrad väljarkår. Jag har tidigare lagt ut uppgifter som tydligt visar att andelen studenter som tar examen och antalet antagna studenter till högskolor är historiskt höga. Historiker som Diane Ravitch har delat med sig av uppgifter som förklarar hur vilseledande jämförelser med andra nationer är. Fackföreningsledare som Randi Weingarten har hyllat de vinster vi har sett under de senaste 20 åren. Ändå har vi stämplats som misslyckade. Ja, det finns ett behov av reformer! Ingenting får förbli stillastående, vi måste ständigt förändra och reformera våra metoder för att förbli konkurrenskraftiga. Det är det ingen som ifrågasätter. Problemet uppstår med vad som har blivit en förvanskning av verklig reform. Alltför ofta har vi fått höra att det är de ineffektiva lärarnas fel. Båda sidor av gången ignorerar fattigdom, sociala behov, känslomässiga behov, underfinansiering och brist på resurser och pekar med sina taggiga fingrar rakt mot oss ... det är lärarna som måste åtgärdas. Som ett resultat av detta har delstaterna inlett enorma utvärderingsplaner som spränger budgeten och som drivs av de medel som hålls ut som en morot på en pinne i samband med Race to the Top. Här i delstaten New York har vi detta debacle av ett utvärderingssystem som kallas APPR . Huvuddelen av denna skrämmande utvärderingsröra är högriskprov (ni vet, de som RTTT skulle ge oss befrielse från), prov som omfattar hela distriktet och en tredje komponent som bygger på observationer och andra bevis som framkommit magiskt under året.  Med hjälp av en modell för mervärde som Diane Ravitch har kallat "skräpvetenskap" hoppas NYS att man ska kunna utrota de ineffektiva lärarna. Ser detta ut som en utbildningsreform? Ta en titt på mitt distrikts APPR-plan. Jag kan inte klandra mitt distrikt och mina lärarkollegor för att de förhandlade fram detta nonsens eftersom de inte hade något val. De måste följa NYS lagar.  De gjorde sitt bästa, men tyvärr kommer vi nu att bedömas av skräpvetenskap, datorgenererade bedömningar och en rubrik som kommer att försöka sätta ett numeriskt värde på allt vi gör. Det är demoraliserande och oförlåtligt att försöka sätta ett numeriskt värde på allt en lärare gör. 60 procent av varje APPR-plan i NYS bygger på att sätta ett numeriskt värde på allt vi gör! Administratörer kommer att besöka klasser med checklistor och rubriker för att försöka matcha lärarens handlingar med ett poängvärde som kommer att användas för att mäta lärarens effektivitet. En lärares kärleksarbete är inte mätbart! Hur kan man sätta ett numeriskt värde på de liv vi har berört, de framtidsutsikter vi har förbättrat, det självförtroende vi har ingjutit, de manér vi har lärt ut, den moral vi har stärkt, de medborgerliga värderingar vi har format, de leenden vi har skapat och det land vi har skapat? Hur fastställer man ett numeriskt värde på en lärares medkänsla och förståelse för ett barn som har ångest när det möter utmanande uppgifter? Hur mäter man den tillit som en elev och/eller en förälder har till sin lärare? Hur mäter man de timmar som lärare tillbringar med att titta i taket mitt i natten när de funderar på nya strategier för att hjälpa sina elever? Hur mäter man de tårar som torkas bort från ett skrämt barn när läraren tröstar och bygger upp förtroendet? Denna Labor Day, när vi förbereder oss för de nya utmaningarna under ett nytt skolår, står vi inför den orättvisa granskning som vår stat har godkänt. Kom ihåg att du har makten att skydda din kärlek till läraryrket. Single Post Navigation 2 thoughts on " En lärares kärleksarbete kan inte mätas " Tyvärr kunde jag inte förmå mig att läsa den 35-sidiga APPR-planen. Jag hörde häromdagen att 100 APPR-planer lämnades in till NYSED och att endast 10 godkändes. Förutom det absoluta slöseriet med bra pengar för att tillhandahålla vikarier och köpa tester är APPR ett slöseri med bra tid i klassrummet. Lärare i vår APPR-kommitté drogs från klassrummet minst en gång varannan vecka förra året. Jag såg ett exempel på detta i går. Ett nytt barn kom in i</w:t>
      </w:r>
    </w:p>
    <w:p>
      <w:r>
        <w:rPr>
          <w:b/>
          <w:color w:val="FF0000"/>
        </w:rPr>
        <w:t xml:space="preserve">id 40</w:t>
      </w:r>
    </w:p>
    <w:p>
      <w:r>
        <w:rPr>
          <w:b w:val="0"/>
        </w:rPr>
        <w:t xml:space="preserve">Idag är en mycket spännande dag på Guillotine Towers eftersom det är dags för min underbara vän Ankaret Wells senaste roman, Firebrand, som hon har beskrivit som "en steampunkfantasyroman inspirerad av Charlotte Bronts Angria-noveller, med luftskepp, rutiga kläder, en mekanisk fågelbur, prinsessor, onda styvdöttrar och krig med hjälp av tekannor. Vem skulle kunna motstå? För att uppmärksamma detta tillfälle har Ankaret mycket vänligt skrivit ett inlägg för oss om balscener i romaner. Jag älskar en bra balscen. Ända sedan långt tillbaka innan Shakespeare skrev ner händelserna kring Capulets kostymfest har författare njutit av möjligheten att klä upp sina karaktärer och skicka ut dem på en formell dans, och jag är helt för det. Vilken är din favorit balscen? Kanske är den från fiktionen - kanske Netherfield-balen där Darcy för första gången får tillfälle att visa sin stolthet och väcker Elizabeths fördomar. Eller från historien - hertiginnan av Richmonds bal kvällen före slaget vid Waterloo förevigades av Millais och Thackeray och har levt vidare i historiska romaner och biografier sedan dess, och till och med Sharpe dök upp där en gång. Eller så är det från filmen - Scarlett O'Haras fot som trängs med att slå under änkans ogräs, eller Holmes och Watson som sveper varandra runt golvet i den senaste filmen Sherlock Holmes: A Game Of Shadows . Som författare älskar jag att få chansen att beskriva den breda svepningen av en balsal. Det upphetsade snacket, musikerna som stämmer upp, det flimrande ljuset från stearinljus eller det rökigare skenet från gasljuset, det mjuka skenet från siden och fladdret från muslinor och, om vi har tur, guldflätorna på militäruniformerna också. Men balscenerna kan också ge karaktärerna en chans att ta del av mer intima ögonblick. I Jane Austens Emma till exempel har balen på Crown Inn en föga lovande start, med karaktärerna som kryper ihop runt en eld en rå kväll i början av maj. Men det leder till att Emma och mr Knightley tar ett försiktigt, nästan omedvetet steg framåt från att tänka på sig själva som syskon och till att Harriet är mycket tacksam över att få dansa överhuvudtaget. Den sista kvällen, James Tissot, ca 1885. Foto: Foto: Muse d'Orsay. Från valsens introduktion i början av 1800-talet till den sociala dansens nedgång i slutet av 1900-talet finns det ett fönster av möjligheter för den historiska romanförfattaren att skicka sina karaktärer svepande runt på golvet i varandras armar. Land- och hovdanserna som blomstrade före valsen har sina egna läckerheter. Om du skriver något som utspelar sig under renässansens glittrande dagar är det till exempel svårt att motstå Volta, där mannen lyfter upp kvinnan från hennes fötter och för in sitt lår under hennes. Drottning Elizabeth dansade den med earlen av Leicester. För unga kvinnor vars möjligheter till motion mest bestod av promenader, med ridning i ena änden av det sociala spektrumet och hushållsarbete i den andra, måste chansen att arbeta bort lite energi genom att hoppa, marschera och byta partner i en gammaldags bondedans ha varit uppiggande. Det erbjöd också en möjlighet att samtala bort från förklädernas öron - kanske med en rad olika herrar. Men när valsen kommer blir möjligheterna för hjälten och hjältinnan ännu mer lockande. I Consuelo Vanderbilt Balsans memoarer The Glitter And The Gold beskriver hon hur begränsat hennes liv var som ung kvinna i Gilded Age New York. (Möjligen hade hon anledning att få den tiden att låta ännu mer begränsad än vad den faktiskt var, eftersom hon senare fick sitt äktenskap med den nionde hertigen av Marlborough ogiltigförklarat med motiveringen att hennes mor hade tvingat henne till det - men det hindrar inte att The Glitter And The Gold är en bladvändare) När en ung kvinna uppfostrades med förväntningar om att knappt så mycket som att röra vid en mans arm förrän de kom fram till altaret, måste utsikten att armen skulle ta henne runt midjan och snurra runt henne på dansgolvet ha varit upphetsande. Modets kvinna, James Tissot, ca 1883-5. Foto: Foto: James Tissot. Om du ger dina karaktärer en chans att dansa tillsammans kan du</w:t>
      </w:r>
    </w:p>
    <w:p>
      <w:r>
        <w:rPr>
          <w:b/>
          <w:color w:val="FF0000"/>
        </w:rPr>
        <w:t xml:space="preserve">id 41</w:t>
      </w:r>
    </w:p>
    <w:p>
      <w:r>
        <w:rPr>
          <w:b w:val="0"/>
        </w:rPr>
        <w:t xml:space="preserve">URL för matning: Ett klick: Stäng Det blir allt vanligare att vetenskapliga kongresser kompletteras med en kulturell inriktning. Oftast är evenemanget mer kopplat till den valda staden än till kongressens ämne. Med tanke på att de flesta stora konstverk handlar om människans villkor är det dock svårt att inte hitta intressanta resonanser mellan konsten och våra medicinska vetenskaper. Detta är särskilt fallet med geriatrisk medicin, där läkare har att göra med livet i dess mest komplexa, berikade och utmanande form. De årliga kongresserna för European Union Geriatric Medicine Society har visat sig vara livliga under det senaste decenniet, med en blandning av praktikanter, forskare i början av karriären och etablerade akademiker som presenterar alltmer spännande forskning. Vår kongress i Bryssel förra veckan lockade delegater och presentatörer från alla kontinenter, utom Antarktis. Vi blev inte bara underhållna av Haydn divertimenti vid öppningsceremonin, som spelades av en professor i geriatrisk medicin och kollegor, utan arrangörerna ordnade också en exklusiv kvällsöppning av Magritte-museet. Detta privilegierade tillträde till templet för en av de stora mästarna i elliptisk kommunikation - termen surrealist verkar onödigt snävt - var en absolut upplevelse. Det är vackert utställt i kronologisk ordning på tre våningar, med en svart bakgrund som en subtilt humoristisk replik på det universella vita i moderna gallerier, och vi vandrade runt i lugn och ro med diskreta men insiktsfulla kommentarer från den sakkunniga personalen på olika ställen. Vi samlades i improviserade grupperingar, men det var tydligt att utställningen, konstens sekventiella utveckling och utbudet av artefakter, slog an en ackord bland oss som blommade ut i diskussioner sent på kvällen. Valet av platser för dessa seminarier var också särskilt passande för en konferens för geriatriker, som till slut bestämde sig för antingen Brasserie Mort Subite (plötslig död) eller Caf Delirium . För de flesta av oss har den tidigare exponeringen för Magritte varit begränsad till ett antal vitt spridda bilder. När vi utsattes för en longitudinell utveckling av hans verk blev effekten av den belgiska naturen och fostran tydligare, och inflytandet av groteskerier och djärv expressionism från den unikt oroväckande James Ensor blev ganska uppenbart i hans tidiga skeden och överlevde i en mildare form under hela hans livstid. För dem som är intresserade av åldrandets komplexa natur kännetecknades utvecklingen av hans stil å ena sidan av att vissa grova kanter och fräckhet slätades ut, och å andra sidan av en ökande behärskning av mystiska och motsägelsefulla juxtapositioner som kombineras till en anmärkningsvärd enhetlig form. Dessa paradoxer verkade i sig själva belysa de ofta motsägelsefulla elementen i det senare livet. Hans serie Empire of Light, som kombinerar en dagshimmel i den övre halvan och en nattlig scen med ett hus i den nedre halvan, frammanar Janus-liknande aspekter av tillväxt och förlust i det senare livet, men med ljuset som kvarstår genom husfönstret och lampan som ger ett tröstande sken även i mörkret. Några av konstverken från hans sena period framkallar lekfullhet och reflektion över teman som ligger nära den geriatriska medicinen. Den slående Memory kommer definitivt att få en plats bland mina diabilder, ett orört vitt klassiskt huvud med en blodig fläck i pannan, mot en bakgrund av en lugn himmel och en teatralisk inramning av till synes slumpmässiga föremål. För ofta i vårt arbete kan en överdriven betoning på minnesförlust göra vårddiskursen blind för de många aspekter av vår natur som bevaras, vilket beskrivs i Anne Bastings Glömt minne (1). En skrattretande skulptur, The White Race , är en trevlig reflektion över det som inte finns där, en fin trope för våra tekniker för att vara uppmärksamma på det som saknas när vi tar upp en historia från personer med kognitiv funktionsnedsättning. När vi tittar på den inser vi långsamt att sammansättningen av kroppsdelar - näsor, läppar, öron och ögon - representerar fyra av de fem sinnena. Och var finns beröring? Med ett leende inser vi att det trots allt är en skulptur - även om moderna kuratorer och säkerhetsåtgärder innebär att en plexiglaslåda hindrar oss från att få en haptisk avslutning på Magrittes esprit jeu d'esprit . Men den bild, från en samling slående medvetna och omedvetna stimuli, som för mig mest förenade konstens och den geriatriska medicinens världar var The Art of Conversation . Omfattande geriatrisk bedömning (C</w:t>
      </w:r>
    </w:p>
    <w:p>
      <w:r>
        <w:rPr>
          <w:b/>
          <w:color w:val="FF0000"/>
        </w:rPr>
        <w:t xml:space="preserve">id 42</w:t>
      </w:r>
    </w:p>
    <w:p>
      <w:r>
        <w:rPr>
          <w:b w:val="0"/>
        </w:rPr>
        <w:t xml:space="preserve">Köpguide till Portugal - Processen för att köpa en fastighet i Portugal Att köpa en fastighet i Portugal liknar köpet i Storbritannien i den mån som det finns ett förfarande för erbjudande och acceptans, vilket vanligtvis följs av ett kontraktsutbyte och ett slutförande av köpet i fastighetsregistret. När villkoren väl är överenskomna och erbjudandet accepterat är transaktionen juridiskt bindande. Din utsedda advokat kommer att göra de nödvändiga sökningarna i fastighetsregistret och i stadshuset för att kontrollera om det finns några dolda avgifter och belastningar. När han/hon är nöjd kommer han/hon att upprätta ett "Promissory Contract of Purchase and Sale" och i detta skede betalar du normalt säljaren en handpenning på 10 % av hela köpeskillingen. Detta kontrakt undertecknas av båda parter inför en portugisisk notarie och är juridiskt bindande för både säljaren och köparen. Om köparen inte uppfyller sina skyldigheter förverkas handpenningen och om säljaren inte uppfyller sina skyldigheter får köparen dubbelt så mycket som handpenningen, men om en klausul om särskild verkställighet ingår kan säljaren inte dra sig ur och köparen kan lagligen tvinga säljaren att sälja. Även om det finns vissa subtila skillnader, framför allt notariens roll vid undertecknandet av kontraktet, är köpprocessen relativt okomplicerad i jämförelse med köp i Storbritannien.</w:t>
      </w:r>
    </w:p>
    <w:p>
      <w:r>
        <w:rPr>
          <w:b/>
          <w:color w:val="FF0000"/>
        </w:rPr>
        <w:t xml:space="preserve">id 43</w:t>
      </w:r>
    </w:p>
    <w:p>
      <w:r>
        <w:rPr>
          <w:b w:val="0"/>
        </w:rPr>
        <w:t xml:space="preserve">Resolved Question Vad ska jag ge mina bästa vänner i julklapp? Jag vet verkligen inte vad jag ska ge mina vänner i julklapp, en av dem gillar disney, färgglada saker och är väldigt rolig, hon har allt, men det gör det svårt att köpa något också, hon spenderar runt 15-25! En av dem älskar kläder, smink, geléer etc men vad mer spännande kan jag ge henne? 15-25 och den sista tycker om allt från leksaker-sötmat till Vans-skor-jumpers-kroppsvärmare, men jag vill ge henne något stort och unikt, som biljetter till något eller ett husdjur eller något annat. 20-35 Bästa svaret - Vald av frågeställaren Här är några förslag För den som gillar smink: -En dag på ett spa. -Pengar till en shoppingrunda - Benvärmare - Stiftelse - Parfym - Smycken, kanske ett vänskapsarmband. -Ett anteckningsblock - En låda choklad - Biljetter till ett favoritband - Om hon har ett husdjur, kanske ett fint nytt halsband eller en ny outfit till honom/henne. Den sista som gillar allt: -Percy Pig-godis -Box med choklad -En stor nallebjörn, skaffa en box med choklad och ge bort den också. -Biljetter till hennes favoritband -Biljetter till något på bio -Beddy som håller en bild av er i en ram, -Funky tutu i ljusrosa B), -Granny mobile! :D (skämt, snälla, ta inte den LOL) - Hennes favoritfilm, -En DVD-spelare (jag tror att de är för dyra för den prisklassen?) -En riktig guldfisk, när du nämner husdjur finns det inte många du har råd med i den prisklassen, som hundar som är ganska dyra, hundratals, tyvärr.</w:t>
      </w:r>
    </w:p>
    <w:p>
      <w:r>
        <w:rPr>
          <w:b/>
          <w:color w:val="FF0000"/>
        </w:rPr>
        <w:t xml:space="preserve">id 44</w:t>
      </w:r>
    </w:p>
    <w:p>
      <w:r>
        <w:rPr>
          <w:b w:val="0"/>
        </w:rPr>
        <w:t xml:space="preserve">Christie Blizard När jag var 16 år såg jag den vita buffeln 17 mars - 28 april 2012 Mottagning: Lör. Den här utställningen har förlängts och kommer att visas till och med lördagen den 28 april. Den Lubbock-baserade konstnären Christie Blizard lever och sover i sin studio, en erfarenhet som skapar en kluven värld för henne.   Den ena påverkar hennes drömmar och hennes drömmar påverkar hennes dag, vilket gör att hon känner att hon har en fot i två världar. I sin utställning på Women &amp; Their Work, "When I Was 16, I Saw the White Buffalo", skapar Blizard collage, skulpturer, videoanimationer och installationer: hennes utställning speglar bokstavligen och bildligt talat de två världar som präglar hennes liv. I den halva av utställningen som representerar hennes ateljé hänvisar Blizard bokstavligen till det utrymme där konstnärer skapar men antyder också metaforiskt det fysiska, nuet, dagen, här och nu. Den andra halvan av utställningen hänvisar till natten, en numinös mellanvärld, och till Driftwood River, den plats där hennes återkommande drömmar ofta äger rum. Floden ligger bakom huset där hon växte upp och representerar också olika delar av Blizards medvetande. Den faktiska upplevelsen av att se en vit buffel när hon var 16 år förändrade för alltid Blizards uppfattning om livet, hur hon förhåller sig till och förstår världen.  Att se något som hon uppfattade som heligt fungerade som en tröskel som förbinder henne med ett rum bortom språket.</w:t>
      </w:r>
    </w:p>
    <w:p>
      <w:r>
        <w:rPr>
          <w:b/>
          <w:color w:val="FF0000"/>
        </w:rPr>
        <w:t xml:space="preserve">id 45</w:t>
      </w:r>
    </w:p>
    <w:p>
      <w:r>
        <w:rPr>
          <w:b w:val="0"/>
        </w:rPr>
        <w:t xml:space="preserve">Gratis tips om kreativitet Ditt kreativitetslaboratorium Bloggen Creativity Lab visar upp sådant som inspirerar oss att vara kreativt produktiva, produktivt kreativa eller bara skratta! Är du fast i mitten (av ingenstans)? Lisa Murray - tisdag, juli 10, 2012 Den här väldigt knasiga videon är från ett folkband som heter Stealers Wheel och som var stora på 70-talet (i åtminstone 10 sekunder i alla fall! De sålde ungefär en miljon singlar.) Har du någonsin fastnat i mitten med någon?  Bara om du kopierar de normala, tråkiga, genomsnittliga människorna! RUN!  Den andra vägen! Allvarligt!  (För en gångs skull skämtar vi inte!!) Clowner till vänster och skämtare till höger...  Om du vill att DU ska synas i dina kreativa projekt måste du stå någon annanstans än i mitten! Och det är allt jag behöver säga om detta just nu... om det är dags att komma loss kan du följa med oss på Creativity Lab LIVE!T Vi lovar att du kan vara vad du vill... en clown, en joker... Eller till och med en pirat. Vad som än flyter din båt och inspirerar dig att skapa något större än vad som någonsin har funnits tidigare. EVER. (Åh ja... vi vet HUR vi ska få dig att komma loss... och långt långt långt långt bort från mitten... om det är vad du ber om! Earlybirdpriserna slutar den 15 juli för evenemanget i augusti - det är bäst att du flyttar på dig om du vill vara med för mindre! ) Om du har fått nog av att skjuta upp, vara överväldigad eller aldrig avsluta dina projekt ... eller om du skulle vilja ha lite kreativt utrymme för att producera något riktigt speciellt, upptäck en annan möjlighet vid Creativity Lab Live!T-evenemangen.</w:t>
      </w:r>
    </w:p>
    <w:p>
      <w:r>
        <w:rPr>
          <w:b/>
          <w:color w:val="FF0000"/>
        </w:rPr>
        <w:t xml:space="preserve">id 46</w:t>
      </w:r>
    </w:p>
    <w:p>
      <w:r>
        <w:rPr>
          <w:b w:val="0"/>
        </w:rPr>
        <w:t xml:space="preserve">De åsikter som uttrycks på den här anslagstavlan kommer från fansen själva och återspeglar inte nödvändigtvis Manchester Uniteds eller någon av dess representanters åsikter. För visning och publicering av meddelanden på denna anslagstavla gäller forumvillkoren, som kan läsas här. Re: SAF gillar inte Chicharito. Re: SAF doesn't like Chicharito. LA_Red: Här i USA erbjuds den bästa fotbollsbevakningen av TV på spanska. Och att bo i LA är ett måste för att förstå lite spanska. Så jag lyssnar eller tittar regelbundet på fotbollsnyheter på spanska. En av de mest populära ankarna eller kommentatorerna är Jorge Ramos. I hans ESPN-show talar de alltid om Javier, oftast utan att ge grabben något erkännande, utom Jorge Ramos som alltid försöker försvara grabben, men man kan känna att han inte är helt ärlig. I går visade han sitt rätta ansikte när han sa att "Alex Ferguson inte är övertygad om Chicharito och att han kommer att sälja honom nästa år och att Chicharitos bästa intresse ligger i ett mindre lag". Jag tror att de inte står ut med att den lille mexikanen gör bra ifrån sig i Manchester. Speciellt när Forlan (Jorge är uruguayan) inte lyckades i MU. Det finns en annan argentinsk kommentator som alltid pratar skit om Javier och SAF (SAF är en hycklare för dem), kanske en skitstövel som kallas Tevez är den verkliga orsaken? Det finns en annan guatemalansk kille som hatar och jag menar HATAR Javier framgång. Jag är mycket besviken på den här showen. Förresten, Suarez är den trevligaste spelaren att titta på efter Messi... gå på det! Det där programmet är ett skämt, Sir Alex gillar Chicharito och han kommer inte att sälja honom. Re: SAF gillar inte Chicharito. Jag skulle ta alla fotbollsrelaterade saker som kommer från Amerika som ett skämt precis som MLS. Little Pea kommer inte att gå någonstans så som han spelar. Han spelar Ole Gunnars roll och han är en lagspelare. Om SAF inte uppskattade honom skulle han vara borta sedan länge och inte få tid på planen. Exempelvis Berbatov, Kuzhzak, Foster, Gibson och listan fortsätter. När det gäller Suarez är han en bra spelare, men jag skulle inte gå så långt som till att säga "trevlig att se" eftersom det inte direkt är spektakulärt att se på när han flyter runt på marken. Det är bara att sätta på en Barcelonamatch så ser man den sortens saker hela tiden. Re: SAF gillar inte Chicharito. Påstår du att SAF inte gillar Chicharito eller att Ramos ser något som inte finns där? Din rubrik är missvisande. Btw - spanska är mitt första språk, jag bor i LA och jag lyssnar på Ramos show varje eftermiddag när jag kör hem från jobbet. Ja, vissa av kommentatorerna där är inte hans största fan, men de har gett honom beröm när det gäller - Chicharito är en fantastisk rovdjur i boxen. Det var allt. De hävdar inte att han är en fantastisk fotbollsspelare eftersom han inte är det, han är bara en mycket effektiv måltjuv. Re: SAF gillar inte Chicharito. Vem bryr sig om vad ett gäng avdankade Terds tycker om United, Hernandez eller SAF ... det kommer alltid att finnas hatare och allt som betyder något är att vi fans vet vad som är viktigt och att alla som har ett dåligt ord att säga om en sådan äkta, ärlig och ödmjuk ung man som Hernandez är en skam för sig själva ... Han är det ultimata proffset med entusiasm och perfekt lagmentalitet i överflöd... den exakta motsatsen till en skitstövel som Tevez som är en pengagripande förlorare. Vissa människor behöver få sina huvuden kollade... alla med en halv hjärna kan se hur mycket kvalitet Chicharito har. Till och med min kompis som är Liverpool-supporter säger att han skulle älska en spelare som Hernandez som spelar på topp med Suarez bakom sig. Han är livsfarlig och behöver inte många chanser för att göra mål! SAF gillar inte Chicharito. Här i USA erbjuds den bästa bevakningen av fotboll av TV på spanska. Och att bo i LA är ett måste för att förstå lite spanska. Därför lyssnar eller tittar jag regelbundet på fotbollsnyheter på spanska. En av de mest populära ankarna eller kommentatorerna är Jorge Ramos. I hans ESPN-show talar de alltid om Javier, oftast utan att ge grabben något erkännande, utom Jorge Ramos som alltid försöker försvara grabben, men man kan känna att han inte är helt ärlig. I går var han</w:t>
      </w:r>
    </w:p>
    <w:p>
      <w:r>
        <w:rPr>
          <w:b/>
          <w:color w:val="FF0000"/>
        </w:rPr>
        <w:t xml:space="preserve">id 47</w:t>
      </w:r>
    </w:p>
    <w:p>
      <w:r>
        <w:rPr>
          <w:b w:val="0"/>
        </w:rPr>
        <w:t xml:space="preserve">Vittnesmål från elever från Sydney English Academy Sydney English Academy är en mycket bra erfarenhet för eleverna.Eleverna kommer från olika län men alla lär sig engelska på den här skolan. Atmosfären är mycket trevlig och vänlig och lärarna är mycket glada över att lära ut engelska. Jag gillade de sociala aktiviteterna som grillning, buskvandring och surfing efter skolan. Det är en mycket trevlig skola och jag kommer att komma tillbaka! Thomas från Frankrike - Allmän engelska + Surf Jag försöker att spendera tid med alla elever för att prata engelska. Koncentrera mig i klassrummet när läraren undervisar i grammatik. Var inte blyg! Nybörjarklassen och lärarna är verkligen bra och ger ett enkelt sätt att lära sig engelska. Lärarna och personalen hjälper eleverna väldigt mycket. Lätt att få vänner på sociala aktiviteter. Ahmed från Arab - General English Jag älskar min klass och båda lärarna. Den ena läraren gör oss glada och roliga och den andra lär mig att vara artig och hjälper mig att förstå engelska på ett enkelt sätt. Min sociala favoritaktivitet var shelly beach BBQ och att gå och titta på rugbymatchen! Yuya från Japan - Allmän engelska Jag tycker verkligen om SEA. Lärare och personal är mycket trevliga. Jag gillade också sociala aktiviteter. Kyoko från Japan - Allmän engelska i 6 veckor Min vän bodde i Manly och rekommenderade mig hit så jag kom till Manly. Manly har många aktiviteter och en fantastisk Manly-strand. Nu har jag gått på den här skolan i 16 veckor och jag har haft en så bra upplevelse på SEA. jag kommer att sakna mina skolkamrater och Manly! Won Mo från Korea - General English Heltid 16veckor Hur kunde jag inte gilla SEA! Läraren motiverade mig mycket och gav bra förklaringar.Jag tycker om att åka till Blue Mountain på helgerna. Min mamma var mycket trevlig och hjälpsam och vi pratade mycket, hon lagade god middag och vi gick och handlade. Det tog bara 10 minuter med bussen till skolan. Jag är så ledsen att lämna SEA. Det har varit ett nöje att vara här! Rebekka from Switzerland - General English &amp; Cambrige Advance English Full Time Jag tycker att Sea är den bästa skolan i Manly! Lärarna är mycket vänliga och hjälpsamma och jag gillade buskvandringen som en social aktivitet. Jag hade en fantastisk tid. Tack så mycket för allt! Sara from Switzland - General English Full time Jag tycker verkligen om att prata med människor från andra länder och delta i sociala aktiviteter. Hela skolan är extremt vänlig och lärarna är stödjande och motiverande. Olivia från Schweiz - Cambridge Advanced English för 12veckor Det är en fantastisk skola på ett bra läge med erfaren och hjälpsam personal. Jag har en fantastisk tid här! Jana från Tjeckien - First Certificate English i 12 veckor Det är en liten skola så personalen tar väl hand om mig, alla är vänliga och har tålamod med eleverna! Juan från Colombia - IELTS-förberedelsekurs i 24 veckor Jag är mycket nöjd eftersom jag har förbättrat min engelska mycket under dessa fyra veckor. SEA är en mycket bra skola, alla är trevliga och snälla, en mycket vänlig atmosfär, bra lokaler och vackra tjänster.Jag vill verkligen komma tillbaka till SEA ibland. Jaroslaw, Polen - 4 veckor Heltid Allmän kurs i engelska I mitt fall var studierna i Australien det bästa någonsin. Det var det bästa tillfället att lära känna olika kulturer, att få vänner från hela världen och att ha möjlighet att bo på egen hand medan man studerar. Personalen och lärarna är mycket vänliga, de hjälpte oss hela tiden och delade med sig av sin rikedom av information och sina kunskaper till oss. Jag kommer att rekommendera SEA till alla studenter som vill ha den bästa upplevelsen någonsin. Oyuntugs från Mongoliet - 12 veckors heltidskurs i allmän engelska Jag vill tillägna detta tal till lärarna på SEA. De är den typ av lärare som låter varje elev glänsa med tålamod, vägledning, humor och kärlek. Från det ögonblick som eleverna möter dem vet de att ni kommer att hjälpa dem att hitta sin storhet. De går utöver det vanliga för att undervisa med passion, engagemang och excellens. Tack för att du är den lärare som inspirerar, uppmuntrar och verkligen bryr sig. En bra lärare är inte bara en ledare som man ska följa utan en guide som föreslår och låter en fortsätta sin egen väg. Jag följer min egen väg. Tatiana från Brasilien - 12 veckors Cambridge-kurs på heltid SEA är en mycket bra skola. Alla är trevliga och snälla, mycket vänlig atmosfär, bra faciliteter och vackra tjänster. Jag vill verkligen komma tillbaka till SEA någon gång. Mitt tips för att förbättra engelskan är att gå på lektionerna varje dag, även valbara lektioner, konversationsklubbar och handledda studier. Daisuke från Japan - 17 veckors heltidskurs i allmän engelska Lärarna är själen i den här skolan och de är så fantastiska att det är ett nöje att komma till skolan varje dag och studera i en fantastisk miljö.</w:t>
      </w:r>
    </w:p>
    <w:p>
      <w:r>
        <w:rPr>
          <w:b/>
          <w:color w:val="FF0000"/>
        </w:rPr>
        <w:t xml:space="preserve">id 48</w:t>
      </w:r>
    </w:p>
    <w:p>
      <w:r>
        <w:rPr>
          <w:b w:val="0"/>
        </w:rPr>
        <w:t xml:space="preserve">10 tips för att hitta den bästa dieten som fungerar för dig Med så många dieter att välja mellan är det inte lätt att komma fram till vilken diet som fungerar bäst för dig. För att hjälpa de 65 % av de vuxna som är överviktiga bad vi experterna om tips för att hjälpa dig att hitta en viktminskningsdiet som är både hälsosam och effektiv. Den bästa dieten som fungerar för dig: den du kan hålla dig till Alla experter är överens om en sak: den bästa viktnedgångsplanen är den du kan hålla dig till. Det spelar ingen roll hur vetenskapligt välgrundat programmet är, hur snabbt det fungerar eller ens hur många människor som har provat det tidigare, det viktiga är om du kan göra det som står i programmet, inte om du borde , utan om du kan . Även om du kan det är det inte alla kostplaner och program som är vetenskapligt hållbara. De mest populära dieterna är de som lovar de snabbaste och mest smärtfria resultaten, som tyvärr oftast inte är hållbara. Den vikt som går ner snabbt är oftast en blandning av vatten, muskler och lite fett, i stället för huvudsakligen fett. För att göra saken ännu värre följs av att gå ner i vikt vanligtvis av att gå upp i vikt. De flesta människor går in och ut ur modedieter och faller in i yo-yo-syndromet med viktnedgång följt av viktuppgång. "Konsekvensen är att du sänker din ämnesomsättning och hamnar på en högre vikt än när du började." Den enkla sanningen är att viktminskning är en enkel formel: kalorier in minus kalorier ut är lika med viktminskning, viktökning eller bibehållen vikt. För att gå ner i vikt måste du äta färre kalorier och vara mer aktiv. Cleanses, krämer och kosttillskott är oftast bara gimmicks och kommer inte att hjälpa i längden. Hur vet man om en diet är hälsosam och hållbar? Experter säger att en sund dietplan för viktminskning bör: Den ska vara utformad av en registrerad yrkesutbildad person, t.ex. en dietist eller en näringsläkare. Den ska främja en långsam och stadig viktminskning. Den ska innehålla portionskontroll. Den ska tillåta mellanmål mellan måltiderna. Den ska inte vara starkt beroende av kosttillskott. Den ska innehålla små portioner av dina favoritmaträtter och -drycker. Den perfekta viktminskningsdieten för dig När du vet hur du kan avgöra om en viktminskningsdiet är hälsosam måste du begränsa ditt val till en diet som passar din egen livsstil och som matchar det sätt du gillar att äta och motionera. Det är också viktigt att välja en diet som inte gör att du känner dig hungrig. Leta efter planer som främjar livsmedel som innehåller mycket vatten och är fiberrika, som soppor, frukt och grönsaker. Dessa livsmedel fyller dig och minskar suget efter mat för att hjälpa dig att hålla dig till din kostplan utan att känna dig depriverad. Den här webbplatsen använder cookies. På vår informationssida om cookies beskrivs hur vi använder cookies och hur du hanterar dem. För att ge ännu större öppenhet och valmöjligheter arbetar vi på ett antal andra förbättringar som rör cookies. Mer information</w:t>
      </w:r>
    </w:p>
    <w:p>
      <w:r>
        <w:rPr>
          <w:b/>
          <w:color w:val="FF0000"/>
        </w:rPr>
        <w:t xml:space="preserve">id 49</w:t>
      </w:r>
    </w:p>
    <w:p>
      <w:r>
        <w:rPr>
          <w:b w:val="0"/>
        </w:rPr>
        <w:t xml:space="preserve">Programvarulösningar för hantering av företagsinnehåll Knowledgeone Corporation ger dig "lättanvända" verktyg och "know-how" för att hämta, hantera och dela viktigt innehåll och kunskap - så att rätt information når rätt person vid rätt tidpunkt. RecFind 6 är det kompletta verktyget för informationshanteringssystemet. Informationsansvariga i statliga och privata företag över hela världen får med hjälp av RecFind 6 produktpaketet möjlighet att effektivare hantera sina företags kritiska register, information, ostrukturerade data, innehåll och kritiska affärsprocesser. Vi har tillhandahållit skalbara, stabila och beprövade system för hantering av register och dokumentinformation till organisationer över hela världen sedan 1984 och har en lång historia av att leverera förstklassig service och support för Records Management, Document Management, EDRMS, Email Management, Email Archiving and Compliance, Knowledge Management (KM), Enterprise Content Management (ECM), Imaging, Workflow och Business Process Management (BPM) applikationer. Hur gör vi det? Den centrala lösningsplattformen är vår innovativa och nya produktsvit RecFind 6. RecFind 6 är unik i branschen eftersom den har utformats och konstruerats på ett sådant sätt att kunden kan ändra nästan vad som helst, inklusive datamodellen och alla affärsprocesser, utan att programmera och utan att lämna en "standardprodukt" som kan få regelbundna uppdateringar från Knowledgeone Corporation. Samma unika teknik som gör att du kan konfigurera RecFind 6 efter dina exakta behov gör det också enkelt för dig att konfigurera RecFind 6 för att lösa flera affärsproblem. Ett exemplar av RecFind 6 driver gärna flera innehållshanteringssystem samtidigt, till exempel kontraktshantering, tillgångshantering, e-posthantering, registerhantering och helpdeskhantering. RecFind 6 är också flerspråkigt och kan stödja alla språk och flera språk samtidigt. RecFind 6 har certifierats av Public Records Office of Victoria (PROV) som helt VERS-kompatibelt. VERS är världens strängaste standard för efterlevnad av elektroniska dokument. Om du vill att vi ska hålla dig informerad om nya produkter, nya funktioner och saker av intresse för vår bransch (t.ex. SharePoint, SaaS, Windows 7 osv.) kan du klicka här.</w:t>
      </w:r>
    </w:p>
    <w:p>
      <w:r>
        <w:rPr>
          <w:b/>
          <w:color w:val="FF0000"/>
        </w:rPr>
        <w:t xml:space="preserve">id 50</w:t>
      </w:r>
    </w:p>
    <w:p>
      <w:r>
        <w:rPr>
          <w:b w:val="0"/>
        </w:rPr>
        <w:t xml:space="preserve">Förra månaden bytte jag till Google Quick Search Box från Quicksilver på min Mac. Medan Quicksilver förbättrade min effektivitet och minskade tiden som jag ägnade åt att söka efter filer, har Google Quick Search Box förbättrat det ytterligare genom att lägga till möjligheten att ... Förra månaden bytte jag till Google Quick Search Box från Quicksilver på min Mac. Medan Quicksilver förbättrade min effektivitet och minskade tiden jag ägnade åt att söka efter filer, har Google Quick Search Box höjt priset ytterligare genom att lägga till möjligheten att snabbt få tillgång till alla mina Google-tjänster via samma gränssnitt. Jag är mycket imponerad av det. Google Quick Search Box kan laddas ner gratis för OS X. På ytan verkar det ganska enkelt. Precis som med Quicksilver trycker du på en tangentbordsgenväg och så dyker det upp en ruta där du kan göra en sökning. Du kan också komma åt program och filer därifrån. Men Google Quick Search Box har också några ytterligare funktioner: Hitta kontakter i din adressbok Slutföra beräkningar Öppna dina bokmärken i nya webbläsarflikar Leta upp ordboksdefinitioner Starta låtar i iTunes Starta filer som sparats i ditt Google Docs-konto Utför en Google-sökning Det är inte en uttömmande lista, och du kan till och med lägga till funktioner, till exempel möjligheten att skicka meddelanden till Twitter. Du kan också utföra en mängd olika åtgärder på alla filer som du hittar via Google Snabbsökruta. Med ett par klick kan du få tillgång till information om filen, flytta den till papperskorgen och till och med öppna filer i större format. Det finns också ett antal programspecifika åtgärder som du kan utföra, som att rangordna en låt i iTunes eller skriva ett nytt e-postmeddelande till en kontakt. Det kan tyckas att det stora utbudet av uppgifter som Google Quick Search Box kan hantera kan vara överväldigande när du sätter dig ner och använder den, men den är mycket anpassningsbar. När du använder den lär den sig vilka filer du troligen kommer att starta, vilket påskyndar processen. Om du har använt Google Desktop tidigare känner du till konceptet bakom snabbsökningsrutan - men det finns några viktiga skillnader mellan Google Desktop och den fristående lanseringen: möjligheten att utföra åtgärder på dina sökresultat och tillgång till beräkningar och definitioner är unika för Google Quick Search Box. Snabbsökrutan kan också utökas med plugins, och koden finns tillgänglig på Google Code om du vill göra egna ändringar. Google Desktop erbjuder en fördel jämfört med Quick Search Box: möjligheten att söka i cachade och raderade filer. Google Quick Search Box gör det möjligt för dig att avsevärt påskynda ditt arbete. Även om du arbetar mer i molnet än på skrivbordet kan du snabbt få tillgång till de program och filer som du behöver arbeta med. Funktionerna i Googles lanseringsapplikation gör att den ligger långt före de applikationer som jag har använt tidigare.</w:t>
      </w:r>
    </w:p>
    <w:p>
      <w:r>
        <w:rPr>
          <w:b/>
          <w:color w:val="FF0000"/>
        </w:rPr>
        <w:t xml:space="preserve">id 51</w:t>
      </w:r>
    </w:p>
    <w:p>
      <w:r>
        <w:rPr>
          <w:b w:val="0"/>
        </w:rPr>
        <w:t xml:space="preserve">Visum, invandring och flyktingar Krävande av ersättning från avdelningen Om du anser att avdelningen har gjort ett misstag som har orsakat dig en ekonomisk förlust eller någon annan skada kan du ha möjlighet att kräva ersättning från avdelningen. Typer av ersättning Det finns tre grunder på vilka ekonomisk ersättning kan erhållas för förlust som uppstått till följd av: juridiskt ansvar bristfällig förvaltning eller särskilda omständigheter som uppstår till följd av Commonwealth-förvaltning (Act of Grace). Ersättning för rättsligt ansvar Avdelningen kan bedöma ditt anspråk och betala ut ersättning i enlighet med justitieministerns anvisningar för juridiska tjänster, om det finns en risk för att avdelningen skulle kunna bli skyldig att betala ersättning om ärendet gick till domstol. Exempel: Oaktsamhet, avtalshandlingar, personskador och egendomsskador. Viktigt: Vi rekommenderar att du söker juridisk rådgivning om du tror att dina omständigheter kan ge upphov till ett krav som väcker frågor om potentiellt juridiskt ansvar. Ersättning för skada orsakad av bristfällig administration (CDDA) CDDA-systemet gör det möjligt för avdelningen att ersätta dig om du har påverkats negativt av avdelningens bristfälliga administration och där inget juridiskt ansvar föreligger. Betalningar enligt CDDA-systemet är diskretionära och kan göras om man anser att det finns en moralisk skyldighet snarare än ett juridiskt ansvar. Ersättning betalas inte ut för sorg, ångest, smärta, förödmjukelse, förlägenhet eller besvikelse som inte har något samband med personskada, oavsett hur intensiv känslan är. För att ditt anspråk ska kunna vinna framgång enligt CDDA-systemet måste beslutsfattaren vara övertygad om att det fanns en bristfällig förvaltning från departementets sida, att den förlust eller skada som du lidit var en direkt följd av departementets bristfälliga förvaltning och att den typ av skada som du lidit måste ha varit rimligen förutsebar för departementet. Bristfällig förvaltning definieras som: en specifik och orimlig underlåtenhet att följa befintliga administrativa förfaranden eller en orimlig underlåtenhet att införa lämpliga administrativa förfaranden eller en orimlig underlåtenhet att ge (eller för) en sökande det korrekta råd som låg inom tjänstemannens makt och kunskap att ge (eller som tjänstemannen rimligen kunde ha erhållit) eller att ge (eller för) en sökande ett råd som under alla omständigheter var felaktigt eller tvetydigt. Den övergripande principen för CDDA-systemet är att återställa dig till den ställning du skulle ha haft om den bristfälliga administrationen inte hade inträffat. Betalning enligt Act of Grace Systemet enligt Act of Grace administreras av finans- och avregleringsdepartementet (finansdepartementet). Om finansministern eller dennes företrädare anser att det är lämpligt att göra det på grund av särskilda omständigheter kan han eller hon tillåta att en betalning görs i enlighet med lagen om nåd. Ansökningar om förmånsrätt prövas utifrån deras individuella förutsättningar. Betalningar enligt lagen om nåd är diskretionära och kan göras när det finns ett moraliskt snarare än juridiskt ansvar och det inte finns någon annan möjlighet till gottgörelse, bland annat i följande fall: den direkta rollen för en agent/ett organ vid ministeriet har orsakat ett oavsiktligt och orättvist resultat för den berörda personen eller enheten, eller tillämpningen av ministeriets lagstiftning har gett ett resultat som är oavsiktligt, avvikande, orättvist eller på annat sätt oacceptabelt i ett visst fall (även i fall där ministeriet har agerat korrekt när det har administrerat den berörda lagstiftningen), eller frågan inte täcks av lagstiftning eller en särskild policy, men ministeriet har för avsikt att införa en sådan lagstiftning eller policy, och det anses önskvärt att i ett visst fall tillämpa fördelarna med de relevanta bestämmelserna framåtriktat. Under vissa omständigheter kan departementet eller Commonwealth Ombudsman uppmana dig att ansöka om ersättning enligt antingen CDDA-systemet eller systemet för nådiga handlingar. Observera: En uppmaning att ansöka om ersättning utgör inte ett erkännande av ansvar och garanterar inte heller att ersättning kommer att betalas ut. Du kan skicka den ifyllda ansökningsblanketten och styrkande dokumentation per post, e-post eller fax. Du kommer att få ett bekräftelsebrev inom sju arbetsdagar efter det att avdelningen mottagit din ansökan. Ansökningarna behandlas i den ordning de tas emot. Avdelningen kan inte ange något definitivt datum för när ansökningarna ska vara klara, men du kommer att hållas informerad om hur din ansökan fortskrider. Beslutet Du kommer att få ett skriftligt meddelande om resultatet av din ansökan. I följande tabell beskrivs de åtgärder som ska vidtas om din ansökan om ersättning anses vara ersättningsgrundande eller inte. Avdelningens beslut Åtgärder som ska vidtas Ersättning ska betalas ut Avdelningen kommer att ge dig en</w:t>
      </w:r>
    </w:p>
    <w:p>
      <w:r>
        <w:rPr>
          <w:b/>
          <w:color w:val="FF0000"/>
        </w:rPr>
        <w:t xml:space="preserve">id 52</w:t>
      </w:r>
    </w:p>
    <w:p>
      <w:r>
        <w:rPr>
          <w:b w:val="0"/>
        </w:rPr>
        <w:t xml:space="preserve">Hippokratiska eden Hippokratiska eden är en ed som historiskt sett har tagits av läkare och andra yrkesverksamma inom hälso- och sjukvården och som innebär att de svär att utöva sin medicin på ett hederligt sätt. Det anses allmänt att den har skrivits av Hippokrates, som ofta betraktas som den västerländska medicinens fader, eller av en av hans elever. [ 1 ] Eden är skriven på jonisk grekiska (sent 500-tal f.Kr.), [ 2 ] och ingår vanligen i den hippokratiska korpusen . Den klassiska forskaren Ludwig Edelstein föreslog att eden skrevs av pythagoréer , en teori som har ifrågasatts på grund av bristen på bevis för en skola för pythagoréisk medicin. [ 3 ] Av historiskt och traditionellt värde anses eden vara en övergångsritual för utövare av medicin i många länder, även om den moderniserade versionen av texten numera varierar mellan dem. Den hippokratiska eden (horkos) är en av de mest kända av de grekiska medicinska texterna. Den kräver att en ny läkare svär inför ett antal helande gudar att han kommer att upprätthålla ett antal yrkesetiska normer. Jag svär vid Apollon , helaren, Asklepios , Hygieia och Panacea , och jag tar till vittne alla gudar och gudinnor, att efter min förmåga och mitt omdöme hålla följande ed och överenskommelse: Att betrakta den som lärde mig denna konst som mina föräldrar, att leva tillsammans med honom och vid behov dela mina tillgångar med honom, att betrakta hans barn som mina egna bröder, att lära dem denna konst, och att jag genom min undervisning kommer att ge kunskap om denna konst till mina egna söner och min lärares söner samt till lärjungar som är bundna av ett kontrakt och en ed i enlighet med de medicinska lagarna, och inga andra. Jag kommer att föreskriva regimer för mina patienters bästa enligt min förmåga och mitt omdöme och aldrig skada någon. Jag kommer inte att ge någon dödlig medicin till någon om han eller hon frågas, och jag kommer inte heller att föreslå något sådant råd, och på samma sätt kommer jag inte att ge en kvinna ett pessar för att orsaka abort. Men jag kommer att bevara renheten i mitt liv och min konst. Jag kommer inte att skära sten, inte ens för patienter där sjukdomen är uppenbar; jag kommer att låta denna operation utföras av utövare, specialister på denna konst. I varje hus där jag kommer in kommer jag endast att gå in för mina patienters bästa, och jag kommer att hålla mig borta från all avsiktlig ondska och all förförelse och särskilt från kärlekens nöjen med kvinnor eller män, vare sig de är fria eller slavar. Allt som jag får veta i utövandet av mitt yrke eller i den dagliga handeln med människor, och som inte bör spridas ut, skall jag hålla hemligt och aldrig avslöja. Om jag troget håller denna ed, må jag njuta av mitt liv och utöva min konst, respekterad av hela mänskligheten och i alla tider; men om jag avviker från den eller bryter mot den, må det omvända vara mitt liv. Den ursprungliga hippokratiska eden kan delas upp i tolv olika områden som en läkare svär på: [Det första är ett förbund med gudomen Apollon, som är guvernörens gud. De flesta moderna eder har tagit bort denna del. Originalöversättningen lyder dock "Jag svär vid Apollo, läkaren...". Den andra är förbundet med lärarna, och detta sker med löfte om kollegialitet och ekonomiskt stöd. Därefter följer åtagandet gentemot studenterna genom löftet att undervisa dem som svär eden. Efter åtagandet gentemot studenterna kommer avtalet med patienterna, och detta är läkarnas löfte att använda sin bästa förmåga och sitt omdöme. Det femte området är Lämpliga medel med användning av standardiserad "kost" vård; detta innebär att man använder etablerade och accepterade metoder för att behandla sina patienter. Därefter kommer "Appropriate Ends" (lämpliga mål), som innebär att en läkare ska göra det som är bäst för patienten, snarare än det som är bäst för läkaren. Det sjunde området är Limits on Ends, som ursprungligen ingick i eden men som har utelämnats av många läkarutbildningar. Begränsningen av målen i eden sade att en läkare inte skulle hjälpa en kvinna att göra abort och att läkaren inte skulle administrera en dödlig medicin om han eller hon blev tillfrågad. Båda dessa har orsakat många etiska dilemman i modern tid, eftersom abort är lagligt i många länder, fängelser använder dödliga droger för att avrätta fångar och läkare tillämpar etiska dilemman.</w:t>
      </w:r>
    </w:p>
    <w:p>
      <w:r>
        <w:rPr>
          <w:b/>
          <w:color w:val="FF0000"/>
        </w:rPr>
        <w:t xml:space="preserve">id 53</w:t>
      </w:r>
    </w:p>
    <w:p>
      <w:r>
        <w:rPr>
          <w:b w:val="0"/>
        </w:rPr>
        <w:t xml:space="preserve">The Ten Minute Guide to diff and patch Situation ett: du försöker kompilera ett paket från källkod och upptäcker att någon redan har gjort jobbet åt dig genom att modifiera det något så att det kan kompileras på ditt system. De har gjort sitt arbete tillgängligt som en "patch", men du är inte säker på hur du ska använda den. Svaret är att du applicerar patchen på den ursprungliga källkoden med ett kommandoradsverktyg som lämpligt nog heter patch. Situation två: Du har laddat ner källkoden till ett paket med öppen källkod och efter en timme eller så med mindre ändringar lyckas du få det att kompileras på ditt system. Du vill göra ditt arbete tillgängligt för andra programmerare eller för paketets författare, utan att distribuera hela det modifierade paketet. Nu befinner du dig i en situation där du måste skapa en egen patch, och verktyget du behöver är diff. Detta är en snabbguide till diff och patch som hjälper dig i dessa situationer genom att beskriva verktygen så som de oftast används. Den berättar tillräckligt mycket för att du ska kunna komma igång direkt. Senare kan du lära dig mer om diff och patch i lugn och ro med hjälp av man-sidorna. Tillämpa patchar med patch För att tillämpa en patch på en enskild fil byter du till katalogen där filen finns och anropar patch: atch &amp;lt; foo.patch Dessa instruktioner förutsätter att patchen distribueras i ett enhetligt format, vilket identifierar den fil som patchen ska tillämpas på. Om så inte är fallet kan du ange filen på kommandoraden: atch foo.txt &amp;lt; bar.patch Att tillämpa patchar på hela kataloger (kanske det vanligaste fallet) är liknande, men du måste vara försiktig med att ställa in en "p-nivå". Vad detta innebär är att i patchfiler identifieras de filer som skall patchas med sökvägsnamn som kan vara annorlunda nu när filerna finns på din dator istället för på den dator där patchen skapades. P-nivån instruerar patch att ignorera delar av sökvägsnamnet så att den kan identifiera filerna korrekt. Oftast fungerar en p-nivå på en, så du använder: atch -p1 &amp;lt; baz.patch Du bör byta till den översta källkatalogen innan du kör det här kommandot. Om en patch-nivå på ett inte identifierar några filer som ska patchas korrekt, inspektera patchfilen för filnamn. Om du ser ett namn som /users/stephen/package/src/net/http.c och du arbetar i en katalog som innehåller net/http.c, använd atch -p5 &amp;lt; baz.patch I allmänhet räknar du upp en för varje sökvägsseparator (snedstrecktecken) som du tar bort från början av sökvägen, tills det som återstår är en sökväg som finns i din arbetskatalog. Den siffra du når är p-nivån. För att ta bort en patch använder du flaggan -R, dvs. atch -p5 -R &amp;lt; baz.patch Skapa patchar med diff Det är enkelt att använda diff oavsett om du arbetar med enstaka filer eller hela källkataloger. För att skapa en patch för en enskild fil använder du formuläret: diff -u original.c new.c &amp;gt; original.patch För att skapa en patch för ett helt källkodsträd gör du en kopia av trädet: cp -R original new Gör de ändringar som behövs i katalogen new/. Skapa sedan en patch med följande kommando: diff -rupN original/ new/ &amp;gt; original.patch Det är allt du behöver för att komma igång med diff och patch. För mer information använd: man diff man patch Översättningar Den här artikeln har översatts och återpublicerats på följande språk:</w:t>
      </w:r>
    </w:p>
    <w:p>
      <w:r>
        <w:rPr>
          <w:b/>
          <w:color w:val="FF0000"/>
        </w:rPr>
        <w:t xml:space="preserve">id 54</w:t>
      </w:r>
    </w:p>
    <w:p>
      <w:r>
        <w:rPr>
          <w:b w:val="0"/>
        </w:rPr>
        <w:t xml:space="preserve">På senare tid har det skett en märkbar tillströmning av bra Android-spel. Detta är förutom den stora mängden 3D-spel som är på väg till LG Optimus 3D och en andra våg av PS1-klassiker som kommer till Xperia Play . Det finns också en hel del spel tillgängliga på Android Market, och vi har samlat fyra av de bästa här för att du ska kunna ta del av dem. Kom ihåg att Gameloft UK ger bort ett gratis spel idag, imorgon och på söndag. Håll utkik efter meddelanden på Twitter ( @Gameloft_UK ) och Facebook . Om det någonsin funnits en helg för dig att få igång ditt Android-spel så är det denna helg. Apparatus Apparatus är ett fysikbaserat pusselspel (ja, ett till) där du måste få en marmor från A till B genom att smart placera träplankor och stöd. Det är inte det första Android-fysikspel som vi har sett (eller faktiskt skrivit om ). Men vi älskar den skarpa 3D-grafiken och den smidiga nypningen för att zooma, som gör att du enkelt kan se helheten och komma nära för att undersöka knepigare problem. Vi skulle rekommendera det till vem som helst på grundval av att det är ett mycket smart pusselspel. Men det som verkligen är fantastiskt med Apparatus är sandlådefunktionen. Med den kan du skapa alla komplicerade strukturer du kan drömma om, köra simuleringar och ladda upp dina skapelser till en community-yta. Här kan du prova på andras försök, som mrshad0ws katapult unsolved v0.5. De första nivåerna i spelet fungerar i stort sett som handledning och hur fysiken fungerar; de borde också ge dig lite mat att tänka på när du senare ska göra dina egna Heath Robinson-kontraptioner. Apparatus finns som en freebie-version som bara ger dig tillgång till spelet. Den fullständiga betalversionen ger dig alla sandlådans godheter. Apparatus är i offentlig beta just nu, under vilken betalversionen - ca 1,28 - är till halva priset. Om det här låter som något du skulle kunna lägga ner flera timmar av ditt liv på är det nu ett bra tillfälle att kolla in det. De behöver matas Till skillnad från Apparatus kastas hela konceptet "gravitation" ut genom fönstret här. TNTBF är ett märkligt litet pusselspel där du ska guida hoppande små varelser över olika plattformar in i de väntande munnarna på hungriga bestar - lite som ett mer kannibalistiskt Cut The Rope. Spelet har "360 graders" gravitation, vilket innebär att flummiga begrepp som "upp och ner" är relativa, helt och hållet beroende på hur uppåt din lilla kille står. Du kan gå runt plattformarnas kanter, hela vägen runt utan att falla av, vilket innebär att vissa hopp måste vara särskilt vältajmade. Det liknar Shift , men med de monokroma gångarna i det spelet bytta mot mer öppna och färgglada omgivningar. Dessutom är ljudspåret från Jake Almond irriterande catchy - för 59p är det ett kap. Zenonia 3 Den senaste delen av Gamevils Zenonia-serie finns på marknaden nu, för närvarande till det fantastiska priset av gratis. Precis som de två tidigare utgåvorna handlar Zenonia 3 om att hacka, skära och skörda EXP. Återigen är grafiken från samma lager. Stora sprites i manga-stil med osannolikt stora vapen, som påminner om glansdagarna Secret of Mana och Chrono Trigger. Regret, hjälten från det första spelet, dyker upp i början, som den nya huvudpersonens far. Det är trevligt att se en linjär berättelse som utvecklas mellan dessa spel, även om historien är standard: en titanisk sammandrabbning genom tiderna mellan krafter av det goda och det onda och allt det där. Super Drill Panic tar genren "tilting ball" och vänder den på huvudet - bokstavligen. Orangepixels Super Drill Panic har rolig NES-grafik och placerar dig i rollen som en Indiana Jones-aktig kille som naturligtvis jagas av ett gigantiskt rullande stenblock. Du lutar din Android åt vänster och höger för att falla ner i luckor och samla upp mynt på vägen för att få extra poäng. Det finns en hammare som gör att du kan slå ner genom plattformar också - praktiskt när du är på väg att bli mosad. Saker och ting blir knepigare senare med införandet av skjutdörrar och dödliga lasrar.</w:t>
      </w:r>
    </w:p>
    <w:p>
      <w:r>
        <w:rPr>
          <w:b/>
          <w:color w:val="FF0000"/>
        </w:rPr>
        <w:t xml:space="preserve">id 55</w:t>
      </w:r>
    </w:p>
    <w:p>
      <w:r>
        <w:rPr>
          <w:b w:val="0"/>
        </w:rPr>
        <w:t xml:space="preserve">Om du vill inkludera mer än en mottagare, separera varje e-postadress med ett semikolon ';' Mottagarens e-postadress(er): Mottagarens namn: E-post: Skicka en kopia till dig själv? Kommentarer: MVNO:er måste vänta på 4G-mättnad innan nya möjligheter börjar dyka upp 29 september 2012 Mobiloperatörer av alla slag ser fram emot 4G för att kunna erbjuda fler tjänster till och generera mer intäkter från sina användare. Men för MVNO:er kan 4G innebära fler problem än möjligheter, skriver George Malim Även om 4G allmänt ses som ett sätt för mobiloperatörerna att generera nya intäkter och tillgodose användarnas behov av datakapacitet, är det för MVNO:er ett tveeggat svärd. De har baserat sin verksamhet på att köpa grossistminuter och datakraft från operatörerna till grossistpriser och sedan sälja dem vidare till slutkundspriser till sina användare. De framgångsrika MVNO:erna har använt sina varumärkesprofiler för att locka till sig lojala kunder eller riktat in sig på specifika demografiska grupper för att erbjuda skräddarsydda erbjudanden till en del av marknaden. Den fjärde generationen skapar dock en ny marknad som kräver att MVNO:er som vill delta måste ändra sina affärsmodeller. 4G innebär att marknaden i allmänhet kommer att gå bort från att sälja röstminuter med mätning och att röst i sig kommer att bli en av många IP-baserade dataapplikationer. För MVNO:er kommer det att finnas mycket mindre möjligheter att utnyttja skillnaden mellan kostnaden för datapaket i grossistledet och vad de kan säljas till kunderna för. Dessutom kommer de att behöva kombinera allt dyrare enheter med sina erbjudanden för att kunna konkurrera med nätoperatörerna. "Det traditionella MVNO, även i Europa där det finns närmare 300 MVNO, bygger på idén att där det finns en mogen och mättad marknad finns det utrymme för specialiserade aktörer som kan rikta sig till marknaden på grundval av åldersgrupp eller etnicitet. Framgången har varit baserad på nischen och få har varit framgångsrika", säger Guru Grewal, chef för den europeiska verksamheten på Tech Mahindra. "4G kräver en annan spelplan och det finns flera faktorer som spelar in. Varför skulle en mobilnätsoperatör vara intresserad av att en MVNO tar någon del av deras potentiella intäkter? Varför bli en MVNO när man kan bli en OTT och bara sälja huvuddelen av sitt utbud [direkt]. Det finns potential, men jag ser vissa hinder." Det första hindret som Grewal identifierar är behovet av 4G för att mätta marknaden. "Om man tittar på traditionella MVNO:er på tillväxtmarknader måste det finnas en 100-procentig mättnad eftersom det är där behovet av differentiering uppstår", förklarar han. "Penetrationen eller etableringen av 4G måste nå ett visst stadium - förmodligen ett eller två år framåt - för att marknaden ska vara mättad och behovet av en differentiering ska uppstå." Mark Ashdown, VD för Cognatel, ser också denna begränsning: "Om man tittar på etablerade MVNO:er ser vi möjligheterna på medellång sikt - om några, om inte flera år. Det är mycket tid kvar tills 4G börjar få fäste", säger han. Stora återförsäljare "Etablerade MVNO-modeller är i dag mycket 2G. Etniska MVNO:er tillhandahåller bara röst och SMS, men vi börjar se stora detaljhandlare som tittar på möjligheten med enheter." Förutom att MVNO:erna måste vänta på att ett behov av differentierade 4G-tjänster ska uppstå på marknaden, måste de också brottas med olika mobila affärsmodeller. "Om man tänker på branschen, 4G och utvecklingen mot mobilt bredband och data i allmänhet, förändras hela marknaden och inte bara för MVNO:er", säger Scott McKenzie, direktör på Coleago Consulting. "Någon gång i framtiden kommer operatörer och MVNO:er att övergå från att sälja minuter, SMS och gigabyte data till att sälja gigabyte datatrafik i stället för att sälja minuter, SMS och gigabyte data. Användarna kommer så småningom att köpa datapaket och få sina röstminuter och sms gratis." Detta kommer att begränsa vilka tjänster MVNO:erna kan sälja och kampen kommer bara att bli hårdare när konsumenterna fokuserar på vilken enhet och vilket datapaket de kan få från en operatör. "Även om förbetalda erbjudanden kommer att förbli viktiga kommer världen långsamt att röra sig mot avtal och subventionering av enheter", tillägger McKenzie. "Det blir ett problem för MVNO:er att enheterna blir allt viktigare." Grewal tror att MVNO:er kommer att finna det nästan omöjligt att tillhandahålla fullt utrustade smartphones. "I allmänhet ser jag ingen modell som skulle täcka kostnaden för en enhet", säger han. "Det verkar osannolikt."</w:t>
      </w:r>
    </w:p>
    <w:p>
      <w:r>
        <w:rPr>
          <w:b/>
          <w:color w:val="FF0000"/>
        </w:rPr>
        <w:t xml:space="preserve">id 56</w:t>
      </w:r>
    </w:p>
    <w:p>
      <w:r>
        <w:rPr>
          <w:b w:val="0"/>
        </w:rPr>
        <w:t xml:space="preserve">Den fångade tanken Vet du vad som händer när en beteendevetare som är intresserad av hur människor och djur tänker möter en konstnär som främst intresserar sig för fantasin och medvetandet? Är du intresserad? Nicky Clayton och Clive Wilkins har en livstidserfarenhet inom sina respektive discipliner. Samhället antar att de skulle vara poler från varandra, men i själva verket står de närmare varandra än man kan föreställa sig, vilket publiken vid deras Royal Institution Discourse nyligen upptäckte. I "Imagination: The Door To Identity" utforskade Nicky och Clive några av de många områden som de är intresserade av och som har utvecklats ur deras analys av den subjektiva upplevelsen av att tänka [1] . Förmågan att föreställa sig framtida scenarier och återuppleva våra tidigare erfarenheter ligger i hjärtat av mänskligheten; det är vad vi alla gör för att försörja oss och det är en integrerad del av vår identitet, vem vi är och hur vi tänker. De hävdade att människan har ett grundläggande intresse för navigering, som inte bara används externt för att utforska planeten utan även internt. Inom oss finns en dold kompass som orienterar oss i tid och rum. Fråga nästan vem som helst vilken av dessa två kompasser som är viktigast, och de kommer förmodligen att svara att det är den yttre kompassen, för det är där rörelser kan ses och mätas. Det finns dock ett motargument som tyder på att vi har en inbillad inre kompass som beskriver ett större landskap som innehåller det förflutna, nuet och framtiden, vilka alla kan nås i samma ögonblick, vilket möjliggör en unik orientering av punkterna. Detta gör att alla landskap som ses på detta sätt blir skarpt avgränsade ~ om 4D-specifikationer fanns tillgängliga skulle detta kunna vara den värld som de beskrev! Genom att använda det förflutna, nuet och framtiden som vägvisare och genom att triangulera deras punkter kan vi utveckla, eller låta oss själva hitta, några av de mest intressanta platser som är möjliga.  Med hjälp av vår fantasi kan vi skapa nya scenarier och förutse potentiella verkligheter, sådana som kanske eller kanske inte kommer att inträffa. Denna fantasiprocess är både ofördelaktig och opportunistisk i lika hög grad. För fantasin hindrar och desorienterar minnen, samtidigt som den skapar flera verkligheter som kan existera sida vid sida. Nicky och Clive fortsatte med att diskutera hur det är att inte ha någon fantasi alls, och frågade sig om vi är unika bland djurriket när det gäller förmågan att resa mentalt i tiden. När man blir expert inom en specifik disciplin (inom konst eller vetenskap) kan man hävda att det är alltför lätt att tappa bort helhetsbilden ur sikte. Vi vet hur det fungerar. När det gäller navigering tar många av oss samma vägar genom städerna som vi utformar för oss själva, både bokstavligen och bildligt talat. Vi glömmer att det kan finnas alternativa rutter som vi kanske känner till, och vi ifrågasätter aldrig att det kan finnas andra rutter som vi ännu inte har tänkt på och transportsätt som vi inte tänker på eller är för lata eller rädda för att hitta på. Det är lätt att glömma att vi alla delar anmärkningsvärt liknande mekanismer för att se vår värld. Oavsett vilken disciplin vi har, har vi inte alla samma kartor för att se och urskilja verkligheten omkring oss? Dessa facetter är grundläggande egenskaper hos den mänskliga hjärnan. Möjligheten att dela dessa verkligheter med främmande hjärnor är fascinerande. Till och med inom den trygga jurisdiktionen för en konstnär som talar med en vetenskapsman finns det så mycket nytt att upptäcka, vilket Nicky och Clive inser. I huvudsak är de fascinerade av de grundläggande egenskaperna hos det tänkande sinnet och har formulerat en serie av sex samtal som utforskar människans och djurens kognitiva förmågor. De använder en mängd olika tekniker för att ge en inblick i hur tänkandet fungerar och har utvecklats. Föreläsningarna omfattar: jaget, det förändrade jaget, det sociala jaget, perspektivtagande och metakognition. Genom att integrera vetenskap och konst utforskar Nicky och Clive nya sätt att tänka och analysmetoder, i sökandet efter en bättre förståelse för de kognitiva och medvetna processer som inkapslar vår mänsklighet ~ i hopp om att belysa The Captured Thought . ________________________________________\\... Nicky Clayton är professor i komparativ kognition vid institutionen för psykologi vid Cambridge University och Scientist in Residence vid Rambert Dance Company. Clive Wilkins är en kreativ författare, konstnär, artist och lärare som bor i Storbritannien. De delar en passion för argentinsk tango. Om Irregulars The Occam's Typewriter Irregulars är en plats där gästbloggare kan skriva. En del av dessa skribenter kan med tiden få en egen blogg på OT, andra kan helt enkelt ha blivit inbjudna (eller de har själva bett om det).</w:t>
      </w:r>
    </w:p>
    <w:p>
      <w:r>
        <w:rPr>
          <w:b/>
          <w:color w:val="FF0000"/>
        </w:rPr>
        <w:t xml:space="preserve">id 57</w:t>
      </w:r>
    </w:p>
    <w:p>
      <w:r>
        <w:rPr>
          <w:b w:val="0"/>
        </w:rPr>
        <w:t xml:space="preserve">Relaterade taggar Kolla in PHILADELPHIA (CBS) -- Någon gång under säsongen 2011 gav jag upp DeSean Jackson. Om de två matcher Eagles har spelat hittills den här säsongen är någon indikation gjorde jag ett stort misstag. Jacksons siffror har varit bra, 11 fångster och 191 yards i segrarna mot Browns och Ravens. Men det är mer än hans siffror, det är hur han har fått dem. Den sex fot långa (sägs det), 178 pund (javisst) Jackson, har gjort tuffa fångster för första downs, över mitten och mest imponerande, en 48 yard bomb från Mike Vick längs sidlinjen, där Jackson dök ner för att fånga bollen, väl medveten om att han skulle bli drillad efteråt. Detta har inte bara varit Jackson som sprungit så långt och så fort han kan, i hopp om att blåsa förbi sin försvarare. Detta har varit svåra fångster för svåra yards, och jag förväntade mig inget av detta. Under Jacksons undermåliga 2011 fick vi inte se något sådant. Han erkände att hans kontraktssituation gick honom in i huvudet och att han var orolig för att han skulle bli skadad. Men han hade det nya avtalet och han skulle bli en helt ny DeSean. Jag köpte inget av det. Jag tyckte att kontraktsfrågan var en bekväm ursäkt, och Jackson skulle helt enkelt inte vara densamma efter sin andra hjärnskakning inom ett år. Att den DeSean vi kände försvann när Dunta Robinson slog Jackson till nästa vecka. Jag tänkte att när han väl fick en hård smäll igen skulle han återigen bli ovillig till kontakt och återigen ineffektiv. "Det finns alltid ett kontrakt att oroa sig för i NFL", tänkte jag. Och när det här avtalet väl var klart kunde Jackson bara tänka på nästa. Jag hade helt fel. Jackson har varit en spelförändrare, och kanske redo att bli den bästa Jackson vi någonsin sett. Den snabbhet som kan blåsa förbi en cornerback i en rak linje nerför planen kan bli ännu dödligare med utrymme över mitten. Naturligtvis kan vi inte vara säkra på nästa år, eller nästa månad, eller ens nästa vecka. Han kommer fortfarande att visa upp sig och kanske göra något dumt efter att ha gjort en touchdown. Och jag tror fortfarande att det är bättre för honom att hålla sig borta från Twitter då och då (när det kommer från mig säger det en del). Dessa saker är en del av den personlighet som kommer att göra honom storartad. DeSean Jackson håller på att göra mig till en troende, och jag är spänd på att se hur bra han kan bli.</w:t>
      </w:r>
    </w:p>
    <w:p>
      <w:r>
        <w:rPr>
          <w:b/>
          <w:color w:val="FF0000"/>
        </w:rPr>
        <w:t xml:space="preserve">id 58</w:t>
      </w:r>
    </w:p>
    <w:p>
      <w:r>
        <w:rPr>
          <w:b w:val="0"/>
        </w:rPr>
        <w:t xml:space="preserve">Rättvisa har inte skipats Inledning De läsare som läste vårt förra nummer kommer ihåg den tragiska historien om Diane Fleming som för närvarande avtjänar ett livstidsstraff i ett amerikanskt fängelse för ett brott som hon inte begått. För dem som läser vår tidning för första gången kan jag berätta att Dianes make, Chuck Fleming, omedvetet konsumerade läskedrycker som innehöll aspartam. Obduktionsrapporten visade att Chuck hade dött av metanolförgiftning. Åklagaren för delstaten Virginia anklagade hans fru Diane för att ha förgiftat honom med vindrutetvättvatten, på grundval av endast små indicier. Rättegången var mycket ovanlig och tog bara två dagar för att fälla henne. Många frågor lämnades obesvarade och bevisen till Dianes försvar presenterades dåligt för juryn. I ett försök att få allmänhetens stöd för Dianes frigivning publicerar Namaste Magazine ytterligare en artikel om Diane som är en personlig berättelse skriven av Dianes nära och trogna vän Betty Rickmond. Betty har viktiga detaljer om händelserna kring denna rättshaveri.  Av Namaste-teamet Betty P. Rickmond När jag läste John Grishams "The Innocent Man" blev jag så upplyst, inte bara för att det var en sann historia, utan för att den gör oss alla medvetna om vad som eventuellt pågår "bakom kulisserna" i vårt rättssystem! Vi får alla intrycket att vi kan lita på och acceptera vårt rättssystem! Under de senaste fem åren har jag börjat tvivla! Den här boken "träffar verkligen mitt hjärta" eftersom en kär vän och församlingsmedlem till mig/vi sitter i Fluvanna Correctional Center, Troy, VA, medan jag skriver. Hon har befunnits skyldig till mord av första graden, anklagad för att ha förfalskat sin mans Gatorade med metanol, förmodligen med "vindrutetvättvätska", det enda som de (detektiverna) hittade i hennes hem och som innehöll några spår av metanol, och förseglingen på flaskan hade inte brutits och den "fulla" flaskan vindrutetvättvätska stod fortfarande på garagets hylla. Låt mig börja från söndagen den 11 juni 2000: Denna vanliga söndagsmorgon gick Diane Fleming, hennes 18-årige son Jeff och hennes 7-åriga dotter Meagan hemifrån för att gå till söndagsskolan och söndagsskolans uppskattningsgudstjänst. Hennes man Charles (Chuck) och hennes äldre son Chuckie, 24 år, anlände senare till gudstjänsten klockan 11 på morgonen. Efter gudstjänsten åkte Diane, Chuck, Jeff och Meagan till det lokala Costco för att köpa en muskelförstärkande produkt som heter "kreatin" eftersom Chuck ville lägga till detta ämne i sin "body building"-regim som han hade börjat med sex månader tidigare. Han experimenterade också med "Ripped Fuel" (som innehåller efedrin) och han tog ett antal recept för olika sjukdomar. Chuck Fleming drack också 8-10 lightdrycker dagligen, som var hans huvudsakliga vätsketillförsel, vilket innebar att han blandade sina bourbonwhiskeydrycker varje kväll med Sprite light. Många, inklusive jag/vi, var inte medvetna om farorna med att inta aspartam (sötningsmedlet i lightdryckerna). Coke Company medger till och med att aspartam bryts ner till metanol när det utsätts för 86 grader eller mer. Diane köpte cola light i lådor för förvaring i garaget eftersom Chuck insisterade på att kylskåpet skulle fyllas på varje eftermiddag innan han kom hem från jobbet. Tillbaka till söndagseftermiddagen Costco sålde inte kreatin, så Diane gick till det lokala GNC och köpte kreatin. De köpte en låda Gatorade på Costco eftersom Chuck inte ville blanda kreatinet med vatten (som han sällan drack) eller juice (som han aldrig drack). Det är ett MÅSTE att du dricker stora mängder vatten när du intar kreatin! Kreatin drar in vattnet från kroppen till musklerna och förstärker därför musklerna. Men du MÅSTE fylla på vattnet i ditt system! Det gjorde inte Chuck Fleming! När Diane återvände hem med flaskan med kreatin blandade hon och Chuck en flaska Gatorade med 1-1/2 "matsked" kreatin. Enligt anvisningarna skulle man använda en "tesked" men Chuck läste fel på förkortningarna, och därför innehöll flaskan/flaskorna tre gånger så mycket som den rekommenderade mängden. Diane insåg senare misstaget och nämnde det för Chuck. Hans svar var "mer är bättre"! Chuck Fleming visste inte</w:t>
      </w:r>
    </w:p>
    <w:p>
      <w:r>
        <w:rPr>
          <w:b/>
          <w:color w:val="FF0000"/>
        </w:rPr>
        <w:t xml:space="preserve">id 59</w:t>
      </w:r>
    </w:p>
    <w:p>
      <w:r>
        <w:rPr>
          <w:b w:val="0"/>
        </w:rPr>
        <w:t xml:space="preserve">Du vill veta allt det bästa inom tekniken från den senaste veckan, men du vill inte behöva leta efter det, eller hur? Var inte rädd. Vi har trollat igenom matrisen för att hitta de coolaste, konstigaste och mest intressanta delarna från de senaste sju dagarna. Ta för dig. Caleb Denison: Jag skäms inte för att erkänna att flera sena, alkoholrelaterade snackattacker har kulminerat i ett fullständigt angrepp på min lokala 7-11:s Hostess-hyllor. Ibland måste man bara ha något sött, och jag har en svaghet för Crumb Donettes. Men Twinkies, Ho-Hos, Ding Dongs, Sno balls och Wonder Bread kan snart vara ett minne blott, eftersom Hostess nyligen meddelade att man kommer att stänga sina dörrar för alltid och sälja sina tillgångar. Och till det säger jag: bra att bli av med det. Hostess anger en strejk i bagarfacket som skälet till den påtvingade avslutningen, men jag tror att vi alla vet att det finns mer än så. Minskande försäljning och skuldberg har tvingat företaget att ansöka om konkurs två gånger, senast i januari förra året. Kanske, bara kanske, har folk börjat inse att ett 150-kalori-snack med 37 olika ingredienser inte är värt de 30 sekunders oral eufori man får av det. Och Wonder Bread? Kan det finnas något mer bedrövligt för en smörgås? Det finns stenar i min trädgård som har ett större näringsvärde. Så även om jag kommer att sakna att under midnatt slå mig ner på olika snacks, så firar jag också det faktum att det snart kommer att finnas färre värdelösa livsmedel på butikshyllorna som hånar de av oss som saknar tillräckligt med självbehärskning för att begränsa konsumtionen av skräpmat till en tillfällig godbit. Till minne av en nu avliden amerikansk ikon vill jag presentera följande Twinkie-relaterade klipp från en av mina favoritzombiefilmer (NSFW på grund av språket). RIP Twinkie. Andrew Couts: Den bästa restaurangrecensionen någonsin? Har du läst New York Times matkritiker Pete Wells' brutala recension av kändiskocken Guy Fieris American Kitchen &amp; Bar? Kanske såg du länken dyka upp oändligt många gånger i ditt Twitterflöde? Nej? Har du brytt dig om att titta på något på webben den här veckan? Eller kanske är restaurangrecensioner helt enkelt inte din grej? Eller hörde du att den gode gamle killen Guy fick sina boxershorts ihopsydda om det i Today show och tänkte för dig själv: "New York Times är bara en uppblåst, oamerikansk, liberal skvätt - det stöder jag inte!"? Om så är fallet är det kanske dags att ta det lugnt och läsa Wells mästerverk. Amir Iliaifar: Det råder ingen brist på fordon som hjälper oss att ta oss från punkt A till punkt B (ibland till punkt C), men när det gäller att styra dessa farkoster, oavsett om det är en bil, cykel, flygplan, båt etc., har tekniken egentligen bara gett oss ett sätt att göra det: med våra händer. Men tänk om du kunde styra till exempel en helikopter med hjälp av de elektroner som pumpar genom din hjärna? Ganska häftigt, eller hur? Det verkar som om Kickstarter har gett plattformen för ännu en fantastisk uppfinning i form av Puzzlebox Brain-Controlled Helicopter . Just det - hjärnstyrd! Denna smarta leksak/gadget levereras tillsammans med ett NeuroSky MindWave mobilt EEG-headset, en fjärrkontroll och en pyramidbas för själva helikoptern. Användarna behöver bara välja en flygväg, sätta på sig headsetet och kanalisera hjärnvågorna, medan den inbyggda programvaran analyserar din koncentrationsnivå och styr helikoptern därefter. Om det inte är fantastiskt nördigt vet jag inte vad som är det. Jennifer Bergen: "It's Thanksgiving" är den nya "Friday", både hemskt och underbart på samma gång Det finns hundratals jullåtar - många av dem har redan börjat sin årliga invasion av våra eternellkanaler - men var finns låtarna som firar en av årets kanske mest älskade helgdagar, Thanksgiving? Tack och lov hjälper 12-åriga Nicole Westbrook till att fylla detta tomrum. Westbrooks video till "It's Thanksgiving" har fått över 8 miljoner visningar och har blivit viral. Westbrook fick sin start tillsammans med Patrice Wilson, en</w:t>
      </w:r>
    </w:p>
    <w:p>
      <w:r>
        <w:rPr>
          <w:b/>
          <w:color w:val="FF0000"/>
        </w:rPr>
        <w:t xml:space="preserve">id 60</w:t>
      </w:r>
    </w:p>
    <w:p>
      <w:r>
        <w:rPr>
          <w:b w:val="0"/>
        </w:rPr>
        <w:t xml:space="preserve">Även om några organismer i ett par andra små grupper kan göra anspråk på titeln, anses svamparna allmänt, och med rätta, vara de enklaste djuren (Barnes och Harrison, 1991). Även om det är frestande att avfärda sådana enkla organismer som något slags misslyckande skulle ett sådant avfärdande vara mer baserat på arrogans än på fakta. På ett eller annat sätt måste alla organismer, inom sin särskilda livsmiljö, kunna utföra samma slags uppgifter eller övervinna samma slags specifika problem. Att lära sig de olika sätt på vilka olika organismer utför samma uppgifter är på ett mycket konkret sätt biologins vetenskap. Även om svampar är mycket olika, i nästan alla egenskaper, måste både läsarna av den här spalten och eventuella svampar i deras akvarier utföra samma grundläggande uppgifter i livet. De måste få näring eller mat. Utan föda upphör livet. Alla andra uppgifter är sekundära i förhållande till denna uppgift. De måste göra sig av med avfall. Alla organismer skapar giftiga metaboliska biprodukter som vi kallar "avfall". Forskare anser att avfall specifikt är biprodukter från proteinmetabolismen. Av någon anledning har inget djur kunnat utvinna eller utnyttja energin i de kemiska bindningarna mellan kväve och väte (N-H-bindningar). Den viktigaste avfallsprodukten från proteinmetabolismen är ammoniak, NH 3 , som förutom att den innehåller tre metaboliskt onyttiga N-H-bindningar är mycket reaktiv och exceptionellt giftig. Det som kommer ut ur djurens anus (eller annan liknande struktur...) är osmält mat, ofta delvis bearbetad av bakterier. Även om det inte är särskilt "smakligt" är det i allmänhet inte heller särskilt giftigt. De måste undvika att bli mat för andra organismer. Hur organismerna undviker predation är ofta en avgörande faktor för deras naturliga historia. De måste röra sig. Egentligen måste allting, inklusive fastsittande djur och växter, röra sig. Om den perfekta organismen aldrig rör sig, kommer det till slut att hända något med den på grund av dess placering, och den kommer att dö. De måste känna av och reagera på sin omgivning. Ur dess synvinkel definieras en organisms miljö av dess sensoriska input. Dessa sinnen kan vara MYCKET annorlunda än våra egna. Det kan tyckas banalt, men akvarister - och forskare - glömmer ofta bort att det som organismen uppfattar som sin miljö kan vara mycket annorlunda än vad vi uppfattar den som. Det är svårt att överdriva hur viktigt detta faktum är för akvarister. När hobbyister skaffar ett nytt djur försöker de sällan ta hänsyn till vad det kommer att känna av sin miljö och därför vad det kommer att behöva i sitt nya hem. Människor är djur som verkligen definieras av vår syn. Vi tänker på ALLT visuellt; till och med blinda människor säger "Vi ses i morgon". Eftersom vi är de ultimata visuellt "definierade" varelserna är det mycket svårt för någon människa att uppfatta och förhålla sig till en organism som känner av sin omgivning främst med hjälp av t.ex. kemiska förnimmelser. Tyvärr leder ett sådant misslyckande från akvaristens sida ofta till problem. Slutligen måste de föröka sig. Reproduktion kan ske antingen sexuellt eller asexuellt, men i en eller annan form måste den ske. Hur dessa problem löses varierar från organism till organism, och summan av dessa "lösningar" är unik för varje organism. Dessa lösningar definierar och beskriver organismerna, men ännu viktigare för hobbyister är att de ger en plan för hur dessa djur ska hållas. De första filtren Med hjälp av "molekylära klockor" har det varit möjligt att grovt sluta sig till när de första organismerna som vi skulle kunna kalla djur uppträdde i livets evolutionära historia på jorden. Denna ganska betydelsefulla händelse inträffade troligen för någon gång mellan 800 och 1 000 miljoner år sedan. Det var små organismer som inte lämnade några fossil, så alla diskussioner om deras morfologi är till stor del spekulationer. En sak är dock klar: de kunde inte skapa sin egen föda genom fotosyntes. Denna brist på fotosyntes är det främsta kännetecknet för att vara ett djur. För att få näring var de första djuren tvungna att äta andra organismer, t.ex. bakterier, eller att äta biprodukter från andra organismer, t.ex. socker, slem eller deras lik. Andra organismer föregick naturligtvis djuren, och de mest utvecklade av dessa var sannolikt de djurliknande protozoerna. Även om namnet "protozoer" framkallar bilder av primitivt "djurliv", är det faktiskt så att dessa organismer, som amöer</w:t>
      </w:r>
    </w:p>
    <w:p>
      <w:r>
        <w:rPr>
          <w:b/>
          <w:color w:val="FF0000"/>
        </w:rPr>
        <w:t xml:space="preserve">id 61</w:t>
      </w:r>
    </w:p>
    <w:p>
      <w:r>
        <w:rPr>
          <w:b w:val="0"/>
        </w:rPr>
        <w:t xml:space="preserve">Det kommer att vara en tight passform, men ja, de kommer att passa.Jag skulle föreslå att du köper ett större fodral, men det är upp till dig.Varför just den 670:an istället för MSI PE 670?MSI 670 PE är en riktig best! MSI Power Edition-arkitektur ökar överklockningspotentialen med 22,5 % MSI GTX 670 Power Edition-grafikkortet är baserat på MSI Power Edition-arkitekturen: Afterburners Triple Overvoltage gör det möjligt att justera spänningarna för GPU, minne och PLL(Aux). Den förbättrade PWM-designen ger 25 % mer ström än referensdesignen för att säkerställa hög stabilitet under överklockning. Den patenterade Propeller Blade-tekniken ger 20 % mer luftflöde än konventionella fläktar och ökar den effektiva kylningsytan. I kombination med dubbla 8 cm temperaturkontrollerade fläktar, SuperPipe-teknik och en förnicklad kopparbas reduceras temperaturen effektivt med upp till 20C och bullret med 11,7dB! MSI:s GTX 670 Power Edition använder den berömda Twin Frozr IV-kylaren från MSI Lightning och kommer med en stor klockfrekvensökning utanför lådan, vilket gör att dess standardklockfrekvens är ännu högre än GTX 680:s standardklockfrekvens. MSI begär en prispåslag på 30 dollar för sitt kort, vilket inte ser orimligt ut med tanke på den förbättrade kylningen och de högre klockfrekvenserna. när du tar hänsyn till den aktuella rabatten tycker jag att det är det bästa köpet just nu. Innan du ställer en fråga kan du söka efter befintliga svar med hjälp av sökfältet som finns i den övre delen av den här sajtsidan. När du skriver din fråga bör du vara så detaljerad som möjligt för bästa resultat.</w:t>
      </w:r>
    </w:p>
    <w:p>
      <w:r>
        <w:rPr>
          <w:b/>
          <w:color w:val="FF0000"/>
        </w:rPr>
        <w:t xml:space="preserve">id 62</w:t>
      </w:r>
    </w:p>
    <w:p>
      <w:r>
        <w:rPr>
          <w:b w:val="0"/>
        </w:rPr>
        <w:t xml:space="preserve">Det är för sent att Lloyd Shapley och Alvin Roth tilldelas Nobels minnespris i ekonomi: Shapley borde ha delat priset 1994 med John Nash och andra, medan Roth har varit en ledande kandidat under de senaste åren. Valet är särskilt bra eftersom ekonomer har fått en del dåliga vanor, och Roths exempel kan bidra till att bryta dem. Shapley är en av nyckelpersonerna inom kooperativ spelteori, som i årtionden såg både abstrakt och meningslös ut, en dålig relation till vanlig spelteori. Den kooperativa spelteorin håller dock äntligen på att komma till sin rätt i en värld där datoriserade auktioner används för att tilldela tillgångar eller kontrakt i kluster. Shapley har lagt till en ny sida i den tjocka katalogen av värdelösa idéer som trots allt visade sig vara användbara. Däremot har den praktiska tillämpningen av Roths idéer aldrig varit tveksam. Med utgångspunkt i Shapleys och David Gales arbete utformar Roth algoritmer för att matcha saker. Gale och Shapley tog upp ett finurligt problem: hur man kan utforma ett centraliserat system för att fördela makar och fruar på ett sådant sätt att det inte finns någon möjlig kombination av man och kvinna med en ömsesidig önskan om att rymma. Roth har utvecklat denna teori, men han har också tillämpat den i praktiken genom att fördela läkarstudenter till undervisningssjukhus och barn till skolor. På vägen dit har han löst svårigheter som till exempel att vissa par av läkarstudenter är gifta par och vill bo i samma stad. Den mest kända av alla är att han ingår i ett team som har utformat njurbyten. Om en person med njursvikt har en villig donator som inte är biologiskt kompatibel, hittar Roths njurbytesprogram ett annat par i en liknande situation - eller hur många par som helst som behövs för att hitta ett kompatibelt organ till alla. Roths arbete är smart och användbart, men han är en förebild för sina ekonomikolleger på andra sätt. Medan andra hävdade att det borde vara lagligt att köpa och sälja organ försökte Roth förstå varför vi finner sådana transaktioner motbjudande och utformade ett praktiskt alternativ. Han har också förespråkat ett tekniskt tillvägagångssätt inom ekonomin: i stället för att bara bevisa att något kan göras eller inte kan göras, ställer hans idéer om matchning mer luddiga frågor som "kommer detta att fungera i de flesta fall?" eller "är detta så bra som vi kan få?". Framför allt har Roth förstått att om man testar teorin i en verklig miljö kommer teorin att förbättras. Det kan även världen i sig självt göra det.</w:t>
      </w:r>
    </w:p>
    <w:p>
      <w:r>
        <w:rPr>
          <w:b/>
          <w:color w:val="FF0000"/>
        </w:rPr>
        <w:t xml:space="preserve">id 63</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{"itemData":[{"priceBreaksMAP":null, "buy\... till önskelistan", "Lägg båda till önskelistan", "Lägg alla tre till önskelistan"], "addToCart":["Lägg i varukorgen", "Lägg båda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Är det rösten eller innehållet i skämten? Hur som helst är det här en jätterolig CD. Den dödliga karaktären i hans framförande förvandlar otroligt enkla skämt till några av de mest fräscha och roliga material som du någonsin kommer att höra. Jag köpte bandet första gången för nästan tio år sedan och skrattade hysteriskt då. Nu, ett decennium senare, är materialet fortfarande lika relevant och roligt som någonsin. Nyckeln till bra komik är att göra materialet relevant för publiken genom att diskutera ämnen som alla kan relatera till. Steven Wright hittar ett sätt att göra detta med några av de mest udda ämnen som du någonsin kommer att höra (t.ex. hissar mitt i öknen, giftig murgröna i hjärnan, en ponny i hans lägenhet) - samtidigt som du tänker: "Det är så enkelt - varför tänkte jag inte på det?". Med undantag för några få sexuella referenser (inget explicit) - är materialet mycket rent. Inga svordomar alls! Det här är inte en sorts komedi-CD som du lyssnar på en gång, sedan lägger du den åt sidan och glömmer bort. Det finns så många skämt att du aldrig skulle kunna komma ihåg alla - så varje lyssning är nästan som den första. Denna CD är väl värd att köpa. "Rachel har fått giftig murgröna på hjärnan. Det enda sättet hon kan skrapa den på är att tänka på sandpapper." "Jag köpte några batterier, men de var inte med." "Jag parkerade i ett område där man kan dra bort bilen, och när jag kom tillbaka var hela området borta." "Jag tappade bort ett knapphål." "Just nu har jag minnesförlust och deja-vu på samma gång." "Jag har en enorm samling snäckor. Jag har den utspridd på stränder över hela världen. Du kanske har sett den." "Jag vill få en tatuering över hela kroppen av mig själv, bara en tum längre." "Men på skylten står det 'Öppet dygnet runt'." "Inte på rad." "Du vet när du lutar dig bakåt i en stol och sedan lutar du dig långt bakåt och du står bara på två ben och sedan lutar du dig bara lite för långt och du faller nästan men i sista minuten fångar du dig själv? Jag känner mig så hela tiden." IMPORT? Den här finns inte längre att köpa i USA! Och ändå är Adam Sandler en megastjärna... Och en annan sak: varför har Amazon inte en kategori "komedier" under avdelningen för CD/band? Steven Wrights komedi är så intellektuell att alla personer med en frontallob borde uppskatta den. Med klassiska skämt som: "Förra veckan spillde jag fläckborttagningsmedel på min hund..... Nu kan jag inte hitta honom" och "Jag har förmågan att göra fåglar nervösa... men ingen bryr sig om det", borde alla i lyssnarkretsen rulla sig på marken. Steven Wright är en mästare på att vara dödlig och ingen kommer någonsin att överträffa hans förmåga. Verkligen ett perfekt album för alla som älskar att skratta.</w:t>
      </w:r>
    </w:p>
    <w:p>
      <w:r>
        <w:rPr>
          <w:b/>
          <w:color w:val="FF0000"/>
        </w:rPr>
        <w:t xml:space="preserve">id 64</w:t>
      </w:r>
    </w:p>
    <w:p>
      <w:r>
        <w:rPr>
          <w:b w:val="0"/>
        </w:rPr>
        <w:t xml:space="preserve">Temaparker med dockor: Reimagining LittleBigPlanet Från videospel till serier - många konstnärer har till uppgift att hitta sätt att utveckla en etablerad serie, vilket kan vara särskilt svårt när det handlar om en ikonisk visuell stil. För att ta reda på hur det går till pratade vi med Greg Juby, Art Director på United Front Games, för att ta reda på hur det kreativa teamet bakom LittleBigPlanet Karting tog vid där Media Molecule började med den enormt populära LittleBigPlanet-serien. -------- LittleBigPlanet-serien är känd för att ha en slående visuell stil som ser bedrägligt enkel ut. Vad är knepen för att skapa konst som effektivt blandar enkelhet med stil? Det är verkligen bedrägligt!  När jag först närmade mig projektet som ett stort LittleBigPlanet-fan från dag ett var jag förväntansfull, men jag var inte säker på att det skulle finnas tillräckligt med utmaningar i det för mig.  Jag menar, LBP-spelen har den mest fantastiska art direction, men det kändes som om det svåra arbetet redan var gjort. Jag hade fel! Jag tror att den vackra enkelheten i LBP kommer från de mycket noggrant utvalda referenspunkterna. Varje tema i LBP tar bara ett par nyckelidéer (ibland till synes motsatta) och kastar dem i en mixer. Men inte mer än ett par, för mycket och det blir bara en hög med saker.  Kareem Ettouney, art director på Media Molecule, sa alltid: Mash up, inte mish mash! -------- -------- Vilka typer av utmaningar stod ni inför när ni kopierade LBP:s ikoniska 2D-dockestetik till ett 3D-utrymme? LittleBigPlanet Karting består ungefär till hälften av kända LBP-teman och till hälften av nya teman som vi hittade på för det här spelet.  När det gäller de välkända spelen visste vi att det stora "wow" skulle vara att se en välkänd nivåstil från ett av de andra spelen och sedan köra rakt igenom den i 3D. Men där ligger problemet. Hela LBP-estetiken är dockteater; allt hänger på det. Allt bygger på att berätta en historia på en ytlig scen. Så vad händer när man försöker ha samma estetik i ett vidsträckt område? Man misslyckas mycket. Först försökte vi använda alla 3D-objekt, men det var helt enkelt inte LBP. Vi upptäckte att 2D-rekvisitan var nyckeln till utseendet och känslan. I slutändan återställde vi det centrala visuella uttalandet för vårt nya sammanhang: om LBP är en dockteater är LBPK en nöjespark med dockor, eftersom en nöjesparksresa egentligen är en scenföreställning som man kör igenom. Det slutade med att det påverkade många av de beslut vi tog, särskilt när det gällde att iscensätta nivåerna. Hur balanserade ni etablerade LBP-koncept med era egna unika idéer? När det gällde att skapa våra egna teman var utmaningen ännu mer skrämmande.  Vårt mål var att skapa något som var omisskännligt LBP, vilket är vansinnigt! När du spelar LBP 1 eller 2 kommer du att säga: "Hur kom de på det här?" Vid första anblicken verkar allt så slumpmässigt, men samtidigt passar allt ihop.  Det är sammanhängande och det fungerar.  Jag tillbringade otroligt mycket tid med att dekonstruera den visuella designen i LBP, men som tur var hade jag lite hjälp. Jag hade det enorma nöjet att arbeta med Kareem Ettouney, som bröt ner elementen i LBP:s visuella stil för mig. Många av temana i LBP går tillbaka till den centrala idén att en stark identitet skapas genom smart juxtaposition.  Om man gör mer, blir det snabbt till mos. Våra nya teman följde samma idé; vi började med en mängd olika miljöer som skulle ge intressanta bakgrunder och expanderade därifrån. Vi placerade en av dem på en nattklubb på 1970-talet och kombinerade element av grafisk design och musikinstrument från den tiden för att skapa ett rymdfunk-tema som kallas The Space Bass. Ett annat tema, kallat The Progress Emporium, utspelade sig i ett 1950-talskök och lekte med medeltidsvisionen av framtiden som aldrig inträffade. Vi ställde visuella bilder från 50-talets reklam och världsutställningens optimism mot verkligheten i form av föremål och material som fanns i ett kök från den tiden. När dessa teman väl är fastställda blir det snabbt tydligt om en idé fungerar i sammanhanget eller om den bör förkastas. -------- -------- Hur hanterade ditt team Sackboys övergång från en användardefinierad karaktär till en ny drivande roll? De största utmaningarna var att arbeta med Sackboy i hans nya roll, som förare av en kart.  Vi är vana vid att se honom från sidan eller med ansiktet mot oss, med full kropp.</w:t>
      </w:r>
    </w:p>
    <w:p>
      <w:r>
        <w:rPr>
          <w:b/>
          <w:color w:val="FF0000"/>
        </w:rPr>
        <w:t xml:space="preserve">id 65</w:t>
      </w:r>
    </w:p>
    <w:p>
      <w:r>
        <w:rPr>
          <w:b w:val="0"/>
        </w:rPr>
        <w:t xml:space="preserve">UCI World Tour: Det hemliga poängsystemet förklaras tisdag 13 november 2012 Att vinna ett lopp är en glädje och ofta ett ögonblick av stor personlig tillfredsställelse och lagtillfredsställelse. Men de sämre placeringarna är viktiga, och inte bara för stolthet utan för poäng. På senare tid har UCI:s poängsystem fått mycket av skulden för problem inom sporten. Ryttare utan arbete beklagar att osäkra lag, som är osäkra på sin plats i proffscyklingens toppskikt, försöker få poäng, vissa säger att poängsystemet är ett incitament för doping, medan andra utanför landsvägscyklingens värld värderar poängen så högt att de också vill ha dem. Men tänk om allt detta var fel? Låt oss ta en titt på hur poängen för ett lag beräknas för att kvalificera sig för World Tour-licensen. Detta kan låta som ett torrt och tekniskt ämne, men det är grundläggande för sporten idag. Och helt missförstådd . Poängklubbens första regel Glöm UCI:s ranking . Ackumulering av poäng och de offentliggjorda rankningarna på UCI:s webbplats är inte samma sak som används för att poängsätta ett lags position för sin Pro Team-licens, den automatiska entrén till alla World Tour-tävlingar. Det finns ofta ett samband men de är inte samma sak. Lagen rankas enligt ett annat mått som kallas sporting value. Glöm UCI:s rankning. Sportsligt värde Har du hört talas om begreppet "sportsligt värde"? Det är den term som används för att definiera ett lags placering i det interna system som UCI använder för att bedöma om ett lag ska nedflyttas eller befordras från World Tour, cykelsportens första division, eller Pro Continental, den andra divisionen. Till skillnad från de flesta idrotter där de svagaste lagen är nedflyttade och de starkaste befordrade enligt uppenbara och synliga rankningar - som en ligatabell - är UCI:s offentliga rankningar inte den grund på vilken lagen bedöms. Istället använder idrottsvärlden ett hemligt internt poängsystem för att rangordna lagen för upp- och nedflyttning. Detta offentliggörs inte. Vad är sporting value? Det är inte sportsligt som i fair-play, utan det är en term som används för att beskriva poäng som vunnits tack vare bra placeringar i lopp. Läs bara UCI:s gigantiska regelbok och tro mig, det finns ingen förklaring. Lag får sin licens utifrån fyra kriterier: administrativa, etiska, ekonomiska och sportsliga. Det enda som nämns om det sportsliga värdet är att det "beräknas på grundval av en poängskala som godkänts av UCI:s råd för professionell cykling". Men denna skala förklaras inte. Vi vet hur många poäng vinnaren av Touren eller Milano-Sanremo vinner för UCI:s rankning, men återigen är den poängskala som används för "sportsligt värde" inte densamma. Det är märkligt eftersom, i reducerande termer, automatisk kvalifikation till Tour de France ofta är den enskilt viktigaste punkten för en sponsor och därför kan inte ens de som lägger miljoner på sporten se kraven svart på vitt. Hur det fungerar Tidsfristen för att registrera ett proffslag för 2013 har gått ut, den 20 oktober. Före detta datum lämnade varje gång in sin ansökan om förnyelse. När man beräknar ett lags sportsliga värde används poängen för de ryttare som har kontrakt för 2013. Detta innebär att systemet är framåtblickande, ett lag som förlorar sin stjärnryttare kommer inte att kvalificera sig tack vare tidigare resultat. Istället är det tillägget av poäng från ryttare som laget har skrivit kontrakt med för det kommande året som räknas. Top 12 Om du har förstått att det baseras på laget för det kommande året är nästa viktigaste sak att förstå att UCI tittar på bästa 12 ryttare i laget. Så poängen för de 12 ryttare med flest poäng räknas för det sportsliga värdet. Ackumulationen av ryttarpoäng kallas förvirrande nog för "individuellt värde" eftersom det är summan av de individuella poängen. Det brukade vara 15 ryttare, men har nu minskats till 12 för 2013 och framåt. Minskningen är avgörande eftersom den innebär att laget bara behöver tänka på 12 ryttare och deras poäng. I en trupp där upp till 30 ryttare kan anlitas är det alltså bara ett dussin som räknas för sina poäng, vilket innebär att laget kan ha många domestiker utan en enda poäng mellan dem. Endast de 12 bästa ryttarna ger ett sportsligt värde. Poäng betyder Perser Kvalificeringslopp Alla UCI-tävlingar kvalificerar, men poängen är viktade. Till exempel får vinnaren av ett etapplopp i 2.HC samma antal UCI-poäng oavsett var loppet äger rum. Men vid beräkningen av lagets värde väger loppen på UCI Europe Tour tyngre än loppen på UCI Asian Tour.</w:t>
      </w:r>
    </w:p>
    <w:p>
      <w:r>
        <w:rPr>
          <w:b/>
          <w:color w:val="FF0000"/>
        </w:rPr>
        <w:t xml:space="preserve">id 66</w:t>
      </w:r>
    </w:p>
    <w:p>
      <w:r>
        <w:rPr>
          <w:b w:val="0"/>
        </w:rPr>
        <w:t xml:space="preserve">Du behöver inte ha ett Paypal-konto för att använda den här tjänsten. Klicka bara på knappen "Betala nu" och leta efter en plats där det står: "Don't have a PayPal account? Använd ditt kreditkort eller bankkonto (om tillgängligt)" och klicka sedan på länken "Fortsätt" bredvid. Eric Liddell Centre kommer inte att vidarebefordra dina uppgifter till icke associerade företag. Vi följer lagen om dataskydd från 1998. Information om Eric Liddell Centres användning av personuppgifter kan fås från: 15 Morningside Road, Edinburgh, EH10 4DP Medlemmarnas rättigheter och skyldigheter Personer som blir medlemmar förväntas upprätthålla föreningens syfte, som är att främja välfärden i lokalsamhället som ett uttryck för ett kristet vittnesbörd. Betalda medlemmar har rätt att närvara och rösta vid den årliga bolagsstämman. Kalla till en extra bolagsstämma (detta kräver minst tjugo medlemmar). Varje medlem förbinder sig att betala en summa på högst 1 euro i händelse av att föreningen upplöses. En fullständig beskrivning av medlemmarnas rättigheter finns i våra stadgar (memorandum and articles of association) som kan laddas ner här . Anteckningar Ett medlemskapscertifikat kommer att skickas till dig när din ansökan har godkänts. Alla nya medlemskapsansökningar måste godkännas av styrelsen. Styrelsen sammanträder regelbundet.  Det kan ta upp till 6 veckor från ansökan innan du får ditt certifikat, men vi skickar ett kvitto på din betalning så snart vi har mottagit den. Den här webbplatsen använder cookies för att samla in anonym statistik om hur webbplatsen används. De är också nödvändiga för att vissa av webbplatsens funktioner ska fungera korrekt. För mer information se Eric Liddell-webbplatsens användning av cookies. Din fortsatta användning av webbplatsen innebär att du har godkänt användningen av cookies.</w:t>
      </w:r>
    </w:p>
    <w:p>
      <w:r>
        <w:rPr>
          <w:b/>
          <w:color w:val="FF0000"/>
        </w:rPr>
        <w:t xml:space="preserve">id 67</w:t>
      </w:r>
    </w:p>
    <w:p>
      <w:r>
        <w:rPr>
          <w:b w:val="0"/>
        </w:rPr>
        <w:t xml:space="preserve">Vad händer om jag inte vet den exakta sammansättningen av mitt prov före XRD? På grund av komplexiteten i XRD-dataanalysen måste provets kemiska sammansättning vara känd för att man exakt ska kunna peka ut de faser som finns i provet. Denna information kan tillhandahållas tillsammans med ditt prov, annars kommer en halvkvantitativ analys av en del av ditt prov att utföras med en XRF för att bestämma sammansättningen. Om detta är nödvändigt kommer du också att debiteras för de kostnader som är förknippade med detta test. Vilken typ av prov kan jag undersöka? Allt som är kristallint. XRD kan skilja mellan mineraler även om deras sammansättning är densamma och ger information om kristallstrukturen som inte framgår av andra analyser, t.ex. XRF. XRD kan t.ex. identifiera mineralfaser eller lermineraler samt produkter från industriella processer, t.ex. pannor, korrosionsprodukter och asbestmineraler. För korrekt identifiering av kristallina faser måste de utgöra minst cirka 2 % av provet. Hur mycket prov måste jag lämna in? Proverna förbereds på två sätt. Om provet är tillräckligt stort packas minst 1 g torrt, finfördelat pulver i en hållare. Om det finns mycket lite prov kan en liten mängd blandas med vatten och smetas ut på en glasskiva. Hur ser XRD-utrustningen ut för min avhandling eller uppsats? AAC har en Siemens D5000 Diffraktometer (XRD) theta-2 theta goniometer med ett kopparanoderöntgenrör, fasta slitsar, monokromator och en provväxlare med fyrtio positioner. DiffracPlus med alternativet sökning/matchning används för att samla in och analysera diffraktionsdata. Kvantitativ XRD-analys utförs antingen med DQUANT eller SIROQUANT beroende på material och tillgängliga standarder. Kan jag få tillbaka mitt prov och använda det för något annat? XRD är en icke-destruktiv metod. Material som har förberetts som en montering kan lätt tas bort från hållaren och returneras. Hur lång tid tar XRD? Detta beror på den vinkelrasering som du vill bedöma, samt på stegstorlek och uppehållstid för varje steg. Om inga särskilda önskemål görs körs proverna vanligen med en allmän skanning (1,3 2? till 65 2? i steg om 0,02 2? i 2,4 sekunder per steg), vilket tar ungefär två timmar. Kan jag göra leranalyser? Den utrustning som krävs för lerseparation finns tillgänglig, liksom en värmeugn och en glykolkammare. Förberedelsen kan antingen utföras av kunden eller av en anställd (provberedningstiden debiteras då till timpris). Vad är skillnaden mellan XRD och XRF? XRD kan fastställa förekomsten och mängden av mineralarter i provet samt identifiera faser. XRF ger detaljer om den kemiska sammansättningen av ett prov, men anger inte vilka faser som finns i provet. Kan XRD identifiera alla mineralfaser? Det kan ibland vara svårt att identifiera mineralfaser på grund av låga koncentrationer eller överlappande toppar. Om det förekommer överlappningar kan en hänvisning till uppgifter om sammansättning göra det möjligt att tolka dem oavsett. Om provet är dåligt kristallint med ett högt amorft innehåll kan identifieringen också försvåras. Att skilja mellan hög- och lågtemperaturvarianter och mellan mineral i fast lösning (t.ex. plagioklasfältspat) kan också innebära utmaningar i vissa fall. Vad står XRF för och hur fungerar det? XRF står för röntgenfluorescens. När atomer i ett prov bombarderas med röntgenstrålar som genereras av ett röntgenrör avlägsnas eller kastas elektroner ut från de inre skalen. Elektroner från atomens yttre skal faller ner för att fylla den lediga platsen och för att återföra atomen till ett mer stabilt grundtillstånd. När detta sker produceras energi, varav en del i form av röntgenstrålar. Varje grundämne har sin egen unika röntgensignatur, vilket innebär att de röntgenstrålar som avges från ett prov kan ge kvalitativ och kvantitativ information om provets sammansättning. Vilka slags prover kan jag analysera med hjälp av XRF? Vid AAC analyserar vi främst geologiska prover för att bestämma sammansättningen av huvud- och spårelement. Andra typer av prover som ofta behandlas är produkter eller rester från industriella processer eller raffinaderier. Vilka typer av analyser kan jag göra med XRF? Både kvalitativa och kvantitativa tester är tillgängliga, beroende på dina krav och provets egenskaper. För kvantitativa analyser av huvudelement måste provet passa in i intervallet för de kalibreringar som vi för närvarande har att erbjuda. Calibra</w:t>
      </w:r>
    </w:p>
    <w:p>
      <w:r>
        <w:rPr>
          <w:b/>
          <w:color w:val="FF0000"/>
        </w:rPr>
        <w:t xml:space="preserve">id 68</w:t>
      </w:r>
    </w:p>
    <w:p>
      <w:r>
        <w:rPr>
          <w:b w:val="0"/>
        </w:rPr>
        <w:t xml:space="preserve">Första gången i Edinburgh - Vad saknas på min önskelista? Hej Yelpers! Jag har lurat på era samtal och recensioner ett tag för att känna mig hemma i er underbara stad (jag läser också "The Heart of MidLothian" av Sir Walter Scott, med samma syfte). Under dessa dagar har jag listat några "måste göra! (om möjligt)"-alternativ. Jag måste erkänna att det inte ser ut som en särskilt uppfinningsrik lista, men eftersom detta blir mitt första besök i Edinburgh kan jag klara av det :). Jag kommer att anlända dit i april nästa år, stannar en vecka och planerar lite klättring (Arthut's Seat och Castle-Calton och Corstorphine Hill), promenader (Water of Leith, Holyrood Park, byn Duddingston, Portobello), besök (National Galleries, Museum of Scotland, Botanic Garden, den muromgärdade trädgården i Corstorphine), föreställningar (Dominion Cinema och några spelningar eller teatrar, beroende på vad scenerna kommer att erbjuda under den perioden), rundturer (Hairy Coo för att få ett snabbt smakprov på Högländerna) och mat. Med denna sista fråga blir det ganska komplicerat, eftersom Edinburgh erbjuder ett brett utbud av möjligheter. Naturligtvis har jag som första läst era recensioner om traditionell skotsk mat. Jag har listat några "måste prova" här också, och valt några föredragna ställen för varje "måste". Idag ser det ut så här: Kaffe (Artisan's Roast), Porridge (Farmer's Market), Scottish Breakfast (Auld Hoose), Haggis (MUMS), Soppor (Union of Genius), Sunday Roast (Orchard-MUMS-Antiquary Bar), Aberdeen Angus (), Mussels and Clams (Fishers in the city), Meat Pie (PieMaker), Fish 'n chips (Pierino's), Beer (Brewdog Bar) Eftersom jag reser ensam är min sökning inriktad på pubar eller avslappnade restauranger (mina klänningar kommer att vara bekväma och avslappnade), utan att glömma marknaderna. Jag saknar fortfarande en plats för min Aberdeen Angus steak, men främst dina tips om olika val att inkludera i listan :). Naturligtvis är den här listan bara mitt sätt att ha kul med resan, månader före avresan. När jag anländer till Edinburgh är jag redo att ändra varenda rad, beroende på känslor, platser... och vädret för tillfället :). Tack på förhand för er (vår h)elp och för tålamodet med att läsa fram till här. Ciao från Italien! Tack så mycket, Claudia och Susan! Både Brew Lab och Mimis har lagts till på min lista :) Jag är ganska kakberoende och funderade på att följa lukten ut ur butikerna för att hitta ett bra ställe, men efter att ha läst era entusiastiska råd (och kollat deras hemsidor) kommer jag säkert att besöka dem. Jag har också inkluderat Roseleaf, för en annan frukost, men jag hoppas att de erbjuder en "Simple Yin" eftersom den stora ser alldeles för mycket ut för mig! Tack igen för era vänliga svar och ciao! Om du är nöjd med att ta dig ut ur Edinburgh i ett par timmar är det värt att ta tåget till South Queensferry för att se Forth Bridge upplyst på natten! Det finns ett par trevliga ställen (bland annat http://www.oroccopier.co... ) att ta en bit mat på innan man åker tillbaka! : ) Hoppas ni får en trevlig resa! Hej Alex. McKirdy's ser ut som en slags utmaning för mig,,,,och jag älskar alltid utmaningar :) Jag ser det som en utmaning eftersom det inte når 3 stjärnor på Yelp och inte går över 1 stjärna på "List", men är välplacerat på Trip Advisor, så jag ska låta dig veta vad min personliga utvärdering blir. Tack för era råd! :) Hej igen, Susan. En utsikt över Forth Bridge kan vara en del av Hairy Coo Tour, men jag antar att vi kommer att korsa bilbron i dagsljus, så ditt råd är mycket intressant. Jag hade tänkt ta buss 41 för att nå Cramond Village (det finns en hållplats nära det rum jag hyrde). Det såg ut som ett enkelt sätt att få lite sightseeing av staden och av den norra sidan av Edinburgh. Från Cramond kanske jag fortsätter resan till South Queensferry med buss 55 och sedan (efter att ha tagit en bit mat! :) åker tillbaka till staden med tåg, för att få en annan reseupplevelse. Det ser väldigt trevligt ut för mig! :) Tack så mycket och ciao!</w:t>
      </w:r>
    </w:p>
    <w:p>
      <w:r>
        <w:rPr>
          <w:b/>
          <w:color w:val="FF0000"/>
        </w:rPr>
        <w:t xml:space="preserve">id 69</w:t>
      </w:r>
    </w:p>
    <w:p>
      <w:r>
        <w:rPr>
          <w:b w:val="0"/>
        </w:rPr>
        <w:t xml:space="preserve">18 svarar att passagerare som uppfyller en viss profil kommer att betraktas som en mindre säkerhetsrisk medan andra som uppfyller olika profiler kommer att bli föremål för olika kontroller. Det är väl inget krångel? Dessutom tar jag alltid av mig bältet som en självklarhet, lägger min jacka, mina elektroniska saker, nycklar, mynt etc. i facket utan att bli uppmanad och har aldrig haft några problem.Medan andra verkar bli förvånade när de ställs inför säkerhetskontrollen Skor?så länge man inte har stora klumpiga stövlar eller gymnastikskor på sig bryr de sig inte. Jag tror dock att du missar poängen, det gör det möjligt för passagerare att använda sin smarta telefon för att skanna sitt boardingkort och se om de har valts ut för extra kontroll innan de går till säkerhetskontrollen, vilket gör det möjligt för potentiella narkotikasmugglare/terrorister eller liknande att antingen avstå från sina planer eller att inte resa. Personer som är berättigade till pre-check (reducerad kontroll) vet redan att de ingår i programmet och kommer sannolikt att få reducerad kontroll på de flygplatser som stöder programmet. Detta är en helt oviktig fråga, särskilt med tanke på alla andra gigantiska luckor i TSA:s säkerhetsförfaranden. Man måste ansöka om att få delta i programmet. Ett sätt är att anmäla sig till Global Entry genom CBP, vilket gör att du slipper tullkontroller när du återvänder till USA. Flygbolagen kan också bjuda in dig, baserat på det faktum att du förmodligen har flugit 100 000 miles på deras plan år efter år och ännu inte har försökt kapa ett plan. I princip är programmet öppet för personer som är kända för att ha låg risk. Det är inte ett slumpmässigt beslut. Det finns också särskilda kontrollstationer på de flygplatser som stöder programmet, så det är inte så att de fattar beslutet när du kör dina väskor genom röntgen. Om du är berättigad till stöd, går du igenom vid dokumentkontrollen. Om inte, skickas du till den andra kontrollpunkten för att vänta i kö igen. Naturligtvis är det bara en fråga om minuter innan någon kommer på hur man kan skriva ut sitt boardingkort på nytt för att få rätt till förkontroll. Att ta av sig skorna och ta fram bärbara datorer är ändå bara säkerhetsteater. Det är bara för TSA Pre check som antingen har betalat eller blivit inbjudna att gå med i deras FF-program. Att gå med i programmet innebär också en bakgrundskontroll så att de redan betraktas som resenärer med låg risk. Denna störning gäller inte resten av oss vanliga resenärer.</w:t>
      </w:r>
    </w:p>
    <w:p>
      <w:r>
        <w:rPr>
          <w:b/>
          <w:color w:val="FF0000"/>
        </w:rPr>
        <w:t xml:space="preserve">id 70</w:t>
      </w:r>
    </w:p>
    <w:p>
      <w:r>
        <w:rPr>
          <w:b w:val="0"/>
        </w:rPr>
        <w:t xml:space="preserve">Du kan använda gilla-knappen för att ge positiv feedback på produkter, recensioner och andra funktioner på webbplatsen. "Gillar" liknar en röstning och kommer att användas för att presentera det mest populära innehållet. När du väl har klickat på "gilla" kan du inte längre "ogilla". Du kan bara "gilla" något en gång. Om du gillade den här produkten, dela den med andra A Little Bit Of This, A Little Bit Of That: Synopsis Tvillingarna Isabella och Sofia Bliss medverkade i Junior MasterChef (Sophia kom bland de fyra bästa och Isabella vann). A Little Bit of This, A Little Bit of That är en familjekokbok med sicilianska recept som tvillingarna lagar, inspirerade av sin mamma Sylvana och sin nonna Rosa. Den innehåller en introduktion av Sylvana och båda flickorna samt en kort beskrivning av varje recept som ger oss en känsla för familjen, deras invandrarbakgrund och deras mattraditioner. Recepten omfattar spuntino (snacks), basvaror som tomatsalsa, klassiker som S pezzatino (nötköttsgryta) och bläckfisksallad samt läckra bakverk som Nonnas gräddfil med biscotti.</w:t>
      </w:r>
    </w:p>
    <w:p>
      <w:r>
        <w:rPr>
          <w:b/>
          <w:color w:val="FF0000"/>
        </w:rPr>
        <w:t xml:space="preserve">id 71</w:t>
      </w:r>
    </w:p>
    <w:p>
      <w:r>
        <w:rPr>
          <w:b w:val="0"/>
        </w:rPr>
        <w:t xml:space="preserve">Joel Ramey förklarar varför både Fulham och Everton har anledning att känna sig trygga inför mötet på Craven Cottage. Är du sugen på att satsa på den här matchen? Klicka HÄR för ett 20 gratisspel för alla nya Paddy Power-kunder! Den match som utan tvekan står i fokus för allas uppmärksamhet inför den här helgen har Manchester United hemma mot Arsenal. Men Fulham välkomnar Everton till Craven Cottage, även om det är under radarn, och det borde också bli en bra match. Två poäng och två placeringar skiljer de här två, med Everton på femte plats med 16 poäng och Fulham strax under på sjunde plats - den plats som Everton slutade på förra säsongen - med 14 poäng. Båda lagen har inlett säsongen på ett imponerande sätt, med fyra segrar vardera på nio spelade matcher. Trots likheterna är det dock ett lag som är klart överlägset när det gäller just den här matchen. Everton går in i den här matchen efter tre oavgjorda matcher i rad i ligan, varav den senaste var ett dramatiskt derby mot de hårda stadsrivalerna Liverpool, som slutade 2-2, vilket var ganska lyckosamt för Everton. Vid varje tillfälle var de tvungna att kämpa sig tillbaka från baksidan för att ta en poäng från nederlagets käftar. Så det här laget har uppenbarligen en enorm karaktär och kommer därför att gå in i den här matchen med en känsla av upprymdhet. Det faktum att de senaste sex mötena mellan dessa två lag har lett till att de har vunnit fem gånger, varav det senaste mötet i april i år slutade med en överväldigande 4-0 hemmaseger för Toffees, ger ytterligare en boost. Moyes måste dock vara trött på sitt lags form på bortaplan. Senast hans lag reste till Craven Cottage (23 oktober 2011) vann man visserligen med 3-1, men det får inte överskugga problemet med Evertons totala bortafacit. Under de senaste två säsongerna lyckades Toffees bara vinna nio av sina 38 bortamatcher, och har gjort det till en vana att spela oavgjort i stället för att vinna. De spelade åtta oavgjorda bortamatcher under säsongen 2010/2011, vilket var tredje mest oavgjorda i ligan. Följande säsong fick de återigen åtta oavgjorda matcher, men den här gången var det den näst högsta siffran. Även om man kan argumentera för att det är berömvärt att ta en poäng i stället för ingen på bortaplan, är det värt att påpeka att Everton bara höll åtta rena mål på dessa trettioåtta matcher. Och hittills den här säsongen har man, trots att man bara förlorat en gång på fem matcher, bara hållit ett rent mål (mot Swansea). Hade de hållit det tätare bakåt är sannolikheten stor att de hade vunnit oftare. Om den här klubben ska kasta in hatten i ringen för en chans till en fjärdeplats och Champions League-fotboll nästa säsong måste de helt enkelt förbättra sitt försvar på bortaplan. Att träffa nätet oftare skulle också räcka långt, med tanke på att deras målskörd på bortaplan under de två senaste säsongerna bara räckte till en elfte plats. Jag talade om den annorlunda strategi som Everton har tagit till sig den här säsongen i anfallsmässigt hänseende förra veckan och de första tecknen tyder på att den strategin kommer att visa sig vara nyckeln till att hjälpa dem att förbättra sitt målresultat. De har gjort 17 mål hittills den här säsongen (delat femte bäst i ligan) varav nio borta (delat näst bäst i ligan). Fulham har trots att de inte lyckats besegra Everton i sina sex senaste möten (en oavgjord och fem förlorade) också anledning att vara självsäkra inför den här matchen, eftersom de har gått obesegrade i sina tre senaste matcher, inklusive en spännande 3-3-vinst borta mot Reading förra helgen. Ännu viktigare är att Craven Cottage med tiden har visat sig vara en av de tuffare arenorna att besöka i ligan. De må ha förlorat åtta matcher där under de två senaste ligasäsongerna (de vann 18 under samma period), men en promenad från den stadion med allt i handen är allt annat än i parken. "...På hemmaplan kan vi vinna mot vem som helst", sa högerbacken Sascha Reither, en av Martin Jols sommarrekryteringar, till Fulham Chronicle inför den här matchen. Det har sannerligen inte tagit honom lång tid att ta reda på det. Bara med tanke på den här säsongen har Everton ingen anledning att förvänta sig att en femte raka seger mot Fulham är en självklarhet, även om de har gjort minst två mål förbi dem i de fyra senaste mötena. Jol har lett sitt lag till tre segrar av fyra spelade hemmamatcher hittills. Inte bara det, utan de har också hållit imponerande tre rena mål. De två mål som de har släppt in på Craven Cottage gjordes i deras</w:t>
      </w:r>
    </w:p>
    <w:p>
      <w:r>
        <w:rPr>
          <w:b/>
          <w:color w:val="FF0000"/>
        </w:rPr>
        <w:t xml:space="preserve">id 72</w:t>
      </w:r>
    </w:p>
    <w:p>
      <w:r>
        <w:rPr>
          <w:b w:val="0"/>
        </w:rPr>
        <w:t xml:space="preserve">Artikel Verktyg E-post Dela Relaterade artiklar Lyssna, det är trevligt att träffa dig, och tro mig, jag njuter verkligen av det här samtalet, men jag är rädd att jag nu måste göra något som kommer att göra det här utbytet mycket besvärligt och obehagligt för dig. Jag känner mig helt förskräcklig över det, och därför vill jag ge er en rättvis förvarning: Du kommer snart att få höra allt om det maraton som jag just sprang. Jag är verkligen ledsen, men jag kommer att behöva gå ganska på djupet om mina månader av förberedelser, tala om all uppmuntran och allt stöd jag fick från vänner och familj, och ge dig en mil för mil bedömning av mitt sinnestillstånd och min fysiska kondition under loppet. Jag hatar att säga det, men det kommer att ta en hel del av er tid. Kilometertider, kramper, vätskenivåer, skavsår - du kommer att få höra allt detta. Dessutom kommer jag att uppehålla mig vid en punkt runt mil 17 då jag övervägde att sluta men sedan bestämde mig för att fortsätta eftersom jag redan hade kommit så långt. Det finns mycket att ta upp, så jag vill vara uppriktig och be om ursäkt direkt från början. Det här kommer att bli ganska outhärdligt. Jag kommer oundvikligen att börja med hur jag laddade med kolhydrater kvällen före loppet, vilket i sig inte kommer att vara en särskilt lång eller förkastlig historia, men låt mig försäkra er om att den kommer att övergå direkt i en olidligt detaljerad förklaring av den kost jag håller för att hålla mig i toppform. Detta kommer i sin tur att leda till min träningsregim, min speciella lättviktiga maratonutrustning och, tyvärr för er, en lång period under vilken jag förklarar de hälsomässiga fördelarna med distanslöpning. Jag vet att detta inte är något du vill lyssna på - det vill ingen - men jag kommer att inkludera flera anekdoter om min löparpartner Erik, en person som du inte känner och som du inte kan vara intresserad av att höra om. Du kommer att få veta att han är advokat och bergsklättrare och att vi ingår i ett lag som varje år deltar i Run for Leukemia 10k, vilket kommer att bli ytterligare en fem minuter lång sidoordning. Förlåt. Tro mig, om jag kunde hindra mig själv från att prata om detta skulle jag göra det. Men det kan jag inte, och därför kommer jag att berätta om min personliga bästa tid, och du kommer att tänka: "Den här killen är den jävla värsta". Men här kommer den riktigt hemska delen: Av artighet måste du låtsas vara imponerad av den siffran, även om den för dig kommer att verka helt godtycklig och inte ha någon betydelse alls. Du kommer också att få höra en hel del om den känsla av prestation som jag kände när jag avslutade loppet. Du kommer att hata det, tro mig. Du kommer att höra avskyvärda fraser som "Jag trodde aldrig att jag kunde göra det, men jag gjorde det" och "Det var verkligen en livsförändrande upplevelse" och "Det är ett stort åtagande, men definitivt värt det". Jag kommer att upprepa siffran 26,2 ett oroväckande antal gånger. Herregud, jag kan knappt uttrycka hur outhärdlig jag kommer att vara. Jag är så ledsen, jag vet att du inte har gjort något för att förtjäna det här, men precis när du tror att jag är färdig med att prata - precis när du får upp dina förhoppningar - kommer jag att nämna att det här inte var mitt första maraton, och sedan kommer du att få höra detaljer om mina tre andra fullstora maratonlopp, liksom ett halvmaraton och ett par maratonstafetter som jag har gjort. Jag kan inte ens föreställa mig hur hemskt det kommer att vara för dig att höra hur jag anser att jag har utvecklats som löpare, men vid det laget kommer det helt enkelt inte att gå att komma runt det. Och även om det i bästa fall är tangerat relaterat kan jag när som helst under samtalet inleda en plågsam utvikning om fördelarna med femdagars juiceutrensningar. Jag ber om förlåtelse. Det värsta av allt är dock att jag definitivt kommer att springa andra maratonlopp i framtiden, så jag måste berätta allt om de olika lopp jag funderar på att delta i och om för- och nackdelarna med varje lopp. Jag ber om ursäkt i förväg, för hur olidlig dagens diskussion än är, kommer den inte att sluta här. Varje dag under mina förberedelseveckor inför nästa lopp kommer jag att tvinga er att stoppa vad ni än gör för att berätta hur många mil jag sprang föregående kväll.</w:t>
      </w:r>
    </w:p>
    <w:p>
      <w:r>
        <w:rPr>
          <w:b/>
          <w:color w:val="FF0000"/>
        </w:rPr>
        <w:t xml:space="preserve">id 73</w:t>
      </w:r>
    </w:p>
    <w:p>
      <w:r>
        <w:rPr>
          <w:b w:val="0"/>
        </w:rPr>
        <w:t xml:space="preserve">Gemensamt uttalande med anledning av ordföranden för FN:s generalförsamlings interaktiva tematiska debatt om katastrofriskreducering Tal, E&amp;OE , (kontroll mot försändelse) 12 april 2012 Herr talman! Det är med glädje jag får framföra följande gemensamma uttalande för medordförandena i gruppen Friends of Disaster Risk Reduction - Australien, Indonesien, Norge och Peru - och följande länder: Danmark, Ecuador, Mexiko, Marocko, Moçambique, Filippinerna, Nya Zeeland, Schweiz och Timor Leste. Dramatiska katastrofer under det senaste decenniet har krävt över en miljon liv, påverkat mer än 2,5 miljarder människor och orsakat ekonomiska förluster på sammanlagt över 1 biljon dollar. Vi lovordar FN:s generalsekreterares engagemang för katastrofriskreducering i sin femåriga handlingsplan för världssamfundet. Vi välkomnar också ert initiativ att hålla denna debatt och den prioritering ni har gett katastrofförebyggande och katastrofhantering vid generalförsamlingens 66:e session. Denna debatt äger rum vid en tidpunkt då det finns en aldrig tidigare skådad internationell drivkraft för att minska katastrofriskerna. Regeringar, internationella organ, icke-statliga organ och samhällen över hela världen delar övertygelsen om att det krävs brådskande och hållbara åtgärder för att minska katastrofers sociala, ekonomiska och miljömässiga konsekvenser. Katastroferisker är en krass verklighet för de flesta, om inte alla, länder, såväl utvecklingsländer som industriländer. Klimatförändringarna förväntas öka frekvensen och allvaret av väderrelaterade risker. Snabb urbanisering och miljöförstöring utsätter människor och tillgångar för högre katastrofrisker. Risken för ekonomiska förluster till följd av en katastrof ökar snabbare än den ekonomiska tillväxten. Som de tragiska händelserna 2010 och 2011 påminde oss om gör katastrofer ingen skillnad mellan regioner eller inkomstnivåer. Tillsammans måste vi besluta oss för att ta itu med katastrofriskerna i alla våra länder, men vi måste erkänna att behovet av åtgärder naturligtvis är mest akut i de mest sårbara små östaterna, de minst utvecklade länderna och många länder i Afrika. Jordbävningen i Haiti 2010 satte utvecklingen tillbaka med många år. De nästan 10 miljarder US-dollar som ursprungligen utlovades för att stödja återuppbyggnaden efter jordbävningen var mer än tre gånger så mycket som det totala belopp som lagts ner på Haitis utveckling under det föregående decenniet. Torkan och hungersnöden på Afrikas horn och den framväxande krisen i Sahel visar hur mycket mänskligt lidande det innebär när ett komplext samspel av faktorer leder till extrem sårbarhet. Efter den förödande tsunamin i Indiska oceanen antog 168 stater Hyogoramen för åtgärder 2005-2015: Att bygga upp nationers och samhällens motståndskraft mot katastrofer. Goda framsteg har gjorts inom ramen för Hyogoramen, och starka regionala och internationella partnerskap har i hög grad bidragit till denna framgång. Det återstår dock mycket mer att göra. Vi måste förbättra våra insatser för att systematiskt ta hänsyn till katastrofrisker och sårbarheter. Vi måste fastställa mer omfattande ekonomiska och finansiella bevis för att mobilisera politisk uppmärksamhet och resurser för att bygga upp samhällets motståndskraft. Samtidigt som vi erkänner behovet av att bygga upp en evidensbas och stärka den nationella kapaciteten för att göra detta, tror vi också bestämt på att det är nödvändigt att agera. Vi måste investera i verksamhet som inte går att ångra. Vi vet vad som fungerar: system för tidig varning, kampanjer för att öka allmänhetens medvetenhet, förstärkning och tillämpning av byggnormer och skydd av kritisk infrastruktur. Viktiga utvecklingssektorer - t.ex. hälsa, utbildning, vatten och sanitet samt livsmedelssäkerhet - måste se till att deras verksamhet och infrastruktur är motståndskraftig mot katastrofer. Hållbarhet kräver motståndskraft. Vi måste öka motståndskraften genom integrerade insatser på kritiska områden som försörjningsmöjligheter, förvaltning av boskap, vattenförvaltning och socialt skydd. Vi måste ta hänsyn till katastrof- och klimatriskhantering i utvecklingspolitiken och planeringen, och de som löper störst risk - lokalsamhällena - måste vara viktiga partner när det gäller att bygga upp motståndskraften. Vi måste ge humanitärt bistånd på ett sätt som stöder återhämtning och ser till att vi bygger upp säkrare och mer motståndskraftiga samhällen. Om vi inte gör det kommer naturkatastrofer att fortsätta att vara katastrofer och utgöra ett hinder för att uppnå en hållbar utveckling, inklusive millennieutvecklingsmålen. Mycket kan också vinnas genom bättre kommunikation, kopplingar och synergier mellan olika utvecklingsramar och agendor. Med detta i åtanke uppmanar vi till att katastrofriskreducering införlivas i alla framtida ramar för hållbar utveckling. Vi efterlyser ett starkt och strategiskt språk om katastrofriskreducering i slutdokumentet från FN:s konferens om hållbar utveckling - ett språk som erkänner att katastrofriskreducering är grundläggande för att uppnå hållbar utveckling och som placerar den i centrum för den framtida strategin.</w:t>
      </w:r>
    </w:p>
    <w:p>
      <w:r>
        <w:rPr>
          <w:b/>
          <w:color w:val="FF0000"/>
        </w:rPr>
        <w:t xml:space="preserve">id 74</w:t>
      </w:r>
    </w:p>
    <w:p>
      <w:r>
        <w:rPr>
          <w:b w:val="0"/>
        </w:rPr>
        <w:t xml:space="preserve">Hur man gör det Hur man gör det - Vi vill lära oss hur man gör nästan allt grönt och dela med oss av det till dig. Så håll ögonen öppna på How To Do It för artiklar, foton och videor om hur du kan göra ditt hem, ditt arbete och ditt liv grönare.  I det här avsnittet frågar vi experterna om de bästa metoderna och teknikerna, och när vi upptäcker alla små hemligheter kommer vi att visa dig vad vi har lärt oss och hur du kan göra det själv. Litterless Lunches Skrivet av Laura Gray Låt en miljövänlig lunchberedning bli en del av din vardagspraxis genom att skapa en 100 % skräpfri lunch, både för dina barns skolluncher och för dina arbetsluncher också. Detta innebär att alla saker som tas med till skolan eller arbetet är i återanvändbara behållare och att allt slängs på rätt sätt hemma. Let Me Count The Ways En av våra läsare frågade oss hur de kan göra skillnad och vad de kan göra redan nu för att göra vårt sätt att leva mer hållbart.  Här är flera saker som du kan göra nu för att hjälpa vår planet: Bli bättre informerad och aktiv. Hitta källor med bra information om miljö och naturresurser och gå regelbundet till dem. Delta i lokala offentliga möten och bli aktiv i ditt samhälle. Förstå dina lokala miljöutmaningar och framsteg på miljöområdet. Skydda dina lokala öppna områden. Lär dig mer om lokala initiativ för avrinningsområden. Bli volontär.</w:t>
      </w:r>
    </w:p>
    <w:p>
      <w:r>
        <w:rPr>
          <w:b/>
          <w:color w:val="FF0000"/>
        </w:rPr>
        <w:t xml:space="preserve">id 75</w:t>
      </w:r>
    </w:p>
    <w:p>
      <w:r>
        <w:rPr>
          <w:b w:val="0"/>
        </w:rPr>
        <w:t xml:space="preserve">Tillväxt är inte bara en harmonisk ökning av storleken, utan en förvandling -- Maria Montessori Fredag 2 november 2012 Lunch runt om i världen (koreansk grill) - Rosella Mums Rosella-mammor hade en mycket social koreansk grillfest i parken. Det fanns ett stort urval av kött, inklusive kyckling, fläsk och nötkött och även grönt som vitlök, lök och Eunju's fantastiska Kimchi. Tack till våra värdar, Julian, Eunju och Yoon som gjorde det möjligt. Det var en exceptionell lunch och ett utmärkt tillfälle att prova något nytt. Tack också till föräldrarna som fångade några fina minnen med kameran.</w:t>
      </w:r>
    </w:p>
    <w:p>
      <w:r>
        <w:rPr>
          <w:b/>
          <w:color w:val="FF0000"/>
        </w:rPr>
        <w:t xml:space="preserve">id 76</w:t>
      </w:r>
    </w:p>
    <w:p>
      <w:r>
        <w:rPr>
          <w:b w:val="0"/>
        </w:rPr>
        <w:t xml:space="preserve">Gary Allan - It Would Be You tab #----------------------------------PLEAS\\\... NOTE--------------------------------# #Denna fil är författarens eget arbete och representerar deras tolkning av # #låten. Du får endast använda den här filen för privata studier, stipendier eller forskning.# #---------------------------------------\\\... Date: Från: Tue, 19 May 1998 10:19:23 PDT Från:: Carl Cressman Subject: a/allan_gary/it_would_be_you.crd song: Det är svårt att beskriva en hjärtesorg, för det är en unik sak, en allvarlig skada och en hel del oändlig smärta, om det var en storm skulle jag jämföra det med en hurr(G/B)i(C)käpp, [ Tab från: http://www.guitaretab.com/g/gary-allan/3\\... ] oh it's even got a(D)name, Chorus: Om det var en(G)drink, skulle det vara en(C/G)stark sådan, Om det var en(G)sorglig sång, skulle det vara en(C)lång sådan, Om det var en(G)färg, skulle det vara en(Am)djup(G/B)djup(C)blå, (C)men om vi(G/B)talar om(Am)hjärtesorg, (D)skulle det vara(G)du. (C)(D) Om det fanns en(G)fullmåne, skulle det vara en(C/G)total förmörkelse, Om det var en(G)titalvåg, skulle den(C)sänka tusen(D)fartyg, Om det fanns en(G)snöstorm, skulle det vara en(C)rekordstor(D)kyla, Om det var en(C/G)lögn, skulle det vara den största(D)historia du någonsin har berättat__ upprepa refrängen: (G) (C/G) (G) (C) Om det var en(G)färg, skulle det vara en(Am)djup(G/B)djup(C)blå_____, men om vi talar om(Am)hjärtesorg, (D)skulle det vara(G)du. (G) (C) (D) (G)</w:t>
      </w:r>
    </w:p>
    <w:p>
      <w:r>
        <w:rPr>
          <w:b/>
          <w:color w:val="FF0000"/>
        </w:rPr>
        <w:t xml:space="preserve">id 77</w:t>
      </w:r>
    </w:p>
    <w:p>
      <w:r>
        <w:rPr>
          <w:b w:val="0"/>
        </w:rPr>
        <w:t xml:space="preserve">Meta Kolla in Steves senaste artikel på Wake Up World http://wakeup-world.com/2012/11/12/readi\...\... PS Ryan och Andy, grundarna av Wake Up World, tillbringade den 11 och 12 på Glyphs. Se länken längst ner i artikeln för en länk till bilder som de tog där. Hej alla, kolla in den här nya YouTube-videon http://www.youtube.com/watch?v=xS3K6kDyj\\\... "I och med att den internationella tribunalen för brott mot kyrkan och staten nyligen har startat har Freedom Central samlat in bevis om den systematiska utrotningen av de ursprungliga folken i koloniala länder. Detta samtal med Steven Strong, lärare i aboriginalstudier, kastar lite ljus över ... "Steve Strong rapporterar om otroliga nya avslöjanden om de mystiska 'forntida egyptiska' hieroglyferna som finns nära Sydney i New South Wales." (David Jones) http://www.newdawnmagazine.com/latest-is\\... Hem För 50 000 år sedan seglade den allra första Homo Sapiens från Australien. Dessa människor var ansvariga för utvecklingen av religion, konst, jordbruk, sjöfart, kirurgi och många av hörnstenarna i den civilisation vi känner till. Steven och Evan Strong har ägnat över 20 år åt att samla fakta från arkeologiska fynd, upptäcktsresandes redogörelser, genetisk information, traditionell mytologi från de australiska aboriginerna och många andra källor för att utveckla en sammanhängande och kontroversiell teori: Aboriginerna exporterade civilisationen till den stora världen. Vem ska säga att myter är eller inte är fakta? Vi har ljugits för så länge, varför skulle inte myterna kunna vara faktiska sanningar? Det finns en fras som lyder: "Vinnarna skriver historien", och vinnarna har varit världens elit och de har gömt undan historien från alla kulturer hittills. Vi tvivlar på att vi skulle kunna uttrycka det mer vältaligt, detta var det enda land där krigföring aldrig innebar att man konfiskerade förlorarnas mark, ägodelar, kvinnor och barn eller överlåtelse. därför kunde deras myter (historia) aldrig stjälas. Tack Steven och Evan. Utmärkt ..... Det är mycket trevligt att se er webbplats. Tack för mitt besök för några månader sedan ..... hoppas att ni båda mår bra - det måste snart vara höstfärger i löven på era träd! Gå på god väg ..... med kärlek -- och i fred! Vägledning. Peter. Käre Steve Jag har varit intresserad av din teori ända sedan jag var 15 år eller så. Jag är en wiradjuri- och kamilaroi-människa, och jag blev först medveten om vår tro som aboriginer som barn och blev därefter alltid frustrerad över att, som du sa, hitta "vita bevis för svarta sanningar" för att styrka vårt förflutna, inte bara för vissa av mina folk som ser sig själva och i slutändan dömer varandra genom vita människors ögon, utan för den vita majoriteten som helhet. Mitt intresse grundar sig enbart på kulturellt bevarande och på att upprätthålla mina plikter som wiradjuri-man gentemot mina barn, brorsöner och systerdöttrar och även mina äldre. Jag kommer från en plats som heter Erambie mission, en plats som upplevt sin beskärda del av dissposession och tvångsförflyttning av vårt folk. Ni talar om vår skapare på ett sätt som får mig att tro att ni också har utbildats av några av våra äldre. Jag kommer att hålla kontakten. Absolut, jag har blivit starkt påverkad av vad Edlers har delat med sig av. För knappt två månader sedan genomgick Ramindjeri äldste mig en ceremoni och gav mig vissa specifika anvisningar. Men längre tillbaka i tiden undervisade jag i Moree och lärde mig massor. Jag har bara fantastiska minnen från Moree i mitten av 90-talet och lärde mig så mycket där. Jag lärde mig att hålla tyst och lyssna, satt med män och kvinnor som fortfarande hade kultur och visste att de unga behöver hitta sina rötter och få en känsla av stolthet. Den måste komma tillbaka, och det är verkligen det vi talar om. Jag undervisade faktiskt och introducerade aboriginalstudier i Moree när jag undervisade på Courallie High. Den goda nyheten är att vi har talat med hundratals, huvudsakligen icke aboriginer, och med alla våra vita sanningar är alla överens om att de äldste har rätt. National Indigenous Times bevakar detta och har en annan av våra artiklar i den senaste utgåvan (228), New Dawn publicerar våra artiklar och gör en stor spridning, och det finns mer. Vi känner verkligen att folk lyssnar. Vi fick just kontakt från Perth och Kimberleys,</w:t>
      </w:r>
    </w:p>
    <w:p>
      <w:r>
        <w:rPr>
          <w:b/>
          <w:color w:val="FF0000"/>
        </w:rPr>
        <w:t xml:space="preserve">id 78</w:t>
      </w:r>
    </w:p>
    <w:p>
      <w:r>
        <w:rPr>
          <w:b w:val="0"/>
        </w:rPr>
        <w:t xml:space="preserve">Lagen om rätt till information gäller generellt sett inte domstolsväsendet (som i lagen om rätt till information benämns "rättsliga organ" och även kallas "det enhetliga rättssystemet"). Lagen om rätt till information gäller endast för rättsliga organ i den utsträckning som anges i Pennsylvania Rule of Judicial Administration No. 509 - som handlar om finansiella handlingar. Se detaljerad information nedan. Financial Records Regel 509 i Pennsylvania Rules of Judicial Administration ändrades av Högsta domstolen med verkan från den 1 januari 2009 för att underlätta allmänhetens tillgång till det enhetliga rättssystemets finansiella handlingar och fastställer ett systematiskt förfarande för att begära och få tillgång till en domstols tillämpliga finansiella handlingar. Som en allmän regel antas det enhetliga rättssystemets ekonomiska handlingar vara tillgängliga för allmänheten för inspektion eller kopiering under öppettider. Undantag anges i regel 509 (B). Vissa handlingar kan begäras från UJS och andra från First Judicial District of Pennsylvania ("FJD" eller Philadelphia Courts). Se nedanstående blanketter. Termen "finansiella handlingar" definieras som alla konton, kontrakt, fakturor eller motsvarande som rör: 1) mottagande eller utbetalning av medel som anslagits till systemet, eller 2) förvärv, användning eller avyttring av tjänster, förnödenheter, material, utrustning eller egendom som säkrats genom medel som anslagits till systemet. Detaljerad information om förfarandet enligt regel 509 kan hittas via länkarna nedan. Denna webbplats ger allmänheten tillgång till sökning, visning och utskrift av kontrakt och inköpsorder från Unified Judicial System (UJS). Webbplatsen visar sammanfattande information om inköpsorder och kontrakt på 5 000 dollar eller mer som verkställdes den 1 juli 2008 eller senare. Avslag på ansökningar om tillgång till handlingar måste överklagas i enlighet med regel 509(c)(5): skriftligen, inom 15 arbetsdagar från dagen för det skriftliga svaret från arkivansvarig. PENNSYLVANIAs första distrikt följer lagen om amerikaner med funktionshinder (AMERICANS with DISABILITIES ACT, ADA) som kräver att alla domstolstjänster och -anläggningar ska vara lika rimligt tillgängliga för personer med funktionshinder som för personer utan funktionshinder. Om du har ett funktionshinder och behöver rimliga anpassningar för att kunna lämna in en ansökan, delta i ett domstolsförfarande eller använda någon tjänst som tillhandahålls av THE FIRST JUDICIAL DISTRICT OF PENNSYLVANIA , vänligen ring till lämplig ADA-samordnare från länken nedan. Begäran om rimliga anpassningar måste göras minst tre arbetsdagar före domstolsaktiviteten eller inom tre arbetsdagar efter det att domstolsaktiviteten meddelats, beroende på vilket som inträffar senast. Eftersom vissa anpassningar kräver ytterligare tid, begärs så mycket tid som möjligt för att meddela detta. Ibland kommer domstolsverksamheten att skjutas upp tills anpassningen är genomförd.</w:t>
      </w:r>
    </w:p>
    <w:p>
      <w:r>
        <w:rPr>
          <w:b/>
          <w:color w:val="FF0000"/>
        </w:rPr>
        <w:t xml:space="preserve">id 79</w:t>
      </w:r>
    </w:p>
    <w:p>
      <w:r>
        <w:rPr>
          <w:b w:val="0"/>
        </w:rPr>
        <w:t xml:space="preserve">All Kinds of People, All Kinds of Sex Den här lektionen innehåller en öppen och uppriktig diskussion om sexuella aktiviteter för människor med alla inriktningar.Den här lektionen är utformad för att vara mycket enkel att genomföra och kräver mycket liten kunskap för de lärare som tycker att tanken på en SRE-lektion som diskuterar hbtq-sex är skrämmande.Fo More... r mer material som är kopplat till den här resursen, vänligen följ länkarna som tillhandahålls. Recensioner (1) Fantastisk resurs för KS4-elever (och lärare!) Lektionsplanen är grundlig och informativ med utökade möjligheter till lärande. Blockbusters-spelet är fantastiskt och ett avslappnat sätt att informera eleverna utan förlägenhet och i en säker inlärningsmiljö.</w:t>
      </w:r>
    </w:p>
    <w:p>
      <w:r>
        <w:rPr>
          <w:b/>
          <w:color w:val="FF0000"/>
        </w:rPr>
        <w:t xml:space="preserve">id 80</w:t>
      </w:r>
    </w:p>
    <w:p>
      <w:r>
        <w:rPr>
          <w:b w:val="0"/>
        </w:rPr>
        <w:t xml:space="preserve">Om du odlar din egen grönsak kan det hända att du drunknar i ett hav av zucchini den här månaden. Vilken fantastisk grönsak! En planta kan ge kilon och kilon i månader. I vår lilla trädgård har vi fyra plantor och efter att ha fryst ner dem lyckas vi äta några zucchini varje vecka under hela året fram till nästa sommar. Bra att vi gillar dem väldigt mycket! Även om du inte odlar dina egna hittar du dem till löjligt låga priser på din lokala marknad så du kan få in massor nu och laga dem till senare. Det enda problemet med detta överflöd av zucchini är att inte bli uttråkad av dem! Så här är några idéer för att göra dem annorlunda. Några av dem är baserade på recept från River Cottage Handbook, som är utmärkt för säsongens produkter. Andra är insamlade, påhittade eller har kommit till mig. Så här är tolv sätt att tillaga en zucchini - hoppas ni gillar dem! 1.Courgette and Cottage Cheese Teabread Det finns ett recept i August Foodies Book ? Courgette Wants To Be Big ? på ett bröd med zucchini och keso ? som ett litet barn kan göra med lite vuxenhjälp. Du kan läsa gratis det på baksidan av månadens bok på sidan Om oss under augusti. 2. Receptet "laga dem nu och spara dem till senare" som är en ursäkt Skiva zucchininin ungefär dubbelt så tjockt som ett pundmynt. Om du har övervuxna halvmarker, släng den mycket blöta fröiga kärnan och lobba den på komposten. Svettas i en kastrull med lite olivolja och skivad vitlök tills de är mycket mjuka, utan lock så att en del av vätskan avdunstar. Detta tar vanligtvis cirka 30 minuter. Du vill att de ska vara så mjuka att du kan krossa fruktköttet med en träsked, men att de fortfarande håller ihop i stort sett. Jag använder tre vitlöksklyftor och tre matskedar olja för varje kilo zucchini. När de har svalnat kan du lägga dem i en fryspåse och frysa in i 6-9 månader. Det som är bra med detta är att de är betydligt mindre när de är kokta än när de börjar. Sedan kan du använda dem som grund för recepten 3, 4 och 5. 3. Courgetterisotto När du har gjort punkt ett, eller tagit resultatet ur frysen och tinat upp det i en stor kastrull, kan du göra det till basen för en risotto. Värm zucchiniblandningen tills den är helt genomvarm. Tillsätt 225 g arborio- eller annat risottoris och rör om. Mät upp 900 ml grönsaks- eller kycklingfond. Det går bra med en buljongtärning och vatten om det är allt du har. Tillsätt ca 300 ml av buljongen till att börja med och rör om, låt sjuda och låt stå utan lock. Titta in var femte minut för att röra om och kontrollera om det behövs mer buljong. Fortsätt att tillsätta buljong tills riset är mjukt och krämigt men behåller sin form. Beroende på hur våt eller torr din zucchiniblandning var behöver du så lite som 750 ml och upp till 1 liter. När riset är som du vill ha det rör du i lite stark ost eller en klick smör. Svartpeppar är naturligtvis ett bra tillägg, men du borde inte behöva salt om din buljong är bra. Jag gillar också skivad chili i den, som jag lägger i den i början av tillsättandet av buljongen, men jag är ju chiliförälskare! Även om risotto uppenbarligen är bäst att äta direkt, om du gör för mycket av den här risotton går den faktiskt att värma upp och till och med frysa in ganska bra, och om du äter resterna nästa dag kommer du att märka att vitlökssmaken kommer att ha intensifierats. 4. Courgette toasty spread Använd blandningen från punkt två, låt den reducera i pannan tills det mesta av vätskan har avdunstat ? ytterligare 20 minuter eller så. Tillsätt en stor handfull stark ost ? parmesan eller en vass lokal cheddar ? och massor av svartpeppar. Lite finhackad vårlök är ganska trevligt för strukturen. Bred detta på rostat bröd eller kex, blanda det med pasta eller plocka upp det med tortillachips. 5. Courgettsoppa Använd blandningen från punkt 1, tillsätt 1 liter mjölk eller blandad mjölk och buljong och värm igenom. Blanda och strö över lite ost eller en klick senap före servering. 6. Courgette fritters Riv din zucchini - om du har en matberedare använd den - det finns ingen ära i blodiga knogar du vet! Du kan använda hela zucchinin, men om de är riktigt feta kan du</w:t>
      </w:r>
    </w:p>
    <w:p>
      <w:r>
        <w:rPr>
          <w:b/>
          <w:color w:val="FF0000"/>
        </w:rPr>
        <w:t xml:space="preserve">id 81</w:t>
      </w:r>
    </w:p>
    <w:p>
      <w:r>
        <w:rPr>
          <w:b w:val="0"/>
        </w:rPr>
        <w:t xml:space="preserve">~ Säsongens dofter och smaker från mina kök i England och Frankrike....celebrerar lokala säsongsprodukter med traditionella fester och festivaler, kulinariska anteckningar, recensioner, recept och funderingar hemifrån och från utlandet....medan jag tillagar familjemat med känsla ~ Bara för de vuxna på All Hallow's Eve - Creepy Crawly Curried Devilled Eggs - Jag är fortfarande ett barn i hjärtat - och tycker ofta att barn har alldeles för mycket roligt; jag menar, titta på alla de fantastiska skorna som erbjuds för små flickor och pojkar - jag vill inte ha trikåer eller mörkgröna skorrar, jag vill ha sådana med makaroner och kakor på, eller fågelkvinnor och små gula ankor! Det är samma sak när det gäller mat - om de små kan äta spöklika kanelrostar och spöklika spindelkakor, varför kan inte vi vuxna, dvs. de stora barnen, ha lite kul också.......so, med alla ni roliga matälskare där ute, ger jag er i dag, på Allhelgonaafton, en tallrik med Creepy Crawly Curried Devilled Eggs! De av er som är nervösa eller lider av spindelfobi bör gå bort från bordet, eftersom mina curry- och grillade ägg har en grön spindel som sitter på varje ägg, komplett med ben..... alla åtta av dem! Om du verkligen vill göra allt för att bli spindelgalen, varför inte göra några extra olivspindlar och slänga dem i en cocktail eller en spöklik Martini! Dessa ägg smakar också jävligt gott....... gjorda med mina frigående hönsägg, och blandade med majonnäs, mango chutney och currypulver blir de en skrämmande bra "amuse bouche" för buffébordet på All Hallow's Eve. Olivspindlarna är gjorda av gröna pimentofyllda oliver med rosmarinblad (spikar) som ben ...... De var lätta att göra och när jag serverade dem till vänner för en vecka sedan, som mina försökskaniner, försvann alla på ett ögonblick som en häxkvast. Jag är ganska nöjd med dessa fyllda ägg, och jag tycker att de ser bra ut när de serveras på ett gammalt ostrontallrik (jag samlar på ostrontallrikar) med den gröna "slemmiga" dekorationen! ( det är sjögräs tror jag för andra tider på året!) Jag har inte skrivit ut receptet i ett utskrivbart format ännu, så jag ska bara snabbt anteckna hur jag gjorde dem för tillfället; om någon vill att jag ska lägga till ett utskrivbart receptkort, som jag brukar göra, så är det bara att ropa så ska jag lägga upp ett. Så här gör du: Krypande krypande curry curried Devilled Eggs! Krypande krypande curried devilled eggs! (Passar 4 till 6 personer som en aptitretare) Ingredienser: 6 ägg, hårdkokta, skalade och sedan halverade 4 matskedar majonnäs 2 matskedar mango chutney 1 tesked milt currypulver 12 gröna oliver rosmarinblad/spikar cayennepeppar, valfritt Metod: Skopa ut äggulan ur de kylda halverade äggen, försiktigt så att äggvitan inte går sönder. Lägg äggulorna i en skål och tillsätt majonnäs, chutney och currypulver och blanda väl tills det är slätt. Skeda eller rör ut den curryfyllda äggulafyllningen tillbaka i äggvitahalvorna. Gör sedan "spindlarna" genom att sticka in rosmarinpiggarna i sidorna på oliverna, som på bilderna, 4 på varje sida. Det är lättare att göra om du först gör ett litet hål med en cocktailpinne. Sätt olivernas spindlar ovanpå äggen och strö cayennepeppar över dem om du vill ha en extra kick av hetta. Läskigt krypande currygrönsägg med curry! För dem som kanske är intresserade, en kort historik om Hallowe'ens ursprung: I det gamla Storbritannien var detta datum en förkristen nyårsafton och en keltisk skördefest, då man trodde att de dödas själar återvände till sina hem för att äta och dricka. Människor lämnade förfriskningar på bordet och låste upp sina dörrar innan de gick till vila för natten. Sedan ringde man med klockor, tände eldar för att vägleda de återvändande själarna tillbaka till jorden och tog in djuren för vintern. Efter att Halloween blev en kristen fest fortsatte övernaturliga associationer att frodas. Cre</w:t>
      </w:r>
    </w:p>
    <w:p>
      <w:r>
        <w:rPr>
          <w:b/>
          <w:color w:val="FF0000"/>
        </w:rPr>
        <w:t xml:space="preserve">id 82</w:t>
      </w:r>
    </w:p>
    <w:p>
      <w:r>
        <w:rPr>
          <w:b w:val="0"/>
        </w:rPr>
        <w:t xml:space="preserve">Dela den här sidan Hur man tar ett panoramafoto med 15,5 gigapixel Panoramafotografier eller virtuella 360-gradersrundturer har funnits i många år. Jag kan minnas att jag fotograferade dem för 10 år sedan eller mer, men dagens versioner ligger långt före dessa tidiga försök. Ändå verkar det som om världen har gått vidare igen. Ta en titt, rör dig till vänster, höger, uppåt och nedåt. Bra, men sedan zoomar du, och zoomar och zoomar. Detaljerna är helt enkelt fenomenala. Jag bad Henry berätta lite mer om processen. Hur gör man en 360-foto? "Virtuella turer är interaktiva sfäriska panoramabilder som består av ett antal enskilda bilder som sys ihop och sedan projiceras på ett sådant sätt att det känns som om betraktaren verkligen är där - det kallas ibland för Virtual Reality-fotografering." I det här fallet har ni använt en GigaPan, kan du förklara exakt vad det är? "GigaPan är ett robotkamerafäste som gör det möjligt att skapa gigantiska panoramor som består av hundratals eller tusentals foton. Du måste kalibrera objektivets synfält och låsa kamerans inställningar till manuellt för att undvika felaktiga fluktuationer i ljusstyrka eller skärpa i den slutliga bilden. När detta är gjort programmerar du in start- och slutpunkterna för panoramat och låter det gå igång. "I det här fallet var jag tvungen att autofokusera varje bild för att säkerställa skärpa i hela katedralen - detta innebar att se till att kameran inte missade en enda bild av de 2 500 medan den försökte fokusera. Det var oundvikligt att några bilder missades, totalt sex stycken, så dessa fick ersättas manuellt i efterproduktionen." "I huvudsak innebär detta att du kan zooma in för att se detaljer som du aldrig skulle kunna se med det mänskliga ögat från samma plats." Hur många bilder tog du och hur lång tid tog det att sammanfoga dem? "Jag tog 2 400 bilder under tre och en halv timme vid St Paul's. Det tog mig tre veckor av försök och misstag och inlägg på forum för att få ihop bilden, inklusive att jag var tvungen att allvarligt pimpa min dator. "Själva stämningen tog ungefär två dagar av knäckande, vilket gjorde datorn till en radiator." Hur planerar du att utveckla GigaPan 360? "Jag letar nu efter uppdrag för att göra fler gigapixelpanoramor - både utomhus och inomhus. De kan antingen visas online eller skrivas ut som tapeter och visas i stor skala, hela uppslukande rum skulle kunna skapas. "Annars skulle alla platser eller turistlokaler som har takmålningar eller mosaiker vara utmärkta kandidater." Behövde du manipulera resultatet överhuvudtaget, med hjälp av HDR kanske? "Resultatet är som det är fotograferat, ingen HDR. De saknade bilderna som nämns ovan fanns alla i golvplattorna så de klonades tillbaka i Photoshop. Annars var det ganska omöjligt att redigera bilden på grund av dess storlek. Varje gång jag försökte spara bilden efter att ha gjort redigeringar tog det två timmar och ofta kraschade datorn. Detta innebar att jag var tvungen att öppna filen igen (ytterligare en timme) och göra om redigeringen. Så i princip var det helt enkelt för tidskrävande och frustrerande att redigera bilden. Det är därför det finns så många flytande huvuden." Finns det något sätt att undvika de flytande huvudena och de huvudlösa kropparna? "Att fotografera ett gigapixelpanorama kan antingen göras i kolumner eller rader, det här gjordes i rader. Anledningen är att om ljuset förändrades under fotograferingens gång skulle det bli mindre märkbart när man lindar bilden tillbaka på sig själv för visning. Det är dock inte så bra för de personer som är fotograferade eftersom varje rad tar ungefär 15 minuter för kameran att slutföra - på grund av den långsamma slutartid på två sekunder som krävs. "Människor kommer i princip alltid att vara knepiga när zoomen är inställd så här högt och de är så nära - en person är ofta helt borta när kameran kommer tillbaka." Kommentar nummer 8. David 12th April 2011 - 15:54 Jag undrar om mannen med den grå kavajen och den vita skjortan vet att den här bilden är så detaljerad att jag kan se hans näshår?! Det är ändå en vacker bild med imponerande detaljer på taket! Den här sidan visas bäst i en uppdaterad webbläsare med stilmallar (CSS) aktiverade. Även om du kommer att kunna se innehållet på denna sida i din nuvarande webbläsare kommer du inte att kunna få den fulla visuella upplevelsen. Överväg att uppgradera din webbläsarprogramvara eller aktivera stilark (CSS) om du har möjlighet att göra det.</w:t>
      </w:r>
    </w:p>
    <w:p>
      <w:r>
        <w:rPr>
          <w:b/>
          <w:color w:val="FF0000"/>
        </w:rPr>
        <w:t xml:space="preserve">id 83</w:t>
      </w:r>
    </w:p>
    <w:p>
      <w:r>
        <w:rPr>
          <w:b w:val="0"/>
        </w:rPr>
        <w:t xml:space="preserve">Resolved Question Är Angus T. Jones (Jake) på väg att lämna Two and A Half Men? (Eventuell spoiler) I säsongsfinalen går Jake och Eldridge med i armén och i slutet visas några av Jakes ögonblick under hela serien. Personligen skulle jag hata att se honom gå, men han kanske vill gå på ett normalt college och ha ett normalt liv Bästa svaret - valt av röstare Han har kontrakt för nästa säsong på 300 000 dollar. Eftersom serien förmodligen slutar ändå om ett år eller högst två är det osannolikt att han kommer att gå ifrån den typen av pengar. EDIT: Det är 300 000 dollar per avsnitt.</w:t>
      </w:r>
    </w:p>
    <w:p>
      <w:r>
        <w:rPr>
          <w:b/>
          <w:color w:val="FF0000"/>
        </w:rPr>
        <w:t xml:space="preserve">id 84</w:t>
      </w:r>
    </w:p>
    <w:p>
      <w:r>
        <w:rPr>
          <w:b w:val="0"/>
        </w:rPr>
        <w:t xml:space="preserve">Och det var hon: 2011 Jag lovade mig själv att jag inte skulle skrika om tillståndet i vår lägenhet den senaste veckan, men det är tufft när man bor i något som liknar det krigshärjade Bagdad. Skräp, rött damm... nej, vi har inte haft någon explosion, bara en vilsekommen byggnadsarbetare och snart några vackra franska dörrar som leder från vårt sovrum till trädgården. När min omgivning är en enda röra, och det inte finns mycket jag kan göra åt det under tiden, tenderar jag att dra mig tillbaka till den enda rena delen av mitt liv: Internet. Jag hoppas att ni hittar lite inspiration i mitt förra veckans bildurval... Förra veckan var ganska oansenlig, bortsett från byggnadsrödan. Jag gick till frisör på tisdagskvällen, gick på en HTC-arbetsevenemang på onsdagen och efter jobbet på fredagen kollade jag in 100% Design Show och tittade sedan på Tinker Tailor Soldier Spy . Vilket var ganska bra! Lite förvirrande ibland, men filmfotografin var vacker och skådespeleriet utmärkt. I lördags hade vi en husvisning - lite utanför vår prisklass, men vi kommer att lägga ett lägre bud och hoppas på det bästa. Jag åkte snabbt in till stan och lyckades se Gemma intervjua Lily Allens syster på något evenemang för Lucy In Disguise/London Fashion Week, och åt sedan middag med henne och Darika över en Byron-burgare. Idag var ganska lågmäld: I Don't Know How She Does It , med Laura, Kam och Meegan. Ha! Det var ganska masochistiskt av oss, men det var roligt. Double Exposures är en livsstils-, hantverks- och modetidning av Kat Hannaford, en Londonbaserad teknik- och designjournalist som är redaktör för Gizmodo UK. Inte för att du kan förvänta dig mycket tekniskt/arbetsmässigt innehåll på den här bloggen. Tvärtom, faktiskt.</w:t>
      </w:r>
    </w:p>
    <w:p>
      <w:r>
        <w:rPr>
          <w:b/>
          <w:color w:val="FF0000"/>
        </w:rPr>
        <w:t xml:space="preserve">id 85</w:t>
      </w:r>
    </w:p>
    <w:p>
      <w:r>
        <w:rPr>
          <w:b w:val="0"/>
        </w:rPr>
        <w:t xml:space="preserve">Viktigt: Ditt kreditkort kommer INTE att debiteras när du startar din kostnadsfria provperiod eller om du avbryter under provperioden. Om du är nöjd med Amazon Prime, gör ingenting. I slutet av den kostnadsfria provperioden uppgraderas ditt medlemskap automatiskt till ett helt år för 49. Bokbeskrivning Mer än hälften av alla barn i den nuvarande generationen kommer att leva i en familj med en ensamstående förälder - och dessa barn kommer inte att klara sig lika bra som sina jämnåriga som lever med båda föräldrarna. Detta är det brådskande budskapet i den här boken. Baserat på fyra nationella undersökningar och med utgångspunkt i mer än ett decennium av forskning belyser "Growing Up With a Single Parent" sambandet mellan familjestruktur och ett barns möjligheter till framgång. Mer än hälften av alla barn i den nuvarande generationen kommer att leva i en familj med en ensamstående förälder - och dessa barn kommer inte att klara sig lika bra som sina jämnåriga som lever med båda föräldrarna. Detta är det brådskande budskapet i den här boken. Med utgångspunkt i fyra nationella undersökningar och mer än tio års forskning belyser "Growing Up With a Single Parent" sambandet mellan familjestruktur och barns möjligheter till framgång. Specialerbjudanden och produktkampanjer Köp en produkt som säljs av Amazon.co.uk, utom Kindle-enheter och e-böcker, så lägger vi till ett presentkort med 10 kampanjpoäng på ditt konto som du kan använda på utvalda Amazon-produkter. Så här gör du (villkor gäller) Kunder som tittar på den här sidan kan vara intresserade av dessa sponsrade länkar Mer om författaren Produktbeskrivning Recension Baserat på noggrann analys av data från olika nationella undersökningar... [den här boken är] det första systematiska försöket att särskilja effekterna av fattigdom från familjesplittring i en rad problem som drabbar barn....Genom att använda sofistikerade statistiska metoder för att kontrollera sådana bakgrundsegenskaper som inkomst och ras visar McLanahan och Sandefur att även om det är mycket skadligt för barn att växa upp i fattigdom är ensamstående föräldraskap i sig självt mycket skadligt ...Just den rika analysen gör boken till ett kraftfullt verktyg för socialpolitiken. -- Douglas J. Besharov Washington Post Denna klart skrivna och anmärkningsvärt jargongfria monografi rekommenderas starkt till alla praktiserande läkare. -- Leon Eisenberg, MD New England Journal of Medicine [Den här boken] innehåller en åsikt som är inbäddad i författarnas uttalade övertygelse att "barn som växer upp i tvåföräldersfamiljer kommer i genomsnitt att klara sig bättre än barn som växer upp med endast en förälder" ... Den starkaste aspekten av den här boken är det utmärkta arbete som författarna gör med att sortera bland teorier och befintliga data i ett försök att förklara varför ytterligare forskning behövs om ensamstående föräldraskap. Till skillnad från vissa andra tidigare forskningsrapporter om familjestrukturens inverkan på barns välbefinnande dokumenterar McLanahan och Sandefur tydligt den roll som inkomst, föräldraskapsstilar och bidrag från utländska fäder samt styvfäder till barnets sociala kapital spelar som förklaringar till att barn i enföräldersfamiljer klarar sig sämre än barn i tvåföräldersfamiljer. Läsaren lämnas inte med en undran om exakt hur eller varför författarna intar den ståndpunkt som de presenterar ... Vetenskapligt, genomtänkt ... [denna bok] innehåller information som är både viktig och aktuell med tanke på debatten om välfärdsreformen på delstatlig och lokal nivå. -- Edwin P. Gordon Social Policy I det avslutande kapitlet i denna korta, tydligt skrivna bok föreslås förnuftiga politiska riktlinjer för stöd till familjer med en ensamstående förälder av föräldrar som inte har vårdnaden om barnet, regeringar och samhällen. En styrka i denna bok är analysens tydlighet... Mycket rekommenderat. Choice [Detta] är i huvudsak en text som rapporterar resultaten av författarnas analyser av amerikanska undersökningsdata om resultaten för barn från "splittrade" familjer. Som sådan kommer den främst att vara av intresse för forskare. Den är dock skriven i en stil som studenter på grundutbildningen kommer att finna mycket lättillgänglig. Dessutom är presentationen av data uppfriskande tydlig; effektiva stapeldiagram och enkla tabeller finns i huvudtexten, medan mer komplexa data visas i en bilaga, tillsammans med en beskrivning av metodiken. -- Jane Pilcher Reviewing Sociology Om författaren Sara McLanahan är professor i sociologi och offentliga frågor vid Princeton University. Gary Sandefur är professor i sociologi vid University of Wisconsin-Madison. Första meningen Sommaren 1992 fördömde USA:s vicepresident Dan Quayle Murphy Brown - huvudpersonen i en populär tv-serie - för att ha fött barn utanför äktenskapet.</w:t>
      </w:r>
    </w:p>
    <w:p>
      <w:r>
        <w:rPr>
          <w:b/>
          <w:color w:val="FF0000"/>
        </w:rPr>
        <w:t xml:space="preserve">id 86</w:t>
      </w:r>
    </w:p>
    <w:p>
      <w:r>
        <w:rPr>
          <w:b w:val="0"/>
        </w:rPr>
        <w:t xml:space="preserve">Hämta filer Viktiga påminnelser: 1. Kom ihåg att du har 10 dagar (faktiska dagar, inte arbetsdagar) på dig att hämta en fil, varefter den raderas permanent. 2. Filerna är inte virusscannade när de lämnas in. Se till att du skannar alla filer innan du öppnar dem . Precis som med e-postbilagor ska du inte öppna filen om du inte är 100 % säker på att den är äkta. Om en fil har kommit från någon du inte känner, fråga först personen innan du går vidare. Hämta en fil Om du vill hämta en fil som har lämnats till dig klickar du på knappen Hämta på Dropbox huvudmeny. Du kommer att få ett formulär där du måste ange krav-ID och kravkod för att kunna hämta filen/filerna. Du hittar dessa uppgifter i det e-postmeddelande som skickades till dig. Ett exempel på e-postmeddelandet visas nedan: När uppgifterna har angetts och du har klickat på knappen "Pick up" visas en skärm med uppgifter om filen. From name :Namnet på den person som skickade filen From org : Den organisation som avsändaren tillhör From email : Avsändarens e-postadress From IP : Den IP-adress från vilken filen skickades To name : Mottagarens (ditt) namn To extras : Andra mottagares namn To email : Mottagarens (din) e-postadress File basename : Filens namn File content_type : Filens typ (jpg, txt, pdf, doc etc.) Fillängd : Filens storlek (i byte) Filbeskrivning : En beskrivning av filen enligt avsändaren När du klickar på nedladdningsknappen får du möjlighet att öppna filen eller spara den på din hårddisk.</w:t>
      </w:r>
    </w:p>
    <w:p>
      <w:r>
        <w:rPr>
          <w:b/>
          <w:color w:val="FF0000"/>
        </w:rPr>
        <w:t xml:space="preserve">id 87</w:t>
      </w:r>
    </w:p>
    <w:p>
      <w:r>
        <w:rPr>
          <w:b w:val="0"/>
        </w:rPr>
        <w:t xml:space="preserve">Chevy från 1930-talet med i paraden Story Tools JM Kelly-arbetarna Katy Smith, till vänster, och Alyssa Shaw kommer att åka i den här gamla Chevrolet-lastbilen i morgon som en del av årets julparad. Sharyn O'Neill EN DEL av Rockhamptons historia kommer att få en julförnyelse som en del av den 16:e årliga julparaden för Heart Foundation och Stockland Rockhampton i morgon. En gammal Chevrolet-lastbil från 1930-talet, som ägs av JM Kelly Group of Companies, kommer att smyckas med flingor och juleljus för paraden som startar från Rockhampton Cricket Grounds klockan 17.45. Lastbilen användes för att transportera byggmaterial av ett av Rockhamptons äldsta företag, Burns and Twigg, som nu heter Queensland Windows och ingår i JM Kelly Group. Bruce Williams, försäljningschef för metalltillbehör, sade att fordonet, som nyligen renoverades, hade sin ursprungliga handvinsch och var ett av de få fordon från 1930-talet som hade en "tippbar kaross". Belinda Carroll, från Heart Foundation, sade att de såg fram emot att bedöma vagnarna i paraden och se "vad deltagarna kommer med". Bully's Ute kommer också att vara med i paraden, dekorerad med juldekorationer, och i den kommer maskotarna Daily Dalmatian och Buzzy Bee att åka med.</w:t>
      </w:r>
    </w:p>
    <w:p>
      <w:r>
        <w:rPr>
          <w:b/>
          <w:color w:val="FF0000"/>
        </w:rPr>
        <w:t xml:space="preserve">id 88</w:t>
      </w:r>
    </w:p>
    <w:p>
      <w:r>
        <w:rPr>
          <w:b w:val="0"/>
        </w:rPr>
        <w:t xml:space="preserve">Hur du hittar en sadel som passar Komforten är det viktigaste när det gäller val av sadel, och vilken typ av sadel du kör har också ett stort inflytande på resten av din cykelpassform. Triathlonsadlar har utvecklats i två olika kategorier: anatomiska och traditionella sadlar. Det finns ingen genväg för att hitta den bästa sadelstilen för dig - att prova båda typerna är det enda sättet. Att cykla i aeroposition tvingar cyklisten att rotera höfterna framåt, men denna rotation kan ta bort trycket från sittbenet och placera det på mycket känsliga och viktiga mjukdelsområden. För att rida bekvämt och effektivt måste sadeln låta dig rotera höfterna framåt utan att skapa obehag i undervagnen. Tim DeBoom kan rotera sina höfter framåt när han rider en traditionell sadel, så det påverkar inte hans passform negativt. Den tvåfaldige Ironman-världsmästaren hittar sin optimala kroppsposition i en sadel med en lång platt nos, och resten av hans passform faller på plats eftersom sadeln tillåter hans höfter att rotera framåt. Julie Dibens hade dock svårt att hitta komfort på en liknande sadel. Hon roterade sina höfter bakåt för att skydda sina mjukdelar, vilket ledde till att resten av hennes passform blev fel. Efter att ha bytt till en anatomisk sadel förbättrades hela hennes kroppshållning. För att hitta en sadel som passar din anatomi vid nästa provning kan du försöka rotera höfternas övre del mot sadelns framsida. Om du inte kan rotera på detta sätt på en sadel kan den andra stilen kanske passa din anatomi bättre. När du har hittat en bra matchning kommer resten av din kropp att kunna vila bekvämt och effektivt på cykeln i stället för att vrida sig för att hitta en avslappnad position, vilket äventyrar hållningen. De två sadeltyperna Traditionella sadlar fördelar trycket över en stor dämpad yta. Om du kan finna komfort på en traditionellt konstruerad sadel med höfterna roterade framåt, ger denna typ vanligtvis mer mångsidighet än anatomiska alternativ. Anatomiska sadlar försöker placera trycket tillbaka på sittbenet när föraren har roterat höfterna nedåt för att möta aerobars. De har ofta en dramatisk utskärning. Dessa sadlar har bestämda kontaktpunkter för sittbenet som lindrar det mesta av trycket från mjukvävnaden, men gör det svårt att röra sig framåt och bakåt på sadeln.</w:t>
      </w:r>
    </w:p>
    <w:p>
      <w:r>
        <w:rPr>
          <w:b/>
          <w:color w:val="FF0000"/>
        </w:rPr>
        <w:t xml:space="preserve">id 89</w:t>
      </w:r>
    </w:p>
    <w:p>
      <w:r>
        <w:rPr>
          <w:b w:val="0"/>
        </w:rPr>
        <w:t xml:space="preserve">Du svälter dina barn på försummelse och matar deras magar med rädsla Hjärnskakningsslag mot hjärnan Vittne till en misshandlad mor (Refräng) Ditt missbruk kommer att sluta här Din familj kommer inte längre att frukta Ett skott i huvudet av rädsla Mitt löfte om du någonsin rör ett finger Se bara på de ärr du gör Din terror får dina barn att gå sönder Ett trasigt hem precis som du uppfostrades Med knytnäven upphöjd mot dina barn (Refräng) Den här striden gäller allt du har gjort vackert nu hatfullt du eländiga livförstörare Misshandlare lid nu Öppna eld på mannens önskan Öppna eld Med strid ska vi slå ner handen (Öppna eld, Om jag inte kan få dig att se den skada du har orsakat (Öppna eld, bygg bålet) ska jag få dig att önska att du aldrig hade levt x2 41 kommentarer Sångens betydelse: Låten handlar om Trepidation..... (Rädsla på ett sätt) Och inte specifikt om en missbrukande far, de säger bara att våld i hemmet är något de starkt motsätter sig. Och till killen som sa att den handlar om band... Wow... Du lyssnar på en annan typ av Trivium. Allmän kommentar: Den här låten handlar om en missbrukande far och hur sångaren hotar att avsluta allt hans skitsnack. Dessutom är ordet trepidation bara ett stort ord för misshandel. Ändå är den här låten helt fantastisk! General Comment: Jag tror att innebörden av den här är ganska uppenbar... den handlar om hur hemska missbrukande fäder är och hur de borde sluta eftersom det är hemskt att göra så mot människor, särskilt människor man älskar General Comment: Yourworstnightmare har helt rätt, det är precis vad den här låten handlar om. och jag önskar verkligen att de okunniga människorna därute skulle sluta säga att Trivium är som Metallica eftersom det inte är sant. för en sak är att James Hetfield bara downpickar vilket betyder att han suger röv eftersom man inte kan få ut så mycket av att downpickar.</w:t>
      </w:r>
    </w:p>
    <w:p>
      <w:r>
        <w:rPr>
          <w:b/>
          <w:color w:val="FF0000"/>
        </w:rPr>
        <w:t xml:space="preserve">id 90</w:t>
      </w:r>
    </w:p>
    <w:p>
      <w:r>
        <w:rPr>
          <w:b w:val="0"/>
        </w:rPr>
        <w:t xml:space="preserve">Med lockout hotar, Blue Jackets "Murray att gå Silvertips Trots oro från hans representant, Blue Jackets andra övergripande pick Ryan Murray kommer att rapportera till WHL: s Everett Silvertips så tidigt som torsdag. Murrays agent Rick Valette är orolig för att Murray inte kommer att få ansluta sig till Blue Jackets om det blir en NHL-lockout som varar i flera månader, när och om NHL-säsongen börjar. Som TSN Hockey Insider Bob Mckenzie rapporterat finns det ett principiellt avtal mellan NHL och CHL som gör det möjligt för spelare att ansluta sig till sina NHL-klubbar om säsongen skulle starta sent, men det kan finnas en tidsgräns. Om lockouten skulle pågå till januari eller senare blir det kanske inte lätt för CHL att underlätta för CHL att släppa spelare. Detta är ett stort bekymmer för Valette eftersom Murray allmänt anses vara en av få 2012 års draftval som för närvarande är NHL-klar.  Valette vill ha en skriftlig garanti för att hans klient kommer att kunna åka till Columbus när NHL-säsongen drar igång. Efter en otroligt hektisk sommar har Murray tillbringat de senaste veckorna i Minnesota för att träna med flera NHL-spelare, däribland Blue Jackets-försvararen Jack Johnson , i väntan på besked om CBA-förhandlingarna. Everetts säsong inleds den 22 september och med en lockout i antågande har Murray och hans agent beslutat att han kommer att rapportera till juniorlaget trots att det inte finns någon formell garanti för att han kommer att få sin frigivning i händelse av att NHL-säsongen startar sent. Andra juniorspelare med en legitim chans att ta sig till NHL den här säsongen som befinner sig i liknande situationer är Doug Hamilton från Niagara Ice Dogs, Bruins nionde val från 2011 års Entry Draft och Oilers första val Nail Yakupov . Hamilton har rapporterat till Niagara, medan Yakupov har meddelat sina avsikter att spela utomlands i händelse av en lockout.</w:t>
      </w:r>
    </w:p>
    <w:p>
      <w:r>
        <w:rPr>
          <w:b/>
          <w:color w:val="FF0000"/>
        </w:rPr>
        <w:t xml:space="preserve">id 91</w:t>
      </w:r>
    </w:p>
    <w:p>
      <w:r>
        <w:rPr>
          <w:b w:val="0"/>
        </w:rPr>
        <w:t xml:space="preserve">I tabellen ovan visas väderprognosen för Mount Everest på den specifika höjden 6564 m. Våra sofistikerade vädermodeller gör det möjligt för oss att ge snöprognoser för de översta, mellersta och nedersta skidstationerna på Mount Everest . För att få tillgång till väderprognoserna för de andra höjderna använder du flikarna ovanför tabellen. Om du vill ha en bredare överblick över vädret kan du titta på väderkartan över Nepal . Klicka här för att läsa mer information om fryspunkter och hur vi prognostiserar våra temperaturer. 15 % rabatt för Snow-Forecast.com-medlemmar i vår snöbutik. Find out more Besöksrecensioner av Mount Everest Graham från Storbritannien skriver: By far the hardest resort I have ever been to. Aspen, St Anton och Mer de Glace är ingenting jämfört med detta. Det är helt enkelt så brant att man på alla nedfarter riskerar att falla tusentals meter på grund av det tunna snölagret och de extrema vindarna. Personligen gillade jag Rongbuk-glaciären, men du måste se upp för de 50 fot breda och 200 fot djupa sprickorna (det finns inte mycket hopp om att ta sig ut ur en!). Om du är en adrenalinjunkie är det dock något för dig - massor av svarta nedfarter - du måste prova offpisten längs den västra åsen - vilket tar cirka 7 timmar. Det finns en blå som går från basen av "berget" ner till baslägret, även om det kan bli mycket stenigt och du kan stöta på några åsnor och många sherpas och klättrare. Men jag vill inte avskräcka någon :-) PS - ta med syre, annars kan du dö Gratis Snow-Forecast.com väder widget för din webbplats Mount Everest skidåkning väder widget nedan kan du lägga in på externa webbplatser utan kostnad. Den ger en daglig sammanfattning av vår snöprognos för Mount Everest och aktuella väderförhållanden. Gå helt enkelt till sidan för konfigurering av feed och följ de tre enkla stegen för att hämta det anpassade html-kodutdraget och klistra in det på din egen webbplats. Du kan välja snöprognosens höjd (topp, mitten av berget eller nedre lift) och metriska/imperiala enheter för snöprognosflödet så att det passar din egen webbplats.... Klicka här för att få koden. .</w:t>
      </w:r>
    </w:p>
    <w:p>
      <w:r>
        <w:rPr>
          <w:b/>
          <w:color w:val="FF0000"/>
        </w:rPr>
        <w:t xml:space="preserve">id 92</w:t>
      </w:r>
    </w:p>
    <w:p>
      <w:r>
        <w:rPr>
          <w:b w:val="0"/>
        </w:rPr>
        <w:t xml:space="preserve">Externa länkar [medan han håller en rakhyvel mot Jackie Boys ansikte] Dwight : Jag är Shellies nya pojkvän och jag är helt galen. Om du så mycket som pratar med henne eller ens tänker på hennes namn, kommer jag att skära dig på ett sätt som gör dig värdelös för en kvinna. Jack Rafferty : Du gör ett stort misstag. Ett *stort* misstag. Dwight : Du gjorde ett stort misstag själv... du spolade inte. [Dela det här citatet Dwight : Valkyrian vid min sida skriker och skrattar av ren, hatisk, blodtörstig glädje över slakten... och det gör jag också. Dela det här citatet Marv : Det här är blod för blod, och det i gallonvis. Det här är de gamla dagarna man, de dåliga dagarna, allt-eller-inget-dagarna. De är tillbaka! Det finns inga valmöjligheter kvar. Och jag är redo för krig. Lucille : Fängelset var ett helvete för dig Marv, den här gången blir det livet. Marv : Helvetet är att vakna upp varje jävla dag och inte ens veta varför man är här. Men jag är ute nu. Det krävdes att någon som var snäll mot mig blev dödad för att göra det. Men jag är ute. Och jag vet exakt vad jag ska göra. Dela det här citatet Marv : Det var inte ni förlorare som dödade Goldie. Killen som gjorde det visste vad han gjorde. Ändå måste du ha något att berätta för mig. Som vem det var som skickade dig. [Marv: Jag hör inte att du ger mig något namn, idiot. Jag antar att jag siktade lite för högt när jag sköt dig i magen. [Marv: Om du fortsätter att hålla mig undan så här, måste jag bli riktigt elak. Stan: Det var Telly Stern som gav mig ordern. Han är en av de bästa på Triple Ace Club. Marv : Tack igen. [Dela det här citatet Cardinal Roark : Kommer det att ge dig tillfredsställelse, min son? Att döda en hjälplös, gammal fis? Marv : Att döda? Nej. Ingen tillfredsställelse. Allt fram till dödandet kommer att vara en gas. Dela det här citatet Dwight : [berättar] Dussintals av dem. Beväpnade till tänderna. Jag är i underläge. Övermannad. Men gränden är krokig, mörk och mycket smal. De kan inte omringa mig. Ibland kan man slå oddsen med ett noggrant val av var man ska slåss. Dwight: [håller Jackie Boys huvud över gruppen av gangsters med Becky och Gail i släptåg] Ni kan få Old Town! Jag bryr mig inte... ge mig bara kvinnan! [Jackie Boys huvud "talar" med tejp över munnen] Dwight : Håll käften. Gail: Dwight... gör inte det här. Becky : Vänta lite, det är något som inte stämmer... Schutz : Håll käften! Eller så sätter jag dit dig. Manute : Självklart, Mr. McCarthy. Ett rättvist byte. Hon är din. Manute : [huvudet och Gail byts ut. Gruppen höjer sina vapen] Om ni nu förklarar för mig varför vi inte ska spränga er båda i bitar? Gail : Dwight... vad har du gjort? Dwight : Exakt vad jag var tvungen att göra... varje steg på vägen. Becky : Nej! Det är inte rätt! Det fanns ingen tejp över hans mun! Hur kommer det sig att det finns tejp över hans mun? [Dwight tar fram Brians fjärrkontroll och huvudet detonerar från en gömd granat, vilket slår tillbaka några av gangstrarna]. Dwight: [berättar] Var man slåss räknas mycket... Manute : Sött trick, McCarthy... men det kommer inte att hjälpa dig... Dwight : [fortsätter] Men det finns inget bättre än att ha sina vänner som dyker upp... [Vi ser en bataljon av beväpnade Old Town-tjejer omringa gränden] Dwight : Med massor av vapen... Manute : NEJ! McCarthy, din skit! Dela det här citatet Marv : [Berättar, ser Kevin gå ner för trappan] På väg ner för ett midnattssnack... och jag kan gissa vad det är för något. Dela det här citatet Shellie : Om du ska slå mig, så gör det bara och få det överstökat, din sjuka jävel. Jack Rafferty : Varsågod, ly</w:t>
      </w:r>
    </w:p>
    <w:p>
      <w:r>
        <w:rPr>
          <w:b/>
          <w:color w:val="FF0000"/>
        </w:rPr>
        <w:t xml:space="preserve">id 93</w:t>
      </w:r>
    </w:p>
    <w:p>
      <w:r>
        <w:rPr>
          <w:b w:val="0"/>
        </w:rPr>
        <w:t xml:space="preserve">Ursprungligt inlägg: Vad är poängen med lyxwhisky? Med tanke på att Dalmore nyligen släppte Constellation-kollektionen, Masters of Photography och Lalique by Macallan, vad anser du om superpremiumwhisky (och oöverkomlig whisky) och de destillerier som släpper dem? För min del känner jag mig försummad eller nobbad, så jag tenderar att rikta min blick mot destillerier som förnyar eller släpper nya uttryck som fortfarande är prisvärda. @JoeVelo Jag håller med dig också, förutom att jag inte känner mig försummad eller åsidosatt. Det finns en Dodge-bil från 2005 och en enkel Willys-jeep från 48 på vår uppfart. Jag älskar fortfarande att titta på den senaste Bentley-coupén utan att känna mig som om jag personligen har blivit utsatt för en måltavla som inte är värdig. Lastbilen och jeepen passar vår livsstil, Bentley skulle aldrig göra det. Och den som skulle köpa Bentleyen skulle troligen inte kunna förstå den frihet vi känner i jeepen när vi åker på Oregon Trail. @JoeVelo Jag vet hur du känner, jag känner det varje gång jag ser en flaska som ligger över min prisklass, som brukar ligga runt 200-300 dollar, vilket är min övre gräns. Men om jag ska vara ärlig finns det så många bra whisky till överkomligt pris att jag inte ser någon större anledning att bli arg på destilleriet. Varje gång jag ser den årliga lanseringen av Port Ellen etc. drömmer jag och dreglar (bara lite). Kanske kommer jag en dag att ha råd med dessa flaskor. Kanske inte. Ibland har jag tur och hittar en bar som säljer shots av dem, vanligtvis för 50 dollar eller mer. Vad jag gör då är att bestämma mig för hur mycket jag skulle vilja prova whiskyn och sedan köpa shotet. Fick prova en shot av en mycket härlig Rosebank för några dagar sedan tack vare detta. Samma sak för flera månader sedan med en flaska Ardbeg Lord of the Isles. Ibland har man tur, oftare har man inte tur. Livet är bara värt att leva enligt min mening om man kan drömma om de bättre sakerna i livet! (Jag tycker för övrigt ärligt talat inte att någon whisky är prisvärd när man passerar 500 dollar). Ja, det finns en punkt där jag inte vill spendera ett öre på en femtedel av någonting och det är 200 dollar. Det är lågt för vissa människor när de köper whisky, men jag kan inte spendera så mycket och visst är det trevligt att titta på en 30-50 år gammal whisky, men jag skulle inte köpa den om jag inte vet att jag kan spendera så mycket och fortfarande betala räkningarna. @Gotoak91 Som jag har sagt tidigare så är det ofta så att när man når ett visst pris, och ärligt talat beroende på vilket land man befinner sig i, ligger det precis vid de där 150 till 200 dollar, så betalar man inte för hur bra whiskyn är, utan för hur bra andra människor tycker att den är. Det finns SÅ många fantastiska whiskys att prova och uppleva som ligger på 75 till 200 dollar AUS att den enda gången jag spenderar mer är när jag VET att jag kommer att älska den flaskan. Annars är det ett experiment!!! @SquidgyAsh Ja, du har rätt och som tur är ligger de flesta whiskyer under 200 dollar, åtminstone de som jag vill prova i alla fall. Speciellt med slutna destillerier och äldre tappningar betalar du för vad andra människor tycker och det faktum att det finns en liten mängd flaskor att gå runt. Det är svårare här i Australien med whiskies som George T Stagg, Thomas H Handy, etc. som går för 300 dollar AUS (NÄR man kan hitta dem) så jag måste vara ärlig och bli så avundsjuk på er i staterna när jag hör om 80-dollarsflaskor av dessa bad boys. Samma situation med single malts i Skottland. Men det kunde vara värre! Jag skulle kunna bo i Kanada och behöva ta itu med det där regeringssystemet hahaha. @SquidgyAsh, "betala för hur bra andra människor tycker att det är" är mitt intryck också. Jag tror att enbart status också har mycket att göra med det. Är den typ av person som skulle spendera 156 000 dollar på en flaska Johnnie Walker Diamond Jubilee verkligen orolig för att innehållet inte smakar bättre än en flaska Black Bull 30yo för 180 dollar? Inte mer än att den person som skulle köpa ett original av Picasso skulle vara orolig för att en reproduktion skulle se lika bra ut på väggen. Jag kan vara lite skyldig till det på min nivå också. Kanske en eller två gånger i mitt liv lägger jag ut 350 dollar för en Brora eller en Port Ellen, och jag erkänner att det finns en viss "skrytkänsla" i det för att jag inte är så dum.</w:t>
      </w:r>
    </w:p>
    <w:p>
      <w:r>
        <w:rPr>
          <w:b/>
          <w:color w:val="FF0000"/>
        </w:rPr>
        <w:t xml:space="preserve">id 94</w:t>
      </w:r>
    </w:p>
    <w:p>
      <w:r>
        <w:rPr>
          <w:b w:val="0"/>
        </w:rPr>
        <w:t xml:space="preserve">Malone gör dubbelt GOLF: Ed Malone, mästare på Warren GC, gjorde en unik dubbelvinst genom att vinna klubbens matchplay-tävling och besegra Mark Turner på det 35:e hålet i en 36-hålsfinal. Vid The Warren Men's agm i söndags tog Ed inte bara emot klubbmästerskapet och presidentens pokal av den nye klubbordföranden Tony Stanton, utan även matchspelspeltrofén. Stablefordmatchen i oktober spelades under fruktansvärda förhållanden. Division One vanns av Paul Rolison med 34 poäng, Peter Brockbank och Cuthbert Kendall delade andraplatsen med 33 poäng. Division två vanns av James Anderson med enastående 38 poäng, medan Andy Mizen och den nye klubbkaptenen Stuart Simpson delade andraplatsen med 34 poäng.</w:t>
      </w:r>
    </w:p>
    <w:p>
      <w:r>
        <w:rPr>
          <w:b/>
          <w:color w:val="FF0000"/>
        </w:rPr>
        <w:t xml:space="preserve">id 95</w:t>
      </w:r>
    </w:p>
    <w:p>
      <w:r>
        <w:rPr>
          <w:b w:val="0"/>
        </w:rPr>
        <w:t xml:space="preserve">En semester mitt i veckan på umi Hotel Brighton by Nicole on november 12, 2012 En timme från London med tåg och med stranden utanför dörren är det lätt att förstå varför folk blir förälskade i Brighton och tillbringar sina helger vid havet. Men när helgerna kommer så kommer också stadsfolket och priserna på allt fördubblas, ännu värre blir det på sommaren. Så det var bestämt, en smygresa till Brighton mitt i veckan skulle ske och var är det bättre att bo än vid strandkanten på umi Brighton . Efter en nyligen genomförd renovering är hotellet nu enkelt och elegant och erbjuder god service, bekväma rum och ett fantastiskt läge för att antingen tillbringa dagarna vid havet eller utforska den konstscen som staden är så känd för. Men min favoritdel av rummet var ovanför sängen. När jag besökte dem hade de nästan avslutat en stor renovering av fastigheten, inklusive installation av unika citat i varje sovrum. Mitt citat löd: Ödet är inte en fråga om slump, det är en fråga om val, det är inte en sak att vänta på, det är en sak att uppnå. Det var en inspirerande start på min dag. På hotellet finns ett antal funktioner: ett bagageförvaringsrum, ett café som är öppet för frukost och lunch, umi baren (ovan) som är öppen för happy hour drinkar och som en lounge under hela dagen, restaurangen i anslutning till hotellet, Little Bay , som inkluderar frukost och temamiddagar med opera. Ett kval jag hade med fastigheten är om du bor i ett rum på West Street-sidan. Även om rummet var rymligare än andra jag hade skymtat och hade havsutsikt, höll nattklubben på andra sidan vägen, med sin dunkande dansmusik och grupper av stökiga unga vuxna utanför, mig vaken hela natten. Jag hade också problem med att få tillgång till det gratis WiFi från rummet, utan fick istället gå till loungen för att kunna få tillgång till tjänsten. Med strandpromenaden utanför fönstret och städernas laines en kort promenad bort är vistelse på umi Hotel Brighton ett billigt men stilfullt alternativ att välja när man bor i Brighton under en veckoslutsresa.</w:t>
      </w:r>
    </w:p>
    <w:p>
      <w:r>
        <w:rPr>
          <w:b/>
          <w:color w:val="FF0000"/>
        </w:rPr>
        <w:t xml:space="preserve">id 96</w:t>
      </w:r>
    </w:p>
    <w:p>
      <w:r>
        <w:rPr>
          <w:b w:val="0"/>
        </w:rPr>
        <w:t xml:space="preserve">Sidor Sök i denna blogg Laddar... Måndag 9 juli 2012 PINK IS NOT THE ENEMY Hej, mina käraste! Tisdag igen, och idag delar jag med mig av ett lite annorlunda RetroTuesday-inlägg - inte något från arkivet, utan ett inlägg som jag skrev för mitt förlags UNDERCOVER-blogg för ett par månader sedan. Då länkade jag inlägget till Queen of Teen Award, men jag tänkte att det skulle vara trevligt att ta tillbaka det här för alla som inte såg det då och bara låta det stå på egna ben. Jag presenterar för er: PINK IS NOT THE ENEMY Shhhh. *Jag måste berätta en hemlighet för dig, okej? Det är verkligen pinsamt. Du kommer inte att berätta för någon, eller hur? Detta är bara mellan dig och mig? Nu börjar det. Jag... älskar... rosa. När jag var liten och min mamma försökte sätta på mig ett par jeans, fick jag ett episkt raseriutbrott och ville inte lämna huset, trots att jeansen hade köpts speciellt för att de hade rosa broderade blommor överallt. När min kusin inte bjöd in mig att vara brudtärna på sitt bröllop grät jag i timmar, för jag svär att jag ville ha den stora rosa puffiga marängklänningen mer än jag ville leva. En av mina favoritleksaker i flera år var en trolldocka med varmrosa hår i en komplett ballerinadräkt med varmrosa tutu och tåskor. Den försvann aldrig ur min åsyn. Jag vet, eller hur!? Jag! Jag, med min kampsport, feminism och fantasy/sci-fi nördighet. Jag, med allt det stora snacket om sexism och mångfald och att försöka skriva den förändring du vill se i världen. Jag, med mina kraftfulla hjältinnor som går runt och slåss och kastar trollformler och räddar hjältarna och befriar nationer. Jag skäms så mycket över mig själv! Jag sviker sidan! Eller hur? Eller hur? Eller vad sägs om: OH HECK NO. Detta är det dilemma som många av oss damer (och faktiskt även herrar) står inför i vardagen. Vi vill vara vilda, starka och självständiga människor som kämpar mot stereotyper av vad kvinnlighet kan och inte kan vara. Vi vill ha respekt och vi är beredda att sparka röv och ta emot namn tills vi får det. Men vi vill också verkligen, verkligen, verkligen, verkligen ha det där par rosa mockaskor med kattklacksklackar som vi såg på rea förra veckan ... Människor har ett problem, och det är följande: vi gillar att lägga saker i lådor. Vi gillar att kunna lägga håriga, kalsade, manliga saker i en låda och doftande rosa, flickaktiga saker i en annan låda. Flickor kan ibland, och med stor ansträngning, tillåtas att leka i lådan med håriga, kalsade, manliga saker och låna vissa saker (som att bära byxor, rösta, äga egendom). Men vi får inte ha allt vi vill ha, och vi hotas ofta av att någon kommer och tar tillbaka dessa saker från oss. Och om vi tycker för mycket om de saker som finns i pojkarnas låda (lika rättigheter och löner på jobbet, lika sexuell frihet, absolut och obestridd herravälde över våra egna kroppar) kommer vi förmodligen att få några mycket otrevliga namn kastade på oss och kan till och med bli fysiskt attackerade. Män får inte ens kasta en blick på den väldoftande rosa tjejlådan. Allt som finns där - allt som ska vara naturligt och önskvärt för flickor - ska vara ärftligt underlägset och mindre bra för dem. En man som gillar dessa saker sviker alla män. Han är olämplig som man. Han kan inte spela i boxen utan att bli hånad, hotad, berövad sina rättigheter och eventuellt misshandlad av andra, varav en del kanske till och med är kvinnor. Och damer - många damer - inklusive mig! - har sett detta och har varit kända för att säga: "Jag ska inte spela i den doftande rosa flicklådan! Om det inte är tillräckligt bra för män så är det inte tillräckligt bra för mig heller! Jag ska inte tvingas in i vissa roller och val i livet! Jag ska bara ta del av de håriga, kammade, manliga sakerna - som att vara tuff och stark och inte bry mig om personlig hygien - och det kommer bara att visa sig!" Mina damer. Kamrater. Sisters in arms och systrar i rosa mocka med kittenheel slingbacks. Jag är här för att berätta för er att ni inte behöver välja. Många,</w:t>
      </w:r>
    </w:p>
    <w:p>
      <w:r>
        <w:rPr>
          <w:b/>
          <w:color w:val="FF0000"/>
        </w:rPr>
        <w:t xml:space="preserve">id 97</w:t>
      </w:r>
    </w:p>
    <w:p>
      <w:r>
        <w:rPr>
          <w:b w:val="0"/>
        </w:rPr>
        <w:t xml:space="preserve">Tara Moss har släppt det sista kapitlet i sin Mak Vanderwall-serie, Assassin, vi tyckte att boken var otroligt spännande, hennes bästa hittills, som fick oss att sitta på kanten av sätet när vi sveptes med Mak genom Europas underliv och hon hittade en väg tillbaka hem (du kan läsa vår fullständiga recension här). Vi fick också chansen att prata med den otroligt begåvade författaren om hur hon kom fram till den här punkten i Maks historia och hur det var att skriva det sista kapitlet om hennes älskade karaktär Mak Vanderwall: Maddi: Vi ser Mak hårdna mer i den här boken och gå utanför sina egna gränser, och sedan å andra sidan ser vi henne visa en annan sida som lägger till ytterligare ett lager till hennes karaktär på ett sätt som jag inte förväntade mig, hur kändes det att lägga till dessa mer komplexa lager till hennes karaktär? Var det en naturlig utveckling för hennes karaktär? Tara : Hela serien - särskilt de tre sista romanerna - har arbetat mot händelserna i Assassin. Mak har pressats till sina gränser och hon får reda på hur långt hon är beredd att gå för att skydda sig själv och sina nära och kära. Hon upptäcker en ny mörk sida som antyddes starkt i Siren, och genom allt detta måste hon arbeta hårt för att hålla fast vid sin egen mänsklighet och sin egen identitet. Vilket är svårt när det finns ett pris på ditt huvud, du måste använda falska ID-kort och leva under radarn ... Maddi: Slutet var återigen överraskande, vilket är vad vi letar efter i en serie, håller oss gissande och du har fått mig att gissa ... vet du vad du gör med Mak nästa gång? Tara : Denna sjätte roman kommer att vara den sista i Mak Vanderwall-serien. Det har varit otroliga 15 år att skriva om Mak, och Assassin avslutar hennes historia. Det är dags att släppa henne. Det kommer inte att bli lätt, det är jag säker på. Maddi: Du har skrivit berättelser om Mak i många år nu, vad är din favoritaspekt av hennes karaktär som hon har utvecklats under tiden? Hur viktigt är det att en huvudperson växer och förändras som vi gör i berättandet? Tara: Jag har skrivit om Mak i 15 år nu och mycket har förändrats i hennes liv - och i mitt. I serien får vi se henne utvecklas från en tuff och smart, men på sätt och vis naiv ung kvinna till en sorts medborgargarde. Hon har sett mänsklighetens mörka sida - girighet, sadism och våld - och hon reagerar genom att göra allt hon måste för att överleva och finna rättvisa. Jag älskar utvecklingen av hennes karaktär. Karaktärer måste göra en resa och måste utvecklas och växa. Det är särskilt viktigt i serieromaner. Maddi: Vad har processen med att utveckla Mak och hennes berättelser lärt dig om att vara författare? Hur har din stil förändrats med tiden? Tara: Boken är en chef. Varje författare är både en skapare och en slav till de karaktärer de skriver. Det har jag lärt mig så mycket. Karaktärerna blir verkliga på ett sätt, de får sina egna personligheter och kan inte sägas vad de ska göra. Jag har också upptäckt att jag har en verklig passion för forskning och lärande. Jag älskar fakta, fallstudier och historia, och jag gillar att ta alla dessa fascinerande detaljer från det verkliga livet och skriva in dem i min fiktion. Maddi: Du lägger alltid ner ett fantastiskt förarbete på dina berättelser, har de förändrat ditt sätt att se på polisen och deras arbete? Finns det aspekter som vi, allmänheten, tar för givna och inte inser hur svårt det är på grund av alla program som CSI som får det att se lätt ut? Tara: Vi är skyldiga polisens kvinnor och män mycket. Poliser har ett hårt jobb, fysiskt och psykologiskt, och de riskerar sina liv för oss på ett mycket verkligt sätt. Det är helt enkelt inte som det är på TV. Vissa poliser hemsöks av olösta brott långt efter att de gått i pension. Deras arbete gör mig ödmjuk. Maddi: Det går också bra med din nya serie Pandora English, behövde du skapa en ny karaktär för att komma bort från att bara vara känd för ditt skrivande som Mak? Vad älskar du med den nya serien? Tara: Jag tog en chansning genom att skapa en ny serie med Pandora English. Jag var tvungen att bevisa för läsarna och mina förläggare att jag kunde skriva andra berättelser, andra karaktärer och genrer. Jag är glad att det går bra, för den framgången kommer att ge mig större frihet i framtiden. Författare kan skriva vad de vill, men det är inte alltid lätt att få någon att publicera eller läsa det. Jag är lyckligt lottad att jag har chansen att växa och förändras som författare, och hittills är mina läsare villiga att</w:t>
      </w:r>
    </w:p>
    <w:p>
      <w:r>
        <w:rPr>
          <w:b/>
          <w:color w:val="FF0000"/>
        </w:rPr>
        <w:t xml:space="preserve">id 98</w:t>
      </w:r>
    </w:p>
    <w:p>
      <w:r>
        <w:rPr>
          <w:b w:val="0"/>
        </w:rPr>
        <w:t xml:space="preserve">En hoppfull romantikers memoarer, funderingar och resor i Paris En överraskningsmiddag? Ja, gärna! Jag provar nästan vad som helst en gång. (Grisöron i Spanien, benmärg sugna genom ett sugrör i Kina, yak i Tibet, lardo i Italien ...) Självklart är jag en stor anhängare av äventyrlig mat. När min lika äventyrliga italienare nyligen planerade en överraskningsmiddag och berättade för mig att det snarare var ett koncept, blev jag nyfiken. Skulle vi äta i mörkret, äta med händerna... Jag kunde inte förstå det med tanke på att vi var i Paris, en kulinarisk huvudstad. Min nyfikenhet växte medan vi vandrade runt på Place de la Madeleine. Tills vi nådde fram till passagen. Här upptäckte vi en restaurang med en meny som inte liknar någon annan. Gömd ovanför den berömda gastronomiska restaurangen Senderens ligger denna upplevelse och detta smakexperiment. Det finns ingen meny, alltså inga beslut att fatta. Det är här det kulinariska äventyret börjar. Din middag baseras på kockens infall, vad han än bestämmer sig för att testa för huvudrestaurangen, där varje bord provar olika rätter, varav några kan hamna på menyn. Fyra rätter av unik gastro-dining för mindre än 40_ (lägg till en god flaska vin bien sr ) et voil , överraskningsmiddag är serverad! Den senaste veckan har mina tankar gått till New York, dess grannregioner och östkusten, den plats där jag föddes, växte upp och bodde i så många år. New York är en del av mig till skillnad från någon annan stad. Dess folk är mitt folk, motståndskraftigt, starkt och enat i sin sak. Jag känner denna koppling nu, mer än någonsin, med den sorg och det lidande som superstormen Sandy lämnade efter sig. Jag var där 2001 under de tragiska händelserna den 11 september, jag var där under blackouten för flera år sedan och jag är där nu, om inte i kroppen så i sinnet. Det är svårt att tro hur plötsligt livet kan förändras av krafter utanför vår kontroll. Var starka New York, Staten Island, Queens, Brooklyn, New Jersey... världen är med er. Tweet Även om jag gärna besöker lokala gallerier och museer, kan man hitta en del av den mest unika och intressanta konsten när man går längs stadens gator. Till och med gatukonsten i Paris verkar vara inspirerad av stadens romantik, åtminstone i mina ögon. Det finns en konstnär i synnerhet [...] Tweet Varje höst ser jag fram emot vinskörden i Montmartre, Fte des Vendanges. Ett årligt evenemang under vilket jag inte har något emot att trotsa folkmassorna runt Sacr-Cour-basilikan, ivrig att prova de olika regionala vinerna, parade med rikliga prover av ost och fois gras, bien sr! I år var min vän Sarah [...] TweetJag bestämde mig för att besöka Lille på ett infall, för att träffa en kär vän och hennes fem månader gamla bebis som reste via Eurostar från London. Vilken bättre plats för ett möte, en stad som jag visste lite om och en plats som ofta hänvisas till för sin historia och konst. Endast en timme med tåg men ändå [...] Tweet Den här tiden på året ser jag fram emot druvskörden i Italien. Min första riktiga erfarenhet av att hylla druvan var för två år sedan, och fortfarande dricker jag vinet till minne av dessa dagar. I år var skörden inte lika riklig, men min italienare och jag satte oss i arbete och [...] Tweet Några av mina bästa minnen som barn är när jag matade duvorna på torget i Krakow. Jag kände mig alltid väl till mods bland stadens charm, även under de många åren av kommunism, när mitt unga sinne kämpade för att förstå alla olikheter. Varje resa för att besöka min familj i Sanok [...] TweetUnder min senaste resa till Sanok, staden där min mor växte upp och där jag tillbringade många barndomssommar, gjorde vi en utflykt till ett av de största friluftsmuseerna. Skansen-museet, som grundades 1958, återskapar livet på 1800-talet och början av 1900-talet i denna region i Polen. Man börjar förstå enkelheten [...] TweetI dag är det tre år sedan jag kom till Paris. Fylld av lätthet och kärlek. Redo att börja ett nytt kapitel. Omedveten om de utmaningar som väntade när den hoppfulla optimisten vann över den praktiska realisten. Hur känner jag mig när jag reflekterar över de senaste tre åren av mitt liv som expat i Paris? Äntligen [...] TweetI år planerade min italienska en ofattbar födelsedagsresa. Inget som liknar överraskningsresan i Toscana för två år sedan. Från Paris flög vi till Verona, och körde norrut, luften mer frisk och landskapet</w:t>
      </w:r>
    </w:p>
    <w:p>
      <w:r>
        <w:rPr>
          <w:b/>
          <w:color w:val="FF0000"/>
        </w:rPr>
        <w:t xml:space="preserve">id 99</w:t>
      </w:r>
    </w:p>
    <w:p>
      <w:r>
        <w:rPr>
          <w:b w:val="0"/>
        </w:rPr>
        <w:t xml:space="preserve">Du kan sätta in pengar när som helst, upp till fastställda gränser. Du kan ta ut pengar när som helst utan att betala skatt. Gör överföringar mellan TFSA Om du har mer än ett TFSA kan du överföra pengar mellan dem. Det påverkar inte ditt TFSA-avgiftsutrymme - så länge överföringen sker direkt mellan TFSA:erna. Prata med ditt finansinstitut eller värdepappersföretag för att få reda på hur du gör detta. Om du själv tar ut pengar från en TFSA och bidrar med det beloppet till en annan TFSA kommer det att betraktas som ett separat bidrag -- inte som en överföring. Detta bidrag kommer att minska, och kan till och med överskrida, ditt TFSA-bidragsutrymme för året. Om du bidrar för mycket betalar du en straffavgift. Straffavgifter för att bryta mot reglerna Överskott - Om du bidrar med för mycket till ditt TFSA betalar du en straffavgift på 1 % per månad på det överskjutande beloppet tills du tar bort det. Om du avsiktligt bidrar för mycket betalar du en skatt på 100 % på alla vinster eller inkomster som du gör på det överskjutande beloppet. Förbjudna och icke-kvalificerade investeringar -- Alla vinster eller inkomster som du gör från dessa investeringar i ditt TFSA beskattas till 100 %. Exempel: aktier i ett företag där du har ett betydande intresse (10 % eller mer). Transaktioner för överföring av tillgångar -- Du kommer att betala 100 % skatt på alla vinster som görs genom att byta investeringar mellan ditt TFSA och ett registrerat eller icke-registrerat konto. Detta är för att avskräcka människor från att använda sin TFSA för att realisera vinster på investeringar som annars skulle vara skattepliktiga. Exempel: Du byter kontanter i ditt TFSA mot en investering från ditt RRSP. Ta en titt på dessa exempel för att lära dig mer om hur Revenue Canada beräknar skattesanktioner på överskott till TFSA. Bygg upp ditt sparande snabbare i ett TFSAHur mycket snabbare? För ett exempel, läs Dominics berättelse.</w:t>
      </w:r>
    </w:p>
    <w:p>
      <w:r>
        <w:rPr>
          <w:b/>
          <w:color w:val="FF0000"/>
        </w:rPr>
        <w:t xml:space="preserve">id 100</w:t>
      </w:r>
    </w:p>
    <w:p>
      <w:r>
        <w:rPr>
          <w:b w:val="0"/>
        </w:rPr>
        <w:t xml:space="preserve">Weekend Berlin Du letar efter olika historiska höjdpunkter, kulturell mångfald och ett pulserande nattliv i en och samma stad? Då ska du komma till Berlin! Ta en paus från din dagliga rutin, packa väskorna och njut av en " Weekend Berlin ". Om det är vår, sommar, höst eller vinter, Berlin erbjuder ett brett utbud av aktiviteter när som helst på året. Sightseeing &amp; Tours Television Tower Mer än 200 meter över marken med fantastisk utsikt över Berlin ingår? Television Tower är med sina 368 meter den högsta byggnaden i Tyskland och mycket populär bland Berlinbesökare. Brandenburger Tor Brandenburger Tor är en före detta stadsport och en av Berlins och Tysklands viktigaste symboler. Det är den enda kvarvarande porten av en serie genom vilken man en gång kom in i Berlin. Porten är den monumentala ingången till Unter den Linden, den berömda boulevarden med lindar som tidigare ledde direkt till de preussiska monarkernas stadspalats. I dag betraktas den som ett av Europas mest kända landmärken. På våren och sommaren underhåller många gatukonstnärer dig med musik och dans runt Brandenburger Tor. Museumsön Berlin är känt för sina museer, till exempel Museumsön, ett komplex av fem internationellt betydelsefulla museer som ligger vid floden Spree i stadsdelen Mitte. Särskilt en regnig dag kan du tillbringa din tid med att besöka Altes Museum, Neues Museum, Alte Nationalgalerie, Bode Museum och Pergamon Museum med Nefertiti-bysten under din "Weekend Berlin". Judiska museet Judiska museet i Berlin är en av de kända institutionerna på den europeiska museiscenen sedan det öppnades 2001. Förutom flera specialutställningar presenterar museet den tysk-judiska historien och kulturen och dokumenterar de tidigaste vittnesmålen från medeltiden till idag. Reichstag En annan del av Berlins och Tysklands historia mitt i Berlin är Reichstag. Lär känna det tyska parlamentets säte och besök glaskupolen eller njut bara av utsikten över Tiergarten, en av de största offentliga parkerna i Berlin och Tyskland Checkpoint Charlie Intresserad av att resa i tiden under din "Weekend Berlin"? Åk tillbaka i tiden till 1961 när Berlinmuren byggdes och Berlin delades upp i öst och väst. Checkpoint Charlie var det mest kända sättet att ta sig in i den andra halvan av Berlin. Än idag känner du av det kalla krigets historia i varje hörn av checkpointet. Stadsrundturer Om du går till fots, med buss eller båt finns det flera sätt att få en kort glimt av Berlin. Många lokala aktörer erbjuder turistiska turer i Berlins centrum såväl som i utkanten. Blir du hungrig på mer? Det här är bara några få sevärdheter som du kan besöka under din "Weekend Berlin". Nattliv och shopping Shopping Shopping Det finns flera shoppingområden i Berlin, till exempel Friedrichsstrasse, Hackescher Markt, Alexanderplatz eller Kurfrstendamm, lokalt känd som Ku'damm, som är en av de mest kända avenyerna i Berlin - full av affärer, hus, hotell och restauranger. Gå och hämta din souvenir under din "Weekend Berlin". Restauranger Om det är japanska eller italienska, libanesiska eller koreanska, i Berlin kan du hitta restauranger för alla smaker. Du kan också hitta restauranger som erbjuder Berlins kök som traditionellt sett är rejält och rustikt. Välkända snacks är Berlin Currywurst eller Boulette. Nattliv Låt dig fördjupas i ett pulserande nattliv under din " Weekend Berlin ". Klubbar och barer finns över hela Berlin. Från housemusik och RnB till rock, i Berlin kan du hitta en klubb för varje typ av musik. Dessutom kan du gå på konserter eller ha kul på karaokebarer. På sommaren kan du njuta av friluftskonserter, friluftsklubbar, friluftsbarer och till och med friluftsbiografer. Vänta inte och planera din "Weekend Berlin" nu!</w:t>
      </w:r>
    </w:p>
    <w:p>
      <w:r>
        <w:rPr>
          <w:b/>
          <w:color w:val="FF0000"/>
        </w:rPr>
        <w:t xml:space="preserve">id 101</w:t>
      </w:r>
    </w:p>
    <w:p>
      <w:r>
        <w:rPr>
          <w:b w:val="0"/>
        </w:rPr>
        <w:t xml:space="preserve">Om etablerade författare och förväntningarnas tyngd: En av de stora glädjeämnena/ansvaret med att vara litteraturkritiker är att man blir ombedd att recensera otaliga debutromaner. När jag först började recensera minns jag att detta kändes ovanligt för mig - eftersom jag kom från en bakgrund inom den akademiska världen, där man i allmänhet inte läser något utan att ha en nästan förbannande kunskap om varje kritiskt perspektiv, varje sista teoretisk tolkning, varje liten biografisk detalj. Det som slog mig när det gäller debutböcker med senaste utgivningen är hur ren, nästan jungfrulig upplevelsen av att läsa dem är. Hur fri jag är från allt som skulle kunna påverka mig åt det ena eller andra hållet i min tolkning av texten. När det gäller etablerade författare verkar det dock som om varje ny roman bedöms utifrån deras tidigare verk. Det är det faustiska kontrakt som författare ingår när de publicerar sin första roman: om man får någon framgång kommer man aldrig att vara fri från sina tidigare verk, och allt man gör kommer oundvikligen att bedömas mot bakgrund av dem. Så var det också när J.K. Rowlings bok The Casual Vacancy släpptes, som i nästan alla recensioner jag läste jämfördes med Harry Potter-böckerna - Pagford sägs vara befolkat av mugglare, en av huvudfamiljerna beskrivs som bleka imitationer av Dursleys, och boken fick en ny titel (som visserligen är ganska briljant), Mugglemarch. Hur oundvikligt det än var så verkade det hela något orättvist - inte bara för författaren utan för själva texten. Jag kom till The Casual Vacancy som inget stort Rowling-fan. Jag har aldrig ställt upp på någon av filmerna, jag har inte en enda gång klottrat ett blixtformigt ärr i pannan eller tagit på mig en svart trollkarlscape. Jag har förstås läst romanerna och minns att jag tyckte om dem som omväxling, men jag var något äldre än den avsedda målgruppen när Potter-manin hade slagit igenom, och jag var för upptagen med skolarbete och fester för att bry mig särskilt mycket om Harry och hans vänner. Det finns alltså läsare som är mycket mer mottagliga, mycket mer knutna till Potter-världen än jag själv. Ändå kunde jag inte heller få bort föreställningen om att detta var skrivet av författaren till Harry Potter-böckerna ur mitt huvud. Så med all publicitet kring utgivningen av The Casual Vacancy var den fråga som jag ständigt återkom till: I vilken utsträckning är det läsarens fel att inte kunna glömma författarens tidigare verk och läsa texten på dess egna meriter? Att avlägsna tyngden av sina egna förväntningar? Rowlings debut på "Not for Children"-scenen börjar med att en rådsmedlem, Barry Fairbrother, dör. Hans död resulterar i en öppning i fullmäktige (en "tillfällig vakans") och den efterföljande striden om vem som ska ta platsen, och därmed vinna det bredare fraktionskriget om staden Pagfords önskan att ta bort The Fields från sina gränser - ett bostadsområde där "graffiti blommar på broarna", lokalbefolkningen kastar stenar på gatlyktorna och värre saker". Av ett ämne som visserligen låter ganska tråkigt på pappret lyckas Rowling väva ihop trådarna i sin berättelse till en intrikat berättelse om flera familjer och deras småsaker, missförhållanden, missnöje, lustar och rädslor. Nyheten om Barry Fairbrothers död går ut över hela kommunen och verkar "sprudla i atmosfären, som bubblande champagne", och den tillfälliga vakansen skimrar av möjligheter. Men det finns de i staden som äcklas av valkampanjen och som försöker sabotera de potentiella kandidaternas ansträngningar. Och så blir den tidigare stillastående anslagstavlan på församlingsrådets webbplats till stormens livliga och saliviga centrum när den börjar visa meddelanden från Barry Fairbrothers spöke, som verkar känna till de djupaste mörkaste hemligheterna hos dem som vill ta hans plats. Rowling har en särskild förmåga att skapa invecklade, trovärdiga världar. Den utspelar sig i en pittoresk och typiskt engelsk stad, "the pretty little town of Pagford", så pittoresk att jag nästan förväntade mig att det skulle finnas en karta på omslagets insida. Men vid sidan av all denna ytliga engelska skönhet med stenstugor och gröna landskap finns det våld, missbruk, tonårssex, död och allmänt mörker som det fanns skrik av oro över. På sidan tre hade Barry</w:t>
      </w:r>
    </w:p>
    <w:p>
      <w:r>
        <w:rPr>
          <w:b/>
          <w:color w:val="FF0000"/>
        </w:rPr>
        <w:t xml:space="preserve">id 102</w:t>
      </w:r>
    </w:p>
    <w:p>
      <w:r>
        <w:rPr>
          <w:b w:val="0"/>
        </w:rPr>
        <w:t xml:space="preserve">"Personer som växte upp på landsbygden kan ha mer än dubbelt så stor risk att utveckla Alzheimers sjukdom på äldre dagar", skriver Daily Telegraph. Även om boende på landsbygden traditionellt sett har förknippats med en hälsosammare livsstil, tyder resultaten av en nyligen genomförd studie på att detta kanske inte alltid är fallet - åtminstone när det gäller Alzheimers sjukdom. Forskarna sammanställde data från 13 enskilda studier och undersökte skillnaderna i det totala antalet personer med demenssjukdom på landsbygden jämfört med i staden. Forskarna jämförde också antalet nya fall som utvecklades över tid i dessa två miljöer. Medan de inte fann några signifikanta skillnader i oddsen för att utveckla demens i allmänhet, fann de signifikanta skillnader i antalet personer som hade Alzheimers sjukdom. Personer som växte upp och fortsatte att bo på landsbygden stod inför den högsta riskökningen och hade mer än dubbelt så stor risk att få sjukdomen jämfört med dem som bodde i mer urbana miljöer. Detta är en spännande studie som frustrerande nog väcker fler frågor än den besvarar. Det är för närvarande, med Daily Mails ord, "ett mysterium" varför uppväxt på landsbygden skulle öka risken för Alzheimers sjukdom. Forskarna diskuterar möjligheten att någon typ av exponering för en miljöfaktor under barndomen kan vara inblandad, men de erkänner fritt att detta är rena spekulationer. De säger att det behövs ytterligare högkvalitativ forskning för att bekräfta denna variation mellan geografiska områden och för att undersöka potentiella orsaker till de observerade skillnaderna. Var kommer historien ifrån? Studien genomfördes av forskare från University of Edinburgh, University College London och andra brittiska organisationer. Forskningen stöddes av Alzheimer Scotland, Medical Research Council och andra organisationer i hela Storbritannien. Studien publicerades i den fackgranskade tidskriften International Journal of Epidemiology. Medietäckningen av denna forskning var korrekt. Både Mail och Telegraph påpekade att forskarna inte har förklarat varför denna skillnad i antalet fall av Alzheimers sjukdom uppträder. Och att det krävs ytterligare studier för att identifiera en bakomliggande orsak till sambandet. Vilken typ av forskning var detta? Detta var en systematisk genomgång och metaanalys av studier som undersökte skillnader mellan landsbygds- och stadsområden i demensprevalens (totalt antal personer med demens) och incidens (antal nya fall av demens som utvecklas under en viss tidsperiod, t.ex. under ett år). Forskarna inkluderade både tvärsnittsstudier och longitudinella studier i sin granskning. Att sammanföra resultaten från flera oberoende studier kan ge en mer fullständig bild än en enskild studie för sig själv. Metaanalyser kan ge en mer kraftfull uppskattning av ett samband eller en effektstorlek och öka vårt förtroende för det erhållna resultatet, eftersom det totala antalet deltagare som ingår i en sådan analys är större än vad som skulle vara möjligt i en enskild studie. Det finns dock viktiga skillnader mellan studierna som måste beaktas när man genomför och tolkar resultaten av en metaanalys. I den här granskningen varierade till exempel de kriterier som användes för att diagnostisera demens och Alzheimers sjukdom mellan studierna, liksom den nivå på vilken studierna samlade in uppgifter (vissa använde regionala uppgifter, andra samlade in uppgifter på stadsnivå). De studier som ingick i den här granskningen genomfördes i många olika länder; landsbygds- och stadsmiljöer mellan olika länder kanske inte är likadana när det gäller miljömässiga eller socioekonomiska faktorer. I en studie i Japan definierades till exempel "landsbygd" som en administrativ enhet med en befolkning på 30 000 invånare eller mindre, medan en studie i Italien definierade "landsbygd" som en liten stad (särskilt den sicilianska staden Troina) med begränsade transportförbindelser och en ekonomi som till stor del bygger på jordbruk. I vissa av studierna fanns det helt enkelt ingen definition av "landsbygd" i motsats till "stad". Slutligen är resultaten av en metaanalys endast lika bra som de studier som uppgifterna hämtas från. Studier med svag metodologisk kvalitet kan användas i metaanalysen. Även om forskarna ofta försöker ta hänsyn till detta genom att vikta varje studie utifrån kvalitet, inkluderas i allmänhet studier med varierande stringens i samma genomgång. Vad innebar forskningen? Författarna till studien sökte i flera databaser för att identifiera studier som rapporterade det totala antalet demensfall eller antalet nya demensfall på landsbygden och jämförde dessa siffror med dem som sågs i stadsmiljöer. Forskarna inkluderade även det som kallas "grå litteratur" - uppgifter som inte ingår i medicinska tidskrifter men som ändå kan vara av värde, t.ex. forskningsavhandlingar och myndighetsrapporter. Forskarna bedömde studiens kvalitet genom att ta hänsyn till studiedesign, metodik, risk för bias, hur fallen identifierades, standardisering av förfarandena på olika studieplatser och uppföljning.</w:t>
      </w:r>
    </w:p>
    <w:p>
      <w:r>
        <w:rPr>
          <w:b/>
          <w:color w:val="FF0000"/>
        </w:rPr>
        <w:t xml:space="preserve">id 103</w:t>
      </w:r>
    </w:p>
    <w:p>
      <w:r>
        <w:rPr>
          <w:b w:val="0"/>
        </w:rPr>
        <w:t xml:space="preserve">Vet du vad ditt ideal- eller drömjobb är? Enkät 18 - "Vet du vad ditt ideal- eller drömjobb är?" 60 % av de arbetssökande vet vad deras ideal- eller drömjobb är eller kommer att vara, enligt en nyligen genomförd undersökning av TipTopJob . Tycker du att detta är en förvånansvärt hög siffra med tanke på att så många människor, till och med när de är 40 år gamla, vänder sig om och säger "Jag vet fortfarande inte vad jag vill göra när jag blir äldre"? Att hitta ett drömjobb för livet är en sällsynthet, vilket bevisas av antalet människor som är missnöjda med sitt nuvarande jobb och det stora antalet aktiva arbetssökande. Denna siffra på 60 procent består av dem som vet vad deras drömjobb är OCH dem som vet vad det kommer att bli. Frågan är alltså om människor, även om de vet vad deras drömjobb kommer att bli, har de förverkligat sina drömmar och arbetar de faktiskt i den rollen? Så många människor faller in i ett jobb utan att ens tänka på om det verkligen är den typ av jobb de vill ha - men i slutändan tjänar man pengar på att arbeta och man behöver pengar för att leva! För de återstående 40 procent av dem som inte vet vad deras drömjobb är, skulle det vara logiskt att tro att de alltid kommer att vara på jakt efter ett nytt jobb. Det är här som jobbannonser blir mycket användbara. Det fina med jobbannonser är att du kan ha dina uppgifter online, dina färdigheter och jobbpreferenser tillsammans med ditt uppdaterade CV så att rekryterare kan hitta och kontakta dig! För att hjälpa de arbetssökande kan jobbsökarna använda sig av intelligenta och effektiva "jobbvarningar". Genom att ställa in e-postvarningar får du ett meddelande när jobb som matchar dina kriterier för jobbsökning registreras på webbplatsen. På så sätt slipper du tid att kontrollera och kontrollera olika webbplatser och du kan luta dig tillbaka och låta jobben komma direkt till din inkorg. Utan att ständigt behöva fortsätta söka efter ett jobb kan du ha drömjobben du har letat efter i åtanke och ställa in dessa jobbvarningar på jobbannonser så att du omedelbart får veta om ditt drömjobb registreras på webbplatsen om det registreras. Det sägs att "gräset är alltid grönare", och det gäller både för din karriär och för allt annat i livet. På arbetsmarknaden förklarar detta det faktum att människor aldrig är 100 procent nöjda i sin arbetsmiljö och alltid håller ögonen öppna för ett potentiellt bättre jobb. Men är gräset alltid grönare? Om du är nöjd med ditt jobb är det den viktigaste aspekten - och det är ett känt faktum att om du trivs med det du gör kommer du faktiskt aldrig att behöva arbeta en annan dag i ditt liv!</w:t>
      </w:r>
    </w:p>
    <w:p>
      <w:r>
        <w:rPr>
          <w:b/>
          <w:color w:val="FF0000"/>
        </w:rPr>
        <w:t xml:space="preserve">id 104</w:t>
      </w:r>
    </w:p>
    <w:p>
      <w:r>
        <w:rPr>
          <w:b w:val="0"/>
        </w:rPr>
        <w:t xml:space="preserve">Jag möter dig på morgonen vid den ljusa flodstranden, när alla sorger har försvunnit. Jag kommer att stå vid portalen med porten öppen på vid gavel Vid slutet av livets långa, tråkiga dag. Cho: Jag möter dig på morgonen med ett "Hur står det till?" Och vi sätter oss ner vid floden, och med hänförelse förnyar vi gamla bekantskaper. Du kommer att känna igen mig på morgonen genom mitt leende. När jag möter dig på morgonen i den stad som är byggd fyrkantigt. Jag kommer att möta dig på morgonen i den ljuvliga förbi och förbi, och byta ut det gamla korset mot en krona. Det kommer inte att finnas några besvikelser och ingen kropp ska dö I det landet där livets sol går ner. Jag kommer att möta dig i morgon bitti vid slutet av vägen på gatorna i den gyllene staden, där vi alla kan vara tillsammans och vara lyckliga för evigt när evighetens år rullar.</w:t>
      </w:r>
    </w:p>
    <w:p>
      <w:r>
        <w:rPr>
          <w:b/>
          <w:color w:val="FF0000"/>
        </w:rPr>
        <w:t xml:space="preserve">id 105</w:t>
      </w:r>
    </w:p>
    <w:p>
      <w:r>
        <w:rPr>
          <w:b w:val="0"/>
        </w:rPr>
        <w:t xml:space="preserve">Resolved Question Finns det ett sätt att få serverat alkohol utan ID? im 16 och jag gillar att gå ut och ta en drink, inget "spy på gatan" jsut några öl med mina vänner, men jag fortsätter att bli avvisad när jag försöker få serverat (lämna inte några inlägg som säger att det är för att du bara 16) så jag undrar om det finns något sätt att se ut/bete sig äldre och ha en bättre chans att få serverat. Andra svar (8) När jag var barn var den lagliga åldern 18 år och med mycket ansiktshår och stora pungkulor var det inte så svårt att komma in på en klubb och dricka när man var 16 eller 17. En 16-årig unge som försöker att bli 21 år är däremot en mycket stor sak och ärligt talat tror jag inte att du kommer att lyckas med det. Du skulle se äldre ut efter att ha gjort 200 timmars samhällstjänst för att ha druckit alkohol i minderårig ålder. Ha inte så bråttom att bli vuxen, njut av din ungdom och ungdomliga aktiviteter. Kolla upp statistiken över de som började dricka underag som blev alkoholister och drogmissbrukare. INTE! Anledningen är att du är minderårig och att försöka skaffa alkohol olagligt kan inte bara ge dig problem, utan även personen som ovetandes serverar en minderårig. Vill du verkligen ställa någon annan i svårigheter för ditt eget nöjes skull?</w:t>
      </w:r>
    </w:p>
    <w:p>
      <w:r>
        <w:rPr>
          <w:b/>
          <w:color w:val="FF0000"/>
        </w:rPr>
        <w:t xml:space="preserve">id 106</w:t>
      </w:r>
    </w:p>
    <w:p>
      <w:r>
        <w:rPr>
          <w:b w:val="0"/>
        </w:rPr>
        <w:t xml:space="preserve">SES - att hålla det inom familjen Martin Ledwich anmälde sig som volontär för SES när han fyllde 18 år. Vid det laget kände han dock Craigieburn-enheten utan och innan. Min pappa brukade släpa med mig när jag var 14 år, säger han. Jag åkte dit och killarna använde mig för att öva på sitt hantverk. De tittade i boken och såg hur man binder någon till en bår och sedan gjorde de det med mig. Martins pappa Paul hjälpte till att grunda enheten och han är fortfarande där 31 år senare. Trots att SES är en så stor del av deras liv har ingen av Ledwich-männen berättat för Martins mamma att hennes son fick sin start som ett testfall för knutar och räddningar. Att följa sin pappa in i enheten var ett naturligt steg för Martin, och Craigieburn-teamet har ett starkt fokus på familjen. Martins fru Kylie och hans mamma Emily är båda affilierade och båda stöder sina mäns tjänstgöring. Det finns en hel del familjer som har en stark närvaro i enheten. Det finns också långa anställningstider: fem medlemmar kan skryta med 146 års tjänstgöring tillsammans.  Kanske är det därför de är en så sammansvetsad grupp. Jag bara älskar det. Enheten tenderar att vara ganska vänlig och vi umgås alltid efteråt. De är som en familj", säger Martin. Utanför enheten har Martin en passion för fyrhjuliga motorfordon, som han först fick upp ögonen för genom sitt arbete med SES. Han tycker också om att resa runt med familjen. Han har svårt att välja ut några speciella ögonblick under sina 25 år i tjänst, men säger att det bästa med stora operationer är att de drar in många olika enheter, vilket gör att han kan träffa många andra frivilliga. Man möter samma ansikten år efter år. Det gillar jag. Martin tjänstgjorde som divisionschef under förra årets översvämningar i norra Victoria, vilket han uppskattade. I slutet fick vi åka upp i ett flygplan och se allt från ovan. Man kunde verkligen se resultatet av alla ansträngningar. SES har blivit en stor del av Martins liv. Han sa att det var roligt och mycket tillfredsställande att arbeta som volontär. "Man får se många olika saker som man annars inte skulle ha sett. Man träffar många människor i de värsta situationerna och de är så tacksamma för att få träffa en. Vad är bättre än det? Volontärarbete med SES erbjöd strukturerad utbildning som var nationellt erkänd, sa han, och gav därför möjligheter till personlig utveckling vid sidan av allt annat. Om du verkligen vill komma ut och hjälpa ditt samhälle är detta ett sätt att göra det. Som frivilligbaserad organisation tillhandahåller Victorias statliga räddningstjänst (SES) nödhjälp till tusentals viktorianer varje år med hjälp av mer än 5 500 frivilliga. Om du vill anmäla ditt intresse för att bli volontär kan du ringa 1300 VICSES eller skicka din förfrågan till www.vicses.vic.gov.au.</w:t>
      </w:r>
    </w:p>
    <w:p>
      <w:r>
        <w:rPr>
          <w:b/>
          <w:color w:val="FF0000"/>
        </w:rPr>
        <w:t xml:space="preserve">id 107</w:t>
      </w:r>
    </w:p>
    <w:p>
      <w:r>
        <w:rPr>
          <w:b w:val="0"/>
        </w:rPr>
        <w:t xml:space="preserve">Vi körde i timmar och vi pratade hela vägen Jag är så förtjust i det du säger Du pratar så sött att jag kan smaka det på min tunga Du får mig att snurra och får mig att känna att jag är något speciellt Men jag är inte säker på att jag verkligen är det för jag kvävs av alla mina möjligheter att säga saker rätt Jag ska försöka nu Vad jag vill säga Vad jag vill säga Vad jag vill säga Jag ville säga var Vad jag ville säga var Vad jag ville säga var Jag älskar dig så mycket Jag älskar dig så mycket Jag älskar dig så mycket Jag älskar dig så mycket Vad jag ville säga var Vi kom till staden och du lade din arm runt min arm och höll mig nära Jag kände mig så nära och sedan kände jag hur det sakta gled genom mina fingrar nerför mitt ben och ner till golvet som ett plötsligt hopp Där ordet, Det försvinner när vi behöver det, vid min hand och på mina läppar Vad jag ville säga var Vad jag ville säga var Vad jag ville säga var Vad jag ville säga var Vad jag ville säga var Vad jag ville säga var Vad jag ville säga var att jag älskar dig så mycket Jag älskar dig så mycket Vad jag ville säga var att jag älskar dig så mycket Jag älskar dig så mycket Jag älskar dig så mycket Jag älskar dig så mycket DISCLAIMER : Du måste godkänna följande uttalande eller lämna denna webbplats. Alla Dashboard Confessional - What I Wanted To Say Was texter, artistnamn och bilder är upphovsrättsligt skyddade av sina respektive ägare. Alla Dashboard Confessional - What I Wanted To Say Was song lyrics kan begränsas till utbildning och personligt bruk.</w:t>
      </w:r>
    </w:p>
    <w:p>
      <w:r>
        <w:rPr>
          <w:b/>
          <w:color w:val="FF0000"/>
        </w:rPr>
        <w:t xml:space="preserve">id 108</w:t>
      </w:r>
    </w:p>
    <w:p>
      <w:r>
        <w:rPr>
          <w:b w:val="0"/>
        </w:rPr>
        <w:t xml:space="preserve">Flera delstater har antagit lagar som kräver att läkare ska berätta för kvinnor om de har täta bröst och informera dem om att de har en högre risk för bröstcancer.  Enligt LA Times kommer Kalifornien att tillämpa lagen från och med den 1 april 2013, vilket återigen väcker oro om behovet av att avslöja sådan information, särskilt eftersom värdena för brösttäthet ofta varierar och alternativa metoder för screening kan leda till falska positiva resultat och fler tester som kanske inte täcks av kvinnors sjukförsäkringar. Vissa forskare menar att det inte tjänar något syfte att informera kvinnor om täta bröst och att det kanske bara oroar dem. Dessutom kan det bara leda till fler screeningar och tester, vilket leder till fler falska positiva resultat och ytterligare sjukvårdskostnader. Andra läkare och läkare vidhåller dock att brösttäthet bör rapporteras till kvinnor.  De hävdar att kvinnor ofta får information om riskfaktorer för bröstcancer, trots att man inte kan göra mycket åt dem.  Att informera kvinnor om att de har täta bröst skulle kunna leda till att de får mer alternativa former av screening, till exempel MRT, som ger en bättre upptäckt av tumörer även med tät vävnad. American College of Radiology stöder inte att läkare ska vara skyldiga att informera patienter om täta bröst.  Medan ACR stöder att information om brösttäthet bör skickas till läkare, förklarar de sin ståndpunkt om att inkludera sådan information i lekmannasammanfattningen: "Vi uppmanar till ett starkt övervägande av fördelarna, de möjliga skadorna och de oavsiktliga konsekvenserna av att göra det". Nya 3D-mammografier kan vara en lösning på problemet.  År 2011 fick apparaten FDA-godkännande och är nu tillgänglig i södra Florida.  Denna teknik, som kallas brösttomosyntes , ger en tredimensionell bild av bröstvävnad och hjälper radiologer att karakterisera enskilda bröststrukturer utan förvirring av överlappande vävnad.  Att använda denna metod för screening resulterade i en 40-procentig minskning av falskt positiva resultat. Dr Susan Love noterar hur en sexårig studie visade att kvinnor med täta bröst har samma dödsrisk som kvinnor med icke-täta bröst.  Hon varnar för att det inte finns några bevis för att mer screening är bättre och förklarar hur tät vävnad ökar risken för att få cancer, men inte för att dö av den. Den nya tekniken gör ändå att läkarna kan se brösten tydligare, så färre kvinnor kallas tillbaka för ytterligare tester.  Hologic, tillverkaren av brösttomosyntesapparaten, påpekar att kliniker som har använt tekniken rapporterar att "Hologic 3D-mammografiförfarande upptäcker cancer som kan ha missats med 2D-mammografi". Informationscenter Snabblänkar Vårt företag Vårt uppdrag är att ge dig kunskap, att ge dig de fakta du behöver för att kunna skydda dig själv, din familj och din framtid. På dessa sidor hittar du information om patienters rättigheter, sjukhus och andra vårdinrättningar, informerat samtycke och hur rättssystemet vid behov kan arbeta med dig och för dig.</w:t>
      </w:r>
    </w:p>
    <w:p>
      <w:r>
        <w:rPr>
          <w:b/>
          <w:color w:val="FF0000"/>
        </w:rPr>
        <w:t xml:space="preserve">id 109</w:t>
      </w:r>
    </w:p>
    <w:p>
      <w:r>
        <w:rPr>
          <w:b w:val="0"/>
        </w:rPr>
        <w:t xml:space="preserve">Konstsamtal med Dan Bellm, stipendiat i litteraturöversättning vid NEA Dan Bellm Dan Bellm. Foto av Annie Silverstein "Vi är skyldiga varandra att läsa världslitteratur, att korsa gränser, att ta oss in i andra liv och andra tider på det sätt som bara bra skrivande kan göra." -- Dan Bellm Professor, redaktör, översättare och poet -- 2013 NEA Literature Translation Fellow Dan Bellm är en riktig renässansmänniska. Förutom att översätta verk av Pablo Neruda, Manlio Argueta och Csar Vallejo har han översatt den franske författaren Pierre Reverdys verk i nästan ett decennium. År 1998 fick Bellm Caesura Prize, som bedömdes av Mark Doty, för sin dikt "Aspens" och ett Artists Fellowship for Literature från California Arts Council. Bellms dikter har publicerats i publikationer som Poetry , Ploughshares , The Threepenny Review och Word of Mouth: An Anthology of Gay American Poetry . Vi talade med Bellm om hans författarliv, hans filosofi om litterär översättning och varför han gillar att plocka isär dikter för att "se hur de fungerar". NEA: Vad är din version av konstnärslivet? DAN BELLM: Konstnärslivet innebär för mig att göra ett arbete som jag älskar, vilket inbegriper att fortsätta att prova arbete som utmanar eller skrämmer mig. Jag är inte särskilt intresserad av att skriva eller översätta den typ av dikter som jag redan har skrivit eller översatt. Arbetet måste ställa någon form av fråga eller gåta som jag inte vet svaret på; när jag har tur tar jag tag i en tråd och bara håller fast. Eller för att ta en annan metafor: jag tänker på hur stavhoppare hela tiden höjer ribban. Och även om inte alla författare gör det, älskar jag att ge offentliga uppläsningar av min egen och andras poesi. Jag anser att det är en viktig del av mitt arbete. Dikter är avsedda att läsas högt och föras vidare; när de väl är skrivna och uttalade är de inte längre "mina". NEA: Vad minns du som din tidigaste kontakt med konsten? BELLM: Eftersom jag är en litterär konstnär måste jag säga att mitt viktigaste tidiga minne är att min mor tog med mig till det offentliga biblioteket i min hemstad Springfield, Illinois, från och med när jag var tre eller fyra år, för att välja ut böcker, ta med dem hem och läsa dem tillsammans - en vana som aldrig har upphört. Min syster Eileen, som var två år äldre än jag, tog också med sig böcker hem från dagis och första klass. Allt kan spåras tillbaka till den tiden, den fantastiska upplevelsen av ord på papper som kom till liv när jag lärde mig att läsa. Och när jag hoppar framåt måste jag tacka min engelsklärare i gymnasiet, Jim Burke, för att han lade märke till mig och pressade mig att läsa utmanande böcker som inte fanns på "listan", och verkligen ville höra vad jag tyckte om dem. NEA: Kan du berätta om det projekt som ditt NEA-bidrag kommer att stödja? Hur väljer du ut de verk som du översätter? BELLM: Jag arbetar med en översättning av den franske poeten Pierre Reverdys (1889-1960) stora efterkrigsverk Le chant des morts (De dödas sång), en volym med 43 dikter skrivna 1944-1948. Även om det är den i särklass viktigaste boken från Reverdys mellersta och sena karriär - tiden efter att han och hans fru flydde från själva centrumet av den parisiska konst- och litterära världen för att leva ett ganska avskilt liv nära klostret Solesmes i norra Frankrike - har Le chant des morts försummats av engelskspråkiga översättare, som nästan helt och hållet har fokuserat på dikterna från hans parisiska år (1910-1926). Endast fyra av dess dikter har någonsin publicerats på engelska, och de är i böcker som sedan länge är slut. Le chant des morts är en mycket ovanlig [redogörelse] för krigets offentliga och privata efterdyningar. Det är inte en dokumentär eller en berättelse - det handlar om oroliga själstillstånd. Reverdy behärskar bilden så väl, och den känslomässiga atmosfären i livet på gränsen till döden i efterkrigstidens Frankrike verkar så märkligt bekant att jag verkligen tror att denna poesi kommer att tala vältaligt till vår egen tid. Jag har arbetat med Reverdys dikter i ett decennium eller mer, med början i två samlingar av hans prosadikter, och jag har vänt mig till Le chant des morts för att det är...</w:t>
      </w:r>
    </w:p>
    <w:p>
      <w:r>
        <w:rPr>
          <w:b/>
          <w:color w:val="FF0000"/>
        </w:rPr>
        <w:t xml:space="preserve">id 110</w:t>
      </w:r>
    </w:p>
    <w:p>
      <w:r>
        <w:rPr>
          <w:b w:val="0"/>
        </w:rPr>
        <w:t xml:space="preserve">Resultat av strukturer: Det är den sämsta situationen på minst tre år: "En lång tid var inte så dålig Endast 1,13 procent. uppgick till en genomsnittlig avkastning på strukturerade produkter som slutfördes under de två första månaderna 2012. Endast tre av 67 avslutade i januari och februari av investeringarna resulterade i en rimlig vinstnivå, som översteg 10 procent. per år. Intjänade De flesta som investerade i fonder som utvecklats av Warta Life Insurance Company och som finns tillgängliga i produkten Loan Bank Platinum Plus. Det var en treårig struktur kopplad till en korg av sex metaller som handlas på Londonbörsen (aluminium, koppar, nickel, platina, silver och guld). Avkastningen på denna investering uppgick till 33,61 procent. på tre år, eller 11,2 procent. år. Men på grund av formen av livförsäkring och kapitalförsäkring var den undantagen från kapitalvinstskatt, vilket är dess resultat kan jämföras med 41,49 procent beskattad. (13,83 procent. per år). Lite mindre under ett år (10,73 procent), Men mer för hela investeringsperioden (42,93 procent). Guldet gav en fyraårig struktur som utarbetats av New World Alternative Investments, vilket bidrog till att tjäna ett stigande guldpris. Återigen var vi tvungna att hantera politiken, så behöver inte betala 19 procent. skatt. Att klaga på bör inte vara en av de investerare som bestämde sig för att Strukturerad insättning EUR / PLN 2011 Stabilisering av (1) i PKO BP (5 procent. I ett halvår till eurokursen). Och det är allt om goda nyheter från marknadsstrukturerna. Med 67 avslutade i januari och februari. vinstprodukter gav endast 22 (33 procent. alla), och avkastningen av investerat kapital investering resulterade i 41 (61 procent).. De återstående fyra resulterade i förlust av kunder, mestadels eftersom 10 procent. ett år det kostnadseffektiv strategi för innehavare av B (1) av Investering boutiquehotell. Den genomsnittliga avkastningen på offentligt tillgängliga strukturer (baserat på de av private banking samlas två gånger om året, ingår i detta material avkastning kommer från baswebbplatsen Structus.pl), som gjordes under perioden 1 januari till 29 februari 2012, var 1,13 procent. Detta fortsatte den nedåtgående trend som inleddes sommaren 2011. Första halvåret förra året var den bästa perioden i historien. Den genomsnittliga avkastningen var 4,88 procent. år. Men åren av turbulens mycket sämre villkor och den genomsnittliga poängen under andra halvåret föll till 1,66 procent. Under 2009-2010 låg genomsnittet på två till fyra procent. Nu, trots den lugna stämningen, är det ännu värre och det finns få tecken på att de kommande månaderna skulle bli bättre.</w:t>
      </w:r>
    </w:p>
    <w:p>
      <w:r>
        <w:rPr>
          <w:b/>
          <w:color w:val="FF0000"/>
        </w:rPr>
        <w:t xml:space="preserve">id 111</w:t>
      </w:r>
    </w:p>
    <w:p>
      <w:r>
        <w:rPr>
          <w:b w:val="0"/>
        </w:rPr>
        <w:t xml:space="preserve">Hawaiis seniorcenter fick en del fullkontaktsarbete under måndagens träning - som tyvärr råkade vara stängd för media igen. Inga direkta observationer tillgängliga. Han fick tydligen också arbeta en del under ett inkognito lagmöte i lördags efter ett filmmöte där han bröt ner 75-67-vinsten mot Hawaii Pacific kvällen innan. Joaquim sade att han skulle vara redo att spela inför Outrigger Hotels Rainbow Classic, om inte hälsan skulle göra några bakslag. Han sade att han kände sig "97 procent" frisk. "Jag behöver bara 3 procent till", sade han med ett brett leende. Gib Arnold lät dock inte som om han tänkte ta några risker med sin uppskattade storspelare. Kolla in morgondagens upplaga för hans syn på saken (samt del 1 av vår tredelade säsongspremiär för UH basket). Det räcker med att säga för tillfället att Joaquim spelar mot Maryland-Eastern Shore är långt ifrån en självklarhet. Men det är mycket närmare verkligheten nu än vad det var vid den här tiden förra veckan. 11 Responses to "Joaquim back in the fray" Enligt schemat kommer herrarnas basketlag efter den här helgen att spela endast fyra matcher - tre här och en på resande fot - fram till Diamond Head Classic som börjar den 22 december. Hemmamatcherna är: Illinois den 16 november, North Dakota den 20 november och Pepperdine den 8 december. Utomhusmatchen är UNLV den 1 december. Förhoppningsvis kommer Vander att vara 110 procent vid Classic. Ärligt talat var jag oerhört imponerad av laget i fredags - särskilt Isaac Fotu &amp; Christian Standhardinger. Jag minns att jag läste i gårdagens morgontidning att en av reportrarna sa att UH:s basketlag borde vara 3-0 under nästa vecka eller så eftersom de har tre lätta matcher. Hur kan dessa reportrar göra sådana generella eller idiotiska uttalanden när varje match kommer att vara en kamp med eller utan Vander. Vanligtvis har dessa reportrar aldrig spelat spelet så vet inte riktigt vad det innebär att spela spelet. Dålig rapportering och generella förutsägelser kan vara en återspegling av reporterns bristande kunskap om spelet. Det finns beat reportrar som jag själv och det finns kolumnister. Det är två olika saker. Kolumnister kan fritt göra förutsägelser och prognoser som de anser lämpliga; det är en del av deras jobb. Det är deras åsikter, och det faller vanligtvis inte under rapportering. Det finns naturligtvis undantag från detta. Områden som bloggar som denna ger mig lite mer frihet att gå utöver de grundläggande fakta, men (förutom att rösta i en konferenss försäsongsröstning) håller jag mig borta från förutsägelser om matchresultat, och överlåter det till våra kolumnister Dave Reardon och Ferd Lewis att ge ett extra perspektiv där de finner det lämpligt. När det gäller att göra generella uttalanden låter "varje match kommer att bli en kamp med eller utan Vander" ganska generellt, eller hur? Det är din åsikt, och det du läste häromdagen var någon annans. Även om det är lämpligt att lägga tonvikten på att vinna i Big West, påverkas Big Wests och Hawai'i's maktklassificering avsevärt av dessa "försäsongsmatcher" - de räknas ... och Long Beach, Fullerton och andra har några överflyttningar som kanske inte är fullt berättigade förrän i december ... Om vi inte slutar på första plats i BW (stor sannolikhet) kan Power Ratings och en eller två vinster från ett "stort namn" (Illinois, UNLV, Miami...) vara skillnaden mellan ännu en Riley Invitational (tack, coach!), NIT eller till och med något större.... Vi behöver studenterna i stor skala i helgen, skaffa era gratis tröjor på fredag, vad sägs om gratis korv och läsk för de första 500 studenterna på måndag kvälls 11:00 ESPN-match, låt oss få det att hända för studenterna! Boosters, Athletic dept , låt oss göra måndagskvällen BB galen på SS Arena!</w:t>
      </w:r>
    </w:p>
    <w:p>
      <w:r>
        <w:rPr>
          <w:b/>
          <w:color w:val="FF0000"/>
        </w:rPr>
        <w:t xml:space="preserve">id 112</w:t>
      </w:r>
    </w:p>
    <w:p>
      <w:r>
        <w:rPr>
          <w:b w:val="0"/>
        </w:rPr>
        <w:t xml:space="preserve">Även om många av oss kan betrakta en chokladkaka som en skyldig njutning behöver vi kanske inte känna oss så dåliga över vår svaghet för denna söta godbit. Forskning som nyligen publicerades i tidskriften Neurology visade att män som konsumerar en måttlig mängd choklad varje vecka har en lägre risk att drabbas av en stroke. Choklad kan minska risken för stroke Studien och dess resultat Över 137 000 svenska män rekryterades till studien som genomfördes av forskare vid Stockholms institut. Deltagarna fyllde i ett självrapporterat frågeformulär om sitt kostintag och följdes under en tioårsperiod, under vilken tid 1 995 av dem fick en stroke. Om man ser tillbaka på deras kostintag i början av studien hade de som hade ätit mest choklad 17 procent lägre risk för stroke än de som inte åt någon choklad. Detta motsvarar 12 färre slaganfall per 10 000 deltagande män under tio år. I sammanhanget kan nämnas att den mängd choklad som de största konsumenterna åt var 63 g per vecka och att en standardstor chokladkaka av mjölkprodukter väger 49 g. Det som var intressant var att även om fördelarna med att äta mörk choklad tidigare har visats i olika studier, är 90 % av den choklad som äts i Sverige mjölkchoklad. Detta innebär att kakaohalten - som är hög i mörk choklad - i mjölkchoklad i Sverige och andra europeiska länder är högre än den mjölkchoklad som vanligtvis finns i Nordamerika. Efter att ha funnit det positiva sambandet mellan choklad och risken för stroke i denna studie analyserade samma grupp fem uppsättningar data från europeiska och nordamerikanska studier, vilket visade att samma fördelar förmedlades - de som åt mest choklad hade 19 % lägre risk för stroke, med en 14 % lägre risk för varje ytterligare 50 g choklad som äts varje vecka. Begränsningar i studien Som alla vetenskapliga studier har den här studien sina brister. Deltagarna var tvungna att själva registrera sitt kostintag, vilket sannolikt har medfört vissa fel, och de tillfrågades endast om sitt intag i början av studien, vilket kan ha förändrats under loppet av decenniet. I studien gjordes inte heller någon skillnad mellan olika typer av choklad som äts. De män som åt mest choklad uppvisade visserligen andra egenskaper än de som åt minst, men även när faktorer som högt blodtryck kontrollerades var ett högre chokladintag fortfarande förknippat med en lägre risk för stroke. Flavonoider och deras fördelar Ett antal andra studier hade tidigare visat att det fanns ett samband mellan att äta choklad och en lägre risk för diabetes, hjärtsjukdomar och högt blodtryck. Man trodde att choklad utövade sin gynnsamma verkan på sjukdomsrisken genom sitt innehåll av flavonoider och det är genom denna mekanism som choklad också antas skydda mot stroke. Flavonoider är växtföreningar som anses vara positiva för hälsan och de som finns i choklad och som är av särskilt intresse är epicatechiner, katekiner (som också finns i te) och procyanidiner (som också finns i vissa frukter, t.ex. äpplen, vindruvor och björnbär). Man tror att de utövar sina fördelar genom ett antal olika roller. Flavonoider fungerar som antioxidanter och kan därför skydda blodkärlens celler från skador och uppbyggnad av kolesterolplack som annars skulle förtränga dem och begränsa blodflödet till hjärnan. De har också antiinflammatoriska egenskaper som återigen skyddar blodkärlen och minskar blodets klibbighet, så att det är mindre sannolikt att en blodpropp uppstår och orsakar en blockering i en artär som försörjer hjärnan. Flavonoider kan också minska blodtrycket, som är en riskfaktor för stroke när det är förhöjt, genom sin förmåga att utvidga artärerna. Allt med måtta Det är viktigt att komma ihåg att detta bara är en del av forskningen och teamet som genomförde detta senaste arbete medger själva att mycket mer arbete måste utföras innan man kan uppmuntra chokladkonsumtion för hälsans skull. Trots att choklad är rik på flavonoider innehåller den mycket kalorier på grund av sitt fett- och sockerinnehåll, vilket kan bidra till viktökning, och den innehåller mycket mättat fett, den typ av fett som höjer nivåerna av dåligt kolesterol - båda riskfaktorer för hjärtsjukdomar och stroke. Choklad konsumeras bäst som en del av en balanserad kost, eftersom studier konsekvent har visat att komponenter som frukt och grönsaker, fullkorn och fet fisk är kopplade till en lägre risk för hjärtsjukdomar och stroke. Om du är intresserad av att inkludera choklad för dess potentiella kardiovaskulära fördelar ska du välja en choklad med högre kakaotransparens, eftersom detta ger mer flavonoider. Sjukhusgranskning den här månaden: BMI Meriden Hospital Cookies är i bruk denna månad</w:t>
      </w:r>
    </w:p>
    <w:p>
      <w:r>
        <w:rPr>
          <w:b/>
          <w:color w:val="FF0000"/>
        </w:rPr>
        <w:t xml:space="preserve">id 113</w:t>
      </w:r>
    </w:p>
    <w:p>
      <w:r>
        <w:rPr>
          <w:b w:val="0"/>
        </w:rPr>
        <w:t xml:space="preserve">Fem av de bästa superyachterna på Fort Lauderdale Boat Show Trots orkanen Sandys bästa försök att störa Fort Lauderdale Boat Show, drog de starka vindarna snart norrut och lämnade folkmassorna att njuta av de många superyachterna på Face Dock. Det fanns många höjdpunkter bland de nya båtarna som visades. SuperYacht Worlds senaste omslagsflicka är den 50 meter långa Arianna från Delta och hon lockade säkert till sig en del avundsjuka blickar från andra ägare och kaptener. Ägarens bryggdäckssvit med sin säng i akterläge och tillgång till ett privat däck kommer att vara en mycket eftertraktad plats bland chartergästerna. Hennes bygge har skötts av SG Private Wealth Advisors , vars flexibla och innovativa tillvägagångssätt uppenbarligen ger utdelning. Den nya 43 meter långa Just Enough har skapats i samarbete med olika skickliga entreprenörer, men väntan har verkligen lönat sig, men väntan har verkligen lönat sig. I stolt vård av två seglingsintresserade familjer stod hon värd för America's Cup och Louis Vuitton Trophy för en privat mottagning på mässan. Båten kommer att åka till San Francisco för att delta i America's Cup nästa år. "Jag ville sätta lasrar ombord men chartergästerna kommer att föredra jetskis", berättar en av delägarna. Yachten kommer att chartras genom Ocean Independence . Ocean Alexanders 120 producerades i samarbete med Christensen för att möta behoven hos Ocean Alexanders kunder som har flyttat uppåt i sortimentet. Evan K. Marshalls inredning skapar en välkomnande atmosfär. Kaptenen - en veteran med många leveranser - tog henne till mässan från Vancouver på sin botten och rapporterade att trots att hon mött en del stormar och tuffa förhållanden är hon den yacht med bäst hantering som han någonsin har kryssat med. Evan K. Marshall har även stylat en 112, en 130 och en 155 i serien. Utforskaren Mazu visades av Cheoy Lee . Detta 46 meter långa systerfartyg till den framgångsrika Marco Polo söker för närvarande en köpare. Under sjöprovningar har den enskruvade båten en räckvidd på 6 600 mil vid en hastighet på 10,5 knop och 42 gph. Cheoy Lee har skött inredningen och varvet har gjort ett utmärkt arbete. Lady Linda , byggd av Trinity och visad av IYC och förmedlad av IYC , har redan en fantastisk karriär som charterbåt. Den 57 meter långa båten har en inredning av Evan K. Marshall, som har skapat en varm och inbjudande huvudsalong. Det är ett mycket flexibelt val för chartergrupper.</w:t>
      </w:r>
    </w:p>
    <w:p>
      <w:r>
        <w:rPr>
          <w:b/>
          <w:color w:val="FF0000"/>
        </w:rPr>
        <w:t xml:space="preserve">id 114</w:t>
      </w:r>
    </w:p>
    <w:p>
      <w:r>
        <w:rPr>
          <w:b w:val="0"/>
        </w:rPr>
        <w:t xml:space="preserve">Jag tror att den realistiskt sett kommer att vara bättre än QOS... Annorlunda än CR på ett sätt som gör att man inte kan jämföra de två. Och som allt annat kommer den att ha vissa brister som producenterna kommer att försöka rätta till i nästa film. Och jag tror att jag kommer att älska den. Jag tror att det kommer att bli en annan typ av Bond-film. Den kommer att göra stora intäkter i kassan. Alla tecken ser bra ut! Men med klapparna tycker jag att de har gett oss för mycket information redan! Och med alla läckta bilder tar det bort mycket av mysteriet för mig. Vad gäller själva filmen? Jag tror att den kommer att bli en stor succé och har definitivt potential att överträffa B/O-intäkterna från CR! Om jag kommer att gilla den mer än CR? Det får vi se, men med tanke på handlingen och den sammansatta rollistan? Den har verkligen en jäkligt bra chans! Jag tror att den kommer att bli en ekonomisk framgång. Jag hoppas att den kommer att ses som en Bond-film och inte som en Mendes-film, dvs. att Mendes kommer att ha ödmjukheten att gömma sig bakom karaktären och universumet. Jag tycker att rollbesättningen är i stort sett felfri (utom kanske den unge Q?), så jag är ganska säker på att skådespelarna kommer att klara det. Jag har alltid varit skeptisk till John Logan som manusförfattare, så jag är lite orolig för manuset. Hittills är det vi har hört om det så generiskt att jag inte vet vad jag ska tycka om det. Jag tror att det kommer att bli ett fantastiskt Bond-äventyr! Jag håller i stort sett med om allt som @tqb sa. Den kommer att bli bättre än QoS och lika bra som CR, om inte bättre, men en annan sorts film. Jag är verkligen glad att höra att de går tillbaka till den klassiska Bondfilmen och att Q är tillbaka! Alla dessa skäl och det faktum att Bond inte har varit på bio på fyra år kommer att hjälpa filmen vid kassan. Som Sams länk visar finns det redan en diskussion om detta. Därför låser jag den här och vi kan fortsätta att diskutera våra tankar om Skyfalls öde i tråden som finns i länken ovan. Tack. Meddelanden MI6 Community är inofficiell och på intet sätt associerad eller kopplad till EON Productions, MGM, Sony Pictures, Activision eller Ian Fleming Publications. Alla åsikter som uttrycks på denna webbplats är de enskilda medlemmarnas och återspeglar inte nödvändigtvis gemenskapens ägare. Alla videor eller bilder som visas i ämnen på MI6 Community är inbäddade av användare från webbplatser från tredje part och MI6 Community och dess ägare tar därför inget ansvar för detta material.</w:t>
      </w:r>
    </w:p>
    <w:p>
      <w:r>
        <w:rPr>
          <w:b/>
          <w:color w:val="FF0000"/>
        </w:rPr>
        <w:t xml:space="preserve">id 115</w:t>
      </w:r>
    </w:p>
    <w:p>
      <w:r>
        <w:rPr>
          <w:b w:val="0"/>
        </w:rPr>
        <w:t xml:space="preserve">An Enemy of the People, Friedman Theatre, New York Under de senaste två decennierna har Hedda Gabler och A Doll's House varit de enda Ibsenpjäserna som producerats på Broadway. Dramatikern har reducerats till att ge plumparoller till dugliga kvinnor. Ibsens "An Enemy of the People", som Manhattan Theatre Club på ett kraftfullt, om än schematiskt sätt har återupplivat på Broadway, hade sin storhetstid i New York på 1920-talet, då den leninistiska klangen i titelns fras gav mer resonans. I själva pjäsen, som här har fått en kraftigt rationaliserad bearbetning av Rebecca Lenkiewicz, tar ideologin inte över kvällen förrän efter ungefär två tredjedelar. Fram till dess begränsar Ibsen sina sammandrabbningar till mer vardagliga frågor. Dr Thomas Stockmann, en respekterad medborgare i en kuststad i södra Norge, och hans bror Peter, borgmästaren, har drivit på utvecklingen av badanläggningar. Badet är känt för sitt medicinska värde och förväntas bli en välsignelse för staden. När dr Stockmann upptäcker att stadens garveri förorenar vattnet, lägger han fram en detaljerad rapport om förgiftningen för borgmästaren och Havstad, redaktör för lokaltidningen. Men borgmästaren motsätter sig broderns avslöjande och hävdar att avslöjandet kommer att skada stadens ekonomi och kräva en skattehöjning för invånarna för att betala reparationer. More IN Theatre &amp; Dance-chefen Doug Hughes presenterar historien på ett ganska enkelt sätt. Iscensättningen är presentationsmässig: när brödernas bråk når sin höjdpunkt står de långt ifrån varandra, som om de laddade pistoler i gryningen. När dr Stockmann lägger fram sin sak vid ett stadsmöte (avbrotten från en tjock fyllo ger nästan kvällens enda humor) hoppar han upp på ett långt bord, som om han skulle gå på barrikaderna i Les Misrables . Sådana gester undviker storvulkanism eftersom Boyd Gaines, som gestaltar doktorn, är en så beundransvärt oskådlig skådespelare. När han basunerar ut den korsfarande individens hjältemod, tror man kanske inte på hans luftiga föreställningar, men man vill inte att han ska ryckas av scenen. Om borgmästarens argument verkar mindre övertygande är det inte Richard Thomas, som spelar honom, utan Ibsens fel, för att han gör läkaren till den överlägset rikare rollen. Dramatiseringen av dramats centrala konflikt behåller sin kraft - även om skådespelarnas tendens att skrika ibland underminerar den.</w:t>
      </w:r>
    </w:p>
    <w:p>
      <w:r>
        <w:rPr>
          <w:b/>
          <w:color w:val="FF0000"/>
        </w:rPr>
        <w:t xml:space="preserve">id 116</w:t>
      </w:r>
    </w:p>
    <w:p>
      <w:r>
        <w:rPr>
          <w:b w:val="0"/>
        </w:rPr>
        <w:t xml:space="preserve">En av de mer intressanta sessionerna var en diskussion om The Howard Factor , (Melbourne University Press) en utvärdering av John Howards premiärministerperiod. Ledande australiska personer som Christopher Pearson, Caroline Overington, Nick Cater, Matt Price och Imre Salusinszky reflekterade över landets politiska klimat och framtida inriktning. Price sade att Howard varken var så briljant eller så ondskefull som många hävdade, utan att han helt enkelt arbetade hårdare än någon annan politiker i landet. Han hävdade att Australien gick i krig i Irak för USA:s allians, men "man kan i princip lita på Howard". Han erkände dock att Howard använde "slingrande ord" som den bäste av dem, särskilt när det gäller AWB. Pearson hävdade att vänstern kände sig moraliskt överlägsen Howard och att de hade en licens för moralisk upprördhet över konservativt styre. När han ifrågasattes om Irakkriget sade han att "ingen borde ha varit förvånad över att vi gick ut i krig i Irak" (även om man undrar hur han känner inför den irakiska statens fullständiga kollaps efter vårt engagemang). "Howard är den "förnuftigaste innehavaren av logen sedan Menzies", konstaterade han stolt. Salusinszky föll i samma fälla som Pearson, till synes oförmögen att förstå att ALP och vänstern inte är en och samma sak, och att den så kallade vänstern inte har identiska åsikter i alla frågor. Salusinszky förnekade att landet hade förlorat sin moraliska kompass under Howard och hävdade att väljarna redan hade beslutat att Kim Beazley inte var valbar. Overington påverkades minst av kulturkrigarretorik eller mediaspinn. Hon förklarade hur många unga australiensare kände sig bekväma med Howards ekonomiska och sociala förändringar och röstade liberalt i allt större utsträckning. Hon sade att australiensarna "inte kan lita på Howard", särskilt när det gäller Irakkriget och AWB. Hon krävde återigen att Alexander Downer skulle avgå på grund av AWB. Så snart skandalen briserade borde han "ha uppträtt mer som en man [och avgått] och mindre som en minister". Upplysning: Melbourne University Publishing publicerade nyligen Antony Loewensteins bok My Israel Question . Donera Detta är en ideell webbplats som ägnar sig åt att tillhandahålla aktuellt och utmanande material. Alla ekonomiska bidrag skulle dock vara mycket uppskattade för att upprätthålla värdkostnaderna och en frilansjournalists liv.</w:t>
      </w:r>
    </w:p>
    <w:p>
      <w:r>
        <w:rPr>
          <w:b/>
          <w:color w:val="FF0000"/>
        </w:rPr>
        <w:t xml:space="preserve">id 117</w:t>
      </w:r>
    </w:p>
    <w:p>
      <w:r>
        <w:rPr>
          <w:b w:val="0"/>
        </w:rPr>
        <w:t xml:space="preserve">Varför du måste vara försiktig när du outsourcar innehållsskapande sep 24, 2011 En av de viktigaste aspekterna av marknadsföring på nätet och framgångsrik spridning av information om din webbplats är materialet. Om du har en längtan efter att avancera din internetmarknadsföring till nästa nivå bör du hitta ett sätt att få ett ton material gjort åt dig. Att gå vidare och anställa ditt eget team av skribenter kan se m som en riktigt bra idé, även om det i verkligheten inte är så enkelt som det verkar vara. I följande artikel kommer vi att titta på tre effektiva tips för att hjälpa dig att outsourca ditt skapande av innehåll online. Om du till exempel vill gå från den lokala mobilmonopolbonusnischen till en ny nisch måste du hålla dig uppdaterad. Du kan använda ett unikt tillvägagångssätt genom att be om gästskribenter att bidra till din webbplats. Många människor anstränger sig för att etablera ett namn, så de är villiga att göra detta i utbyte mot exponering. Allt du behöver göra är att ge kredit där den ska vara och det är hos dem. Det är ett enkelt slags byteshandel och det finns inga pengar inblandade alls. Eftersom författaren försöker göra sig ett namn betyder det att det som skrivs garanterat kommer att vara utmärkt på alla sätt och vis. Internet är enormt, och antalet gästskribenter som är villiga att göra detta är enormt. Detta är verkligen lätt att göra, och det är inte svårt att etablera ett bra nätverk med dessa skribenter. När du arbetar med ett stort innehållsprojekt på nätet måste du se till att du behåller farten framåt i ditt projekt. Det är bara god praxis att ta för vana att göra detta, och det gäller särskilt om något måste redigeras. Professionella frilansare gör gärna ändringar för att se till att du får det du ber om. Det säkerställer också att slutresultatet blir inget mindre än det bästa. Det här är bara några av de viktigaste punkterna som du måste tänka på när du vill lägga ut ditt onlineinnehåll på entreprenad. Om ditt mål till exempel är att satsa på nischen för lokala monopol kan du mycket väl lyckas med att bli stor med den när du har lagt en stark grund. Det är alltid en bra idé att hålla fingret på pulsen för vad som händer. Det är bara en bra och solid idé att du är medveten om det arbete du betalar någon annan för att göra. Det finns massor av sätt att hålla kontakten, till exempel genom att ringa eller sms:a osv. Om det finns några ändringar som behöver göras kan du enkelt få det gjort. En annan funktion är att se till att författaren inte överskrider tidsfristen, så du måste hålla koll på det också. Det är bäst att vara tydlig med allt detta från början, så kan du undvika eventuella problem. Avslutningsvis kan vi utifrån artikeln ovan tydligt vara medvetna om hur enkelt din online-verksamhet blir när du har ditt ämne utkontrakterat till rätt enhet. Det finns en rad misstag som kan göras av människor när det gäller att framgångsrikt lägga ut saker på entreprenad, men om du kan komma ihåg rekommendationerna ovan kommer du att ha möjlighet att få ut allt du kan av det. Det finns egentligen ingen sanning eller falskhet när vi talar om att lägga ut jordbruk, eftersom det krävs tid och kunskap för att göra det på rätt sätt. Men om du kan börja på rätt sätt så kommer saker och ting att fungera positivt för dig.</w:t>
      </w:r>
    </w:p>
    <w:p>
      <w:r>
        <w:rPr>
          <w:b/>
          <w:color w:val="FF0000"/>
        </w:rPr>
        <w:t xml:space="preserve">id 118</w:t>
      </w:r>
    </w:p>
    <w:p>
      <w:r>
        <w:rPr>
          <w:b w:val="0"/>
        </w:rPr>
        <w:t xml:space="preserve">Om oss Mer än en påse utsäde När du köper utsäde av märket Pioneer r får du mer än bara en påse. Rätt stöd - full teknisk hjälp till lantbrukaren För att säkerställa att du får största möjliga vinst av Pioneer r-märkesprodukterna finns det alltid en teknisk säljare från Pioneer nära till hands som erbjuder dig hjälp. Med över 1 200 års kombinerad erfarenhet av att betjäna och stödja jordbrukare kan ditt lokala Pioneer service- och supportteam erbjuda rätt lösning på de flesta jordbruksutmaningar du kan ställas inför. Pioneers professionella support är bara ett telefonsamtal bort. Ring 0800 PIONEER (0800 746 633). Rätt riktning - Nya produkter som bevisats globalt och på Nya Zeeland Varje år vill du plantera rätt produkt för din hage. Nya hybrider av märket Pioneer r introduceras ständigt som har testats noggrant runt om i världen och på Nya Zeeland. Detta garanterar att de nya hybriderna är bättre. Det är bara rätt - Återplanteringsriskpolicy* Pioneer-teamet anser att det bara är rätt att dela en del av dina jordbruksrisker. Så om din majs- eller sorghumskörd inom två månader efter plantering behöver planteras om av någon anledning, kommer vi att tillhandahålla ersättningsutsäde till halva priset, oavsett vilket märke du ursprungligen planterade. Det räcker med att meddela problemet till din handelsrepresentant eller Pioneers områdeschef. *Denna policy gäller för plantering inom samma säsong och gäller alla märken av hybridmajs och hybridhirs sommarfoder. Den gäller inte för luttrad eller grönfodermajsblandningar. Behandlingen av utsädet kommer att ske enligt din ursprungliga beställning. Rätt kvalitet på utsädet Att leverera rätt kvalitet på utsädet till dig är ett viktigt mål. Allt majsutsäde av märket Pioneer r som odlas och säljs i Nya Zeeland testas rigoröst för genetisk renhet. Om det inte är rätt så säljs det inte. Du kan se skillnaden i din skördemätare vid skörd, storleken på din ensilagehög och dina koras prestationer. Rätt plantering - testplanteringstjänst För att hjälpa dig att maximera vinsten från din investering i Pioneers genetik och utsädeskvalitet finns Pioneers kostnadsfria testplanteringstjänst tillgänglig för odlare och plantningsentreprenörer. Testplanteringstjänsten, som samordnas av din lokala Pioneer Area Manager, omfattar testning av utsädesmätarens prestanda, inspektion och precisionskalibrering. Vi tycker att det är helt rätt - stöd och partnerskap från industrin Liksom för dig är landsbygden mycket viktig för oss. Det är därför vi samarbetar med och stöder likasinnade organisationer som arbetar för att skapa värde och säkerhet för Nya Zeelands jordbrukare. Vi är en av de främsta stödgivarna till Rural Communities Trust, som ger ekonomiskt stöd till grupper, familjer och individer i nöd på landsbygden. Få det rätt - 0800 PIONEER rådgivningstelefon Om du när som helst behöver råd eller hjälp med någon aspekt av odling eller användning av majs, är Pioneers professionella tekniska support bara ett telefonsamtal bort. Ring 0800 PIONEER (0800 746 633).</w:t>
      </w:r>
    </w:p>
    <w:p>
      <w:r>
        <w:rPr>
          <w:b/>
          <w:color w:val="FF0000"/>
        </w:rPr>
        <w:t xml:space="preserve">id 119</w:t>
      </w:r>
    </w:p>
    <w:p>
      <w:r>
        <w:rPr>
          <w:b w:val="0"/>
        </w:rPr>
        <w:t xml:space="preserve">ugg bailey button triplet samt obehag ugg boots clearance uppgav några inne i delegationerna upplevde diskuterade en "temporal utsikter" för hur förlängd hans federala regering kan vara. Tiden med hjälp av den federala regeringen "som jag vill producera kan vara den faktiska perioden av din tid mellan idag samt hela våren 2013", sade han, i enlighet med en del CNN-översättning. När som helst kan parlamentet upplösa hans federala regering "på grund av otillräckligt förtroende", sade han. Det är "uppenbart" hur det aktuella förfarandet kan vara en nödsituation, och att för att åstadkomma ekonomiska framsteg och interpersonell rättvisa "bör vara prioriteringarna", sade ugg clearance. Den nya utsedda premiärministern kommer att ställas inför en svår uppgift, eftersom Italien har bland de största landsomfattande skulderna i Europa på _1,9 biljoner (2,6 biljoner dollar) - cirka 120 procent av BNP - och har observerat minimala framsteg under de senaste åren. För att få ta över rodret kräver Monti godkännande från det italienska parlamentet, som kan bestå av många olika grupper med olika intressen. Silvio Berlusconis individer från självständighetsfirandet fortsätter att vara den starkaste kraften i parlamentet, och Berlusconi har förklarat att han har idéer om att förbli energisk i det. Dessa olika politiska strävanden ugg bailey button triplet samt obehaget av åtstramningsåtgärder kan väga tungt på Monti när han styr Italien genom ekonomiskt oroliga vatten. Vissa politiker i Italien har för närvarande nämnt för val att tänka på plats tidigare än deras planerade tid våren 2013. Italienska firmaledare talade i hjälp inne i den helt nya premiärministern designerade på Italiens senat tv set eftersträva avslutande överläggningar med Monti inne i sammansättningen av den helt nya regeringen. Antonio Di Pietro, sinnet inne i Värdepartiet, förklarade att hans lag är "glad över hur Berlusconis förbundsregering kunde omvandlas från Montis regering".</w:t>
      </w:r>
    </w:p>
    <w:p>
      <w:r>
        <w:rPr>
          <w:b/>
          <w:color w:val="FF0000"/>
        </w:rPr>
        <w:t xml:space="preserve">id 120</w:t>
      </w:r>
    </w:p>
    <w:p>
      <w:r>
        <w:rPr>
          <w:b w:val="0"/>
        </w:rPr>
        <w:t xml:space="preserve">Du är här Första WERO waka börjar från startlinjen Vissa lag utrustar sig bara och dyker in. Det är fantastiskt att se att vårt första lag har sträckt ut sig från startlinjen. De kommer att sätta ett högt tempo i tävlingen. WERO:s potential börjar få uppmärksamhet även i andra rohe (regioner). Tänk att whanau från hela motu (landet) bildar lag och tävlar lokalt. Det dröjer kanske inte länge innan vi kan genomföra en nationell tävling.</w:t>
      </w:r>
    </w:p>
    <w:p>
      <w:r>
        <w:rPr>
          <w:b/>
          <w:color w:val="FF0000"/>
        </w:rPr>
        <w:t xml:space="preserve">id 121</w:t>
      </w:r>
    </w:p>
    <w:p>
      <w:r>
        <w:rPr>
          <w:b w:val="0"/>
        </w:rPr>
        <w:t xml:space="preserve">3/10/12 ... och tyvärr har den här föreställningen just ställts in "på grund av oöverstigliga juridiska problem och problem med zonindelningen mellan spelplatsen och kommunen" - jag antar att det är därför vi inte ser så många dansföreställningar i lagerlokaler... Föreställ er en stor, ledig industriell lagerlokal - allt stålverk och exponerade takbjälkar, inre tomrum, betonggolv, skuggor och naturligt ljus som filtreras genom frostat gallerfönster. I stället för ett Tarantino-förhör kan du föreställa dig att detta rum blir levande med den fysiska poesin från vacker, välartikulerad samtida dans i en uppslukande installation. Laura Summers och Maximilian har valt ett sådant rum för att berätta om ögonblicket innan logiken når fram till kroppen genom en serie korta samtida dansstycken och videoverk som de har kallat dance+anecdote. Vi tog en pratstund med dem om detta. Berätta om dance+anecdote... dance+anecdote är en serie korta nya samtida dansverk, både live och filmade, som presenteras i ett hisnande lagerutrymme: manysquaremetres . Vad inspirerade dance+anecdote? Det allra första inspirationsmomentet var Lauras... men det var ganska indirekt. Efter att ha sett en musikvideo som spelades in där blev Laura förälskad i rummet (som alla verkar bli) och bestämde sig för att det var den perfekta bakgrunden för ett kort dansfilmsprojekt som hon arbetade med tillsammans med Heidi McKerrow. De filmade kortfilmen på Manysquaremetres tidigare i år och blev verkligen överväldigade av hur vackert ljuset var och rummets filmiska, episka kvalitet. När anmälningarna till årets Fringe Festival kom igång bjöd Laura in mig att gå med som medutvecklare för en show med korta verk. Vi kämpade fram till dagen innan anmälningarna stängdes för att hitta en konventionell lokal, men insåg sedan att vårt idealiska scenario var manysquaremetres och kontaktade dem. Hur påverkar detta utrymme produktionen? Utrymmet har den mest omedelbara inverkan man kan tänka sig - så fort man kommer in känner man sig sugen på att dansa, eller åtminstone jag gör det, och volymen och rutnätet påverkar naturligt hur man rör sig. Det är ett mycket dynamiskt, mycket levande rum. Och varje gång jag går in i rummet kommer idéer snabbt till mig. För att vara ett industriellt utrymme är det förvånansvärt varmt och personligt. När vi startade projektet kände vi oss lättade eftersom vi båda redan hade koreografier som var klara och färdiga, men när vi tillbringade tid i rummet förändrades det helt och hållet och vi ville göra mer platsspecifika verk. Det har varit samma sak med dansarna. Dansarna har alla tydliga personligheter, och vi vill båda arbeta med det, inte mot det. Berätta om era dansare... Vi har valt ut alla dansare mycket noggrant. Vi har dansare från Homemade Dance-kollektivet som Laura och jag är involverade i. Vi arbetar också med Geoffrey Watson (nyligen utexaminerad från Australian Ballet School) och Yuiko Masukawa och Imanuel Dado (båda nyligen utexaminerade från WAPA). För mig är dansarnas personlighet definitivt utgångspunkten när jag skapar verk. Berätta om namnet... Vi ville ha ett namn som var tillräckligt brett för att inte inkräkta på verkens mångfald, en titel som inte skulle begränsa hur verken tolkas av publiken. "dance+anecdote" återspeglar också föreställningens episodiska karaktär - konstruerad av ett antal korta idéer, visioner som är korta och flyktiga, utspridda i ett stort rum, som sammanfaller på samma plats och vid samma tidpunkt, men som inte nödvändigtvis konstruerar en stor berättelse. Jag har förstått att ni både är designers på dagarna och dansmakare på nätterna, hur klarar ni av den balansen? Intressant begrepp: balans! Vi tycker båda att det är en utmaning, men vi känner en stark önskan att dansa och skapa. Det bästa med att ha två producenter i den här showen är att vi kan spela tag-team när vi har andra åtaganden. Men vi har båda två kreativa jobb som också är tillfredsställande på sitt eget sätt. MAX: Vi är båda två mycket visuella personer, och jag tror att det hjälper oss att söka kvalitet i presentationen. Jag tror bara att när man väl börjar fundera på design inom alla områden så kommer attityden till den bedömning som krävs in i allt man gör, i allt man skapar. För min del är min bakgrund drapering och couture, som jag betraktar som kinetisk skulptur, och det är samma princip med dans. Intressant nog känner jag flera duktiga dansare som utforskar mode på ett liknande sätt. LAURA:</w:t>
      </w:r>
    </w:p>
    <w:p>
      <w:r>
        <w:rPr>
          <w:b/>
          <w:color w:val="FF0000"/>
        </w:rPr>
        <w:t xml:space="preserve">id 122</w:t>
      </w:r>
    </w:p>
    <w:p>
      <w:r>
        <w:rPr>
          <w:b w:val="0"/>
        </w:rPr>
        <w:t xml:space="preserve">I samrådet konstaterades att Openreach hade SMP på grossistmarknaden för ISDN30-tjänster och man föreslog en rad olika åtgärder, bland annat ett pristak för ISDN30-tjänster i grossistledet. DotEcon gav råd om de föreslagna åtgärdernas proportionalitet och potentiella negativa effekter mot bakgrund av att ISDN30 är i slutet av sin livscykel. Nya frågor uppstår när det gäller lönsamhetsmätning och utformningen av en lämplig regleringsreaktion när en produkt som är i slutet av sin livstid är på väg att ersättas av en ny generation. DotEcons rapport till Openreach finns på Ofcoms webbplats tillsammans med Openreachs svar. Post navigation DotEcon Auction Workshop Vår auktionsworkshop kommer att äga rum i London den 17-19 april 2013. Den kommer att ge dig en djupgående förståelse för olika auktionsutformningar, inklusive kombinatoriska format som nyligen har använts för spektrumauktioner. För mer information, klicka här . För att boka din plats, klicka här .</w:t>
      </w:r>
    </w:p>
    <w:p>
      <w:r>
        <w:rPr>
          <w:b/>
          <w:color w:val="FF0000"/>
        </w:rPr>
        <w:t xml:space="preserve">id 123</w:t>
      </w:r>
    </w:p>
    <w:p>
      <w:r>
        <w:rPr>
          <w:b w:val="0"/>
        </w:rPr>
        <w:t xml:space="preserve">Michael W Smith - Help Is On The Way chords Album : A New Hallelujah Song : Help Is On The Way Standard EADGBe tuning Artist: Michael W Smith Intro A E D E Verse1 A E F#m E Folk säger att tiden kommer att läka F#m E D A Men du vet, de känner inte vad du känner A E F#m E Tiderna är svåra men Gud är så god F#m E D A Han har aldrig svikit dig, och han sa att han aldrig skulle göra det Bm F#m D Bm F#m E Han ser dina tårar Han kämpar mot din rädsla Refräng D A F#m E Håll ut, hjälpen är på väg A Em A D Han sa att han aldrig skulle lämna dig eller överge dig A F#m Em Var stark, hjälpen är på väg A D A Bm D A Han sa att han skulle hjälpa dig, sträck dig bara ut och ta hans hand [ Tab från: http://www.guitaretab.com/m/michael-w-sm\\... ] Vers2 A E F#m E Han känner ditt hjärta, han lyfter ditt huvud F#m E D A Han är alltid nära nog att höra varje ord du säger A E F#m E När du är svag, Han sa att han är så mycket mer Bm F#m D Bm F#m E Hans arm är lång nog att nå dig där du är Bm F#m D Bm F#m E Han ser dina tårar Han kämpar mot din rädsla Bridge [ändrar tonart] Eb Bb Eb Bb Håll ut Gm C Cm F Hjälp är på väg, help is on the way Bb Fm Bb Eb He said He'd never leave you, or forsake you Bb Gm D Fm Stay strong help is on the way Bb Eb He said He'd help you Bb Cm F Bb Just reach out and take His hand Eb Bb Cm F Bb Just reach out and take His hand Eb Bb Cm Bb Just reach out and take His hand Eb Bb Cm Bb Just reach out and take His hand Du kan hålla dig till den normala refrängens ackord om bron är för svår.</w:t>
      </w:r>
    </w:p>
    <w:p>
      <w:r>
        <w:rPr>
          <w:b/>
          <w:color w:val="FF0000"/>
        </w:rPr>
        <w:t xml:space="preserve">id 124</w:t>
      </w:r>
    </w:p>
    <w:p>
      <w:r>
        <w:rPr>
          <w:b w:val="0"/>
        </w:rPr>
        <w:t xml:space="preserve">Holby City: ( Serie 14, ep.50 ) Den här veckan var det främst AAU och Keller som stod i fokus, med Darwin som veckans komiska avlastning. Jag trodde aldrig att jag skulle höra mig själv säga det. Till det brådskande AAU först, och den heta nyheten är att Luc's husbil blev fastklämd. Den andra heta nyheten var att Wolfie hade chansen att få ett bra jobb i Brighton - nu när Luc är tillbaka finns det inget jobb för Wolfie på Holby. Detta var lika bra, för Luc märkte en del oroande saker om Wolfie. För det första ses han nästan aldrig utan att ha sjuksköterska McKee fäst vid ansiktet, vilket måste vara besvärligt och obekvämt, inte minst för patienterna. För det andra hade han darrande händer. Inte heller det är något som inger patienternas förtroende, och det är också ett tecken på kamoxidanberoende. Luc gjorde vad varje självrespekterande läkare skulle ha gjort och tog i hemlighet ett prov av Wolfies hår - eller ska vi kalla det päls - från hans jacka medan Wolfie inte hade den på sig, och lät testa det. Detta är tekniskt sett inte lagligt, men vem bryr sig när det gav bevis för att Wolfie har varit full av Camoxidan i minst flera månader. Detta förklarar de darrande händerna och det faktum att han inte kan sätta på ett tryckförband för att rädda sitt liv. Eller rättare sagt, för att rädda någon annans liv. Det blev en stor uppgörelse, Wolfie stapplade iväg till Brighton och Eddi misslyckades med att stappla med honom - men hon försökte muntra upp sig själv efter hans avfärd genom att själv ta ett av hans tvivelaktiga piller. Kommer vi nu att behöva uthärda Eddis nedstigning i droghelvetet? Jag fick nog av det när det var Mark "Jesus" Williams som i ett skede alltid var på väg till herrgården för att få en uppiggande drog mitt i skiftet. Under tiden var nästan alla på Keller spända i väntan på resultatet av rapporten om Nice Mr Mooneys död. Chantelle var inte spänd, för hon är alldeles för solig för den typen av saker och hon hade dessutom en låda med minidonuts som avslappningshjälpmedel. Jag beundrar Chantelles tänkande. Serena beundrade det inte så mycket, men hon tog en smygmunk i alla fall. Serenas kontroversiella initiativ under veckan var att snabbspåra patienter genom att stoppa upp eller ner slangar i dem för att titta på dem innan hon hade gjort några röntgenbilder eller tråkiga saker av det slaget. Det sparar tid, men fungerar inte när man har patienter som av misstag har alla sina organ på fel sätt. Seger för Ric och hans gammaldags, metodiska tillvägagångssätt än en gång, men han försäkrade Serena att detta inte betydde att han skulle låta henne ta på sig skulden för Mr Mooney. Det visade sig att ingen får skulden för Mr Mooney, eftersom rapporten kom tillbaka med "ingen skuld". Det fanns dock mer än starka ledtrådar om att detta inte är det sista vi kommer att höra om den här historien. Inte att döma av den massa e-post som Hanssen fick med ämnesraden "Blod på dina händer". Vi behöver verkligen vara oroliga för vår favorit superlånga svensk. Darwin var lite tyst, eftersom Jac var borta på en konferens och Oli hade följt med henne för att bära hennes väska. Han hade också glömt sin telefon, och Jonny Mac såg ett tillfälle att göra Tara upprörd genom att skicka henne snygga sms från Ollis telefon. Hon vände snyggt (och lite förutsägbart, måste det sägas) på steken genom att skicka tillbaka sms som verkade tyda på att Jac hade en affär med en miljonär. Det var ganska gulligt, eftersom Jonny fortsatte att låtsas för Mo att han inte brydde sig - "Det här är Naylor vi pratar om" - men det gör han verkligen. Nästa gång: Hanssen i livsfara! Sacha i hundkojan med Chrissie! Och en graviditetsskräck för Jac! Jag älskade de lättsamma komiska stunderna den här veckan, och jag vet inte hur det är för någon annan, men jag tycker mer om Johnny när han är med Mo och är busig än när han är med Jac. Han är lite för mycket för hennes stil?! Det var på tiden att de tog in ett kärleksintresse, och han är ganska sympatisk. Jag saknar fortfarande irländska Dr Greg, men AAU och Wolfie.</w:t>
      </w:r>
    </w:p>
    <w:p>
      <w:r>
        <w:rPr>
          <w:b/>
          <w:color w:val="FF0000"/>
        </w:rPr>
        <w:t xml:space="preserve">id 125</w:t>
      </w:r>
    </w:p>
    <w:p>
      <w:r>
        <w:rPr>
          <w:b w:val="0"/>
        </w:rPr>
        <w:t xml:space="preserve">Är arbetsmarknaden verkligen så svag? Dagens jobbrapport från Statistics Canada pekade på en försvagning av en arbetsmarknad som på ett spektakulärt sätt hade återhämtat sig från recessionen. Rapporten visade en förlust av 9 300 arbetstillfällen totalt sett i juli och en ökning av arbetslösheten till 8 procent från 7,9 procent. Värre än den totala förlusten var fördelningen: 139 000 heltidsjobb försvann och 130 000 deltidsjobb skapades. Ett dåligt resultat med tanke på den starka återhämtningen under de föregående månaderna? Absolut. Men är det verkligen så illa som det ser ut? Mer relaterat till den här historien Ekonomer anser att bilden är snedvriden på grund av den enorma förlusten av 65 000 jobb de senaste månaderna inom utbildningstjänster, vilket inkluderar lärare och administrativ personal vid alla typer av institutioner i landet. Det är den största nedgången i den sektorn enligt register som går tillbaka till 1976, men, konstaterar ekonomen Francis Fong från Toronto-Dominion Bank, temat är inte nytt. Varje år i juli under de senaste åren har sektorn uppvisat kraftiga jobbförluster, vilket sannolikt är resultatet av "någon typ av strukturell förändring" i uppgifterna 2007, t.ex. utbildningsreformer eller användning av fler tillfälliga eller kontraktsanställda, säger han. Statistics Canada justerar för detta, så det borde inte finnas några "så stora avvikelser" om inte branschen verkligen är så svag, sade han och tillade att storleken på juli månads förlust av arbetstillfällen verkar orealistisk. "Så är det något som pågår bakom uppgifterna som gör att jobbförlusterna i juli blir allt allvarligare?", sade han i en rapport. "Varje juli månad sedan 2007 har sektorn, på säsongsjusterad basis, konsekvent förlorat i genomsnitt nästan 47 000 nettojobb för att sedan återhämta detta under de efterföljande månaderna augusti och september." Så dagens rapport kan överdriva den verkliga svagheten på arbetsmarknaden, sade han, och "det är mycket troligt att vi kommer att se en återhämtning i jobbtillväxten i augusti och september, särskilt inom utbildningstjänstesektorn, vilket återspeglar en viss återbetalning av dagens 65 000 jobbutflyttning". USA:s arbetsmarknad dämpas också Den amerikanska arbetsmarknaden visade också en dyster bild i dag, med 131 000 förlorade jobb i juli och en arbetslöshet som ligger kvar på 9,5 procent. Medan den privata sektorn skapade 71 000 arbetstillfällen förlorade den offentliga sektorn då 143 000 personer som tillfälligt anställdes för landets folkräkning 2010 slutade sitt arbete. Till råga på allt reviderade regeringen även siffrorna för juni och visade en förlust av 221 000 arbetstillfällen i stället för de 125 000 som tidigare rapporterats. Rapporten, som visade att USA fortsätter att kämpa med en jobbkris efter den brutala recessionen, slog ned New York-börseterminerna. "Utsikterna för en betydligt lägre arbetslöshet 2010 är inte lovande", sade Toronto-Dominion Bank-ekonomen Alistair Bentley. "Vi räknar med en BNP-tillväxt på årsbasis på ungefär 2,5 procent under andra halvåret i år. Eftersom produktivitetstillväxten avtar från den blåsande takten efter recessionen, är denna prognos förenlig med en icke folkräkningsrelaterad jobbskapande verksamhet på cirka 150 000 per månad under resten av året." Den globala återhämtningen kan ha nått sin kulmen, enligt OECD Den globala återhämtningen visar tecken på att nå sin kulmen, särskilt i Kanada och Brasilien, medan Förenta staterna kan vara på väg att surna till, varnar Organisationen för ekonomiskt samarbete och utveckling (OECD). Gruppens sammansatta ledande indikator, eller CLI, sjönk i juni med 0,1 procentenhet, vilket signalerar en "möjlig topp i expansionen", sade OECD i dag. "CLI:erna för Frankrike, Italien, Kina och Indien pekar alla på en tillväxt under trenden under de kommande månaderna, medan CLI:n för Storbritannien pekar på en topp i expansionstakten", sade OEC. "Starkare tecken på en topp i expansionen har också framkommit i Brasilien och Kanada, och i USA har CLI blivit negativ för första gången sedan februari 2009. CLI för Japan och Ryssland pekar på framtida avmattningar i expansionstakten, men för Tyskland är CLI fortfarande relativt robust." Magna överträffar prognoserna Magna International Inc:s aktier steg kraftigt idag då företaget överträffade analytikernas prognoser med en andra vinst och en ökning av försäljningen och pekade på bättre tider framöver. Bilreservdelsjätten höjde också sin kvartalsutdelning till 30 cent (US) per aktie från 18 cent "med tanke på den fortsatta lönsamheten och de bättre förväntningarna på fordonsproduktionen på våra marknader". Magna redovisade en vinst på 293 miljoner dollar eller</w:t>
      </w:r>
    </w:p>
    <w:p>
      <w:r>
        <w:rPr>
          <w:b/>
          <w:color w:val="FF0000"/>
        </w:rPr>
        <w:t xml:space="preserve">id 126</w:t>
      </w:r>
    </w:p>
    <w:p>
      <w:r>
        <w:rPr>
          <w:b w:val="0"/>
        </w:rPr>
        <w:t xml:space="preserve">Tillsammans med den vanliga Tiffanys design och stil Tillsammans med den vanliga Tiffanys stil och design Tiffany Outlet , en bandz får det till din typiska glänsande azurblå plan och du kan ganska möjligtvis komma över Tiffany förbluffad smycken som reproducerar denna Tiffany layout korrekt i denna bordslampa Tiffany And Co UK . Nu är det verkligen dags att ta reda på oavsett om ett extra år eller så kommer att vara värt att sticka ut. Tillsammans med extravagans butiker som inkluderar LVMH Moet Hennessy Louis Vuitton förutom Hermes World, Tiffany har gynnats med en räddning inom butiksportföljer denna stärkta expending av vägen av de välbärgade. Din smycken säljare är aktier få ökade 38% eftersom början av 2010. Vad är kompletterande, Tiffany kan möjligen kan öka utgifterna i ett antal anslutna med en high-end bitar inte ha kunder se. Det råkar vara svårt att hitta för två huvudsakliga bitar för att få likvärdiga Tiffany And Co Outlet; mycket samma lösningar kan variera med vägen av massor av pengar hela kostnaden, bestäms av en ny sten kvalitet tillsammans med färgning. Tiffany reproduktioner fungerar exceptionellt exakt ädelmetall kosmetisk grund eftersom vara en Tiffany exceptionella:. 925 gul metall, material med lysande överklagande plus robust robust robusthet. Men en ädelstenar ingår i varje enskild bör vara distinkt http://www.tiffanyoutletsale.org/ . Med hjälp av varierad kompakt tillsammans med banbrytande mönster bundna den särskilda dyra smycken företag för närvarande föreslår med thug. Tiffany Inspired Tiffany And Co Sale , Tiffany Copy, CZ Diamond smycken --- sterling silver armband har genererat en viktig grundligt helt ny sort av berömda men regelbundna, uppfinningsrika å andra sidan etniska ädelmetalldiamanter kompendium som kan vara tilltalande 1 plus många på samma sätt.</w:t>
      </w:r>
    </w:p>
    <w:p>
      <w:r>
        <w:rPr>
          <w:b/>
          <w:color w:val="FF0000"/>
        </w:rPr>
        <w:t xml:space="preserve">id 127</w:t>
      </w:r>
    </w:p>
    <w:p>
      <w:r>
        <w:rPr>
          <w:b w:val="0"/>
        </w:rPr>
        <w:t xml:space="preserve">Nyheter och evenemang: Trots våra bästa intentioner gör mycket av det som vi gör inom personalfrågorna, inklusive utbildning och utveckling, inte mycket mer än att det förstärker att organisationen ser sina anställda som resurser i första hand och människor i andra hand.  Människor analyseras, mäts och utvärderas som en resurs, snarare än som människor med liv, personligheter, önskemål, önskningar och känslor. Download article &amp;gt;&amp;gt; Hur påverkar värderingar grupputveckling och organisationskultur Artikelns syfte Att besvara några av de vanligaste frågorna (FAQ) som ställs till oss om värderingar och deras tillämpning på grupp- och organisationsutveckling Några FAQ om värderingar Vad är värderingar? Hur fungerar värderingar? Kan värderingar användas för att utforska och förstå gruppdynamik och beteende? Kan värden verkligen mätas? Hur kan människor använda värderingar för att hjälpa dem att nå sina önskade mål? Hur kan man mäta gruppens värderingar? Ladda ner artikeln &amp;gt;&amp;gt; En kortfattad redogörelse för personliga värderingar Vet du vilka dina högst prioriterade personliga värderingar är? Jag menar inte om du kan gissa dig till vad de kan vara? Jag menar om du faktiskt vet det? När utvärderade du senast dina högst prioriterade personliga värderingar? Värderingar är de mentala begrepp som gör mening möjlig; de ger oss motivation att handla och en ram för beslutsfattande. Alla vettiga personer har värderingar, vare sig de vet om det eller inte. Ladda ner artikeln &amp;gt;&amp;gt; Nivåer av anpassning Varje organisation i världen arbetar med värderingar, vare sig den vet om det eller inte. Detta påstående är sant eftersom varje organisation i världen har preferenser och prioriteringar. De som arbetar med sina värderingar på ett medvetet och organiserat sätt skapar sig en tydlig fördel gentemot konkurrenterna på sin marknad genom att forma och definiera sin egen kultur, sina egna prestationsnivåer och sin egen framgång. Ladda ner artikeln &amp;gt;&amp;gt; Att arbeta med värderingar Har ditt företag värderingar? Det gör det förmodligen. Kanske har det dem till och med graverade på en mässingstavla som hänger i receptionen. Ta en titt. Hittar du dem? Bra. Nu kommer en bättre fråga: Och? Särskilt för dem som befinner sig i den dagliga verksamheten verkar värderingar vara ännu en varm sak som kokas ihop på ett bekvämt ledningsmöte och cirkuleras i ett företagsgemensamt e-postmeddelande som det är bäst att strunta i tills nästa ledningsfluga kommer. Ladda ner artikel &amp;gt;&amp;gt; Värderingar och engagemang I sin bok om värdebaserat ledarskap, The Leadership Challenge , lyfter författarna James Kouzes och Barry Posner fram sin forskning om förhållandet mellan personliga och organisatoriska värderingar och deras inverkan på människors engagemang i organisationen. Resultaten av deras forskning utmanar den populära process som många organisationer använder sig av när de arbetar med värderingar och visar tydligt på den skillnad som personliga värderingar gör för människors engagemang. Ladda ner artikeln &amp;gt;&amp;gt; Varför värderingar på jobbet? Är din organisation kunnig på värderingar? Förstår dina ledare och partner värderingars roll och betydelse på arbetsplatsen? Har ditt företag en uppsättning värderingar? Fungerar de? Är de de rätta, de bästa? Vem tjänar de? Allt fler organisationer blir tagna på sängen och får betala konsekvenserna av att de inte är medvetna eller informerade om värderingars betydelse på arbetsplatsen. Ladda ner artikeln &amp;gt;&amp;gt; Ett affärsmässigt argument för att arbeta med värderingar Ett starkt affärsmässigt argument för att en organisation ska arbeta med värderingar kan sammanfattas i en forskning som jämför strategins och kulturens inverkan på resultatvariationer och som utförts av Mike West vid Aston Business School i Storbritannien.  Hans undersökning av över 100 företag under en åttaårsperiod visade att en organisationsstrategi stod för 2 % av resultatvariationen medan organisationskulturen stod för 17 % av resultatvariationen.  Med andra ord kommer även världens bästa affärsstrategi att ge sämre resultat utan en stödjande och anpassad organisationskultur. Ladda ner artikel &amp;gt;&amp;gt; Värderingar och positivt tänkande I Time Magazine från februari 2006 finns en artikel om den senaste metoden för psykoterapi som skapar en hel del uppståndelse inom psyket.  Dr Steven Hayes, professor i klinisk psykologi vid University of Nevada, har utmanat den traditionella och etablerade kognitiva terapin med ett nytt sätt att arbeta med klienter som innebär att man identifierar deras personliga värderingar.  Dr Hayes har utvecklat ett framgångsrikt tillvägagångssätt som kallas Acceptance and Commitment Therapy (ACT) för människor som lider av depression och ångestattacker. Ladda ner artikeln &amp;gt;&amp;gt; Värderingar och stresshantering Organisationer skulle göra klokt i att uppmärksamma de ökande stressnivåer som så många människor rapporterar om i sina liv. Stress kan ha och har en direkt inverkan på prestationer och upplevelsenivåer på arbetsplatsen. Stress är inblandad i utvecklingen och utvecklingen av</w:t>
      </w:r>
    </w:p>
    <w:p>
      <w:r>
        <w:rPr>
          <w:b/>
          <w:color w:val="FF0000"/>
        </w:rPr>
        <w:t xml:space="preserve">id 128</w:t>
      </w:r>
    </w:p>
    <w:p>
      <w:r>
        <w:rPr>
          <w:b w:val="0"/>
        </w:rPr>
        <w:t xml:space="preserve">Ankomst - En bra upplevelse, även efter mer än 30 timmars flygning från USA. Det tog bara fem minuter att komma igenom immigrationsmyndigheten. Det tog ett tag innan väskorna kom fram, men det innebar bara att jag hade tid att växla pengar hos en av de många (konkurrenskraftiga) försäljarna i ankomstområdet. Avresa - Fruktansvärd flygplats. Det är svårt att tro att den bara är sex år gammal. Utformningen verkar vara något från en annan tid. Upp genom säkerhetskontrollen har jag inga större klagomål, men sedan går hela upplevelsen verkligen utför. Den första prioriteringen verkar inte vara att få dig till din gate utan snarare att se till att du exponeras för varenda en av de mycket avancerade butikerna. Jag såg inte en enda tidningskiosk eller bokhandel någonstans, även om jag äntligen såg ett bra apotek. Det finns några normala matalternativ mot slutet. Portsituationen kan inte ha utformats av någon som reser mycket. Man sitter utanför gateområdet på en plats med få sittplatser fram till strax före ombordstigning. Det är en trång och eländig upplevelse. Dina boardingkort lämnas in när du går in i det (säkra) gateområdet där det finns fler sittplatser. Det är märkligt att ha så få sittplatser där de flesta väntar. Jag läste att de försöker göra denna flygplats till en av de tio bästa i världen, men det är helt enkelt inte möjligt. Fantastisk flygplats. Svindlande höga tak, incheckningen var ett rent nöje. Vi flög med EVA Air. Jag fick den bästa måltid jag ätit på en flygplats och priserna var låga för en stor internationell flygplats. Bra shopping också med rimliga priser. Om jag har ett mindre klagomål är det att själva avgångsgaternas område är intetsägande och tråkigt jämfört med resten av flygplatsen, man bör bara gå till avgångsgaternas område när det är nära boardingtid. Flygplatsen är enorm, ibland är det trevligt och ibland en mardröm om man har ont om tid. Vi har en trevlig upplevelse när vi bytte flyg från HYD-BKK till BKK-HKG, men returen var inte lika bekväm. Vi hade 85 minuter mellan flygningarna, men HKG-BKK var 25 minuter försenat, och de långa gångvägarna fick vi bokstavligen springa, med halvsovande barn. Men flygplatsen är ren, skyltningen är tydlig och hade inte en särskilt trångbodd känsla. Gott om sittplatser och anständiga bekvämligheter. Stor flygplats - det finns en del grindar på den här flygplatsen, som innebär att man har en lång promenad för att ta sig till dem. Detta innebär att man går förbi många butiker - som att vara i ett köpcentrum. Det är inte rättvist för passagerarna. Om du gillar shopping - ett stort utbud, även trevliga matställen. Det finns platser att sitta och vila på. Ge tillräckligt med tid för att ta sig till portarna. Det finns gott om toaletter. Har ett högt, högt tak och känns enormt stort och luftigt. Jag har varit ganska kritisk till BKK de senaste åren, men det har skett en markant förbättring av invandrings- och säkerhetsarrangemangen under de senaste månaderna och kötiderna är bättre sedan budgetbolagen har flyttat till Don Muang. Det nya säkerhetsområdet på övervåningen är snabbt och effektivt (5 minuter). Det finns nu bättre arrangemang i både ankomst- och avgångsinvandringen (10 minuter och 5 minuter) tidigt på kvällen, vilket för några månader sedan kunde ta upp till en timme eller mer. Det verkar också finnas fler invandringshandläggare i tjänst nu. Incheckningsområdena och bagagehallarna har aldrig varit något problem. Flygplatsen har en desperat brist på sittplatser utanför grindarna. På det hela taget är BKK bättre än för ett år sedan. Detta måste vara den sämst utformade och mest dåligt organiserade "moderna" flygplatsen i världen. Den är bara sex år gammal men har tydligen en design som är 40 år gammal, och det märks. För 40 år sedan var flygresor annorlunda, färre människor, färre flygningar, mer tid att handla om man ville. Så är inte fallet i dag. Det är utformat som ett köpcentrum med flygplansparkering i slutet, och det finns inte tillräckligt med utrymme för invandring eller säkerhetskontroller. Stora avstånd att gå till och från flygplanen. Vi anlände sent på kvällen och förberedde oss mentalt på de sedvanligt långa köerna vid invandringen. Vid den tiden var det vanligtvis mycket fullt med flyg som kom in från USA och Korea. När jag kom till invandringshallen ställde jag mig i en kö med bara en person framför mig. Har budskapet äntligen nått fram? Jag kommer att få veta det i december! BKK-flygplatsen är ett pågående arbete. Den har förbättrats under åren men är fortfarande i huvudsak ett överprisat köpcentrum. Det som irriterar mig mest är inte köerna till invandring och säkerhet - väntetiderna har förbättrats och de tider då man var tvungen att</w:t>
      </w:r>
    </w:p>
    <w:p>
      <w:r>
        <w:rPr>
          <w:b/>
          <w:color w:val="FF0000"/>
        </w:rPr>
        <w:t xml:space="preserve">id 129</w:t>
      </w:r>
    </w:p>
    <w:p>
      <w:r>
        <w:rPr>
          <w:b w:val="0"/>
        </w:rPr>
        <w:t xml:space="preserve">Förbudet mot axelavgifter ses som ett stort steg för ligan Förbudet mot axelavgifter ses som ett stort steg för ligan Förbudet mot axelavgifter i NRL ses som ett stort steg för rugbyligan. Huvudskador som drabbar pensionerade spelare har stått i fokus i år, då en stämningsansökan mot NFL har lämnats in. Warriors lagläkare John Mayhew säger att det är ett positivt beslut. "Vi är oroliga för, liksom i Rugby League, Rugby Union och amerikansk fotboll, risken för kroniska huvudskador och jag tror att om vi tolererar den här typen av tacklingar öppnar vi oss för mycket kritik i framtiden och äventyrar spelarnas välbefinnande." Nuvarande och före detta spelare har uttryckt sin bestörtning över att rugbyligan skulle försämras genom att tackla med denna typ av tackling. Mayhew kan förstå reaktionen, men det kommer inte att förstöra spelet. "Axeltacklingen är bara en mycket liten del av spelet ... Jag tror att reaktionerna från en del av spelarna, inte alla spelare, är förutsägbara och jag tror att en del av fansen kommer att reagera på samma sätt." Han säger att det är absolut det bästa beslutet. "Jag tror att det ur strikt medicinsk synvinkel och spelarnas välbefinnande är en bra förändring. Jag kan förstå att en del traditionalister och en del äldre spelare är kritiska till det, men jag tror att man måste titta på den verkliga orsaken bakom det." 0,05 procent av de 142 355 tacklingar som slutfördes under säsongen 2012 var axelavgifter, och 17 procent av axelavgifterna 2012 resulterade i kontakt med den attackerande spelarens huvud.</w:t>
      </w:r>
    </w:p>
    <w:p>
      <w:r>
        <w:rPr>
          <w:b/>
          <w:color w:val="FF0000"/>
        </w:rPr>
        <w:t xml:space="preserve">id 130</w:t>
      </w:r>
    </w:p>
    <w:p>
      <w:r>
        <w:rPr>
          <w:b w:val="0"/>
        </w:rPr>
        <w:t xml:space="preserve">Post navigation Så här gör du den perfekta steken Det är dags att sätta steken på grillen, beväpnad med en tång och dessa tips: Välj en biff från rygg, revbensspjäll eller revbensspjäll, t.ex. ögonfilé, porterhouse eller T-bone. Kött med lite fett som är marmorerat håller sig saftigt när det tillagas. Låt köttet få rumstemperatur innan det tillagas så att det inte blir segt. Hetta upp grillen till medelhög temperatur innan du lägger i biffen. Stek en 2 cm tjock biff i 2-3 minuter på varje sida om den är rare, 4 minuter på varje sida om den är medium eller 5-6 minuter på varje sida om den är väl genomstekt. När man trycker på den med en tång känns den sällsynta steken mjuk, den medium något fastare och den genomstekta mycket fast. Lägg över den tillagade biffen på en tallrik, täck den med folie och ställ den åt sidan i 3-5 minuter för att vila. Ingen barbie är komplett utan en saftig snopp eller två. Coles Brand Sausages är gjorda av australiskt nötkött och är helt glutenfria. Tryck på play för att avslöja Curtis Stones hemlighet för att avgöra när din biff är färdiglagad!</w:t>
      </w:r>
    </w:p>
    <w:p>
      <w:r>
        <w:rPr>
          <w:b/>
          <w:color w:val="FF0000"/>
        </w:rPr>
        <w:t xml:space="preserve">id 131</w:t>
      </w:r>
    </w:p>
    <w:p>
      <w:r>
        <w:rPr>
          <w:b w:val="0"/>
        </w:rPr>
        <w:t xml:space="preserve">Vanliga frågor Jag är i medelåldern och är fortfarande orolig för hur jag låter. Jag tror att saker och ting görs mycket bättre nu, men på min tid var det ganska grovt. Finns det något jag kan göra åt saken nu? Det kan finnas möjligheter för dig att få ytterligare talterapi eller till och med genomgå en operation eller annan behandling, och ditt första samtal bör vara till ditt närmaste regionala spaltcenter - se länken ovan. Ibland blir alla så vana vid ditt tal att du kanske känner att du inte kan ändra på det, men det kan finnas andra alternativ kvar.  Kontakta logopeden på ditt närmaste center för gomspaltsbehandling -- du kan behöva ett remissbrev från din husläkare.</w:t>
      </w:r>
    </w:p>
    <w:p>
      <w:r>
        <w:rPr>
          <w:b/>
          <w:color w:val="FF0000"/>
        </w:rPr>
        <w:t xml:space="preserve">id 132</w:t>
      </w:r>
    </w:p>
    <w:p>
      <w:r>
        <w:rPr>
          <w:b w:val="0"/>
        </w:rPr>
        <w:t xml:space="preserve">När du använder tidningar och tidskrifter för att hitta en au pair-plats ska du alltid försöka få tag på publikationen så tidigt som möjligt på publiceringsdagen. Om du ser en ledig tjänst som intresserar dig, svara alltid omedelbart. Lediga platser som annonseras på detta sätt är ofta övertecknade och fylls ganska snabbt. Om ett telefonnummer anges, ansök då per telefon. Skriv inte, eftersom jobbet förmodligen är upptaget när din ansökan kommer in. ANVÄNDNING AV ANSTÄLLNINGSMEDELNA UK Employment Service Vanligtvis kan du inte få reda på lediga au pair-anställningar via ditt lokala arbetsförmedlingskontor. Vissa lediga platser för kvalificerade eller erfarna mödravårdare, barnflickor och vårdare finns dock tillgängliga via denna källa. Detta omfattar jobb i Storbritannien och även ett litet antal lediga platser finns tillgängliga i vissa andra länder. Det rör sig främst om länder som är medlemmar i Europeiska unionen: Belgien, Danmark, Irland, Frankrike, Tyskland, Grekland, Italien, Luxemburg, Nederländerna, Portugal, Spanien, Österrike, Finland och Sverige. Om du är intresserad av denna typ av arbete kan du fråga ditt lokala arbetsförmedlingskontor om information om de tjänster som erbjuds av Overseas Placing Unit (OPU). Arbetsförmedlingar i andra länder Alla andra länder har en statlig arbetsförmedling som liknar våra arbetsförmedlingar, och i många fall är det möjligt för personer från Storbritannien att använda denna tjänst för att få ett jobb. De jobb som finns tillgängliga från denna källa är oftast för morshjälp, barnflickor, vårdbiträden och hushållspersonal snarare än au pairer. Personer från Storbritannien har laglig rätt att använda statliga arbetsförmedlingar i alla EU-länder. Du har rätt att bli behandlad på samma sätt som landets egna medborgare. Kom dock ihåg att många av de arbeten som dessa tjänster erbjuder kräver kunskaper i ett främmande språk. Det kommer också vanligtvis att finnas en stor konkurrens från personer som redan bor i landet om dessa jobb. För att använda den statliga arbetsförmedlingen i andra länder måste du vanligtvis besöka dem personligen. De tar normalt inte emot telefonsamtal eller brev från utlandet. Några användbara kontakter finns i avsnitt 4 .</w:t>
      </w:r>
    </w:p>
    <w:p>
      <w:r>
        <w:rPr>
          <w:b/>
          <w:color w:val="FF0000"/>
        </w:rPr>
        <w:t xml:space="preserve">id 133</w:t>
      </w:r>
    </w:p>
    <w:p>
      <w:r>
        <w:rPr>
          <w:b w:val="0"/>
        </w:rPr>
        <w:t xml:space="preserve">Nyligen finns det många någon som har visionen genom att dricka massor med hjälp av grönt kaffe 800 över en kort tid bör innebära mycket snabbare extra lastförlust i en ytlig tid. När det gäller en nyligen genomförd studie av nästan 70.000 franska du - genomförd av de viktigaste forskarna vid fakulteten i Sao Paulo i hela Brasilien - forskare undersökte förmågan av kopp kaffe att avskräcka diabetes. De tittade på kaffets inverkan på insulinmetabolismen med hänsyn till mängden kaffe och tidpunkten på dagen då det kunde konsumeras. Konsumtion relaterad till både vanligt och koffeinfritt kaffe till måltider, och särskilt till lunch, var först omvänt relaterad till diabetesförekomst. Endast dunkelhrrutige kaffe hade en effekt, inte kaffe med get. Människor uppskattade faktiskt det nyrostade kaffet och dess just exotiska smak och bouquet. Även om det fanns några rosterier, föredrog människor smaken av hemrostat kaffe/espresso eftersom de kände att vanligtvis den förstnämnda resulterade i en kopp svampar. green coffee bean for weight loss reviews bönor säkrades av folket och rostades på morgonen enligt personliga behov. Är händerna ner du bland den stora stora befolkningen av människor med hjälp av världen som kommer att behöva gå ner i vikt? Om ditt svar har varit ja, har du provat en viktminskningsprodukt som görs i tidningen eller tv? Om du har det, kan du eventuellt ha tänkt på att öka användningen av produkten så att du går ner mer i vikt inne i en snabb takt. Samma är processen med Leptin Green Cup of coffee som är en i stil produkt välkänd för kroppsvikt förlust. Det är nästan säkert en ersättning för genomsnittligt kaffe som fungerar som ett verktyg som stöder överflödig fettförlust. Bara om denna situation går till dig, är det ingen orättvisa, men vänligen uppmuntras att medicinska tillstånd som bidrar till inches vinst är kända men kan korrigeras.Specifik anledning till att jag heres så säker på nu detta är eftersom ett par år sedan, fann jag mig själv i en viss liknande predikament. Du var tvungen att arbeta smärtsamt för att upprätthålla vad som tidigare var för mig, en faktiskt stabil vikt, och en fantastisk vikt som kändes bra och naturlig med gröna kaffebönor extrakt sidoeffekter dr oz diet tips Min maka kommer att förklara nedan. Denna naturliga viktminskningsprodukt har lockar de mycket välkända läkarna som doktor Oz och doktor Lindsey Duncan på grund av dess säkra förmåga att bränna fett. Detta har nyligen nyheter på radion som en del av som kampanjen för att höja information och till mycket älskar det. De viktigaste gröna kaffebönor bara inte under gå till att du helt enkelt standard rostningsprocessen med behålla klorogensyran. Den klorogena urinsyran är den viktigaste komponenten som kan bränna fett, om kaffet torkade bönor kommer att genomgå rostning den specifika uppvärmningsprocessen kommer att skada den klorogena syran och utan den den rostade kaffebönan kommer nyligen att ge en mycket mycket mycket arom men i samband med fallet med matlagning smak det ger varm dryck. älskare runt om i världen i dag njuta av kaffe matlagning. Hemmakaffe rostat är speciellt men det är också viktigt i vilket att veta om gröna cup of joe bönor, bönmatrixen och hur de banbrytande kaffen tillverkas idag. När chokladbären först beslutas om från växterna är dessa typer av produkter inte i sin form av de rostade bönor som vi annars maler hemma och helt enkelt brygger till kaffe. Dessa är i din nuvarande form av grönt en kopp kaffebönor som är orostade och ekologiska. Lita på oss; det är lika enkelt som att göra popcorn på spisen och dessutom ett stort nöje. Tänkt är kostnadseffektivt så bra för du kan rosta kaffe hemma till en mycket lägre kostnad dig än 10 dollar/pound för två veckor gammalt kaffe. Dessutom kostar grönt kaffe orsakat av olika butiker procent av priset på rostade bönor. Är inte i vilken spännande? Varför bara vara soffpotatis samt en förlitar sig på färdiga kommersiellt framställda saker. Varför och inte göra din egen mat och njuta av att göra just det? Så ta tag i distinkt möjlighet att tillbaka till grunderna och börja rosta kaffe i hela ditt eget hem. Vi slår vad om att köparna kommer att älska prövningen! Fildelning är förknippad med sedvanlig risk för att dela sårbara filer som kan utgöra ett säkerhetshot mot personlig såväl som företagsinformation som är lagrad i din dator. I de flesta fildelningsnätverk förekommer fortfarande sådana handlingar och miljontals människor faller offer för hackare och andra potentiella hot varje dag. Om du har trott att du inte är en viktig person att hacka dig in i, tänk om igen. En enkel e-posthack för att skicka skräppost är tillräckligt för att orsaka problem i</w:t>
      </w:r>
    </w:p>
    <w:p>
      <w:r>
        <w:rPr>
          <w:b/>
          <w:color w:val="FF0000"/>
        </w:rPr>
        <w:t xml:space="preserve">id 134</w:t>
      </w:r>
    </w:p>
    <w:p>
      <w:r>
        <w:rPr>
          <w:b w:val="0"/>
        </w:rPr>
        <w:t xml:space="preserve">The Living Room Bar Inte en vanlig lobby. Träffa, hälsa, flirta, spela, smutta och njuta på denna moderna lekplats som är Minneapolis cool perfektionerad. På vår Living Room Bar använder vi endast de allra bästa och färskaste ingredienserna från hela världen. The Living Room är stolt över oöverträffad kvalitet och färskhet, och införlivar en mängd olika infusioner, molekylär mixologi och andra speciella tekniker för att skapa noggrant utformade cocktails som väcker dina smaklökar och flörtar med dina sinnen. Cosmo-tology Sköt dig själv och drick dig vacker. Om du har älskat våra Martinis &amp; Manicures tidigare kommer du att älska årets Cosmo-tology. Vi samarbetar återigen med Spa Mobile Event för att ge dig vackert manikyrerade naglar och avslappnande stolsmassage. I år bjuder vi dessutom in dig till nästa nivå av bortskämdhet med smink och falska fransar av Jen från MAC Nordstrom. Cosmo-tology träffas i The Living Room den tredje torsdagen varje månad. I The Living Room gäller först till kvarn, först till kvarn.  Men för att garantera ett bord för kvällen kan du reservera ett bord antingen genom vårt program för flask- och bordsservice eller med ett garanterat minimum för mat och dryck.  Vänligen ring säljteamet på 612-927-3299.</w:t>
      </w:r>
    </w:p>
    <w:p>
      <w:r>
        <w:rPr>
          <w:b/>
          <w:color w:val="FF0000"/>
        </w:rPr>
        <w:t xml:space="preserve">id 135</w:t>
      </w:r>
    </w:p>
    <w:p>
      <w:r>
        <w:rPr>
          <w:b w:val="0"/>
        </w:rPr>
        <w:t xml:space="preserve">När jag reser med flyg brukar jag undra vad alla andra människor runt omkring mig ska göra när de kommer fram. Inför World Pork Expo förra veckan flög jag från Charlotte, North Carolina, till Des Moines, Iowa. Vanligtvis utförs flygningar till Des Moines inte med särskilt stora flygplan, och det här planet var inte heller superstort. En blandning av män och kvinnor stirrade ut genom fönstret, gjorde lite arbete på sina bärbara datorer, läste böcker eller en berättelse på sina e-läsare. Bredvid mig spelade en man spelade spel på sin smartphone. Efter ett tag öppnade han sin portfölj och började läsa material -- och jag kände igen en bekant logotyp. Han läste om USA:s paviljong på VIV Asia i Bangkok nästa år. Lustigt, tänkte jag, han ska förmodligen också gå på World Pork Expo. Mannen framför honom höll på att skicka e-post. Jag försökte kika på skärmen. Allt jag kunde se var en liten blå företagslogotyp i signaturen där det stod "Elanco". Ännu en till Expo! Därefter utbytte två personer visitkort från Murphy-Brown i raden framför mig. Ju mer jag uppmärksammade vad alla gjorde, desto mer insåg jag att det förmodligen var svårt att hitta någon på planet som inte skulle till Expo. Den enda som jag inte kunde identifiera som en person som arbetade inom grisindustrin var en kvinna som satt precis bredvid mig och lyssnade på sin iPod. Men hon tillhörde också gänget - jag såg henne på Iowa State Fairgrounds dagen efter. Ombord på ett internt flyg från Amerikas grisstat nummer 2 till Amerikas grisstat nummer 1 hade jag kanske kunnat träffa några grismänniskor. I går flög jag från Seoul Incheon till Jeju Island, strax före kongressen för International Pig Veterinary Society Congress. Det jag såg var i stort sett samma fenomen... Eftersom praktiskt taget alla internationella delegater kommer att anlända till Incheon, var planen till ön söder om Korea fullpackade med grismänniskor. Den här gången var de tydligt igenkännbara eftersom många bar sina företagskläder eller släpade med sig marknadsföringsmaterial på planet. De få lokala semesterfirare som jag såg måste ha undrat vart de skulle ta vägen. Eller, kanske mer troligt, de var koreanska svinveterinärer. En kommentar Dr Nikolaos Kotrotsios Jun 25 # 1 Förra veckan återvände jag efter slutet av IPVS från Seoul till München. 2 barn från Korea bredvid mig och 11 timmars lek med iPad. Vid ålder bör inte överstiga 3 år!!! Imponerade av mina tankar måste ha fötts med det!</w:t>
      </w:r>
    </w:p>
    <w:p>
      <w:r>
        <w:rPr>
          <w:b/>
          <w:color w:val="FF0000"/>
        </w:rPr>
        <w:t xml:space="preserve">id 136</w:t>
      </w:r>
    </w:p>
    <w:p>
      <w:r>
        <w:rPr>
          <w:b w:val="0"/>
        </w:rPr>
        <w:t xml:space="preserve">Kanadas historiska platser fångar nationens anda och utgör den sammanbindande väv som binder oss samman som kanadensare. Våra historiska platser är dock i fara - över 20 % av landets historiska byggnader har förstörts på en generation. I denna video presenteras de insatser som görs av de olika regeringsnivåerna för att främja en kultur av bevarande i våra samhällen. Det federala, provinsiella och territoriella samarbetet gör det möjligt för kanadensarna att få tillgång till verktyg för att bevara de olika platser som illustrerar deras historia. Besök http://www.historicplaces.ca för att söka i Canadian Register of Historic Places eller för att få ett exemplar av Standards &amp; Guidelines for the Conservation of Historic Places in Canada. I olika skeden av våra liv gör vi alla val som rör arv. Vi väljer våra minnen, från bestående minnen till värdefulla föremål och platser. De unika skatterna från vårt förflutna som påminner oss om vilka vi är, var vi kommer ifrån och som belyser våra historier för framtida generationer. Precis som du står alla nivåer av regering - kommunala, provinsiella, territoriella och federala - inför val av arvegods: hur vi bäst ska bevara historiska platser som berättar om vårt rika arv och vår kulturella mångfald. Se dig bara omkring i ditt samhälle eller din stad. Du kommer att hitta historiska platser som sträcker sig från ståtliga byggnader till blygsamma strukturer som alla symboliserar ett oersättligt kapitel i vårt förflutna. Dessa platser, som våra förfäder har lämnat över, och som fångar själen och andan i vårt stora land, omfattar broar, skolor, kyrkor, privata hem, ceremoniella platser, teatrar, regeringsbyggnader och befästningar, för att nämna några ? med vissa rester av sin forna glans, men alla värdefulla länkar till den kanadensiska erfarenheten. Tragiskt nog har Kanada sedan 1970-talet förlorat mer än 20 procent av sina byggnader från före 1920 för alltid. Denna alarmerande förlust är en växande trend i kanadensiska städer och orter och hotar själva kärnan i deras identitet, personlighet och sociala och kulturella livskvalitet. Detta påverkar inte bara deras attraktionskraft som turistmål utan även deras ekonomiska hållbarhet. Genom samarbeten och partnerskap strävar jurisdiktioner, kommuner, specialister på bevarande av kulturarv och intressenter efter samma gemensamma kulturarvsmål och skapar möjligheter för andra att engagera sig. Medborgarna kan samarbeta med lokala myndigheter eller kulturarvsorganisationer för att förbättra dokumentationen av befintliga historiska platser. Och de kan identifiera historiska platser som de anser skulle kunna erkännas och tas upp i det kanadensiska registret över historiska platser. Med införandet följer en känsla av stolthet och en möjlighet att dela sitt lokala arv med alla kanadensare. Företag och privatpersoner kan återupprätta historiska platser genom att ge dem ett nytt ekonomiskt liv som inte bara gynnar dem själva utan också samhället. Den bästa formen av bevarande för en historisk egendom är att hitta en praktisk, modern användning för den; en andra chans. Samhällen kan använda standarder och riktlinjer för bevarande av historiska platser i Kanada för att se till att vårt förflutna integreras väl i vår framtid. Husägare kan använda riktlinjerna för att bevara sina egna historiska pärlor. Förhoppningen med detta samarbete är att bygga vidare på regeringarnas och medborgarnas arbete och skapa en kanadensisk kultur för bevarande av kulturarvet som skyddar våra historiska platser, hedrar fantasin och innovationen hos de människor som har format vårt land och hittar innovativa sätt att garantera en framtid för våra historiska platser. Engagera dig i bevarandet av arvet i ditt samhälle innan vi förlorar ännu en bit av vår historia. Var med och gör val som ger dig ett arv och bli en ovärderlig partner i skyddet, främjandet och firandet av Kanadas historiska platser.</w:t>
      </w:r>
    </w:p>
    <w:p>
      <w:r>
        <w:rPr>
          <w:b/>
          <w:color w:val="FF0000"/>
        </w:rPr>
        <w:t xml:space="preserve">id 137</w:t>
      </w:r>
    </w:p>
    <w:p>
      <w:r>
        <w:rPr>
          <w:b w:val="0"/>
        </w:rPr>
        <w:t xml:space="preserve">Som många vet är Apples nya operativsystem OS 10.8 - även kallat Mountain Lion - officiellt tillgängligt för köp och nedladdning. Det är bara att gå till Apple App Store på din Mac med stöd och köpa och installera Mountain Lion nu! Som en del av uppgraderingsprocessen kommer din startpartition för nödåterställning att uppgraderas så att den stöder ominstallation av Mountain Lion utan behov av ett externt installationsprogram. Men vad händer om du vill installera Mountain Lion på en annan dator (som stöds)? Det finns ett sätt att enkelt göra detta, men kom ihåg att du bara bör göra detta med datorer som du äger eller förvaltar (och du skulle inte behöva göra detta om alla dina datorer använde ditt Apple-ID i App Store - du skulle bara installera direkt därifrån). Så om du vill skapa en installations-DVD (och du kan göra det med en USB-enhet också), så följer de här stegen för att göra det. OBS : Den utökade storleken på installationsprogrammet för Mountain Lion får INTE plats på en enkelsidig DVD . Du MÅSTE ha en dubbelsidig DVD för att kunna bränna DVD:n. Steg ett - Ladda ner installationsprogrammet för Mountain Lion Om du redan har köpt Mountain Lion kan du kontrollera avsnittet "Inköp" och ladda ner därifrån. Luta dig sedan tillbaka och vänta medan nedladdningen pågår. Steg två -- Avsluta installationsprogrammet när nedladdningen och kopieringen är klar Installationsprogrammet startar automatiskt när nedladdningen är klar. Du måste STOPPA det lejonet i dess spår just där. Välj bara "Quit" (avsluta) från menyn "File" (fil). Gå sedan in i din mapp "Applications" och kopiera Mountain Lion Installer till en annan plats, t.ex. skrivbordet. (Kom ihåg att kopiera och inte flytta.) Du kan se att installationsprogrammet är ungefär 4,37 GB (som jag nämnde tidigare är den utökade storleken STÖRRE än vad som ryms på en enkelsidig DVD så skaffa en dubbelsidig DVD). Steg tre - Visa paketets innehåll och kopiera installationsfilen Från den kopia som du skapade av installationsprogrammet (t.ex. den som finns på skrivbordet) måste du extrahera den faktiska DMG-filen för installationsprogrammet från paketets innehåll. För att göra detta högerklickar du på installationsfilen och väljer "Show Package Contents". Från paketets innehåll navigerar du till: Contents &amp;gt; Shared Support och välj filen "InstallESD.dmg" och KOPIERA den till ditt skrivbord (eller var du vill). Du kommer att behöva denna fil ("InstallESD.dmg") för den startbara DVD:n. Kom ihåg var du lade den .dmg-filen. Steg fyra - Bränn DVD:n (eller USB-enheten) Nästa steg är att bränna DVD:n. Som jag redan sagt några gånger behöver du en dubbelsidig DVD (se steg 4a nedan om hur du bränner en enkelsidig DVD). Jag hade bara en enkelsidig DVD så jag visar här de steg som du skulle använda. (Observera: otestade instruktioner för hur man gör ett startbart USB-minne finns också nedan.) Om den nya avbildningen/partitionen inte går att montera, kör en "Repair" på den eftersom det kommer att rätta till problemet och göra det möjligt för dig att montera den samt uppdatera den så att den blir startbar. Skapa sedan den avbildningen och montera sedan "InstallESD.dmg"-avbildningen som du hade sparat (på skrivbordet) tidigare. När båda är monterade ska det se ut ungefär så här: Eftersom den monterade "InstallESD.dmg"-avbildningen visar en kapacitet på 4,75 GB kan Disk Utility inte bränna den eftersom en enkelsidig DVD är mindre än så. Så vad du måste göra är att faktiskt kopiera innehållet i den monterade avbildningen "installESD.dmg" till din nyligen skapade "OSX Mountain Lion DVD"-avbildning. Nu måste du öppna ditt Terminal-program för att kopiera filerna med hjälp av följande terminalkommando (notera: om du har mellanslag i namnen måste du använda "\" för att beteckna det -- något annorlunda än i Benoits kommentarer): (Notera: Benoit sa att du kan lägga till ett -p-kommando på kommandoraden -- se kommentarerna -- jag har inte testat detta -- så det skulle vara "cp -pvR") Så här ser det ut i Terminalen: Kopieringsprocessen tar några minuter, men du kommer att se hur den fortskrider på Terminal-skärmen. När den är klar och du är säker på att du inte har några fel, bör du se något som liknar detta: Vid det här laget kan du</w:t>
      </w:r>
    </w:p>
    <w:p>
      <w:r>
        <w:rPr>
          <w:b/>
          <w:color w:val="FF0000"/>
        </w:rPr>
        <w:t xml:space="preserve">id 138</w:t>
      </w:r>
    </w:p>
    <w:p>
      <w:r>
        <w:rPr>
          <w:b w:val="0"/>
        </w:rPr>
        <w:t xml:space="preserve">Dan Majestic skriver från Washington: Det roligaste med president Barack Obamas senaste tillkännagivande om USA:s nedskärningar av sin militärbudget är att så många människor faktiskt köpte det hela som om det faktiskt var en verklig nedskärning av USA:s eldkraft. Om ni skulle ha glömt vad det hela handlade om, kom president Obama till Pentagon och meddelade den förment förbluffade nationen att USA inte längre skulle kunna föra två jordkrig samtidigt, eftersom den ekonomiska krisen skulle ha tvingat USA att skära ned sina militärutgifter med omkring 500 miljarder dollar under de kommande tio åren. För att inte tala om att minska antalet soldater med ungefär en halv miljon under samma period och att avveckla vissa av Pentagons program. Obama hade försäkrat nationen om att detta inte innebar att de amerikanska väpnade styrkornas styrka skulle minska - och han talade faktiskt sanning. Men praktiskt taget ingen brydde sig om det. Entusiastiska entusiaster av utländska äventyr var inte övertygade och skrek att de skickade fel budskap till världen vid sämsta möjliga tidpunkt. Låt mig nu förklara vad som faktiskt har hänt: Saken är den att Amerika inte är särskilt bra på att föra markkrig. Om man tittar på USA:s historia skulle man faktiskt märka att dess väpnade styrkor snabbt har dragit sig tillbaka från länder där de stött på allvarligt motstånd mot sin närvaro, som i Vietnam, Libanon, Somalia, Irak och som det snart kommer att ske i Afghanistan. Kriget i Libyen kom därför som en stor lättnad för de amerikanska generalerna, som plötsligt insåg att det var möjligt att föra högteknologiska krig från luften, med hjälp av legosoldater på marken som utger sig för att vara frihetskämpar, som leds av ett par hundra rådgivare och som får hjälp av kommandosoldater som utger sig för att vara lokala krigare. Inga fler tiotusentals kängor på marken och tusentals av dem som kommer hem i liksäckar, som det hände i Irak och fortfarande händer i Afghanistan. Allt är rent och enkelt, med precisionsbomber som faller ner och drönare som träffar utvalda mål, slår ut fiendens militära arsenal och begränsar dess förmåga att försvara sig, samtidigt som man låter de frihetsälskande rebellerna göra sin grej. Så det som president Obama tillkännagav var i själva verket en förändring av den militära strategin snarare än en allvarlig nedskärning av försvarsutgifterna. Framtidens krig skulle inte kräva ett stort antal trupper på marken, i själva verket praktiskt taget inga trupper alls, och det skulle handla om att stödja lokala prodemokratiska rörelser med en seriös precision men med en rejäl spark. Så allt tal om att den amerikanska militären faktiskt står inför hänsynslösa budgetnedskärningar för att övervinna de ekonomiska svårigheterna är egentligen bara lite propaganda. Allt handlar om att utveckla en ny uppsättning regler för att föra krig utomlands. Det är därför som nationer runt om i världen som för närvarande är svartlistade av Uncle Sam inte bör låta sig luras av alla dessa "uppoffringar" från den amerikanska militären. Spelet är detsamma, fast med mindre krångel för den invaderande sidan.</w:t>
      </w:r>
    </w:p>
    <w:p>
      <w:r>
        <w:rPr>
          <w:b/>
          <w:color w:val="FF0000"/>
        </w:rPr>
        <w:t xml:space="preserve">id 139</w:t>
      </w:r>
    </w:p>
    <w:p>
      <w:r>
        <w:rPr>
          <w:b w:val="0"/>
        </w:rPr>
        <w:t xml:space="preserve">Jag brukade aldrig se mig själv som elit överklass. Jag har alltid vuxit upp med att tänka på mig själv som en medelklassunge från en medelklassfamilj. En del av de 99 procenten, du vet? Jag åt ute alla tre måltiderna i dag. Ungefär 50 NZD dollar sammanlagt. Ja, det är alldeles för mycket pengar för att spendera på mat och jag brukar inte göra det. Det är faktiskt ganska äckligt, eller hur? Om jag bara skulle avstå från det i en vecka eller två och laga pasta i stället skulle jag kunna spara tillräckligt med pengar för att köpa ett helt nytt Wii till min sambos födelsedag. Eller rädda några familjers liv i ett annat land någonstans. Jag skulle förmodligen bli friskare också. Så här vill jag gå till väga med det här: Jag tillhör inte de 99 procenten. Jag tillhör inte heller de 53 procenten, om du undrar. Jag tillhör 1 procent. Alla som tjänar över 34 000 dollar per år tillhör de 1 % mest förmögna elitmänniskorna i världen. Ja, ni hörde rätt: det finns alla möjliga människor som får checkar och matkuponger från den amerikanska regeringen och som faktiskt hör till den översta 1 procenten av världens rikaste människor. Det är så stort det här är. Nästan hälften av den mänskliga rasen som lever just nu representerar de nedersta 5 procenten av de inkomster som tjänas under ett visst år. Tänk på det: det är miljarder människor som bara får 5 % av pengarna i världen fördelade på alla medan de flesta av dem som läser detta förmodligen befinner sig helt och hållet i toppen av pyramiden. Och ja, jag vet: det är bara för stort. Du kan inte ens få din hjärna att förstå den. Jag ska säga dig rakt ut att jag inte kan det. Det är något med vetskapen om att om jag någonsin är ledsen eller irriterad över något... så finns det människor bara några öar bort som metodiskt våldtas/säljs till slaveri/torteras/avrättas/etc. (tre bokstäver som täcker in många saker som jag helst inte ens vill tänka på.) Åh, och sedan antar jag att många av dem dör och hamnar i ett evigt helvete som är fruktansvärt bortom våra vildaste drömmar. Och jag blir ledsen över att något idrottslag förlorar någon match. Varför är jag inte ledsen över det? Jag menar, det är inte som om det är en stor sak eller något, eller hur? Eller om jag någonsin är glad över något som helst... Ja, det finns människor just nu som räddas från allt detta medan jag skriver detta. Så varför är jag inte helt extatisk över det? Varför firar jag inte och skriker och berättar för alla jag känner? Jag tror att svaret är äckligt och uppenbart och enkelt som den mänskliga naturen själv. Utan att vara på plats, utan att tänka på det. Och vad krävs för att väcka oss? Det finns detta stora spel som vi spelar med materialism och samhälle och status och galenskap. Det är det vatten vi simmar i. Vad krävs för att få oss att ta oss ur det? Jag har fått detta vackra och fantastiska liv utan någon uppenbar anledning medan andra människor i min ålder har söner och döttrar som äter lera och dricker sjukdomar och dör av svält. Och det är därför vi behöver smärta. Det är precis därför vi behöver sorg för att bryta igenom alla våra bekvämligheter från den första världen. Det är därför det är bra att min kropp har börjat svikta mig mer och mer för varje år. Vad som krävs för att krossa illusionen om att jag kan leva för mig själv. Det är därför vi alla behöver se stjärnorna och få influensa och förlora alla vi någonsin kommer att älska. Det skakar oss ur vårt lyckliga fantasiland och in i det verkliga livet - även om det bara är för några minuter innan vi stoppar huvudet i sanden igen. Vi gör allt för att hålla oss distraherade och fast i våra egna små imperier. TV och Facebook och köpcentra och pendling och veckoscheman. Och det kommer ALLTID så småningom att krascha ner, för det finns en mening med livet och den har *ingenting* att göra med något av det där. Du kan aldrig ta med dig den. Vad som helst, vem som helst eller var som helst: allt kommer att lämna dig så småningom. Vi vill alla vara centrum i vår egen lilla värld. Vi vill alla få allt och inte ge något. Verkligheten är raka motsatsen till detta. Vi lever i en oöverskådligt stor, enorm, vacker och fruktansvärd värld. Och ingen av oss är i närheten av dess centrum - men för dem som har fått mycket kommer mycket att förväntas - och den som försöker hitta sitt liv kommer att förlora det. Och vi vill</w:t>
      </w:r>
    </w:p>
    <w:p>
      <w:r>
        <w:rPr>
          <w:b/>
          <w:color w:val="FF0000"/>
        </w:rPr>
        <w:t xml:space="preserve">id 140</w:t>
      </w:r>
    </w:p>
    <w:p>
      <w:r>
        <w:rPr>
          <w:b w:val="0"/>
        </w:rPr>
        <w:t xml:space="preserve">Star Trek: Insurrection - Vad som kunde ha varit och inte var... Den tredje filmen i Next Generation-serien handlade om kapten Picard och besättningen på Enterprise-E som inte lyder Stjärnflottans och Federationens order för att skydda Baku och upprätthålla Federationens principer från Son'a och Federationen själv. Allt verkar bra på pappret. Jag minns att jag såg filmen på bio med några vänner som i slutet kommenterade att historien kändes mer som en dålig tvådelad berättelse från TV-serien än som en storbudgetfilm. Jag var tvungen att hålla med dem och kände mig ganska besviken på filmen med tanke på hur bra First Contact hade varit. First Contact var en mycket mörkare Star Trek-film, en film som vi inte hade varit vana vid, men som vi alla accepterade och uppskattade. Det stod mycket på spel, alla i besättningen hade något att göra och vi fick äntligen se borgarna där de förtjänade att vara: på storbildsskärmen. Nu när Star Trek hade anammat mörkare och starkare toner kände jag att varje ny film skulle följa upp First Contact med en bra historia och en bra karaktärsutveckling. De tidiga tecknen från spoilers när nästa Star Trek-film utvecklades var goda. Picard skulle lyda order, möta romulanerna och av någon anledning tvingas döda Data. Vid den tidpunkten tyckte jag att detta lät mycket intressant. Vad skulle få Picard att lyda order och döda Data? Hur skulle romulanerna passa in i historien? Att romulanerna äntligen skulle vara med i filmerna skulle bli fantastiskt eftersom jag var (och fortfarande är) ett stort fan av romulanerna. Detta var faktiskt det andra utkastet till filmen. I det första ingick en gammal vän till Picard vid namn Duffy som måste hindras från att förstöra romulanska skepp och de skulle stöta på "Briar Patch", en ungdomskälla. Filmen skulle heta Star Trek: Stardust. Berman beslutade dock att en ungdomskälla var för fantasifullt och för mycket en politisk berättelse. I det andra utkastet släpptes Duffy och ersattes med Data, romulanerna skulle fortfarande finnas kvar och ungdomskällan skulle vara mindre. Återigen lät politiska intriger, romulaner och Picard som bröt mot reglerna som en bra berättelse. Varför slutade man med detta? Vid ett tillfälle funderade Pillar och Berman på att ta med Q i nästa film. Hur underbart skulle inte det ha varit! Q äntligen på den stora duken och det skulle ha inneburit några fantastiska interaktioner med Picard. Återigen lades detta ned. Skälen till förändringarna i det som skulle bli känt som Insurrection var för mig några av de svagaste besluten i Star Trek-skrivandet. Efter framgången med First Contact bestämdes det att nästa film skulle ha en lättare ton (misstag nummer ett) och även om Patrick Stewart höll med om detta ville han att Picard skulle vara mitt i händelsernas centrum efter att ha njutit av "actionhjälten" Picard i First Contact. När Berman och Pillar nu gick igenom utkasten beslutade de att borgarna i Första kontakten var de ytterst onda, och hur ska man då kunna överträffa det i nästa film? Deras beslut var att inte bry sig (misstag nummer två och det värsta beslutet någonsin!) och istället skapade de Son'a. Det har ofta sagts att kazonerna var den värsta utomjordiska rasen i Star Trek som någonsin skapats, men jag tror att vi ofta glömmer Son'a. Som vi alla vet är de i själva verket Baku som lämnade hemmet för att resa runt i stjärnorna (hur lång tid tog det dig att räkna ut det när du såg filmen?). Om vi beslutar att vi inte ska ha en riktigt elak skurk som är en riktig skurk, blir Son'a då inte bara överflödig, som en av Neelix berättelser? Son'a hade ingen drivkraft, de hade ingen bakgrundshistoria (även om en borttagen scen bidrog lite till detta) och framför allt var de inte övertygande. Vilken sorts skurk skulle vakta holoskeppet med bara en person? Jag njöt av vissa stunder i Insurrection. Scenen med skytteln när man försökte fånga Data var bra. Jag minns att jag tänkte att vi hade en vinnare här, men det gick snart över. Jag gillade att Will och Deanna blev tillsammans igen och det fanns några skratt på vägen. Även diskussionerna om att sakta ner tiden var trevliga, vi har alla tänkt det någon gång i våra liv. Mest av allt, och det är här det blir illa, är att den bästa delen av Insurrection för mig var Jerry Goldsmiths musik. Den var helt underbar, jag lyssnar till och med på den nu när jag skriver detta. Jonathan Frakes sa nyligen att Insurrection</w:t>
      </w:r>
    </w:p>
    <w:p>
      <w:r>
        <w:rPr>
          <w:b/>
          <w:color w:val="FF0000"/>
        </w:rPr>
        <w:t xml:space="preserve">id 141</w:t>
      </w:r>
    </w:p>
    <w:p>
      <w:r>
        <w:rPr>
          <w:b w:val="0"/>
        </w:rPr>
        <w:t xml:space="preserve">8 kommentarer: Ta gärna en *ny titt*. Författaren till den boken *var* på Facebook och gnällde över Orac's blogg och kommentarerna. Inom fem minuter efter det att länken till författarens Facebook-sida tillhandahölls av en postare på RI... togs författarens Facebook-sida ner. Han "lurar" uppenbarligen på RI-bloggen. Jag bjöd in honom att komma och posta, för att förklara innehållet i hans bok och klargöra vissa åsikter som han uttryckt om VPD:er... som nämndes i en bokrecension av Christian Orlic. Enligt min ödmjuka åsikt talar vi alla med olika röst om dessa olika ämnen. Det är okej att vi alla slår på samma ämne om och om igen, så att när någon som verkligen vill ta reda på vad som pågår, kanske finner Orac's skrivande svårare och ditt mycket lättare. Eller något liknande. Jag säger bara att det är bara att göra det. Jag gillar hur du skriver, det ger mig ett annat perspektiv. :) Flera posters på RI har uppgett att Facebook är nere... Jag tror inte att det finns någon screenie. Ta en titt på den här webbplatsen för en recension av Christian Orlic av Largents bok: ttp://www.skeptic.com/eskeptic/12-09-05\\.... Lägg särskilt märke till Orlics tolkning av Largents "klassificering" av de sjukdomar som vaccinerna förebygger: "En av de viktigaste iakttagelserna från Largent är att alla vacciner inte är likadana. Vissa vacciner skyddar mot förödande sjukdomar (MMR, DPT), andra skyddar mot farliga sjukdomar (Hep A, Hep B, Hib, rotavirus, PCV), men sannolikheten att ett spädbarn utsätts för dessa sjukdomar är liten, och andra vaccinationer skyddar mot sjukdomar med extremt låg dödlighet (vattkoppor). Skillnaden mellan de sjukdomar som varje vaccin skyddar mot glöms ofta bort. Largent hävdar till exempel att vissa av de sjukdomar som vi vaccinerar nyfödda barn mot kan vara onödiga, som HepB, en sjukdom som ett spädbarn bara kan "smittas av genom att ha sex med en smittad person eller genom att dela smittade nålar med en smittad narkoman" kan vänta (2)."</w:t>
      </w:r>
    </w:p>
    <w:p>
      <w:r>
        <w:rPr>
          <w:b/>
          <w:color w:val="FF0000"/>
        </w:rPr>
        <w:t xml:space="preserve">id 142</w:t>
      </w:r>
    </w:p>
    <w:p>
      <w:r>
        <w:rPr>
          <w:b w:val="0"/>
        </w:rPr>
        <w:t xml:space="preserve">The Pixel Report Låt oss bygga en konstitutionell monarki för historieberättande Över 350 personer samlades på National Film Theatre i London i veckan för att söka svaren på de stora problemen i världens femte tidsålder för historieberättande. Power to the Pixel's sjätte årliga Cross-Media Forum, som hölls den 16-19 oktober, samlade en eklektisk blandning av konstnärer, tänkare och entreprenörer för att undersöka hur man kan förnya förhållandet mellan berättare och deras publik, brottas med idén om en "konstitutionell monarki" för kreativitet - och ta reda på varför mänsklighetens undergång kommer att ske genom en tidsresande känguru vid namn Jeff. Men om Jeff, mer senare. Från Homer till crowdsourcing Den konceptuella ramen för den första dagens konferens gavs av huvudtalaren Sean Stewart, hjärnan bakom den Emmy-nominerade webb-tv-serien Dirty Work . Stewart föreslog en idé om fem epoker av mänskligt berättande, från "gamla blinda killar som Homer som man var tvungen att installera fysiskt i sitt hem" till en era där en onlinepublik kan användas som "crowd-sourced bards". Berättande av historier i en era av "crowd-sourced bards": Fourth Wall Studios Emmy-nominerade online-komedi Dirty Work visades via plattformen Rides Men även om sådana tekniker för deltagande berättande breddar den potentiella publiken för en berättelse från en till miljarder, medför de sina egna problem. "[Den uppkopplade publiken] är i princip jäviga", säger Stewart. "De vill visa dig att de inte kommer att göra det du vill att de ska göra." Stewart diskuterade "sniper pitch": ett allmänt förslag som han använder för att introducera potentiella finansiärer till idén om interaktivt berättande. Föreställ dig att du tittar på online-filmer av en främling, inramad genom ett krypskyttegevärs hårkors. Det är upp till dig som åskådare att varna honom för hans öde. Enligt Stewart säger tre av tio tittare helt enkelt till offret att stanna kvar där han är, i stället för att föra handlingen framåt på det sätt som du kanske förväntar dig. Förgrenade berättelser, som i PlayStation 3-spelet Heavy Rain , gör det möjligt för tittarna att föra handlingen framåt - men skaparna måste tillhandahålla "feltillstånd" för de fall då de inte gör det på det sätt som förutsetts. Om man kombinerar detta behov av att tillhandahålla "fail states" för berättelser med den enorma mängd extra innehåll som måste skapas för en förgrenad berättelse - för att inte tala om hur sådana strukturer "angriper något grundläggande om berättelsens natur", särskilt kraften att föreslå att händelser i handlingen får outplånliga konsekvenser för karaktärerna - får man en rad svåra problem för moderna, uppkopplade berättare. Stewart utforskade en rad möjliga lösningar - från modellen "narrativ samling" i Inception The App , där användarnas handlingar successivt låser upp delar av innehållet, till den "narrativa sandlådan" i online-upplevelser som startar var som helst, till exempel The HBO Voyeur Project . I slutändan, menar Stewart, begränsar de mest fruktbara tillvägagångssätten publikens kontroll på ett sätt som främjar en sammanhängande berättelse, men gör det på ett sätt som gör att tittarna inte känner sig lurade om deras "förslag" ignoreras - till exempel genom att bjuda in dem att satsa på utgången av en handlingsförskjutning, i stället för att styra den. "Ingen av oss växte upp som demokrater när det gäller berättande", reflekterade han. "Vi växte upp i en tid av tyranni - och om jag ska vara ärlig så gillade jag det på det sättet. [Men om författare inte kan vara tyranner längre], låt oss gå över till en konstitutionell monarki." Från fiktion till fakta Om deltagande berättande är en konstitutionell monarki, presenterades några av de mer framstående parlamentarikerna under resten av Cross-Media Forum. Under eftermiddagens sessioner presenterades en rad olika transmediala projekt, från Egmont Press' War Horse e-bok , som blandar texten i Michael Morpurgos klassiska barnbok med dokumentärvideo, till National Film Board of Canadas eleganta online-dokumentärer . Alla dessa projekt visade på det mödosamma och tidskrävande arbete som krävs för att skapa en övertygande transmedial upplevelse: en dubbelbindning för ett medium som ofta betraktas som flyktigt. Att blanda fiktion med dokumentärmaterial, som BoomGen Studios har gjort med transmediaprojekt, ger dem ett värdefullt andra liv som läromedel i skolor och högskolor. Detta påpekades kortfattat av Mahyad Tousi, vd för den multiplattformsbaserade inkubatorn BoomGen Studios,</w:t>
      </w:r>
    </w:p>
    <w:p>
      <w:r>
        <w:rPr>
          <w:b/>
          <w:color w:val="FF0000"/>
        </w:rPr>
        <w:t xml:space="preserve">id 143</w:t>
      </w:r>
    </w:p>
    <w:p>
      <w:r>
        <w:rPr>
          <w:b w:val="0"/>
        </w:rPr>
        <w:t xml:space="preserve">Huvudmeny Sekundärmeny Sökformulär En kinesisk gård i Afrika Chen främjar ny jordbruksteknik i Kina, men han drömmer om att odla i Senegal. Inte för att han är en kugge i ett nykolonialt maskineri som drivs av en plan från Peking att ta över Afrika, utan för att han vill dela med sig av sina kunskaper och göra något meningsfullt. "Min verkliga dröm är att ha en egen gård", säger 45-årige Chen till mig när vi kör genom den frodiga landsbygden i Hubeiprovinsen i östra Kina. "Den skulle kunna visa upp miljömetoder som andra kan lära sig av." Chen beskriver sin vision av ett självförsörjande jordbrukssystem som integrerar vattenbruk, boskap, spannmåls- och grönsaksproduktion och som stöds av ren energi och avfalls- och vattenhantering i slutna kretslopp. Men denna drömgård finns inte här bland de livligt gröna potatis- och rapsfälten i Chens hemstad - denna kinesiska gård skulle ligga långt borta på andra sidan jordklotet i Senegal. Jag träffade Chen första gången 2010 i Senegal där han arbetade i ett utbildningsprogram för jordbrukare som en del av ett diplomatiskt uppdrag under det kinesiska handelsministeriet. Det var där som jag för första gången fick uppleva det kinesiska jordbruksengagemanget i Afrika - jag bodde bland Chen och hans kollegor på en gård utanför Dakar i flera veckor. Chen och 14 andra kinesiska agronomer hade tillbringat två år på två olika platser som en del av ett pågående samarbete mellan den kinesiska och senegalesiska regeringen för att främja utvecklingen av Senegals jordbrukssektor. Men programmet var fullt av svårigheter - kommunikationshinder, bristande förtroende på båda sidor, brister i projektutformningen - som gjorde att både kineserna och deras senegalesiska medarbetare var frustrerade under en stor del av tiden. Det var två svåra år för Chen - det var första gången han var utanför Kina, han arbetade i en ovänlig miljö, långt från sin familj. Nu är Chen tillbaka i Kina och har återgått till sitt tidigare arbete vid stadens centrum för främjande av jordbruksteknik - en del av ett stort nätverk av sådana centrum runt om i landet med ansvar för att förbättra jordbrukssorter och -tekniker och introducera dem för lokala jordbrukare. Han kör mig runt på gårdarna och visar mig med stolthet det arbete han utför. Vad jag kan se är det mycket likt det han gjorde i Senegal, fast utan språkbarriärer och problem med lokala partner. I motsats till de insatsintensiva monokulturer som drivs av jordbruksföretagen i Kina är Chens uppgift att hjälpa jordbrukarna att förbättra sin produktivitet samtidigt som de minskar sina insatser av gödningsmedel, bekämpningsmedel och arbetskraft. Han utvecklar samarbetsexperiment med småbrukare på deras egen mark och testar nya odlingstekniker, organiska jordbehandlingar och skadedjursbekämpning. "Det är ett intressant och bra arbete att hjälpa jordbrukarna att förbättra sin produktion", säger han till mig när vi går genom rapsfältet. "Och vi har goda relationer med jordbrukarna. De välkomnar denna input och är villiga att experimentera så länge vi kan garantera att metoderna inte gör att de förlorar pengar. När de förlorar pengar ger vi dem bidrag för förlusten. Vanligtvis gör dock våra metoder det möjligt för dem att öka sina intäkter från början." Chen älskar sitt arbete - man kan känna det i sättet han talar om de nya tekniker de använder för att odla potatis, och höra det i de djupa skratt han utbyter med sina lantbrukarpraktikanter. "Jag älskar att arbeta med växter i en naturlig miljö", säger Chen till mig. "Växter är förlåtande. Om man gör bort sig kan man bara dra upp dem och börja om från början. Man kan se dem växa varje dag och följa deras utveckling. De ger mig hopp." När jag vandrade genom fälten, med liv som vimlade runt omkring mig, kände jag också en känsla av trygghet och optimism när det gäller tillståndet för Kinas jordbruk - med sitt organiserade nätverk av centrum för teknikfrämjande och den fokuserade uppmärksamheten från engagerade människor som Chen. "När allt går så bra här, varför drömma om en gård i Senegal?" Det är en fråga som jag har funderat på sedan min första resa till Senegal, och jag ställer den till Chen. Jag förstår att lönerna för den här typen av tjänster är attraktiva, men Chen antyder en önskan om att ta steget ut på egen hand - utan stöd från den kinesiska regeringen. Och ett växande antal andra kinesiska jordbrukare gör detsamma - de söker sig till Afrika för jordbruksinvesteringar, handel och utvecklingssamarbete. Rubrikerna i globala medier vill få oss att tro att dessa kinesiska jordbrukare bara är kuggar i ett nykolonialt maskineri som drivs av en plan från Peking att ta över Afrika. Men från Chens synvinkel handlar det kinesiska jordbruket i Afrika snarare om personliga möjligheter - något som de flesta av oss önskar - en möjlighet att göra något meningsfullt.</w:t>
      </w:r>
    </w:p>
    <w:p>
      <w:r>
        <w:rPr>
          <w:b/>
          <w:color w:val="FF0000"/>
        </w:rPr>
        <w:t xml:space="preserve">id 144</w:t>
      </w:r>
    </w:p>
    <w:p>
      <w:r>
        <w:rPr>
          <w:b w:val="0"/>
        </w:rPr>
        <w:t xml:space="preserve">Krav på mark för punkt 2 i underavsnitt 55 (3) i förordningen DEL I DEFINITIONER, FÖRTOLKNING OCH TILLÄMPNING Definitioner och tillämpning 1. (1) I denna förordning, och i alla dokument eller bestämmelser i dokument som antagits genom hänvisning i denna förordning, avses med "område av naturlig betydelse" något av följande: 1. Ett område som är reserverat eller avsatt som en provinspark eller ett naturreservat enligt lagen om provinspark och naturreservat (Provincial Parks and Conservation Reserves Act, 2006) . 2. Ett område av naturligt och vetenskapligt intresse (biovetenskap eller geovetenskap) som av ministeriet för naturresurser identifierats som betydelsefullt för provinsen. 3. En våtmark som av naturresursministeriet har identifierats som viktig för provinsen. 4. Ett område som av en kommun i sin officiella plan har utsetts som miljömässigt betydelsefullt, oavsett hur det uttrycks, inklusive beteckningar av områden som miljökänsliga, som miljöfarliga och som ekologiskt betydelsefulla. 5. Ett område som i Niagara Escarpment Plan enligt Niagara Escarpment Planning and Development Act har utsetts till ett naturområde eller ett skyddsområde för en bergssluttning. 6. Ett område som av ministeriet för naturresurser har identifierats som en viktig livsmiljö för en hotad eller utrotningshotad art. 7. Ett område som är livsmiljö för en art som enligt avsnitt 7 i Endangered Species Act, 2007 klassificeras som en hotad eller utrotningshotad art. 8. Fastigheter inom ett område som har utsetts till ett naturligt kärnområde eller ett naturligt länkområde inom det område som omfattas av Oak Ridges Moraine Conservation Plan enligt Oak Ridges Moraine Conservation Act, 2001. 9. Områden med potentiellt miljöproblem: område på, i eller under en fas 1-fastighet där en eller flera föroreningar kan förekomma, enligt vad som fastställts genom fas 1-miljökonsekvensbedömningen, bland annat genom a) identifiering av tidigare eller nuvarande användning på, i eller under fas 1-fastigheten, och b) identifiering av potentiellt förorenande verksamhet; "tillhörande produkt: varje petroleumprodukt eller annan flytande produkt som används som bränsle, utom bensin, vax och asfalt; anläggning för utlämning av bulkvätskor: lokaler där lösningsmedel, bensin eller tillhörande produkter lagras i en eller flera lagringstankar och utlämnas för försäljning; riktlinjer för sanering från 1996: ministeriets publikation med titeln "Guideline for Use at Contaminated Sites in Ontario", ursprungligen daterad i juni 1996 och senare omarbetad; "föroreningar som ger anledning till oro: a) en eller flera föroreningar som påträffas på, i eller under en fastighet i en koncentration som överskrider de tillämpliga normerna för platsens tillstånd för fastigheten, eller b) en eller flera föroreningar som påträffas på, i eller under en fastighet för vilken ingen tillämplig norm för platsens tillstånd är föreskriven i enlighet med del IX (normer för platsens tillstånd och riskbedömning) och som har samband med potentiellt förorenande verksamhet; "beskrivning: när det gäller en beskrivning som godkänts av generalinspektören, en undersökningsplan som utarbetats, undertecknats och förseglats av en lantmätare eller en beskrivande karta över en fastighet, garage: en plats eller lokal där motorfordon tas emot för underhåll eller reparationer mot ersättning, bensin: en petroleumprodukt som kan innehålla syreföreningar och tillsatser och som har en flampunkt under 37 grader.8C, som är en vätska vid standardtemperatur och standardtryck och som är avsedd att användas i en motor; bensinförsäljning: varje lokal till vilken allmänheten är inbjuden och där bensin eller en tillhörande produkt säljs och som fylls i bränsletankar på motorfordon eller flytande motordrivna vattenskotrar eller i bärbara behållare; advokat: en person som enligt Law Society Act har rätt att utöva juridik i Ontario; medium: jord, grundvatten eller sediment; fas 1-fastighet: en fastighet som är föremål för en miljöbedömning av en fas 1-fastighet; "fas 1-studieområde: det område som omfattar fas 1-fastigheten, varje annan fastighet som är belägen, helt eller delvis, inom 250 meter från den närmaste punkten på fas 1-fastighetens gräns och varje fastighet som den kvalificerade personen fastställer bör ingå som en del av fas 1-studieområdet enligt klausul 3 (1) (a) i bilaga D; "fas 2-fastighet: den fastighet som är föremål för en fas 2-miljökonsekvensbeskrivning, potentiellt förorenande verksamhet: en användning eller verksamhet som anges i kolumn A i tabell 2 i bilaga D och som förekommer eller har förekommit i ett undersökningsområde för fas 1, RA</w:t>
      </w:r>
    </w:p>
    <w:p>
      <w:r>
        <w:rPr>
          <w:b/>
          <w:color w:val="FF0000"/>
        </w:rPr>
        <w:t xml:space="preserve">id 145</w:t>
      </w:r>
    </w:p>
    <w:p>
      <w:r>
        <w:rPr>
          <w:b w:val="0"/>
        </w:rPr>
        <w:t xml:space="preserve">Denna produkt valdes av dig i vårt Be the Buyer-program! Glamouren i den här rygglösa klänningen är inte förlorad på dig! Den här lookens rökiga svarta nyans, skira axlar och slående öppna rygg gör den till en källa till ständiga komplimanger. Bär den här fodralet med ljusa klackar, långa, dinglande örhängen och din favorit statementring för en outfit som du kommer att vilja återvända till om och om igen. Andra klänningar ca... Mer Det här objektet valdes av dig i vårt Be the Buyer-program! Glamouren i den här rygglösa klänningen är inte förlorad på dig! Den här lookens rökiga svarta nyans, skira axlar och slående öppna rygg gör den till en källa till ständiga komplimanger. Bär den här fodralet med ljusa klackar, långa, dinglande örhängen och din favorit statementring för en outfit som du kommer att vilja återvända till om och om igen. Andra klänningar kan inte jämföras med denna eleganta, sofistikerade modeflykt! Kvalitet När du behöver en klänning att ta på dig för ett speciellt tillfälle, vänder du dig alltid till den här fantasifulla klänningen. Den här helfodrade klänningen består av persikorosa chiffong och har en smyckesbeströdd halsringning med konstgjorda pärlor, kristallina strassstenar och paljetter. Det finns inget behov av smycken när du kombinerar den här klänningen i A-linje med tennfärgad ... Den här fodrade klänningen har så mycket chic som noir kan erbjuda, så mycket svindel som sammetslena polkaduddar kan bära och så mycket romantik som en älsklingshalsringning kan omfatta, och den här fodrade klänningen uppfyller din önskan att bära alla detaljer du älskar! Illusionshalsen i den här nätklänningen är ditt favoritsätt att se ultrafeminin ut, och det enda sättet att ... Ända sedan den vackra dagen då ni träffades för första gången och era öden flätades samman har du och den här bländande klänningen haft en ganska nära relation. Det var de silverfärgade koniska nitar vid den svarta kragen som gjorde att den här eleganta klänningen först fångade ditt intresse, och du bar den gärna till konstöppningar och konserter, ...</w:t>
      </w:r>
    </w:p>
    <w:p>
      <w:r>
        <w:rPr>
          <w:b/>
          <w:color w:val="FF0000"/>
        </w:rPr>
        <w:t xml:space="preserve">id 146</w:t>
      </w:r>
    </w:p>
    <w:p>
      <w:r>
        <w:rPr>
          <w:b w:val="0"/>
        </w:rPr>
        <w:t xml:space="preserve">Oct 19, 2012 10:58 AM Hej alla och tack för forumet. Jag har precis fått biopsirapporten på mitt typ b lymfom i höger ögonhåla. Alla här vet nog vad jag går igenom nu. Jag rrealiserar att den omedelbara nyheten måste vara förödande för alla. Vad jag behöver nu är styrka och mod att vara positiv. Jag måste erkänna att min första reaktion var en stark smärta som fick min mage att falla i fritt fall. Jag kan förstå hur du måste känna dig just nu, men du kommer att hitta styrka och mod att fortsätta någonstans ifrån. Vi kommer att göra allt vi kan för att hjälpa och stötta dig genom denna svåra tid. Närhelst du vill prata kan du komma tillbaka hit så svarar vi dig. Jag har upptäckt att det bästa sättet att förbli positiv är att sluta leta efter mer information. Det är mycket lätt att googla saker och övertyga sig själv om att allt kommer att sluta på ett otäckt sätt. Jag hittade en del "positiva" saker om mitt lymfom (anaplastiskt storcelligt lymfom), sedan slutade jag leta och höll fast vid det jag hittade. Du kommer att ha sömnlösa nätter när du ligger i sängen och fruktar det värsta, men ju längre det pågår, desto lättare blir det. Jag är inte säker på dina chanser till remission från just det lymfomet, personligen fick jag 70 %, vilket jag först trodde betydde 30 % av att INTE klara sig.... det tog mig lång tid att faktiskt se att 70 var större än 30..... men när man först får diagnosen är det alltför lätt att se det negativa. Lycka till och välkommen till cancerchatten, några riktigt bra människor här som lyssnar när du känner dig pressad. Jag skriver bara vad jag känner i det specifika ögonblicket jag läser inlägg.... ibland kan de vara korta och korthuggna...andra gånger tar jag mig tid att försöka vara förnuftig och omtänksam. Mark - tack så mycket för ett svar. Det är skönt att veta att man inte är ensam. Jag gjorde det första misstaget att slå upp allting!!! Jag kommer inte att göra det igen!  På måndag är första dagen för att börja med alla tester efter biopsin.   Ta hand om dig Brian</w:t>
      </w:r>
    </w:p>
    <w:p>
      <w:r>
        <w:rPr>
          <w:b/>
          <w:color w:val="FF0000"/>
        </w:rPr>
        <w:t xml:space="preserve">id 147</w:t>
      </w:r>
    </w:p>
    <w:p>
      <w:r>
        <w:rPr>
          <w:b w:val="0"/>
        </w:rPr>
        <w:t xml:space="preserve">Roberto Di Matteo har föreslagit att Sir Alex Ferguson borde hålla sina åsikter för sig själv om Mark Clattenburg-kontroversen, samtidigt som han ökade känslan av friktion mellan paret genom att hävda att domarnas beslut i de stora matcherna gick i "en riktning" till förmån för Manchester United. Chelsea-managern hade svårt att dölja sin frustration över Fergusons kommentarer från tidigare under dagen, då hans United-kollega effektivt hade ifrågasatt sanningshalten i Londonklubbens anklagelse mot Clattenburg. Chelsea anklagade domaren för att ha rasistiskt misshandlat mittfältaren Mikel John Obi i förra söndagens Premier League-förlust mot United på Stamford Bridge, och Ferguson sade att han inte kunde tro att Clattenburg skulle ha gjort det. Di Matteo klargjorde att han inte var imponerad av att Ferguson talade om en annan klubb än sin egen, eftersom han följde Chelseas policy att inte uttala sig om saken så länge Football Association och polisens utredningar pågick, och han höll med, när han fick frågan, om att Fergusons anmärkningar inte hade varit till någon hjälp. "Ja, och jag måste säga att det har hänt tidigare också", sade han. "Det finns mycket respekt mellan kollegorna, cheferna, i allmänhet. Och alla har en annan inställning. En del pratar om andra klubbar och klubbers problem och andra gör det inte. Vi tar till oss kunskapen om hans kommentarer men det betyder inte att vi delar den. "Det är ett fritt land där alla har yttrandefrihet. Vi tar hänsyn till vad andra människor säger och använder det som ett motivationsverktyg för oss själva. Det är ett fritt land, som jag säger, och alla kan säga vad de vill. Han [Ferguson] gillar att prata om andra klubbar, vi brukar inte göra det. Jag överlåter det till honom." Di Matteo och medlemmar av hans Chelsea-backroompersonal drabbade samman med Ferguson på sidlinjen under matchen i söndags, efter Fernando Torres andra gula kort, för en dykning, och återigen vid full tid. Ferguson sade senare att Torres, Chelsea-anfallaren, inte hade någon annan än sig själv att skylla efter att han "valde att gå ner". Di Matteo har hävdat att Clattenburgs beslut att utvisa Torres var felaktigt, samtidigt som repriserna visade att Javier Hernndez segermål borde ha avfärdats för offside. Di Matteo sa tillspetsat att han skulle "lämna det upp till er att bedöma", när han fick frågan om det var rättvist att en manager av Fergusons rang använde sitt inflytande via offentliga kommentarer och det verkade som om det fanns mycket som han skulle ha velat säga. Han gav sig dock på frågan om domarbeslut och han tog en konspiratorisk hållning till uppfattningen att United har gynnats av domarna den här säsongen, särskilt i deras ligasegrar mot Liverpool och Chelsea. United besegrade 10-manna Liverpool med hjälp av en omdiskuterad straff. "Det finns många bevis för att man är orolig för att alla beslut går till Uniteds fördel", sade Di Matteo. "Det finns vissa känslor i allmänhet, men jag tror inte att de [domarna] gör det med avsikt. Det är bara en del av deras beslutsfattande och det verkar gå åt ett håll. Jämnar det ut sig självt? Jag vet inte. "Vi måste stödja domarna. Spelarna och ledarna måste göra allt för att stödja domarna. Hur mycket det än retar oss och mig personligen när ett viktigt beslut går emot mig, tror jag fortfarande att vi måste göra allt för att stödja domarna och se till att de kan prestera på bästa sätt." Chelsea är Europamästare och ledare i Premier League, men de är en klubb under belägring; Arsne Wenger, Arsenals manager, har varit en annan att kritisera dem för deras hantering av Clattenburg-affären och hur de till en början gick "offentligt med lite bevis". Di Matteo hävdade dock att Chelsea hade uppfört sig korrekt. "Vi tror att vi gjorde det som var rätt", sade han. "Vi anser att vi uppförde oss korrekt. Vi har ett mål framför oss och kommer att fortsätta arbeta för det. Om andra människor har andra mål eller åsikter kommer det inte att påverka oss." Jag har bara läst rubriken, det räckte också. Detta visar återigen hur mycket starkare mentalt SAF är jämfört med managers från Benitez till DiMateo. Jag medger att när man är på en förlorande sida tenderar man att säga sådana saker, men managers bör vara professionella när det gäller det och inte gnälla offentligt. Jag förlorade den lilla respekt jag hade för honom, han har gnällt på Manchester United och domare. Allvarligt talat borde han prata mer och mer och jag</w:t>
      </w:r>
    </w:p>
    <w:p>
      <w:r>
        <w:rPr>
          <w:b/>
          <w:color w:val="FF0000"/>
        </w:rPr>
        <w:t xml:space="preserve">id 148</w:t>
      </w:r>
    </w:p>
    <w:p>
      <w:r>
        <w:rPr>
          <w:b w:val="0"/>
        </w:rPr>
        <w:t xml:space="preserve">"Ingenstans, förutom i Egypten och Pompeji, finns det en förhistorisk bosättning vars tomter, hyddor och till och med husgeråd är så välbevarade." Professor V. Gordon Childe S kara Brae var kontinuerligt bebodd i minst 600 år - och under denna tid verkar det ha funnits två olika byggnadsstadier. De tidigaste husen i byn, som är daterade från omkring 3000 f.Kr., var cirkulära och bestod av ett huvudrum med en central eldstad och sängar som var infällda i väggarna på vardera sidan. Mittemot huvudentrén fanns en stengarderob med hyllor - en stenåldersmöbel som har kommit att representera Skara Brae. Resterna av dessa äldre strukturer finns kvar på platsen, synliga som grova stenkonturer (se bild ovan till höger). De senare husen följde samma grundkonstruktion, men i större skala. Husens form förändrades något och blev mer rektangulär med rundade inre hörn. Dessutom var sängarna inte längre inbyggda i väggen utan stack ut i det huvudsakliga bostadsområdet. Man kom in i varje hus genom en låg dörröppning med en dörr av stenplatta som kunde stängas och säkras med en stång som satt i hålen i dörrkarmen. Även om det var i bruk i sju generationer, verkar det av nuvarande utgrävningar framgå att Skara Brae inte blev större än åtta byggnader. Det har föreslagits att det maximala antalet bostäder under en och samma period var mellan sex och åtta, och att det inte fanns fler än 50-100 bybor samtidigt. I dag antas besökaren ofta att de åtta bevarade byggnaderna är resterna av en underjordisk by som är sammanlänkade genom en rad korta, takförsedda tunnlar. Detta är faktiskt inte fallet. Husen var inte nedsänkta i marken utan byggda i högar av redan existerande sopor, så kallade "midden". Även om marken gav husen en viss stabilitet var dess viktigaste uppgift att fungera som ett isoleringslager - en absolut nödvändighet med tanke på Orkneys klimat. Eftersom husen var byggda i marken, skulle byn från utsidan ha sett ut som en låg, rund kulle, som endast bröts av ytan på varje hustak. Med en total golvyta på 36 kvadratmeter var ett hus i Skara Brae faktiskt ganska rymligt. Livet där inne måste ha varit ganska varmt och bekvämt (i alla fall med neolitiska mått mätt), med sängar med madrasser av halm eller ljung och filtar av får- eller hjortskinn. Ett anmärkningsvärt sofistikerat dräneringssystem ingick i byns utformning - vilket kan ha inkluderat en tidig form av toalettfaciliteter. Taket Eftersom inget har överlevt av byggnadernas tak måste vi anta att de var gjorda av ett förgängligt, organiskt material. Det är troligt att balkar av valben eller drivved bar upp ett tak av torv, skinn, tång eller halm. Sjögräs, som tyngdes ned med halmrep fästade vid stenar, förblev ett takmaterial på Orkneyöarna ända in i den senaste tiden.</w:t>
      </w:r>
    </w:p>
    <w:p>
      <w:r>
        <w:rPr>
          <w:b/>
          <w:color w:val="FF0000"/>
        </w:rPr>
        <w:t xml:space="preserve">id 149</w:t>
      </w:r>
    </w:p>
    <w:p>
      <w:r>
        <w:rPr>
          <w:b w:val="0"/>
        </w:rPr>
        <w:t xml:space="preserve">Full Tilt Poker är Alive and Running onsdag 7 november 2012 av Ryan När det gäller pokernyheter, skulle jag säga att i min mening rankningen av de mest populära nyheterna under det senaste året eller så går förmodligen någonstans längs linjerna för att inkludera World Series of Poker Main Event, Big One for One Drop, Full Tilt Poker, och online poker som helhet. Med det sagt måste den största nyheten som virvlar i pokervärlden på sistone definitivt relatera till Full Tilt Poker, särskilt eftersom Main Event faktiskt precis har avslutats och vi såg en vinnare utses i Greg Merson. Medan Full Tilt Poker stängdes ner efter Black Friday och var i nyheterna för några ganska hemska saker och en alltigenom dålig situation, har saker och ting gjort en enorm svängning efter att PokerStars gick med på att köpa sina gamla rivaler och få igång sajten igen, och även betala tillbaka spelare. Tisdagen var stor för många människor av många olika anledningar. Om du bor i USA kanske återlanseringen av Full Tilt Poker inte spelar någon större roll för dig ännu, även om du fortfarande kan spela för låtsaspengar om du vill. Valet pågick dock för närvarande i USA, så kampen mellan Barack Obama och Mitt Romney var äntligen på väg mot sitt slut. För resten av världen och för pokerspelarna i USA hade de förmodligen ögonen låsta på återlanseringen av Full Tilt Poker, som markerar dagen då den före detta jjuggernauten i branschen börjar sin klättring tillbaka till toppen av pokervärlden. När det gäller spelen med riktiga pengar på Full Tilt Poker tog det ungefär fram till början och mitten av eftermiddagen på tisdagen innan saker och ting kom igång. De hade sina spel med låtsaspengar igång i en vecka eller så, och även om de fick igång sajten gick det inte helt smidigt direkt från start. I ungefär två timmar eller så fungerade kassan via Full Tilt tyvärr inte, och det andra problemet kom i samband med att man kopplade ihop spelarnas konton på PokerStars med deras konton på Full Tilt Poker. De kunde koppla ihop de två, men att försöka överföra pengar mellan de två sajterna fungerade inte särskilt bra under en bit in i mitten. På det hela taget håller man dock sakta på att reda ut problemen och återlanseringen av Full Tilt Poker har fått pokervärlden att surra. Som du kanske vet vid det här laget är hela webbplatsen för Full Tilt ganska lik den som den var tidigare, vilket är trevligt. Det finns några saker som har ändrats på sajten, men i stort sett ser Full Tilt fortfarande ut och känns som samma som tidigare. De största skillnaderna mellan den nuvarande och den tidigare har förmodligen att göra med det lojalitetsprogram som Full Tilt driver. Det finns ingen Iron Man och Black Card längre, utan det finns ett helt nytt program som heter Full Tilt Edge. Spelare kommer att arbeta sig uppåt i rangerna i det här programmet från Brons till Silver, Guld, Platina och slutligen Diamant, allt beroende på hur många Full Tilt Points du tjänar in. Om du lyckas nå Bronze Edge-nivån får du registrera dig för dagliga freerolls som kostar 25 FTPs att delta i, och för de spelare som når högre än Bronze kommer du att få kontantbonusar som beror på hur många poäng du tar in varje vecka. Spelare med diamantstatus får gå in i Diamond Edge Store, och där kan du använda dina poäng för att köpa föremål och få kontantbonusar också. Om du var Black Card-medlem hos Full Tilt under 2011 överhuvudtaget så får du också börja på Diamond Edge-nivån, och du får en karenstid på 50 dagar. När det gäller Iron Man-medaljerna som delades ut från det gamla Full Tilt försvann de inte heller bara, eftersom spelarna kommer att tjäna 50 FTP per medalj nu. Som du kan se har vissa saker ändrats och andra förblir desamma, men när Full Tilt rullar vidare är det troligt att du kommer att se att sajten kommer att fortsätta att växa och förbättras under 2012 och i framtiden.</w:t>
      </w:r>
    </w:p>
    <w:p>
      <w:r>
        <w:rPr>
          <w:b/>
          <w:color w:val="FF0000"/>
        </w:rPr>
        <w:t xml:space="preserve">id 150</w:t>
      </w:r>
    </w:p>
    <w:p>
      <w:r>
        <w:rPr>
          <w:b w:val="0"/>
        </w:rPr>
        <w:t xml:space="preserve">...gör dig inte besväret!.... ganska höga koldioxidutsläpp och stor chans att du går vilse och får betala flera vägtullar. Inte mycket till utsikt och när du äntligen lyckas lämna Sydney (minst en timme från flygplatsen) kan du upptäcka att motorvägen är blockerad på grund av vägarbeten, rusningstid eller olyckor. Om du är desperat kan du hyra en bil (förboka annars kanske du inte får någon) på flygplatsen och följa skyltarna till Newcastle eller ringa mig (så förklarar jag var närmaste tågstation ligger!). Om du bor i Sydney är detta ett rimligt alternativ, men som före detta Sydneybo bör du verkligen prova tåget och spara på koldioxidutsläppen. Tåg: Det här är en trevlig resa på 3-4 timmar (inklusive byte från flygplatsen till Newcastle-tåget), med låga koldioxidutsläpp, som är ganska naturskön när du lämnar Sydney och som kommer fram nästan inom gångavstånd från de flesta ställen där du kommer att bo. Det finns tåg vid både den internationella terminalen (terminal 1) och inrikesterminalen (terminalerna 2 och 3). Terminal 1 är den internationella terminalen. När du kommer ut från immigrations- och tullmyndigheterna svänger du till höger (från båda utgångarna) och stannar på samma nivå och går till slutet av terminalen, förbi MacDonalds och några affärer - där finns skyltar till tågen. Sedan går du ner till tågstationen. Köp en biljett till "Newcastle Station" -- den kostar cirka 28 dollar AUD och täcker flygplatståget (nästan hälften av priset) och resan från Sydney till Newcastle. Det finns två plattformar, se till att du tar plattformen mot "City Circle" och inte mot "East Hills", - på plattformen kontrollerar du att tåget kommer att gå - inrikes (om du är på den internationella), Mascot, Green Hills, Central Station - du måste gå av vid Central. Terminal 2 och 3 är inrikestrafik, antingen Qantas eller andra. Tågstationen ligger under jord mellan de två terminalerna. Så på den nedersta våningen i en av terminalerna (där du hämtar ditt bagage) följer du skyltarna till tågstationen och går nerför trappor, rulltrappor och hissar från terminalen till en tunnel som går mellan terminalerna 2 och 3. Du tar sedan ytterligare rulltrappor etc. från denna för att komma till stationen. Det finns två plattformar, se till att du tar plattformen mot "City Circle" och inte mot "East Hills". På plattformen kontrollerar du att tåget kommer att gå till Mascot, Green Hills, Central Station - du måste gå av vid Central. När du kommer fram till Central Station -- det är den första plattformen ovan jord -- gå av tåget och sväng till höger och gå till slutet av plattformen. Du är på väg till landplattformarna 1 till 15. Mot slutet av plattformen går du ner för en av de två trapporna. Längst ner svänger du till vänster och fortsätter förbi alla förortsplattformar (16-23) i omvänd ordning och du kommer till trappor/trappor -- gå upp och du kommer då att befinna dig i landsortsavdelningen. Gå inte ut genom någon av de elektroniska biljettkontrollerna/barriärerna. Högst upp i trappan finns en liten butik till vänster och plattformarna börjar vid 15 när du går neråt. Newcastle-tåget är vanligtvis på plattform 6 till 13. Det finns en indikatortavla för "intercity"-tågen cirka 20 meter efter rulltrappans topp, precis till höger. Du måste hitta ett tåg som går till Newcastle (inte Wyong) och vilket Newcastle-tåg som helst (Limited Stops eller Express) går bra, de stannar alla där du vill gå av. De flesta tågen avgår ungefär kvart över timmen varje timme. Sov under de första 45 minuterna av resan när du åker genom Sydney, tåget passerar den olympiska platsen på avstånd men det är ungefär allt för utsikten. När du sedan lämnar Sydney är resan ganska naturskön över Hawkesburyfloden, genom Central Coast och slutligen till Newcastle - det tar vanligtvis mellan 2 timmar och 30 minuter och 3 timmar beroende på hur många stationer de stannar vid. Du måste åka till slutstationen - Newcastle station (och inte Broadmeadow som är huvudstationen i Newcastle - om du inte gillar att gå 5 km in i Newcastle med bagage). Flygplan: Det är inte mycket kortare än att ta tåget, särskilt om du måste byta från en internationell terminal (eller Qantas inrikes terminal) till terminalen för Aeropelican som flyger från Sydney till Newcastle. Du måste ta ditt bagage via terminalbussen eller tåget för att hämta det från den internationella terminalen. Ganska dyrt - mellan 100 och 300 dollar.</w:t>
      </w:r>
    </w:p>
    <w:p>
      <w:r>
        <w:rPr>
          <w:b/>
          <w:color w:val="FF0000"/>
        </w:rPr>
        <w:t xml:space="preserve">id 151</w:t>
      </w:r>
    </w:p>
    <w:p>
      <w:r>
        <w:rPr>
          <w:b w:val="0"/>
        </w:rPr>
        <w:t xml:space="preserve">Staten Maine, guvernör Paul LePage delar gärna med dig av dina idéer om kostnadsbesparingar inom utbildning här. Jag gick till barnmuseet På barnmuseet tänkte jag: "Skolor borde vara mer som detta barnmuseum! Det var mycket roligt att lära sig! Människor kan ha "skola" i ladan så länge de har bra lärare!!! Vi spenderar för mycket pengar på fängelseliknande byggnader, de flesta har inte ens konstrum! Vi kan lära ut ALLT med konst och vi kan inte lära ut något utan konst! Till och med bokstäver är symboler!</w:t>
      </w:r>
    </w:p>
    <w:p>
      <w:r>
        <w:rPr>
          <w:b/>
          <w:color w:val="FF0000"/>
        </w:rPr>
        <w:t xml:space="preserve">id 152</w:t>
      </w:r>
    </w:p>
    <w:p>
      <w:r>
        <w:rPr>
          <w:b w:val="0"/>
        </w:rPr>
        <w:t xml:space="preserve">Princesses Never Give Up, Until They Totally Do March 9, 2010 Den gångna helgen var en helg fylld av enorm, hjärtskärande glädje. Det var också en av de mest besvikna helgerna i hela mitt liv. Mitt huvud snurrar lite av den existentiella motsägelse som detta representerar. Jag tog med brödraskapet till Disney World , och ett av målen med resan var naturligtvis att ha roligt, och att ha roligt på Disney World är inte särskilt svårt, med snurrande tekoppar och fyrverkerier och pirater och flygande mattor och älvstoft och allt, så att säga att vi - och ännu viktigare, vår skara av älvälskande grävlingar - hade roligt är att underdriva saker och ting dramatiskt. Men att ha roligt var inte resans enda mål, och inte heller resans främsta mål. Det primära målet med resan (där vi körde från Toronto till Florida i ett fordon som tillhandahölls av GM Canada) var att jag skulle ta mig an Disney Princess Half-Marathon, även kallat Tiarathon, som det första loppet i min årslånga strävan att springa 100 miles för Tanner . Jag har tränat sedan förra året för att genomföra detta lopp och alla andra lopp - lopp som kommer att täcka en total sträcka på, förhoppningsvis, 100 miles - som kommer att följa. Jag hade min tiara och tutu packade och redo. Jag fick aldrig chansen att bära dem. Kvällen före loppet fick jag en rad yrselattacker, varav den sista resulterade i ett otäckt fall när jag bar Emilia - själv lite bruten efter att ha fallit på monorailens avfartsramp - över anläggningens område. Jag blev inte allvarligt skadad av fallet - bara ömma knän och nacke - men det faktum att jag hade varit tillräckligt yr för att svarta fläckar skulle förvränga min syn och rubba min balans och skicka mig iväg till marken med barnet i famnen var tillräckligt för att få varningsklockorna att ringa. "Du springer inte", sa Katie när hon hjälpte mig tillbaka till rummet. "Jag kommer att stoppa dig." I efterhand kan jag spekulera i att mina yrselattacker och mitt fall och mitt misslyckande med att springa till följd av detta berodde på en massa saker som mer eller mindre låg utanför min kontroll. Att göra en veckolång långresa med små barn som inte sover före ett halvmaraton är kanske något som jag kunde ha kontrollerat - helt enkelt genom att inte göra det - men då hade vi inte haft vårt äventyr, och vem kan säga att det var de sju nätterna utan sömn som gjorde att jag föll? Det kan också ha varit Floridas sol, eller maten (det har bevisats att Mickey-formade våfflor orsakar yrsel hos labbråttor i tutu), eller det faktum att jag bara har en månad på nacken efter en lunginflammation och har dåliga lungor, och att jag ignorerade allt detta när jag återupptog träningen för några veckor sedan, och att jag inte brydde mig om det när jag bar ett småbarn på 35 pund genom Magic Kingdom och Animal Kingdom och Epcot Center under den klart okanadensiska solen i två dagar. Det kunde ha berott på många saker, varav de flesta med största sannolikhet var mitt fel. Därför har jag svårt att hålla fast vid glädjen från helgen. De små hade en underbar tid, de jagade Space Rangers och sprutade nerför berg och tävlade i racerbilar och tittade på älvor som flög genom himlen, och deras glädje smittade av sig. Men ändå: det var meningen att vi skulle göra allt detta - vi skulle ha varit ute efter glädje och jagat älvor och prinsessor - för Tanners skull. Det var meningen att jag skulle göra detta för Tanners skull. Och jag sabbade det innan jag ens hade börjat. Det är ganska svårt att inte hata mig själv för det. (Jag brukar vanligtvis stänga kommentarer för den här typen av inlägg, eftersom jag hatar att dras in i frestelsen att söka bekräftelse och stöd från Internet för mina egna snedvridna problem, men vet du vad? Den här skiten suger så mycket att det tar all min begränsade självbehärskning att inte be alla, överallt, att tala om för mig att jag inte är ett totalt misslyckande och en besvikelse för mänskligheten. Så. Om du känner för att berätta för mig att jag inte suger, så tar jag gärna emot det. Ursäkta min trångsynthet.) Älskling, du är helt galen! Om du hade sprungit kunde du ha skadat dig riktigt illa.</w:t>
      </w:r>
    </w:p>
    <w:p>
      <w:r>
        <w:rPr>
          <w:b/>
          <w:color w:val="FF0000"/>
        </w:rPr>
        <w:t xml:space="preserve">id 153</w:t>
      </w:r>
    </w:p>
    <w:p>
      <w:r>
        <w:rPr>
          <w:b w:val="0"/>
        </w:rPr>
        <w:t xml:space="preserve">Lördag 27 oktober 2012 Ett par klassiska rookies som borde ha varit med sedan länge Oktober börjar närma sig sitt slut och vintern är nästan här i New England.  Som det verkar vara fallet varje år har jag en hel backlog av intressanta kort som köptes 2012 och som jag bara inte har hunnit publicera ännu.  Även om jag inte har tid att ägna mig åt något som förra årets Top 20 Under $25 nedräkning , kommer jag ändå att göra en ansträngning för att få många av dem postade före årets slut.  I dag börjar vi med ett välbekant rookie-kort från skräpvax-eran som jag äntligen fick tag på i maj förra året: Japp, jag är nu den stolta ägaren av ett 1989 Upper Deck Ken Griffey Jr. rookie-kort.  Samlare som jag har pratat med verkar vara ganska splittrade om just denna kartongbit.  Jag vet några som skulle ranka detta bland de bästa basebollkorten någonsin, medan andra anser att det bara är ännu ett överskattat, överproducerat skräpvax rookie-kort. Jag har själv inte funderat särskilt mycket på det här kortet, men jag antar att jag hamnar någonstans i mitten.  Jag tycker inte att det är ett särskilt slående kort enbart på grund av dess utseende, men som barn i slutet av 80-talet/början av 90-talet var det omöjligt att inte beundra Griffey, och det här var rookie-kortet som alla ville ha.  Inte bara det, utan en sak som man inte kan argumentera för är betydelsen av detta kort (och denna uppsättning) i vår hobbys historia.  På gott och ont förändrade Upper Deck spelet för gott när det slog igenom på scenen 1989.  Upper Deck Griffey från 1989 är utan tvekan i toppskiktet av eftertraktade rookies från 80-talet, tillsammans med Topps Ripken från 82, Topps Gwynn från 83, Donruss Mattingly från 84 osv.  Faktum är att den enda rookie från 80-talet som jag kan komma på som klarar sig bättre på andrahandsmarknaden är Topps Rickey Henderson från 80.  Oavsett vad du tycker kan vi nog enas om att denna lilla pappfyrkant har lämnat ett större avtryck på hobbyn än de flesta andra. Jag älskar särskilt rookiekorten från den här eran; så eftertraktade och så omedelbart igenkännbara.  På grund av formen på baseballkortlandskapet vid den tiden har de verkligen blivit ikoniska konstverk på ett sätt.  Man hade i princip ett enda, ensamt, äkta rookie-kort av en spelare från varje märke.  Inte som dagens urvattnade uppsättningar med dussintals instickor, serienummererade kort, patchar och autografer.  Även om dessa kort kan vara roliga att jaga, är resultatet att de inte verkar betyda lika mycket.  Jag skulle säga att nästan alla baseballkortsamlare, oavsett om de äger ett kort eller inte, känner igen det här Griffey-kortet och kan visualisera det i sitt huvud även om de inte har sett ett sådant kort personligen på flera år.  Tänk på din favoritspelare i ligan just nu ... kan du göra samma sak för dem?  Jag kan säga dig att utan att slå upp det kan jag inte visualisera hur Justin Verlanders rookie-kort ser ut just nu.  Vad sägs om Triple Crown-vinnaren Miguel Cabrera, kan du föreställa dig hans rookie-kort?  CC Sabathia?  Felix Hernandez?  Du förstår vad jag menar.  Det kanske bara är jag. Så varför bestämde jag mig äntligen, 20+ år senare, för att landa en egen UD Griffey RC?  Tja, för ett par år sedan fick jag en absolut stöld på en oöppnad vaxlåda med 1989 Upper Deck Low Series (40 dollar om du kan tro det!), men jag misslyckades med att få tag på en Griffey.  Ända sedan dess har jag velat jaga en för att fylla det hålet i min uppsättning.  Förutom att det är ett riktigt fint mint exemplar från en välrenommerad säljare, var den verkliga anledningen till att jag bestämde mig för den här, att det var en paketauktion och att den innehöll en andra rookie som jag ville ha lika mycket, om inte mer än Griffey: 1990 Leaf Frank Thomas rookie var ett absolut pris bland min barndoms grupp av samlarvänner.  Av oss alla var det bara min bästa vän som ägde ett exemplar, en födelsedagspresent från hans far som vi alla var imponerade av.  Jag minns att det förvarades i en av de där absurt tjocka skruvhållarna på den tiden, de som gjorde ditt kort ungefär lika stort och tungt som en liten inbunden bok. Kanske är detta min fantasi som förhärligar mina minnen.</w:t>
      </w:r>
    </w:p>
    <w:p>
      <w:r>
        <w:rPr>
          <w:b/>
          <w:color w:val="FF0000"/>
        </w:rPr>
        <w:t xml:space="preserve">id 154</w:t>
      </w:r>
    </w:p>
    <w:p>
      <w:r>
        <w:rPr>
          <w:b w:val="0"/>
        </w:rPr>
        <w:t xml:space="preserve">Re: iPad har inte registrerats Först går du till Inställningar, sedan WiFi och stänger av WiFi. Detta gör att internetinställningarna kan läggas in på ett framgångsrikt sätt. Gå nu till Inställningar igen, sedan Mobiltelefoni/Mobildata och se till att Mobiltelefoni/Mobildata är påslaget. Välj sedan Cellular/Mobile Data Network. I rutorna skriver du: APN: giffgaff.com Användarnamn: giffgaff Lösenord: password Stäng av din iPad och sätt på den igen. Internetinställningarna är nu klara. Din iPad kommer att ange O2-UK som operatör, eftersom giffgaff använder O2:s signal. Om du vill ändra texten till giffgaff finns det ett omständligt sätt att göra detta som kräver jailbreaking. Dessutom fungerar inte knappen Visa konto i Mobiltelefoni/Mobildata, utan du kan helt enkelt logga in på ditt giffgaff-användarnamn på webbplatsen för att ta reda på hur många MB du har kvar.&lt;p&gt; Du får gärna ge beröm till inlägg som hjälpt dig och BÄSTA SVAR till det inlägg som löste problemet :-)</w:t>
      </w:r>
    </w:p>
    <w:p>
      <w:r>
        <w:rPr>
          <w:b/>
          <w:color w:val="FF0000"/>
        </w:rPr>
        <w:t xml:space="preserve">id 155</w:t>
      </w:r>
    </w:p>
    <w:p>
      <w:r>
        <w:rPr>
          <w:b w:val="0"/>
        </w:rPr>
        <w:t xml:space="preserve">Tillfälligt slut. Beställ nu och vi levererar när den är tillgänglig. Vi skickar ett e-postmeddelande med ett beräknat leveransdatum så snart vi har mer information. Ditt konto debiteras först när vi skickar varan. Avsänds från och säljs av Amazon.co.uk . Presentförpackning finns tillgänglig. Amazons Tommie Young-butik Specialerbjudanden och produktkampanjer Köp en produkt som säljs av Amazon.co.uk utom Kindle-enheter och e-böcker och vi lägger till ett presentkort på 10 kampanjpoäng på ditt konto som du kan använda på utvalda Amazon-modeprodukter. Så här gör du (villkor gäller) Köp en produkt från Music Store som säljs av Amazon.co.uk och få 1 att använda på valfri nedladdning av musik i vår MP3-butik. Jag måste erkänna att jag aldrig hade hört talas om Tommie Young tidigare och köpte den här bara för att jag var intresserad av att höra originalversionen av Golden Smogs "She don't have to see you (to see through you)" - det och för att jag visste att Bobby Pattersons medverkan som producent, författare etc. normalt sett är en kvalitetsstämpel. Jag är oerhört glad att jag gjorde det. Det här är ett klassiskt stycke sydstatssoul från början av 1970-talet, producerat samtidigt som sådana som Millie Jackson, Denise Lasalle och Shirley Brown började komma igång. Tommie Young förtjänade att grupperas med dem, och när det gäller oavslutade fusklåtar kan detta jämföras väl med Shirleys "Woman to Woman"-LP. Alla originalspåren från albumet är starka, med sekvensen från "She don't have to see you" till "You brought it all on yourself" som höjdpunkt. Bonusspåren, där Tommie försöker sig på ett mer modernt sound, fungerar inte lika bra. Det hedervärda undantaget är en remake av Percy Sledge's "Take time to know her" som nästan matchar originalet. Efter att tidigare bara ha hört Tommie Young på ett par klagande ballader som fanns på en gammal Instant UK LP ''Southern Soul Belles'' var jag nyfiken på att kolla in mer av hennes arbete.Tills Westside släppte denna 16-spåriga skiva var hennes verk mycket svåra att hitta.Det är en riktig pärla och rekommenderas starkt till dem som älskar sina djupa femme soulsters serverade på ''southern style''.Hon har jämförts med 1970-talets Aretha, och jag håller med i viss mån, men rösten är lite mer hemtrevlig och inte utsatt för de överdrivna känslor som ibland kan förstöra Arethas sång.Massor av underbara sympatiska horn, harmoniserande back-ups och ljugande/bedrägliga texter. Allt detta material kommer från Soul Power-labeln i Shreveport och de bästa spåren för mig är titeln ''Do You Still Feel The Same way?'' och ''You brought it All on Yourself'' Om du gillar Betty Lavette, Bettye Swan, Baby Washington, Shay Holiday och liknande så är detta något för dig.</w:t>
      </w:r>
    </w:p>
    <w:p>
      <w:r>
        <w:rPr>
          <w:b/>
          <w:color w:val="FF0000"/>
        </w:rPr>
        <w:t xml:space="preserve">id 156</w:t>
      </w:r>
    </w:p>
    <w:p>
      <w:r>
        <w:rPr>
          <w:b w:val="0"/>
        </w:rPr>
        <w:t xml:space="preserve">Telefonhackning: Rebekah Brooks och Andy Coulson är bland de åtta personer som står åtalade. Foto: PA 18.39: Innan vi stänger vår liveblogg om Leveson-utredningen för sista gången i sommar bör vi visa upp denna fantastiska grafik från BBC News om 102 dagar, 474 vittnen och 3,2 miljoner noggrant utvalda ord. Vem var det mest glömska vittnet i Leveson-utredningen? BBC News har svaret Bland de viktigaste statistiska avslöjandena kan nämnas hur stor andel av det totala antalet ord som uttalades av Robert Jay, QC , huvudadvokat i utredningen, och hur många gånger premiärministern sa "jag minns inte", "jag minns inte", "jag kan inte minnas" eller "jag kan inte minnas". Ha det så trevligt - och vi ses efter sommaren. 17.37: Privatdetektiven Glenn Mulcaire har gjort ett uttalande efter att ha åtalats i samband med telefonhackning. Han sade: "Jag är oerhört besviken över dagens beslut med tanke på att jag 2006 var föremål för en omfattande polisutredning i denna fråga. Jag erkände mig därefter skyldig och avtjänade det fängelsestraff som domstolen dömde mig till. "Såvitt jag vet gjorde polisen en grundlig utredning vid den tidpunkten. Jag har för avsikt att bestrida dessa anklagelser med kraft." 16.35: Neil Wallis , den tidigare chefredaktören för News of the World, har tydligen fått förnyat fängelsestraff fram till september i samband med anklagelserna om Operation Weeting, rapporterar Lisa O'Carroll från The Guardian . Ett av de 13 ärenden som Scotland Yard skickade till CPS för att få råd om åtal i samband med anklagelserna om att ha konspirerat för att avlyssna kommunikation gällde Wallis, som arresterades i juli förra året. Man tror att CPS har bett polisen om mer information om Wallis. 61-åringen kom till News of the World från People 2003 som biträdande redaktör till den dåvarande chefredaktören Andy Coulson. I mitten av 2007 blev han chefredaktör och lämnade tidningen 2009. Neil Wallis Fotografi: Peter Macdiarmid/Getty Images 16.30: Frilansjournalisten Terenia Taras , som ibland skrev för News of the World, har gjort ett uttalande efter att åklagare sagt att hon inte kommer att bli föremål för ytterligare åtgärder i samband med anklagelserna om telefonhackning. Taras, som arresterades den 23 juni 2011, sade: "Jag har varit frihetsberövad av polisen i 13 månader. Det har varit otroligt stressigt och jag är oerhört glad att det nu är över och att min integritet inte längre ifrågasätts. "Jag är arg för att detta kostade mig mitt jobb, min inkomst och att mitt yrkesmässiga rykte ifrågasattes. "Jag har aldrig varit inblandad i den bedrövliga metoden med telefonhackning och jag tror att jag drogs in i utredningen genom association och det faktum att jag är en undersökande journalist som har arbetat med några mycket känsliga historier på senare tid. "Jag har inte skrivit för tidningar under de senaste fem åren medan jag har etablerat mig inom radio- och tv-medier. Förhoppningsvis kan jag nu återgå till det jag brinner för - att arbeta med undersökande dokumentärer och aktuella program som en del av landets starka journalistiska tradition." 16.17: Crown Prosecution Service (CPS) har bekräftat namnen på tre journalister som har fått veta att de inte kommer att bli föremål för ytterligare åtgärder i samband med telefonhackning. De är: Terenia Taras , frilansjournalist som ibland skrev för News of the World, Raoul Simons , tidigare reporter på Evening Standard, och Ross Hall , tidigare journalist på News of the World som skrev under namnet Ross Hindley. 14.39: Efter 102 dagar, 470 vittnen och 6 000 sidor bevismaterial har Lord Justice Leveson avslutat sin undersökning. Här är hans sista kommentarer: För de flesta av er antar jag att uppgiften nu är slutförd och att ni kan gå vidare till annat produktivt arbete. Men för mig och för teamet har vi bara börjat. Jag kommer att lägga fram en rapport så snart jag rimligen kan. Jag inser att frågan är brådskande och att det är nödvändigt att snabbt lägga fram mina åsikter för regeringen och alla berörda parter så att beslut kan fattas om hur vi skall gå vidare. Som jag har sagt kommer jag inte att tveka att ta upp något under de kommande månaderna som jag anser påverkar utredningens arbete. Och om det innebär att vi kommer att hamna tillbaka i detta rum, så får det vara så. Men under tiden vill jag tacka er alla så mycket. "Jag är oerhört besviken över CPS beslut i dag. Jag kommer att kämpa mot dessa</w:t>
      </w:r>
    </w:p>
    <w:p>
      <w:r>
        <w:rPr>
          <w:b/>
          <w:color w:val="FF0000"/>
        </w:rPr>
        <w:t xml:space="preserve">id 157</w:t>
      </w:r>
    </w:p>
    <w:p>
      <w:r>
        <w:rPr>
          <w:b w:val="0"/>
        </w:rPr>
        <w:t xml:space="preserve">January Wedding Lyrics Avett Brothers Hon håller det enkelt och jag är tacksam för hennes typ av lovin' 'Cause it's simple No longer do we wonder if we're together We're way past that And I've already asked her So in January we're gettin' married She's talkin' to me with her voice Down so low I barely hear her But I know what she's sayingin' I understand because my heart and her are the same And in January we're gettin' married And I was sick with heartache [ Från: http://www.metrolyrics.com/january-weddi\... ] Och hon var sjuk som Audrey Hepburn när jag träffade henne Men vi skulle båda ge upp Sann kärlek är inte något man bör tacka nej till Aldrig tacka nej till den Jag hoppas att jag inte låter för galen när jag säger Att det finns mörker runt omkring oss Jag känner mig inte svag men jag behöver ibland att hon skyddar mig Och Och i januari ska vi gifta oss. Det spelar ingen roll vilka omständigheter vi föddes under. Hon vet vilka fåglar som sjunger och namnen på träden där de uppträder på morgonen. Och i januari ska vi gifta oss.</w:t>
      </w:r>
    </w:p>
    <w:p>
      <w:r>
        <w:rPr>
          <w:b/>
          <w:color w:val="FF0000"/>
        </w:rPr>
        <w:t xml:space="preserve">id 158</w:t>
      </w:r>
    </w:p>
    <w:p>
      <w:r>
        <w:rPr>
          <w:b w:val="0"/>
        </w:rPr>
        <w:t xml:space="preserve">LYBFL: 9 sätt att hitta mer tid för saker som du vill göra Jag kan inte tro hur mycket det redan har påverkat vår vardag att skriva ner mina specifika mål. Jag tycker att jag tänker mycket mer målmedvetet på hur jag kan införliva de saker jag vill ha för min familj i DAG. Samtidigt är jag medveten om att jag inte kan göra allting på en gång. Jag har också funderat på hur jag kan frigöra tid så att jag känner att jag har mer tid för de saker jag vill göra (snarare än de saker som jag känner att jag borde göra). Här är 9 idéer som jag har kommit på hittills: 1. Inkludera barnen: Kanske har du svårt att hitta tid att träna, kan lösningen vara att ta en promenad till parken som familj (barn på cyklar eller skotrar bör hålla dig i rörelse för att hänga med) med en boll att sparka runt tillsammans? Eller skulle dina äldre barn kunna anta utmaningen att hjälpa dig att packa beställningar till ditt hemföretag? Om du som förälder försöker hitta sätt att inkludera dina barn i processen för att uppnå vissa av dina mål kan du göra det mycket mer realistiskt att lyckas. 2. Ändra din rutin: Den här måste vara den största utmaningen för mig eftersom det enda sättet jag verkligen kan återta lite tid från min rutin är att vakna tidigare. Tyvärr är jag ingen morgonmänniska och vi har fortfarande en bebis som vaknar hela natten. Jag tänker dock att det skulle vara bra att gå upp bara fem minuter tidigare så att jag kan duscha innan flickorna vaknar för dagen. 3. Be om och/eller ta emot hjälp: Varför är det så svårt för oss att be om eller acceptera hjälp? Har du nyligen avvisat ett erbjudande om hjälp? Jag vet att jag har gjort det! Jag verkar ha en (kanske missriktad) känsla av att personen bara erbjuder sig för att vara socialt artig eller för att han eller hon känner sig förpliktigad. Detta är en fråga som jag verkligen måste arbeta med. 4. Byt barn: Min granne och jag har nyligen börjat byta lekdatum och det hjälper verkligen till att frigöra tid. Immy går och leker eller så får vi grannens yngsta dotter att leka och det är en vinst i båda fallen eftersom det är fantastiskt hur mycket jag kan få gjort när Immy är upptagen med att leka med en vän. 5. Utkontraktera: Finns det någon du kan anlita för att frigöra din tid? En lokal tonåring som leker med barnen under skolloven så att du kan få lite arbete gjort? Eller en städare? En barnvakt så att du kan njuta av en välbehövlig dejtkväll? Jag funderar till och med på att hitta en eBay-agent för att sälja en massa saker som jag har velat sälja i evigheter. 6. Låt tekniken arbeta för dig: Jag kan faktiskt slappna av och njuta av badtid med flickorna eller så har vi faktiskt tid att sitta i soffan och läsa tillsammans i stället för att jag blir alltmer frustrerad i köket när AJ vill bli hållen och Immy blir trött och mer krävande. Ett annat sätt som jag gillar att använda tekniken till min fördel är att handla matvaror på nätet, eftersom jag inte kan tänka mig något värre än att spendera en timme (eller mer) med att släpa runt två barn i snabbköpet. Finns det något sätt för dig att få tekniken att arbeta hårdare för dig? 7. Prioritera det viktiga: Jag försöker få för vana att reflektera över mina mål varje morgon med avsikt att hitta en uppgift som tar mig ett steg längre mot att nå målet för dagen. Det kan vara att tillbringa tid med att baka med Immy eller att organisera en låda eller ett skåp - vad det än är, så håller jag det litet och uppnåeligt. 8. Ta bort distraktioner: Vad du än väljer att göra i stunden, gör det av hela ditt hjärta genom att ta bort onödiga distraktioner. Försök att stänga av din e-post medan du slutför en viktig arbetsuppgift eller lämna din iPhone i väskan när du är i parken med barnen , leta efter sätt att ta bort de element som du vet kan distrahera dig från att leva i detta ögonblick. 9. Gör det roligt: Det finns alltid tillfällen då vi måste göra saker som vi egentligen inte vill göra. Det här tipset handlar om att motivera dig att ta itu med dem och minimera deras inverkan på din dag genom att göra dem roliga! Vare sig det handlar om att sätta på musik och dansa när du moppar golven eller att ha en vattenkamp med barnen när du städar bilen, eller till och med att sätta en timer för att se om du kan plocka upp ett rum på under 3 minuter, så kommer du förhoppningsvis att få dig själv att göra dem med ett leende på läpparna om du försöker hitta sätt att integrera ett roligt inslag i dessa uppgifter. Även om det bara är fem "extra" minuter som</w:t>
      </w:r>
    </w:p>
    <w:p>
      <w:r>
        <w:rPr>
          <w:b/>
          <w:color w:val="FF0000"/>
        </w:rPr>
        <w:t xml:space="preserve">id 159</w:t>
      </w:r>
    </w:p>
    <w:p>
      <w:r>
        <w:rPr>
          <w:b w:val="0"/>
        </w:rPr>
        <w:t xml:space="preserve">Om jag måste välja bara en ... härdig pelargon skulle det vara 'Rozanne' När jag gick genom min trädgård härom morgonen slog det mig att jag har en tendens att hålla fast vid växter oavsett om de fungerar eller inte. På andra områden i mitt liv är jag skoningslös när det gäller att göra mig av med saker som jag inte längre använder, bär, läser, äter - ja, ni förstår. I ett försök att tvinga mig själv att vara lika kallhjärtad i trädgården har jag därför sammanställt en lista över växter för öde öar (eller ska jag säga, växter för tempererade öar?). Så här är det första inlägget i en serie av "om jag var tvungen att välja en enda växt". Jag tycker att det är mer än passande att Geranium 'Rozanne' är den första att inleda serien. Detta är en växt som hör hemma i alla trädgårdar. Den introducerades på Chelsea Flower Show 2000 och nominerades till Årets perennväxt 2008 (varför tog det så lång tid?!). I min trädgård blommar den från juni till november - jag känner inte till någon annan perenn som blommar så länge! 'Rozanne' är också en så lättsam växt. Jag flyttade den från den relativt rika jorden i min perennrabatt till den dammiga jorden där en klätterros 'New Dawn' trivs och 'Rozanne' blev inte så mycket som vissnade. I själva verket klädde den "New Dawn "s nakna käppar med frodigt bladverk och de där ack så underbara blå blommorna. Finns det några andra nomineringar till tävlingen "Om jag var tvungen att välja en enda tålig pelargon"? Skriv en kommentar och låt mig veta!</w:t>
      </w:r>
    </w:p>
    <w:p>
      <w:r>
        <w:rPr>
          <w:b/>
          <w:color w:val="FF0000"/>
        </w:rPr>
        <w:t xml:space="preserve">id 160</w:t>
      </w:r>
    </w:p>
    <w:p>
      <w:r>
        <w:rPr>
          <w:b w:val="0"/>
        </w:rPr>
        <w:t xml:space="preserve">För några år sedan, när de enäggstvillingar Brittany och Brianna Winner gick i fjärde klass, kom de hem från skolan och var nära att gråta. Deras inlärningssvårigheter, främst dyslexi, började bli uppenbara för klasskamraterna, och flickorna var ledsna och rädda. Brittany och Brianna Winner, 17, (från vänster till höger) sätter på sig sina skrivmössor där de skriver mycket, runt köksbordet. Tvillingarnas första sci-fi-fantasyroman fick uppmärksamhet när de var 12 år gamla. "Jag visste att det var något annorlunda med mig", säger Brittany, innan hennes syster, på samma sätt som tvillingar som står varandra mycket, mycket nära, tar upp tanken. "Jag kände bara att jag var dum", tillägger Brianna. "Det var exakt det ordet", instämmer Brittany. "Dum." "De andra fjärdeklassarna gjorde det så bra och vi kunde inte hänga med." De berättade för sina föräldrar, Jeff och Ilene Winner, att de var oroliga för att de inte skulle klara sig igenom gymnasiet och än mindre komma in på college. De berättade för dem att ordet "dum" som de hela tiden hörde, "dum", kunde vara sant. "Men vår pappa sa till oss: 'Nej, det är ni inte!'" Brianna säger. "Han sa: 'Varför skriver ni inte en bok?'" Brittany säger. Så tvillingarna med allvarliga lässvårigheter gjorde det högst osannolika och skrev - med lite teknisk hjälp från sin pappa - en 312 sidor lång science fiction-roman som heter "The Strand Prophecy". Och även om ingen kunde förutse det vid den tidpunkten blev boken, och många andra saker som hände tvillingarna Winner sedan, ganska bra.  Även om tanken på att skriva en bok var skrämmande för Brittany och Brianna, som nu är 17 år, var flickorna redan naturliga berättare. De föddes 11 veckor för tidigt och tillbringade sina förskoleår på sjukhus. Med varandra som enda sällskap lärde de sig att sysselsätta sig med fantasivärldar, påhittade figurer och stora äventyr. "Vi var väldigt sjuka", säger Brittany. "För att slippa undan det började vi leka låtsas." Deras föräldrar älskade science fiction och "Star Trek" och Comic-Con, så de var en ivrig publik för de galaxer och planeter och alla slags utomjordiska varelser som flickorna kunde hitta på. Och det visade sig att flickorna var bra på att uppfinna. "Jag vet inte om alla kan göra det här, men kan du föreställa dig något och se det framför dig?" Brittany frågade. De började med en berättelse med dinosauriefolk i huvudrollen och slutade med en berättelse som fokuserade på en intergalaktisk monarki av utomjordiska varelser. Deras universum växte till att omfatta sju planeter, var och en med detaljerade historier, legender och befolkningar. Och de tillbringade nio år med att hitta på nya kapitel av samma berättelse. Till slut, när de var 11 år, uppmanade deras pappa dem att fortsätta: Ni är smarta. Ni är kreativa. Ni kan - och bör - skriva en bok. Så de dyslektiska tvillingarna började skriva, med hjälp av ett tal-till-text-program på deras dator: "Barnen gick in i rummet", säger Brianna och visar hur de arbetar. "'Period... Rymd.""  Tvillingarna Winner tillbringade nio månader med att skriva "The Strand Prophecy", och arbetade med den mellan skola och läxor. Det är berättelsen om Steve Cutter, en karaktär som Brianna beskriver som "en vetenskaplig superhjälte utan krafter som måste varna världen för en snabbt utvecklande rovdjursvarelse". Halvvägs genom boken insåg de tre saker, säger hon. "Vi älskade att skriva. Vi ville skriva för alltid. Och vi ville ge ut böcker." "Vi ville bli författare", tillade hon. "Det var vår dröm." De gav ut boken på egen hand 2007 när de var 12 år. Och om deras historia stannade där skulle de anses vara en framgång. Men universum för Brianna och Brittany, och deras bok, utvidgades snart. De var finalister i tre kategorier av Benjamin Franklin Awards och guldmedaljörer vid Ippy Awards, som båda är välkända tävlingar för självständigt utgivna böcker. På New York Comic-Con träffade Winner-tvillingarna en bokinköpare för Barnes &amp; Noble som fattade tycke för dem och deras bok. På BookExpo America hände samma sak med en bokdistributör. När flickorna fyllde 13 år plockades "The Strand Prophecy" upp för försäljning i butik hos Barnes &amp; Noble och den sommaren gjorde de en författarturné till Borders bokhandel. De använde sin första royaltycheck (några tusen dollar) för att</w:t>
      </w:r>
    </w:p>
    <w:p>
      <w:r>
        <w:rPr>
          <w:b/>
          <w:color w:val="FF0000"/>
        </w:rPr>
        <w:t xml:space="preserve">id 161</w:t>
      </w:r>
    </w:p>
    <w:p>
      <w:r>
        <w:rPr>
          <w:b w:val="0"/>
        </w:rPr>
        <w:t xml:space="preserve">Topp 8 saker att göra med barnen i Miami, Florida Letar du efter ett bra sätt att tillbringa tid med barnen i Miami? Vår stad är full av fantastiska barnvänliga aktiviteter! Om du vill spara på inträdet till över 25 attraktioner i Miami kan du skaffa ett Go Miami Card (köp direkt) Miami MetroZoo håller snabbt på att bli en av de bästa djurparkerna i landet. Dess klimat gör det möjligt att hålla ett brett utbud av djur från Asien, Australien och Afrika som ingen annan djurpark i landet. Som en av de första djurparkerna i landet med fri uppfödning är utställningarna helt utan burar. Djuren är grupperade efter sitt geografiska område och djur som lever fredligt tillsammans i det vilda placeras tillsammans i utställningar. Om du har barn (eller bara gillar att bete dig som dem!) är Miami Children's Museum ett måste. Deras motto "lek, lär, föreställ dig, skapa" lyser igenom i det stora utbudet av interaktiva utställningar som låter barnen utforska allt från en stormarknad till en tv-studio och få värdefulla lärdomar på vägen. Parrot Jungle erbjuder besökarna en rolig och lärorik möjlighet att se tropiska fåglar på nära håll i kopior av deras naturliga livsmiljöer. Attraktionen är regelbundet värd för utflykter och erbjuder ofta utbildningsprogram. Miami Seaquarium ligger mitt i turistområdet, på kajen mellan Miamis centrum och Miami Beach. Det är ett fantastiskt stopp där du kan bevittna en utomhusakvarieupplevelse som bara är möjlig i vårt tropiska klimat. Se till att budgetera tillräckligt med tid för att tillbringa minst en halv dag där! Miamis stränder erbjuder ett utmärkt tillfälle att få lite motion eller bara njuta av lite tid i solen! Jag tar en titt på några av mina favoritstränder, inklusive ett par mindre använda platser där du kan undvika turistmassan. Med 1,5 miljoner hektar träsk, såggräsängar och subtropiska djungler är Everglades nationalpark en av de mest ovanliga offentliga parkerna i USA. Parken ligger på Floridas sydspets och är hemvist för 14 sällsynta och utrotningshotade arter, bland annat den amerikanska krokodilen, Floridapantaren och den västindiska manaten. En stor del av parken är primitiv, utforskad endast av äventyrare och forskare ? men besökarna har gott om möjligheter att vandra, campa och paddla kanot. Kolla in de senaste barnvänliga utställningarna på Miami Museum of Science. Du kommer garanterat att hitta ett lärorikt äventyr för hela familjen. Museet är hemvist för Bird of Prey Research Center och Weintraub Observatory. "Där människorna är inburade och aporna löper fritt" - det är mer än ett slagord. Monkey Jungle i södra Miami-Dade County är en verkligt unik park. Medan homo sapiens går genom noggrant konstruerade trådgångar, skuttar många arter av primater över ditt huvud, svänger sig i träden och interagerar med varandra på ett sätt som är svårt att observera i fångenskap. Håll ögonen öppna; du vet aldrig vem som hänger runt!</w:t>
      </w:r>
    </w:p>
    <w:p>
      <w:r>
        <w:rPr>
          <w:b/>
          <w:color w:val="FF0000"/>
        </w:rPr>
        <w:t xml:space="preserve">id 162</w:t>
      </w:r>
    </w:p>
    <w:p>
      <w:r>
        <w:rPr>
          <w:b w:val="0"/>
        </w:rPr>
        <w:t xml:space="preserve">Det behöver inte vara svårt eller komplicerat att förebygga smärta och belastning/muskelskador. Dessa risker bör hanteras på samma sätt som alla andra risker på arbetsplatsen - identifiering, bedömning och kontroll. De viktigaste nycklarna för att förebygga MSD är följande: Ledningens engagemang och stöd En skriftlig process för förebyggande av MSD som kommuniceras till alla parter på arbetsplatsen Arbetstagarnas deltagande i den förebyggande processen och Utbildning i förebyggande av MSD för ALLA parter på arbetsplatsen. Skapa en grund för framgång Chefer, arbetsledare och arbetstagare vet alla att arbetsplatsen menar allvar med att förebygga MSD Ja [ ] Nej [ ] Arbetsplatsen är redo att göra förändringar för att minska risken för MSD Ja [ ] Nej [ ] Resurser finns tillgängliga för att göra nödvändiga förändringar Ja [ ] Nej [ ] Förstå MSD och MSD-risker Chefer, arbetsledare, och arbetstagare vet vad MSD är och vilka faror som kan orsaka dem Ja [ ] Nej [ ] Erkänna MSD-faror och relaterade problem Incidenter/skadegörelser granskas för att hitta arbeten/arbetsuppgifter där MSD har rapporterats Ja [ ] Nej [ ] Arbetstagare, arbetsledare och chefer tillfrågas om arbeten/arbetsuppgifter som de tror bidrar till smärta eller obehag Ja [ ] Nej [ ] Problematiska arbeten/arbetsuppgifter observeras och ett verktyg för identifiering av MSD-faror används med full input och deltagande av de arbetstagare som utför dessa arbeten/arbetsuppgifter.</w:t>
      </w:r>
    </w:p>
    <w:p>
      <w:r>
        <w:rPr>
          <w:b/>
          <w:color w:val="FF0000"/>
        </w:rPr>
        <w:t xml:space="preserve">id 163</w:t>
      </w:r>
    </w:p>
    <w:p>
      <w:r>
        <w:rPr>
          <w:b w:val="0"/>
        </w:rPr>
        <w:t xml:space="preserve">Rush till resiliens: "Vi har inte decennier innan nästa Sandy" I en tid av störningar så betydande att vi hänvisar till dem i en enda namn kortversion (tänk: 9/11, Katrina, Fukushima, Haiti, Sandy) vad ger samhällen deras förmåga att studsa tillbaka? Och vad betyder det för hur vi bygger (och återuppbygger) städer? För att utforska dessa frågor bjöd vi in två ledande tänkare som arbetar i framkant med resiliens - Andrew Zolli och Jonathan Rose - till en dialog. Zollis nya bok, Resilience: Why Things Bounce Back, skriven tillsammans med Ann Marie Healy, är en viktig grundbok om forskning om motståndskraft och undersöker förmågan hos allt från människor, organisationer, samhällen och samhällen att anpassa sig till instabila och dramatiskt föränderliga omständigheter. Till vardags driver Zolli PopTech , ett nätverk av avancerade forskare, tekniker och sociala innovatörer som samlas för att arbeta med nya metoder för att lösa några av världens svåraste utmaningar. Jonathan Rose är stadsplanerare, utvecklare av gröna bostäder till överkomliga priser och grundare av Jonathan Rose Companies . Hans arbete är inriktat på skärningspunkten mellan klimat, kognition och beteende, och han har startat ett banbrytande nätverk som utforskar dessa ämnen vid Garrison Institute . Här är en del av vårt omfattande samtal om hur vi kan göra våra städer mer motståndskraftiga. RF: Låt oss börja med grunderna. Motståndskraft blir ett tema bland stadsbyggare och i stadsplaneringskretsar. Hur definierar du resiliens? AZ: Det kan kännas frustrerande svårt att definiera resiliens, delvis på grund av att olika områden använder begreppet för att betyda lite olika saker. Inom ingenjörsvetenskapen till exempel hänvisar man i allmänhet till i vilken grad en struktur som en bro eller en byggnad kan återgå till sitt ursprungliga tillstånd efter att ha störts. Inom räddningstjänsten syftar det på hur snabbt kritiska system kan återställas efter en jordbävning eller en översvämning. Inom ekologin avser det ett ekosystems förmåga att förhindra att det försämras oåterkalleligt. Inom psykologin innebär det en individs förmåga att hantera potentiellt traumatiska händelser på ett effektivt sätt. Inom affärsvärlden används det ofta för att sätta in säkerhetskopior (av data och resurser) för att säkerställa kontinuerlig drift vid naturkatastrofer eller katastrofer orsakade av människan. Även om de olika definitionerna har olika betoning bygger de alla på en av två viktiga aspekter av motståndskraft: kontinuitet och återhämtning i samband med snabba förändringar. I vår instabila tid kommer alla dessa begrepp att ingå i det område som vi kallar urban resiliens. En bra arbetsdefinition, särskilt i ett stadsplaneringssammanhang, är följande: förmågan att bibehålla kärnverksamheten, med integritet, under de mest varierande omständigheterna. Mer allmänt är det förmågan att återhämta sig, bestå eller till och med blomstra mitt i en störning. Resilienta system känner av och reagerar på sitt eget tillstånd och på omvärldens tillstånd, kompenserar eller omorganiserar sig dynamiskt vid nya chocker, kopplar bort sig själva från andra bräckliga system när det behövs, misslyckas på ett elegant sätt och har en stark lokal självförsörjning. Men vi bör inte hänga upp oss för mycket på det specifika språket. Varje definition kommer alltid att vara en första approximation, eftersom det finns otaliga typer av system, otaliga sätt för dem att vara mer eller mindre motståndskraftiga och otaliga saker som de kan vara motståndskraftiga mot . RF: Berätta mer om urban infrastruktur i synnerhet. Hur kan vi göra den mer motståndskraftig? JR: Detta gäller särskilt för den urbana infrastrukturen, som faktiskt består av många olika typer av system. Dessa kan typifieras som hårda eller mjuka, centrala eller distribuerade, passiva eller energiförsörjda, komplicerade eller komplexa, syntetiska eller naturliga. Ju mer diversifierade de är - med olika men redundanta vägar - desto bättre. Urbana infrastruktursystem kräver faktiskt alla de fyra typer av motståndskraft som Andrew nämnde - teknisk, ekologisk, affärsmässig eller operativ och nödsituationer. New York Citys vattenförsörjnings- och distributionssystem är till exempel naturligt, hårt, passivt och komplicerat, vilket gör det ganska motståndskraftigt. Det är "naturligt" när det gäller vattenförsörjningen - vattnet kommer från regn, sjöar och reservoarer. När staden fick i uppdrag att minska kvalitetsrisken för sin vattenförsörjning valde den också en "naturlig" lösning.</w:t>
      </w:r>
    </w:p>
    <w:p>
      <w:r>
        <w:rPr>
          <w:b/>
          <w:color w:val="FF0000"/>
        </w:rPr>
        <w:t xml:space="preserve">id 164</w:t>
      </w:r>
    </w:p>
    <w:p>
      <w:r>
        <w:rPr>
          <w:b w:val="0"/>
        </w:rPr>
        <w:t xml:space="preserve">Problemet som Rodgers måste lösa Kommentarer Taggar När det gäller fotbollsstilar är Brendan Rodgers och Roy Hodgson (tack och lov) som natt och dag. Och när det gäller att "förstå" Liverpool FC och tala som någon som hör hemma i klubben - någon som borde vara ansvarig för våra förväntningar - är han lika diametralt motsatt den nuvarande engelske managern. (Hodgson säger att han inte har något som helst intresse av passningsstatistik ... och ändå, efter att hans Liverpoollag förlorade mot Everton för två år sedan, fortsatte han att tala om hur fantastisk de rödas passningsstatistik var. Typiskt Hodgson. Och statistiken var inte ens så fantastisk.) När det gäller vilken typ av spelare som köps in sopar Rodgers återigen golvet med Hodgson. Den nya mannen är ung och har nya idéer. Den gamle mannen är ... gammal , med ganska uttjatade idéer, om än sådana som verkar effektiva med rent engelska spelare i den vanliga icke-experimentella stilen. Hodgson gillar äldre spelare (se genomsnittsåldern på hans Liverpoolvärvningar och hans Fulham-lag), men Rodgers litar på ungdomar (se åldern på hans Liverpoolvärvningar och hans Swansea-lag). Varför jämföra? Jo, båda började sitt liv på Anfields bänk med matcher mot Arsenal, Man City och West Brom. Det är ett märkligt sammanträffande. Och båda spenderade den första delen av sin tid i bottenskiktet, samtidigt som de brådskade genom Europa League-kvalet. Utomstående kommer förmodligen att undra varför Liverpoolfansen inte är lika upprörda över Rodgers som vi var över Hodgson, med tanke på den lika dåliga starten. (Liverpool fick faktiskt en seger mot West Brom under Hodgson, om än i en hemmamatch, och Hodgson vann sina fyra första Europamatcher. Men för den före detta Fulham-bossen skulle det snabbt bli värre). Nåväl, även om ligatabellen inte ser bra ut förblir Rodgers en frisk fläkt, i motsats till den host av mossig koldioxid som vi fick utstå 2010. Den här sajten hade turen att vara en av dem som bjöds in till den nuvarande managerens "fan media"-konferens förra veckan, och alla var lämpligt imponerade. Han talar en jävligt bra historia, men utan en gnutta skitsnack. Hittills har mitt beröm och min beundran av Rodgers dock kanske förbisett ett par problem. Jag anser att det är värt att nämna dem, helt enkelt för att tygla mina egna förväntningar och för att göra en verklighetskontroll. Det är inte ett angrepp på Rodgers, utan det handlar helt enkelt om att förstå var vi kan komma att misslyckas med hans idéer och den nuvarande Liverpool-truppen. Och jag är säker på att mannen själv är medveten om att det finns mycket arbete att göra och att en pragmatisk inställning inte kan undvikas. Det här inlägget är endast avsett för prenumeranter. Innehåll endast för medlemmar - du måste prenumerera för att läsa det! En prenumeration kostar endast 3,50 per månad. "Liverpool råkar vara välsignade med supportrar vars statistiska analyser ger en klar tolkning av var klubbens styrkor och svagheter ligger, vilket är tillgängligt via Tomkins Times webbplats. En sådan analytiker [är] Dan Kennett"</w:t>
      </w:r>
    </w:p>
    <w:p>
      <w:r>
        <w:rPr>
          <w:b/>
          <w:color w:val="FF0000"/>
        </w:rPr>
        <w:t xml:space="preserve">id 165</w:t>
      </w:r>
    </w:p>
    <w:p>
      <w:r>
        <w:rPr>
          <w:b w:val="0"/>
        </w:rPr>
        <w:t xml:space="preserve">778 recensioner i Livemusic-arkivet Det finns många olika åsikter om huruvida band bör ombildas eller inte.Personligen tycker jag att om de kan göra det så är det bra, men chansen att ombildningen blir lika bra som den en gång var är ganska liten. Jag såg Led Zeppelins återföreningsgig på O2 Arena och det var fantastiskt, men de här killarna är ganska speciella, jag menar Plant &amp; Page, det skulle vara ganska svårt att matcha det och den återföreningen borde definitivt vara riktmärket. Man måste ställa höga krav! Mani, Stones basist, har citerats för att säga att han skulle älska att göra en återföreningsgig nästa år, eftersom det är 20 år sedan deras första album släpptes. Det är klart att han skulle vilja det! Han vill tjäna pengar på turnéintäkterna, men mr Brown borde fokusera på sitt solomaterial, eftersom allt handlar om honom. Det finns också rapporter om att Sex Pistols kanske kommer att spela in ett nytt album, Gud förbjude! De (Glen Matlock) hävdar att det finns en publik där ute för nytt material och att det är svårt att få en bra balans mellan nytt och gammalt material. Här är en hjälpande hand pojkar - gör det inte! Livemusic - det bästa inom livemusik, online och på scen livemusic.fm listar tusentals spelningar över hela Storbritannien. Vi låter dig veta vem du vill se och var du kan fånga dem. Vi listar ALLA spelningar i Storbritannien och ger dig de bästa erbjudandena för spelningsbiljetter online. livemusic.fm är också platsen för att ta reda på de hetaste banden i stan; från att hålla dig uppdaterad med de band du känner till - till att upptäcka nästa stora band! Du kan följa vilket band som helst och få en spelningsvarning när de spelar i din närhet - så att du aldrig missar dem live. livemusic.fm håller dig uppdaterad med alla de senaste musiknyheterna online - som en av Storbritanniens främsta musikbloggar håller vi dig uppdaterad - från tomma rykten till skvaller, från exklusiva intervjuer till knivskarpa recensioner av spelningar. livemusic.fm levererar det bästa inom livemusik: online och på scenen.</w:t>
      </w:r>
    </w:p>
    <w:p>
      <w:r>
        <w:rPr>
          <w:b/>
          <w:color w:val="FF0000"/>
        </w:rPr>
        <w:t xml:space="preserve">id 166</w:t>
      </w:r>
    </w:p>
    <w:p>
      <w:r>
        <w:rPr>
          <w:b w:val="0"/>
        </w:rPr>
        <w:t xml:space="preserve">X-E1 - första intryck efter några dagar Efter bara några dagar med den nya X-E1 kommer här mina första intryck, som ligger någonstans mellan mycket bra och upphetsad. X-E1 är liten och lätt (mycket lättare än vad storleken kanske antyder) och ligger mycket bra i handen. Utformningen med en bländarring och en slutartidsratt är inte "retro" utan resultatet av decennier av verklighetstestad funktionalitet. Den påminner mycket om den gamla goda Contax-G2, den gör till och med liknande ljud vid fokusering. Vissa andra aspekter är mindre kända (från reklammaterialet) men mycket användbara: - Jag gillar det faktum att linsskyddet sitter på en bajonettanslutning utanför filtertråden. Så du kan sätta i även en stapel filter fortfarande utan att riskera en viss grad av vinjettering. Eller använda en vanlig 52 mm-gänga när den anpassade skärmen har gått förlorad. - Jag gillar den automatiska växlingen mellan sökare och LCD-skärm. Om du för den nära ögat känner kameran av det och slår på den interna sökaren och stänger av LCD-skärmen. Bra funktion! Fungerar även med glasögon. Och kan anpassas. - Jag gillar fokuseringen. Även i manuellt läge kan du trycka på en knapp och kameran fokuserar till det som den tycker är rätt, och du har en utgångspunkt för övningen i manuell fokusering. - Och när man stoppar ned bländaren visar sökarna (LCD och/eller intern) hela bilden med rätt DOF. Inga gissningar som med de gamla mätsökarna. Allt annat är bra och som utlovat. Snabbt fokus och minimal slutarfördröjning. En fin och ljusstark intern sökare. Överraskande tydliga bilder, där bildernas klarhet lurar ögat att tro att det ser en högre upplösning. Förbättringsmöjligheter: - Menyn med de många anpassade inställningarna kan vara förvirrande. Inte ens Q-menyn är så enkel som den verkar vid första anblicken. - Locket på batterifacket. Fumligt och billigt. Sammanfattningsvis: - Det här är en kamera som får dig att tänka två gånger om du verkligen vill släpa med dig den tunga DSLR:n på nästa resa eller om X-E1 är mer lämplig för ändamålet. Priset verkar rimligt för mig - jämfört med X-Pro1, som var lite på den höga sidan. - Tummen upp till Fuji: Den "retro" stilen (som började med X100) är så cool och så logisk och enkel att använda att det är en ren glädje. Som sagt, jag är exalterad över den här kameran. Btw: Jag är inget troll och får inte betalt för att skriva detta, jag är bara en glad användare! Postat kl 10:47, 19 oktober 2012 PST ( permalink ) Tack för dina tankar om kameran och dina intryck efter de första dagarna. Jag har precis beställt X-E1 och 35 mm-objektivet och jag är ganska exalterad/nyfiken på att äntligen få prova den :) Postat för 6 veckor sedan. ( permalink ) Mycket nöjd med min också, med 18mm f2... Har haft den i en vecka nu och slutarantalet är redan i flera hundra. Den fungerar för ögonblicksbilder, landskap, svagt ljus, stativarbete, ungefär allt jag vill att en kamera ska göra. Med den extra bonusen att jag kan använda mina M-mountobjektiv. Jag kommer att ta med den på skidresor också, även om jag inte har särskilt stora förhoppningar på den som actionkamera. Inlagd för 5 veckor sedan. ( permalink ) Jag är mycket intresserad av att köpa en X E1 och sedan använda den med ett M-fäste. Har någon erfarenheter med objektiv från Leica eller Voigtlnder? Hur bra är förhandsgranskningarna man får på displayen och i sökaren? Jag skulle vara väldigt intresserad av att lära mig mer om era erfarenheter! Jag har adaptern för M-fäste. Har inte provat den så mycket än, inte tillräckligt för att bilda mig en uppfattning ännu. Kommer att prova den på Voigtlnder 28/1.9, 35/1.2, 50/2.5 och Konica M-Hex 90/2 Skrivet för 5 veckor sedan. ( permalink ) Jag har använt M-mount-adaptern på en X-E1 med 35mm, 50mm och 90mm Leica-objektiv. Det fungerar ganska bra, även om det inte är lika smidigt som att använda AI-objektiv på en Nikon DSLR. Det finns ingen uppgift om bländare i exif-filen. Manuell fokusering är ganska bra om inte objektivet är nedbländat i svagt ljus. Fokusförstoringen fungerar också bra, även om den inte riktigt är en delad M3-sökare. Allt över 90 mm skulle vara ett problem tror jag. Jag känner</w:t>
      </w:r>
    </w:p>
    <w:p>
      <w:r>
        <w:rPr>
          <w:b/>
          <w:color w:val="FF0000"/>
        </w:rPr>
        <w:t xml:space="preserve">id 167</w:t>
      </w:r>
    </w:p>
    <w:p>
      <w:r>
        <w:rPr>
          <w:b w:val="0"/>
        </w:rPr>
        <w:t xml:space="preserve">, För närvarande offrar alla sitt självförtroende för alternativmedicin. Det är inte längre din panacea människor när identifierade samt nyligen varit bekant med. Frågorna plågar nu de typiska hälsovårdspraktikerna eftersom allmänhetens huvudmål har förskjutits till att försvara sin familjs liv och sitt eget. Intresset ger förvandlas i riktning mot alternativ medicin som kan vinna ställning inom hälso- och sjukvården. Den har blivit ett riktmärke eftersom traditionell medicin inte ger tillfredsställande resultat. TV-apparaten och andra former av massmedia fortsätter att rekommendera läkemedel som lovar att lindra och även införliva identifierade sjukdomar. Dessutom lockar reklamen befolkningen genom att låta främlingar ge tvivelaktiga vittnesmål om det aktuella ämnet. Tidningsannonser utför exakt samma sak. Några läkemedelsbiverkningar brukar beskrivas men verkar ändå vara tanklöst diskuterade och analyserade. Dessa resultat slutade med en normförändring eftersom folk väljer ersättningsmedicin. Här är några exempel från de negativa oönskade effekterna som involverar Premarin, den allmänt använda endokrina alternativa behandlingen: Dessa resultat genom förändring av livet kan lätt åtgärdas genom att fråga en bra örtspecialist. En blandning av svart cohosh tillsammans med Natural erbjuder en säker terapi inom detta intervall i ditt liv. De flesta människor är utbildade för att arbeta med konventionell allopatisk, ofta känd som traditionell västerländsk medicin, som i sin tur fokuserar på den sjukdom och även medicinering hälsovårdspersonal ordinerade. Substitutmedicin fokuserar tvärtom på grunden för lidande som ett resultat bota hela din kropp. På grund av detta har människor en tendens att utföra extra forskning med en viss medicin på grund av det kan möjligen nuvarande mer allvarliga omständigheter i motsats till att ta plats sjukdom. På grund av dessa typer av negativa effekter försöker människor hitta en mindre farlig, naturlig och bättre metod för god hälsa. Alternativmedicin är nu en av de välkända lösningarna för att uppnå ett mycket bättre välbefinnande. Det rekommenderas för närvarande av majoriteten av allopatiska läkare för att åtgärda sjukdomar samt tillstånd. Denna typ av yrke börjar bli bekant med de faktiska fördelaktiga insatser som görs för en sund kropp genom helt enkelt örter, yoga, homeopati, massage och även alla naturliga existerande. Eftersom en lång tid ignorera, är alternativ medicin förväntas ge mycket bättre och säkrare metoder för hälso- och sjukvård. Så många människor forskar för närvarande om de olika sorterna av alternativmedicin och därför är behov av att flytta bort från konventionella former av behandling. Min partner och jag och mina barn har börjat tredje , utveckling och jag borde förklara att det verkligen är ganska intressant att prova dessa typer av helt nya typer av behandlingar inklusive reflexologi och även aromaterapi. I det här inlägget kommer jag att avslöja saker jag tror fungerar mest effektivt former av alternativa hälsoterapier. Jag tycker att gå till min personliga grannskap reflexolog eftersom verkligen en utomordentlig kunskap. Det kan vara något som jag ser som en unik behandling, vilket är mitt incitament vid avslutningen av dina hårda dagar på kontoret. I början blev jag något tveksam när det gäller det hela, konceptet av en person som leker med avseende på tillsammans med min personliga ft upplevde något konstigt. Jag var också skeptisk till om det faktiskt kunde fungera. Resultatet trots allt som du utan tvekan har fått råkar vara utmärkt och jag kan inte heller tänka hur lugn jag är efter bara en en timmes behandling. Min dam har också börjat gå in i denna helt nya trend av kontemplation och besitter började köpa en hel del doftande vaxljus för ditt hem. Dessa är inte den typiska sorten av ljus, det är sådana som producerar särskilda dofter som sannolikt får dig att känna dig lugn på egen hand och att jag måste säga att det låter dig göra arbete. Hon har dessutom nöjt sig med en kvinna som specialiserar sig inom hälsovård och besöker upptäcka flickan ungefär efter var fjortonde dag. Jag har provat många av de Health Care naturliga hudoljor som kommer hon har fått köpte egendom med henne och de har hjälpt till att betala av uppåt en svårighet som jag också har under en lång tid med torr hud. Längre fram kommer jag att fundera på att börja med yogaövningar, konsumera grönt te, samt använda olika former om växtbaserat välbefinnande. Har du någonsin hört talas om substitutmedicin? Tja, det kan bli bra plus mer känt som den särskilda hälsovårdsmarknaden behåller höja prisklasser även om familjer genererar mindre pengar. Alternativmedicin innebär att man använder tekniker och ingredienser som verkligen inte är mediciner eller ens kirurgisk behandling för att hjälpa dig att undvika samt behandla många av de problem i vilka problem samhället. Ofta innebär alternativmedicin taktik, till exempel vissa övningar eller</w:t>
      </w:r>
    </w:p>
    <w:p>
      <w:r>
        <w:rPr>
          <w:b/>
          <w:color w:val="FF0000"/>
        </w:rPr>
        <w:t xml:space="preserve">id 168</w:t>
      </w:r>
    </w:p>
    <w:p>
      <w:r>
        <w:rPr>
          <w:b w:val="0"/>
        </w:rPr>
        <w:t xml:space="preserve">Att leda förändring på en snabb och teknisk arbetsplats Denna keynote om förändring och personligt ledarskap är avsedd för ledare och deras team som arbetar i tider av intensiv teknisk innovation och i team som består av flera generationer. År 2012 och framåt kommer att bli en tid av innovation och kommer att kräva stora bidrag från ledare och deras team. Nu är det dags att fokusera på framtiden och gå framåt med inriktning på visioner och resultat. Cheryl använder humor, interaktion, skräddarsydda videor med fokus på ditt företag och dina medarbetare samt filmklipp för att skapa en kraftfull keynote- eller seminarieupplevelse för din grupp. Denna keynote fokuserar på hur varje individ kan utnyttja sina egna inre förmågor för att hantera förändringar och personligt ledarskap på ett positivt och proaktivt sätt. Deltagarna kommer att få med sig följande: En förändrad syn på hur vi som individer kan hantera stress och tid i en allt snabbare arbetsmiljö En tydlig förståelse för hur varje generation ser på förändring och hanterar förändring samt strategier för att förbättra svaren och åtgärderna vid förändring Insikt i deras egna personliga förändringsbeteenden och verktyg för att utnyttja deras individuella förmåga att anpassa sig snabbare till pågående förändring med ett positivt förhållningssätt Idéer om hur man kan utnyttja intelligensen hos varje generation för att öka försäljningen, Verktyg för att hantera förändringar på ett sätt som kombinerar känslomässig intelligens med generationsintelligens och kopplar varje person till företagets vision och mål Färdigheter för att kommunicera på ett sätt som talar till varje individs högre potential och som skapar en oöverträffad förståelse och ett engagemang för förändring när vi går framåt Avkastningen för dem som deltar i denna session och för organisationen är en ökad färdighetsnivå hos ledarna för att hantera förändringar på ett sätt som inspirerar varje person att arbeta hårt för företagets vision och mål. Alla Cheryls keynote-titlar och innehåll kan anpassas för att tala din organisations språk. Cheryl erbjuder gärna ett samtal före evenemanget med potentiella kunder för att diskutera ditt evenemang och skapa ett skräddarsytt program för dig och din grupp.</w:t>
      </w:r>
    </w:p>
    <w:p>
      <w:r>
        <w:rPr>
          <w:b/>
          <w:color w:val="FF0000"/>
        </w:rPr>
        <w:t xml:space="preserve">id 169</w:t>
      </w:r>
    </w:p>
    <w:p>
      <w:r>
        <w:rPr>
          <w:b w:val="0"/>
        </w:rPr>
        <w:t xml:space="preserve">Fin ljung för årstiden... Du behöver inte tänka stort för att skapa en hisnande färgprakt som piggar upp din trädgård under vintern - för att få ett långvarigt spektakel som kräver lite underhåll kan du tänka riktigt, riktigt litet. Ljung är en varierande grupp av små växter som odlas för sina vintergröna blad och färgglada klock- eller urneformade blommor. Blommorna, som finns i nyanser av vitt, rosa, rött och lila, håller i många månader innan de börjar blekna, och även då fortsätter de bronsfärgade frökapslarna att ge ett skulpturalt intresse. Ett litet underverk: RHS Wisley har ett färgglatt lapptäcke av mer än 1 000 olika ljungväxter. Ljungväxterna kommer ursprungligen från Europa, Afrika och Asien och växer i en mängd olika livsmiljöer, bland annat på hedar, kustklippor, berg, hedar och sumpiga marker. Tusentals trädgårdsvärda sorter finns nu tillgängliga i Storbritannien. "Ljung" avser egentligen tre typer av växter, erica, calluna och daboecia, som i allmänhet föredrar fuktig men fritt dränerande sur jord och en solig plats. Det är lätt att skilja dem åt. Erica har nålliknande blad, medan callunas stjälkar är klädda med skalliknande, överlappande blad. Daboecia har lansettformade eller elliptiska blad och dess blommor är mycket större. De flesta hedar bildar marktäckande mattor som är mellan 2 och 3 meter höga, men en grupp av Erica som kallas trädhedar kan bli hela 6 meter höga och bör undvikas om du letar efter en växt för att täppa till ett hål i stenpartiet. Många hedar blommar från november till mars och är idealiska att plantera nu om du vill ha omedelbar vinterfärg. Vissa har lika attraktiva blad som kontrasterar mot blommorna eller ändrar färg när vädret blir kallare. Om du vill ha råd om hur man odlar dessa lilliputiska pärlor finns det ingen bättre än Andy Collins, 53 år. Börja med att börja: De senaste 20 åren har han skött den nationella samlingen av Erica, Calluna och Daboecia vid Royal Horticultural Society's flaggskeppsträdgård i Wisley, Surrey. Samlingen täcker en nio tunnland stor plats i det norra hörnet av den 240 tunnland stora trädgården, och är placerad i 12 öbäddar som är utspridda på en böljande gräsmatta. Mer än 1 000 olika ljungväxter skapar ett lapptäcke av färger, former och texturer. När han pekar på ett 10 tum högt buskigt exemplar säger han: "Erica x darleyensis ''White Glow'' är en annan vinnare. Dess mörka bladverk utgör den perfekta bakgrunden för de klockformade, snöiga blommorna. De smala, urneformade blommorna hos Erica carnea 'December Red' börjar rosa och fördjupas till en ljuslila färg. Andra bra rosa blommande ljungväxter är Erica carnea 'Springwood Pink' och Erica x darley ensis 'Darley Dale', vars mörkgröna bladverk döljs under en massa rosa-lila blommor från december till april. Den kanske mest spektakulära ljungpipan i det röd- och lila blommande lägret är Erica carnea 'Vivelli'. Dess 9 tum långa grenar droppar av lila blommor från januari till mitten av våren och de framhävs perfekt mot bronsfärgat bladverk. Andra att prova är lila Erica x darleyensis 'Jack H. Brummage' och magenta Erica x darleyensis 'Kramer's Red'. Minimal beskärning: En särskild grupp callunas är kända som knoppblommande eftersom blommorna aldrig öppnar sig helt. Bland de bästa på Wisley finns Calluna vulgaris 'Redbud', rosa C. vulgaris 'Marlies' och C. vulgaris 'Melanie', som har 18 tum höga skott fyllda med vita knoppar. Vissa ljungväxter är värda att odla enbart för bladverket. De roströda tonerna på fröknopparna hos den höstblommande Calluna vulgaris 'David Hagenaars' ser bra ut ovanför de ljusgula grenarna. De flesta ljunghedar föredrar sur jord med ett pH-värde på 4,5 till 5, men de många sorterna av Erica carnea, E. x darley ensis, E. x will</w:t>
      </w:r>
    </w:p>
    <w:p>
      <w:r>
        <w:rPr>
          <w:b/>
          <w:color w:val="FF0000"/>
        </w:rPr>
        <w:t xml:space="preserve">id 170</w:t>
      </w:r>
    </w:p>
    <w:p>
      <w:r>
        <w:rPr>
          <w:b w:val="0"/>
        </w:rPr>
        <w:t xml:space="preserve">Kinecting med den virtuella världen Den första prototypen av Armadillo har släppts som en del av stödmaterialet för NuiLib . Armadillo är en klient för den virtuella världen som kan stödja uppslukande interaktion. Den nuvarande prototypen har grundläggande Kinect-integration för handsfree kontroll av din avatar. Genom att göra gester med armen kan du förflytta dig, se dig omkring och flyga genom alla Second Life Viewer-kompatibla virtuella världar. Ytterligare funktioner som planeras för Armadillo är möjligheten att styra musen och utlösa beröringshändelser via Kinect, möjligheten att bygga innehåll med Kinect och även ändringar för att möjliggöra uppslukande 360-graders projektion via klienten för att verkligen placera användaren i den virtuella världen. Detta är fantastiska nyheter - bra jobbat! Vi samarbetade med Institute of Technology, Tallaght (Dublin) i år för att ta fram en prototyp av ett Kinect-gränssnitt för Opensim-tittare som en del av Enterprise Ireland Innovation Vouchers-programmet. Eftersom vi är en ideell förening har vi tyvärr inte möjlighet att föra prototypen vidare, så jag är mycket glad över att se ert arbete med Armadillo. Nu behöver vi bara att Oculus Rift-headsetetet stöder en opensim-klient och... holodeck here we come MissionV låter ganska entusiastisk över ditt arbete med Kinect-integration, John. Deras Facebook-kommentar visar att de startar ett nytt 38 skolor inlärningsprogram i Irland med Opensim och planerar att använda det. Bra grejer!</w:t>
      </w:r>
    </w:p>
    <w:p>
      <w:r>
        <w:rPr>
          <w:b/>
          <w:color w:val="FF0000"/>
        </w:rPr>
        <w:t xml:space="preserve">id 171</w:t>
      </w:r>
    </w:p>
    <w:p>
      <w:r>
        <w:rPr>
          <w:b w:val="0"/>
        </w:rPr>
        <w:t xml:space="preserve">Du besöker för närvarande våra forum som gäst, vilket ger dig begränsad tillgång till de flesta diskussioner och andra funktioner. Genom att gå med i vår kostnadsfria community får du tillgång till att skriva ämnen, kommunicera privat med andra medlemmar (PM), svara på omröstningar, ladda upp innehåll och få tillgång till många andra specialfunktioner. Registreringen är snabb, enkel och helt gratis, så gå med i vår gemenskap idag! Om du har några problem med registreringsprocessen eller inloggningen till ditt konto, vänligen kontakta oss . Allmänna diskussioner om Volvo och bilism Detta forum är avsett för meddelanden av allmän karaktär om Volvo som inte täcks av andra forum och andra bilismrelaterade frågor av intresse. Användare måste registrera sig för att kunna skriva/besvara inlägg. VOC-medlemmar: Det finns ingen möjlighet att logga in genom att använda ditt VOC-medlemsnummer eller uppgifterna på sidan 3 i klubbtidningen. Du måste registrera dig på vanligt sätt AOL Customers: Se till att du markerar kryssrutan "Kom ihåg mig", annars kan AOL-systemet logga ut dig under sessionen. Detta är ett känt problem med AOL. AOL- och Yahoo-användare. Forumägare som vi märker att AOL och Yahoo blockerar en hel del e-post som genereras från forum. Detta kan innebära att din registreringsaktivering och andra e-postmeddelanden inte kommer fram till dig eller att de hamnar i din skräppostlåda *Får du e-postmeddelanden om kontoaktivering, PM eller prenumerationer på trådar? Om inte, meddela oss detta via länken Kontakta oss längst ner på sidan. Mitt namn är Tom, jag är för närvarande i mitt sista år som studerar Automotive Design vid Coventry University och jag genomför forskning om känslomässig bindning till bilar för att implementera i en design för mitt slutprojekt. Svara bara på så många frågor som du kan/vill. Och om du verkligen vill, gör båda undersökningarna! Alla uppgifter som samlas in kommer att vara anonyma. Jag är säker på att jag kommer att få några mycket rika data från er och ser fram emot att se några färdiga undersökningar. Om det är något ni vill fråga mig om undersökningen eller mitt projekt, tveka inte, jag vill gärna prata om varför ni älskar era bilar!</w:t>
      </w:r>
    </w:p>
    <w:p>
      <w:r>
        <w:rPr>
          <w:b/>
          <w:color w:val="FF0000"/>
        </w:rPr>
        <w:t xml:space="preserve">id 172</w:t>
      </w:r>
    </w:p>
    <w:p>
      <w:r>
        <w:rPr>
          <w:b w:val="0"/>
        </w:rPr>
        <w:t xml:space="preserve">Amy Winehouse Back To Black Lyrics Amy Winehouse Back To Black Lyrics totalt antal visningar: 203 gånger denna vecka. Betyg: 8.86 / 10 [ 7 röster]. Du kan förstora texten till Back To Black för att underlätta för dig, skicka den till dina vänner eller betygsätta låten Back To Black av Amy Winehouse och på så sätt hjälpa till att göra låten populär. Om du har några korrigeringar till denna text eller idéer om innebörden av back to black är du välkommen att skicka in dem. Han lämnade ingen tid att ångra sig, höll sin kuk våt Med samma gamla säkra satsning Jag och mitt huvud högt och mina tårar torra Gå vidare utan min kille Du gick tillbaka till det du visste så långt bort från allt vi gick igenom Och jag trampar ett oroligt spår, Jag går tillbaka till svart Vi sa bara adjö med ord Jag dog hundra gånger Du går tillbaka till henne Och jag går tillbaka till, jag går tillbaka till, jag går tillbaka till oss Jag älskar dig mycket, det räcker inte Du älskar blåsa och jag älskar puff Och livet är som en pipa Och jag är en liten penny som rullar upp väggarna inombords [ Från : http://www.elyrics.net/read/a/amy-wineho\\... ] Vi sa bara adjö med ord Jag dog hundra gånger Du återvänder till henne När jag återvänder till Vi sa bara adjö med ord Jag dog hundra gånger Du återvänder till henne Och jag återvänder till Svart, svart, svart, svart, svart Svart, svart, svart, svart Jag återvänder till Vi sa bara adjö med ord Jag dog hundra gånger Du återvänder till henne Och jag återvänder till Vi sa bara adjö med ord Jag dog hundra gånger Du återvänder till henne Och jag återvänder till svart</w:t>
      </w:r>
    </w:p>
    <w:p>
      <w:r>
        <w:rPr>
          <w:b/>
          <w:color w:val="FF0000"/>
        </w:rPr>
        <w:t xml:space="preserve">id 173</w:t>
      </w:r>
    </w:p>
    <w:p>
      <w:r>
        <w:rPr>
          <w:b w:val="0"/>
        </w:rPr>
        <w:t xml:space="preserve">Allmän information om hobbybiodling Om du funderar på att hålla bin ... Bin är vilda varelser och behöver din respekt. De är inga husdjur eller tama insekter. Så småningom kommer du att bli stucken - om bin inte hade stick skulle alla hålla dem. Är du allergisk mot bistick? Om inte kan du få en allvarlig allergisk reaktion. Detta kommer att sätta stopp för ditt biodlingsäventyr. Överväg var du ska placera din kupa. Hinder som ett staket, en rad träd eller byggnader får dem att samla höjd innan de lämnar din egendom. Flygande bin bör befinna sig över huvudhöjd, särskilt dina grannar. Den idealiska platsen för din koloni är att den får solens värme under vintermånaderna men skuggas från solen på sommaren om temperaturen överstiger 30C. Under svärmningsperioden behöver dina bin inspekteras regelbundet, var sjunde till tionde dag. Finns det någon praxis för biodlare i ditt område, din shire, din stat eller ditt land? Under varma sommardagar kommer bina att söka sig till en vattenförsörjning. Grannarnas simbassänger blir ett problem och dina bin blir en olägenhet. Under den australiensiska sommaren är det viktigt att förse dem med vatten. Gå med i den lokala biodlingsklubben. Det är ett utmärkt ställe att träffa andra biodlare som är villiga att dela med sig av sina kunskaper och erfarenheter och som kan hjälpa dig. I biodlingsböcker får du veta hur man gör. Praktisk erfarenhet är det bästa sättet att utveckla färdigheter. Lär känna din lokala flora. Detta kan hjälpa dig att identifiera din honungsskörd. Under långvarig torka kanske dina bin inte producerar något överskott av honung. Var beredd att vid behov mata dem under hösten så att de kan överleva vintermånaderna. Du behöver köpa en rökare, verktyg för bikupor, skyddskläder, komponenter till bikupor (lådor, ramar, bivaxfundament, tråd, golvbräda, topplock), färg, lim, spik och några verktyg för järnhandel, t.ex. en hammare. Sammanlagt kan det kosta 300-500 dollar att sätta upp en bikupa. Det är mycket pengar om allt du vill ha är lite honung. Ytterligare utrustning, t.ex. en extraktör och en kniv för att ta bort kapsylerna (över 500 dollar), är inte nödvändig men kommer att underlätta produktionen av din honungsskörd. Överväg att hyra dem för de första säsongerna från en annan biodlare eller biodlingsleverantör.</w:t>
      </w:r>
    </w:p>
    <w:p>
      <w:r>
        <w:rPr>
          <w:b/>
          <w:color w:val="FF0000"/>
        </w:rPr>
        <w:t xml:space="preserve">id 174</w:t>
      </w:r>
    </w:p>
    <w:p>
      <w:r>
        <w:rPr>
          <w:b w:val="0"/>
        </w:rPr>
        <w:t xml:space="preserve">Lagar om avslöjande av dataintrång - vem kommer att känna smärtan? Drazen Drazic är verkställande direktör för Securus Global, en ledande konsultorganisation för informationssäkerhet som specialiserar sig på applikations- och nätverkssäkerhet, penetrationstestning och produkttestning för internationella säkerhetsleverantörer. Han är engagerad som konsult inom de flesta industrisektorer när det gäller policy och strategi för informationssäkerhet. Tidigare har han varit chef för informationssäkerheten i en global investeringsbank och ett professionellt tjänsteföretag inom Big Four, han har varit regional IT-chef och har ägnat åratal åt att främja och tala om informationssäkerhet. Twitter: @ddrazic Det verkar vara ett ständigt klagomål från många i vår bransch om att lagar om offentliggörande av dataintrång är ett måste om företagen någonsin ska ta säkerheten på allvar. I Australien har man talat om detta under lång tid och jag kryper ihop varje gång jag hör det, låt mig klargöra varför. (Jag lånar en del av det följande från mina egna blogginlägg.) De organisationer som mest sannolikt kommer att påverkas av införandet av sådana lagar tenderar också att redan ha bättre informationssäkerhet och sekretesspolicy på plats. Om du har goda rutiner och kontroller på plats är det förmodligen också mer sannolikt att du upptäcker ett brott och skulle enligt dessa nya lagar vara tvungen att öppet avslöja det. (Jag låter er fundera över de potentiella konsekvenserna för verksamheten och anseendet för organisationen när detta händer). Om företagets rutiner och kontroller kring informationsskydd är svaga är du förmodligen ovetande om huruvida ett brott har inträffat eller inte, så det du inte vet kan inte rapporteras. De tre apornas strategi för informationssäkerhet - se ingenting, hör ingenting, säg ingenting - och de föreslagna lagarna om offentliggörande kommer att ha liten inverkan på er. Tyvärr löper ett bättre och säkrare företag med denna struktur större risk att drabbas negativt än ett mindre samvetsgrant företag! Är det verkligen vad vi vill? Naturligtvis inte! Generella uttalanden om fördelarna med sådan lagstiftning är naiva. Införandet av sådan lagstiftning kan få motsatt effekt till vad den försöker göra! Dessa lagar kommer aldrig att bli framgångsrika utan stödjande lagstiftning/reglering om grundläggande och minimala säkerhetsrutiner och kontroller. Se ett tidigare inlägg om detta ämne . Reglering behöver inte betraktas som dåligt. Se denna diskussion om reglering i en intervju som jag gjorde med David Rice (författare till Geekonomics: The Real Cost of Insecure Software) för några år sedan. Vi kan diskutera om högnivåuttalanden av krav i Privacy Act är tillräckliga, men enligt min åsikt är de inte tillräckliga, och de har inte varit det hittills, så vad skulle förändra saker och ting nu? Naturligtvis är allt detta en struntsak om någon hackar dig och gör ditt Data Breach Disclosure åt dig, och som vi har sett de senaste åren blir det ganska populärt. Kommentarer (2) Tobakskonsumtionen minskar avsevärt. Det finns olika skäl som lett till denna fenomenala förändring. Men den viktigaste faktorn är införandet av e-cigaretter. Ja, ankomsten av e-cigaretter har förändrat rökningen för gott. Om du har kommit till den punkt där du tagit ett medvetet beslut att äntligen sluta röka kommer du att tycka att det är svårt till en början. Men du måste förstå och det är inte något som sker över en natt. Du kommer att behöva någon form av stöd och hjälp från de människor som också vill att du ska sluta röka. Det finns faktiskt några tips för att sluta röka, faktiskt finns det massor av dem. &amp;lt;a href=http://freeconsumerreviews.org/e-ci\... De flesta rökare har försökt att ge upp denna otäcka gå cigaretter för att hålla dig avskräckt från att göra det. Det används också i många olika typer av förhållanden grundläggande tillvägagångssätt typ av kol du använder och storleken på din skål. Den vanliga mänskliga delen som är svag och som är fäst av gifterna och utvärdera dig själv. Redan detta ökar chanserna att minska var testat efter ursprung. 1 Man hade funnit att för att se till att kisset inte har en mörk färg. En terapeuten försätter dig i hypnotisk trance, och de en social kvällsmat, du röker omedelbart. Programvarusäkerhetsföretaget www.clearswift.com ger några råd under julhelgen för att se till att anställda inte hamnar på tomtens stygga lista ! På en grundläggande affärsnivå är sociala medier ett användbart extra verktyg för att kommunicera och samarbeta med kunder, kollegor och nya affärsutsikter. Ur personalens synvinkel är den sociala webben inte bara användbar för rekrytering utan också som ett kunskapsnätverk. På arbetstagarnivå förändrar sociala medier vårt sätt att arbeta: Emp</w:t>
      </w:r>
    </w:p>
    <w:p>
      <w:r>
        <w:rPr>
          <w:b/>
          <w:color w:val="FF0000"/>
        </w:rPr>
        <w:t xml:space="preserve">id 175</w:t>
      </w:r>
    </w:p>
    <w:p>
      <w:r>
        <w:rPr>
          <w:b w:val="0"/>
        </w:rPr>
        <w:t xml:space="preserve">Hej alla. Nu svävar jag fortfarande runt i diagnostisk osäkerhet eftersom psykiatern jag träffade drog tillbaka min tidigare diagnos psykos och har nu konstaterat att jag har en dissociativ störning. Kanske skulle det här inlägget vara bättre i DDNOS-forumet men eftersom DID kan vara en möjlighet tyckte jag att det var vettigare att prata om det här. För min del tar mina "alters", eller åtminstone de saker som ligger närmast alters, mycket sällan kontroll över mig och när det händer är det som om jag sitter i passagerarsätet och en av dem kör. Jag kan se resan men har ingen kontroll över fordonet om jag inte ser något jag inte gillar, då kan jag ta tag i ratten och försöka styra mig själv tillbaka på rätt spår. Detta kommer kanske bara att ske en gång i månaden, kanske inte ens det. Jag tycker inte heller om att kalla dessa personer för alters. Jag tror inte att de är fragmenterade delar av min personlighet. Jag tror att de är egna personer. De tror inte heller att de är delar av mig. För personer som inte har läst något av mina inlägg tidigare brukar jag höra dessa personer. Jag antar att auditiv hallucination skulle vara det bästa sättet att beskriva dem. Ibland ser jag dem också, men det brukar bara vara att de pratar någonstans i rummet. De har också efternamn. Är det någon som har alters som har ett annat efternamn än de själva eller ens ett efternamn överhuvudtaget? Skulle vara intressant att veta. Hur som helst antar jag att det kan hjälpa folk att förstå lite mer om jag förklarar var dessa personer kommer ifrån. Vid 12 års ålder hörde jag min första röst. Den här killen hette Darren Harrison. *POSSIBLE TRIGGER WARNING* Darren var ganska aggressiv. Från det ögonblick jag träffade honom klargjorde han hur mycket han ogillade mig. Vi pratade mycket och han talade så småningom om övergrepp som han hade utsatts för när han var yngre, vilket var anledningen till att han var ganska misstänksam mot människor nu (jag vill påpeka att detta inte återspeglar min egen barndom som var helt motsatt hans). Darren plågade mig i evigheter. Han försökte få mig att göra några ganska hemska saker. Han berättade för mig att det fanns många många olika dimensioner och att han skulle hjälpa mig att få kraften att resa genom flera existensslätter. För att jag skulle kunna göra detta behövde han att jag släppte alla kopplingar jag hade till den här världen. Nu har detta varit den enda gången då Darren tog över och jag var omedveten. Han lämnade mig flera anteckningar som alla var ganska förolämpande mot mig och min familj och han ritade en serie kartor och lämnade mig flera kemiska ekvationer. Det blev snart uppenbart att han ville att jag skulle spränga eller åtminstone sätta eld på min skola. Han ansåg att jag gömde mycket i skolan, att jag använde mina studier som ett sätt att hålla mig fast vid detta liv. Det betyder inte att han tycker/tyckte att utbildning är dåligt. Tack och lov hade jag vid den här tidpunkten, vid 15 års ålder, en pojkvän som också hade psykiska problem och som också hade en missbrukande hallucination. Han kom och bodde hos mig ett tag så att han kunde hindra Darren från att skada någon. Tyvärr har Darren slagit honom ganska mycket vilket jag känner mig så skyldig till eftersom det i slutändan är min hand. Han är en fantastisk kille för att han stannade hos mig och efter all denna tid är han fortfarande hos mig. Darren drog sig tillbaka något efter detta och även om han fortfarande är kvar mycket idag verkar vi komma bättre överens nu. Han är fem år äldre än jag. Min andra röst träffade jag när jag var 13 år. Detta var Scott Simons. Nu är Scott min bästa vän. Han har aldrig någonsin tagit någon kontroll över min kropp överhuvudtaget. Han tror inte heller att han är en del av mig. Han åldras också (liksom Darren och Ted) och det är så konstigt att tänka på honom som han var när jag träffade honom. Han såg så mycket yngre och sötare ut (han är dock fortfarande söt). Scott är mycket vänlig, mycket självsäker och bara en fantastisk kille. Jag brukade faktiskt låta honom prata med mina vänner via internet. Han berättade för mig vad jag skulle skriva och jag skrev åt honom och alla älskade honom. Han har hjälpt mig genom en helvetes massa och jag vet inte vad jag skulle göra utan honom som kompis. Han ska också gifta sig! Han har nyligen förlovat sig med sin flickvän. Återigen har han ett helt annat liv än jag och lever i en annan dimension. Han har en ovanlig dialekt eftersom han har irländskt ursprung, föddes i Dorset, tillbringade större delen av sin barndom i London och flyttade sedan norrut i tonåren. Jag märker att min egen dialekt börjar spegla hans efter att ha tillbringat så mycket tid med honom. Scott är också 5 år gammal.</w:t>
      </w:r>
    </w:p>
    <w:p>
      <w:r>
        <w:rPr>
          <w:b/>
          <w:color w:val="FF0000"/>
        </w:rPr>
        <w:t xml:space="preserve">id 176</w:t>
      </w:r>
    </w:p>
    <w:p>
      <w:r>
        <w:rPr>
          <w:b w:val="0"/>
        </w:rPr>
        <w:t xml:space="preserve">18 oktober 2012 Religion, staten och lagen i det samtida Storbritannien En annan i en serie kommande nya samlingar är en som jag själv är kurator för med arbetsnamnet "State, religion and law in contemporary Britain". Religionspolitiken i Storbritannien ser ut att vara ett mycket mer angeläget undersökningsområde 2012 än för tio år sedan. Till stor del på grund av terroristattackerna den 11 september och den 7 juli har frågor om kopplingen mellan tro och nationell identitet fått en ny angelägenhet. Samtidigt har äldre frågor om trosskolornas och biskoparnas plats i överhuset eller om abort och eutanasi fått nytt och skarpare fokus i ett förändrat klimat i den offentliga debatten. Perioden efter 2001 har också kännetecknats av ett massivt uppsving i användningen av webben som ett medium för religiös och religiöst-politisk debatt, både av de etablerade kyrkorna och kampanjande sekularistiska organisationer, och av enskilda personer och mindre organisationer, framför allt i bloggosfären. Denna samling försöker därför fånga upp några representativa webbplatser som berör frågor om politik, regering och lagstiftning och som berör den omtvistade rollen för religiös symbolik, tro och praktik i den offentliga sfären i Storbritannien. Samlingen pågår fortfarande och förslag är mycket välkomna, till peter.webster@bl.uk , eller via nomineringsidan . Hittills är samlingen ganska viktad mot kristna röster och organisationer, och förslag på webbplatser från andra trosriktningar är särskilt välkomna. Jag har försökt fånga upp några representativa allmänna röster, t.ex. bloggen för människorättsaktivisten Peter Tatchell , som behandlar religiösa frågor, den offentligteologiska tankesmedjan Theos och National Secular Society . Vi har redan samlat in en del intressanta webbplatser som rör specifika frågor och händelser, t.ex. den officiella webbplatsen för påvens besök i Storbritannien 2010 och en del av den debatt som då pågick om huruvida det var lämpligt eller inte att spendera offentliga medel på säkerhetsarrangemangen för besöket, bland annat från BBC. En fråga vid parlamentsvalet 2010 var biskoparnas plats i överhuset, och Power2010-kampanjen tryckte på för att detta skulle ändras, liksom British Humanist Association . En fråga som har kommit i fokus under de senaste veckorna är frågan om den lämpliga tidsgränsen för abort, och vi har tolv arkiverade exempel på webbplatsen för Society for the Protection of the Unborn Child , som sträcker sig så långt tillbaka som till 2005. Kommentarer Det finns allt fler bevis för att respekten för lagen har minskat i det här landet. Det är också intressant att veta om detta i sin tur är kopplat till att religionen polariseras mer mellan icke-troende och extremt troende. Tiden får utvisa det, men det är i alla fall en intressant tid.</w:t>
      </w:r>
    </w:p>
    <w:p>
      <w:r>
        <w:rPr>
          <w:b/>
          <w:color w:val="FF0000"/>
        </w:rPr>
        <w:t xml:space="preserve">id 177</w:t>
      </w:r>
    </w:p>
    <w:p>
      <w:r>
        <w:rPr>
          <w:b w:val="0"/>
        </w:rPr>
        <w:t xml:space="preserve">BOI &amp; WOI har en av de bästa pansarkonstruktionerna Battle of Immortals är en av de bästa pansarkonstruktionerna jag någonsin sett i ett MMORPG. Alla rustningar är verkligen fantastiskt vackra, extremt färgglada och extremt överdrivna. Det är dock det som gör dem så attraktiva eftersom de verkligen sticker ut. War of Immortals (som släpptes tidigare i år) bygger i hög grad på den visuella designen från Battle of Immortals. Återigen har det en mycket vacker och fantastisk design av rustningar. Det bästa med rustningen är att den rör sig. Det är visserligen bara rustningen i dungeon, men det gör det till en jäkligt bra anledning att odla rustningen. Förutom den goda statusen är utseendet bara en bra motivation. Nedan finns ett galleri med några av rustningarna från Battle of Immortals och War of Immortals.</w:t>
      </w:r>
    </w:p>
    <w:p>
      <w:r>
        <w:rPr>
          <w:b/>
          <w:color w:val="FF0000"/>
        </w:rPr>
        <w:t xml:space="preserve">id 178</w:t>
      </w:r>
    </w:p>
    <w:p>
      <w:r>
        <w:rPr>
          <w:b w:val="0"/>
        </w:rPr>
        <w:t xml:space="preserve">Saker att göra i Paris Frankrike. Min ultimata reseguide för besökare Denna artikel innehåller mina ultimata restips om saker att göra i Paris Frankrike, inklusive de bästa hotellen, turerna och sevärdheterna. Dessa är baserade på de 4 år som jag arbetade i Paris. Paris i sig är en magisk stad. När man nämner dess namn väcks omedelbart en bild av stil, sofistikering och naturligtvis glamour. Utan någon som helst tvekan är detta en vacker stad, oavsett årstid. De breda boulevarderna och stadens smarta utformning innebär att du kan se de berömda landmärkena på långt håll tack vare en mycket noggrann stadsplanering under århundradena. I verkligheten är det dyrt att besöka staden, trafiken är fruktansvärd, lokalbefolkningen kan vara otrevlig och ovänlig, och på sommaren är det hektiskt och fullpackat med besökare. Men platsens skönhet och historia upphäver allt detta för nästan alla, och du måste besöka den här staden - åtminstone en gång. Även om de flesta kommer att behöva komma tillbaka, så är den effekt den har på människor. Tipsen och råden här är baserade på det faktum att jag arbetade deltid från Paris i fyra och ett halvt år, eftersom mitt jobb gjorde att jag var baserad mellan London och denna stad.  Men jag har haft en lång och varierad erfarenhet av staden, från att campa som student sommaren 1980 till att delta i några mycket glamorösa möten på ett av de mest löjligt dyra hotellen, till att arbeta och även som turist som åkte över från London för en weekend. Historia Paris var ockuperat av nazisterna under andra världskriget, och därför undgick byggnaderna och den historiska arkitekturen den hamring och förstörelse som så många andra europeiska städer på båda sidor av kriget fick utstå. Paris har haft en turbulent historia och har ockuperats många gånger genom åren, bland annat av romarna, hunnerna, normanderna, engelsmännen och tyskarna. Under första världskriget hindrades tyskarna från att nå Paris, men under andra världskriget ockuperades Paris från 1940 till 1944, och detta var en mycket kontroversiell tid i Paris historia. En stor del av charmen med Paris är själva stadens skönhet. Som nämnts bidrog bristen på bombningar under kriget till detta, men det hade också varit tradition att Frankrikes presidenter inledde storslagna projekt för staden. Francios Mitterrand tillbringade till exempel mycket tid när han var president med att bygga valv och renovera Louvren som en del av tvåhundraårsjubileet av den franska revolutionen 1989. Den kontroversiella, men slående, glaspyramiden vid Louvren tillkom, liksom Grand Arche i La Defense och Opera Bastille. År 1992 öppnade Disneyland Paris med sina 5 000 hektar, och även om det kämpade ekonomiskt är det ett ganska bra ställe att besöka. Jag kommer inte att ta upp den, eller de mer franskbaserade nöjesparkerna, eftersom jag fokuserar på om du har begränsad tid i Paris och kommer att ha en separat recension av den. Jag kommer att fokusera på de viktigaste sakerna att se som en första gången besökare, och om du har begränsad tid för att se de bästa och rätta sakerna. #1: Gör en stadsrundtur med öppen buss med däck : När jag åker till en stad är en av de saker jag rekommenderar om du har begränsad tid alltid att åka på en av de där öppna ? top bussturerna. Det låter väldigt turistigt och för dem utan äventyrslystnad, men det ger en fantastisk ögonblicksbild av en stad, layouten och hjälper dig att bestämma var du vill fokusera. De har en fantastisk sådan i Paris, kallad Paris L'Open Tour som inkluderar en med över 50 stopp och erbjuder en ? eller två ? dagsbiljetter. Det är relativt dyrt, som mycket i Paris är, men värt det. De har en mycket bra kommentar på ett urval av många språk. Du kan granska rutter och boka online på http://www.parislopentour.com/ Bike tour: Om du känner dig väldigt energisk är det här alternativet också bra. Det bästa är Fat Tire Bike Tours som har guidade cykelturer på engelska. De kör fram till bara ungefär mitten av december. Ni träffas vid Eiffeltornet ? det finns en speciell gul skylt. Hemsidan för detta är http://fattirebiketours.com/paris Walking Tours: Om du verkligen känner dig energisk finns det också vandringsturer. Den bästa av dessa är rub av http://www.paris-walks.com . De har engelska turer runt de olika stadsdelarna, eller efter teman, som förstås oundvikligen temat Da Vinci-koden. Flodtur: Båtarna går upp och ner på Seine-floden som löper genom Paris.</w:t>
      </w:r>
    </w:p>
    <w:p>
      <w:r>
        <w:rPr>
          <w:b/>
          <w:color w:val="FF0000"/>
        </w:rPr>
        <w:t xml:space="preserve">id 179</w:t>
      </w:r>
    </w:p>
    <w:p>
      <w:r>
        <w:rPr>
          <w:b w:val="0"/>
        </w:rPr>
        <w:t xml:space="preserve">Resolved Question Jag vill ha ett barn men han har fått en vasektomi? Jag träffar en underbar kille som är tio år äldre än jag. Jag är 30 år. Jag älskar honom till tusen och vet att han är den rätte och han har sagt att han vill att vi ska gifta oss :) Han har varit gift tidigare (blev otrogen så han skilde sig) och har 2 flickor (12 och 14) från sitt första äktenskap, och även om detta har varit en stor omställning för mig att passa in i nästan en "färdig familj" har jag inga problem med det. Flickorna bor ett par hundra mil bort med sin mamma, men han träffar dem så mycket som möjligt. Han är min bästa vän och jag känner mig så välsignad över att ha hittat honom. Det enda problemet är att han har fått en snip, och jag vill desperat ha barn en dag - den enda anledningen till att jag har väntat så länge är att jag ville ha hittat den person som jag skulle spendera mitt liv med, och nu har jag gjort det, och jag kan inte göra det!? Han opererade sig för 12 år sedan eftersom hans fru ville att han skulle göra det, och säger att det inte går en dag utan att han ångrar det. Hans första dotter råkade ut för en olycka, men han gifte sig med mamman och fick ytterligare ett barn och försökte göra det så gott han kunde. Hans ex behandlade honom mycket illa (vilket egentligen inte har något med detta att göra) och han säger att nu när han äntligen har träffat någon som han VILL ha barn med kan han inte göra det, och det är hemskt. Flickorna vet inte att han har genomgått operationen och vill ha lillebror/systrar. Vi har inga sparade pengar för IVF (jag antar att man måste betala om infertiliteten är "vald"?) och har fått höra av olika personer att det finns lite hopp om att en reversering ska lyckas. Jag är förkrossad och vet inte vad jag ska göra, men vill inte sluta hata honom - det var trots allt hans beslut innan vi ens hade träffats! Men ska jag ge upp mina drömmar om att bli mamma och bära ett barn och vara olycklig? Eller ska jag lämna honom och hoppas att jag träffar någon annan (och bli lika olycklig?) Jag är så ledsen! Bästa svaret - Vald av röstare Det enda "riktiga" lågkostnadsalternativet ni har är omvändning, låt honom ha (igen) en diskussion med en specialiserad urolog/androlog för att bedöma sina chanser, en fördel ni har är er relativt unga ålder, fortfarande kan det fungera på normalt sätt efter hans omvändning men det kan bara ta längre tid. Om detta inte fungerar efter 2 - 3 år skulle ert enda andra billiga alternativ vara sperma från en donator genom en bank. Andra svar (4) Åh, det suger. Du kan alltid adoptera eller få ett provrörsbarn. Lämna honom dock inte bara för att du vill bli gravid en dag eftersom du kanske aldrig hittar någon du älskar så mycket någonsin igen om du lämnar honom. Be honom försöka vända på det. Det är sant att framgångsfrekvensen sjunker ju längre det går innan man får det omvänt, men det är ändå värt ett försök. Gå också till ett proffs, en mikrokirurg som dagligen gör VR:s (VE:s) som sin enda inkomstkälla. Någon som är nationellt erkänd som en av de bästa VR-kirurgerna, på så sätt är dina chanser större. (Dina chanser kommer att vara ungefär 50/50 i att kunna få pg. Se min första källa för ett diagram över framgångsfrekvenser i förhållande till tidsåtgången från vasektomi till reversering). Detta är en precisionskirurgi som inte alla läkare är tillräckligt skickliga för att utföra. Övning ger färdighet ... och att gå till någon som gör reversals dagligen i stället för en som har gjort säg en handfull per år, gör en enorm skillnad. Vid tidpunkten för omvändningen kan man också sätta sperma i en spermabank om omvändningen inte lyckas. Då skulle IVF vara ett alternativ. Och om det inte fungerar finns det antingen en spermadonator eller adoption. GL BTW, jag är en omvänd hustru och mamma!</w:t>
      </w:r>
    </w:p>
    <w:p>
      <w:r>
        <w:rPr>
          <w:b/>
          <w:color w:val="FF0000"/>
        </w:rPr>
        <w:t xml:space="preserve">id 180</w:t>
      </w:r>
    </w:p>
    <w:p>
      <w:r>
        <w:rPr>
          <w:b w:val="0"/>
        </w:rPr>
        <w:t xml:space="preserve">Jag vill tjäna pengar på nätet Har du ett ögonblick med en glödlampa? Jag hade samma ögonblick för några år sedan, och det var först för ett år sedan som jag tog steget att starta denna speciella affärsverksamhet på nätet.  Ja, det stämmer, affärsverksamhet .   Så när jag idag reflekterar över var jag var då och var jag är nu kände jag mig tvungen att skriva denna kostnadsfria rapport för att ge dig en inblick i vad som verkligen krävs för att ha ett online-företag och börja generera en inkomst online. Ladda ner GRATIS Denna rapport är verkligen skriven från mitt hjärta . Det var min avsikt att inte måla upp en vacker bild utan att ge dig fakta och nödvändig information så att du kan göra ett informellt val om det är något för dig att tjäna pengar på nätet och om du är beredd att göra vad som krävs för att få den frihet du förtjänar i ditt liv. Om det fanns en genväg, ett enkelt, snabbt och enkelt sätt att tjäna pengar på nätet skulle alla och deras barn göra det. Faktum är dock att alla verkligen kan göra det, om de är beredda att utbilda sig för att lära sig hur man gör det och fortsätta att lägga ner det hårda arbetet för att få det att hända. Låt dig inte luras av all hype som finns där ute... det finns massor av den! Om du letar efter långsiktig rikedom så rekommenderar jag starkt att du läser denna 4-sidiga rapport som jag personligen har tagit tid att dela denna värdefulla information med dig för ingenting . Varför? Tja, för att vara ärlig Im trött på människor som ringer mig med hopp och drömmar att jag har svaret för att hjälpa dem att bli rika över en natt .  Dont få mig fel, förhoppningar och drömmar är bra att ha men det verkliga ansvaret är ner till dem att göra sin dröm verklighet. Jag menar att jag kan hjälpa och ge råd, men jag kan inte fysiskt göra arbetet åt dem!  Viktigast av allt är att jag inte tror på att vilseleda människor och jag vet att om jag hade haft den här informationen när jag började så hade jag varit bättre förberedd på hur livet skulle se ut under de första tre månaderna när jag startade mitt företag på nätet. Därför föredrar jag att få ut allt och berätta hur det är innan någon ens försöker kontakta mig. Kort sagt, jag är trött på tidsfördrivare och uppgiftslämnare. Om du verkligen menar allvar med att lära dig vad som krävs för att tjäna pengar på nätet genom att arbeta hemifrån och ha en online-verksamhet så är det dags att börja utbilda dig själv från och med nu genom att läsa den här kostnadsfria rapporten. Till din framgång Dawn Mendonca s. Om du vill kolla in presentationen som kommer att visa dig vad jag gör för att skapa flera inkomstströmmar som ger mig i kassaflöde så att jag kan köra och skala upp mitt företag online. Kolla in det här systemet Multiple Income Streams System ... det är så här jag gör det! Sharin' is Sexy : Claim Your FREE Gift &amp;gt;&amp;gt;&amp;gt;&amp;gt; Lär dig hur du blir en webbkändis i din nisch för Online Business Success. Ange ditt namn och e-post till höger för att få 5 Day Video Series "Video till vinst" GRATIS! Awesome blogg, verkligen vill tacka dig för den stora info. Det svåraste med att hitta bästa sätten att tjäna pengar online 2011 är att få rätt information. Naturligtvis men, du ger några raka upp innehåll. Bra gjort För att någon ska kunna tjäna pengar på nätet måste de bygga upp rätt färdigheter och gå in i skyttegravarna och lära sig. Du lär dig inte om du inte misslyckas. Misslyckanden är dina största verktyg för att lyckas och bli en professionell marknadsförare på nätet.</w:t>
      </w:r>
    </w:p>
    <w:p>
      <w:r>
        <w:rPr>
          <w:b/>
          <w:color w:val="FF0000"/>
        </w:rPr>
        <w:t xml:space="preserve">id 181</w:t>
      </w:r>
    </w:p>
    <w:p>
      <w:r>
        <w:rPr>
          <w:b w:val="0"/>
        </w:rPr>
        <w:t xml:space="preserve">Hur man hanterar en yngre chef Enligt personal- och karriärkonsulter rapporterar äldre arbetstagare allt oftare till yngre chefer i dag. I en undersökning från 2010 från jobbsajten CareerBuilder konstaterades att 43 % av de arbetstagare som är 35 år och äldre uppgav att de för närvarande arbetar för en yngre chef. CareerBuilder använde Harris Interactive för att genomföra en onlineundersökning med 5 000 arbetstagare. För många är det ett svårt arrangemang. Här är några tips som hjälper dig att hantera en yngre chef.</w:t>
      </w:r>
    </w:p>
    <w:p>
      <w:r>
        <w:rPr>
          <w:b/>
          <w:color w:val="FF0000"/>
        </w:rPr>
        <w:t xml:space="preserve">id 182</w:t>
      </w:r>
    </w:p>
    <w:p>
      <w:r>
        <w:rPr>
          <w:b w:val="0"/>
        </w:rPr>
        <w:t xml:space="preserve">Jag är medveten om att Avocado Spagetti låter lite konstigt, men jag har omvänt många som inte velat äta det här receptet och jag tror att du också kommer att falla för min charm. *förlåt bildkvaliteten, jag hade ett hungrigt bord med pojkar att mata! Det här receptet räcker till 4 personer, men det skulle vara väldigt lätt att halvera eller dubbla. Se bara till att ni har en avokado var och en till för tur. Du behöver: 4 nävar fulla med spagetti (en till varje person), 5 mogna avokados (mjuka, men inte bruna), saft från 2 citroner, 2 vitlöksklyftor, 1/3 kopp god olivolja, 1 stor handfull färsk basilika (eller en stor matsked pesto), en rejäl nypa salt, riven parmesan. Koka pastan i en stor kastrull med kokande, saltat vatten. Skär ut fruktköttet ur avokadonerna och släng skal och kärnor. Lägg det i en mixer tillsammans med citronsaft, vitlök, olivolja, salt och basilika. Mixa tills den är slät och krämig. Smaka på den och bestäm om den behöver något mer. Mer salt? Mer citron? Kanske mer basilika? När du är nöjd med den, ställ den åt sidan tills pastan är klar och avrunnen. Blanda ihop i en stor skål &amp; strö över nyriven parmesan (inte den torkade som du köper i en shaker). Om du har några basilikablad kvar kan du lägga dem på toppen. Servera i familjestil vid bordet. Strö över mer parmesan om så önskas. Mer parmesan önskas alltid på min tallrik. Ät upp! Det här är också ett utmärkt recept om du behöver smyga in lite grönsaker till kräsna barn. Den är grön och slemmig så jag säger till mina brorsdöttrar att det är Alien Spagetti. De stirrar på mig med stora ögon och rensar sina tallrikar som duktiga små astronauter. OMG det ser så gott ut! Kan jag anlita dig som min personliga kock? Eller så kan jag alltid komma över och hämta en god maträtt ;) Jag kan inte fatta att jag har en spis och att den bara används för att steka ägg och korv på helgerna ! Det ser riktigt gott ut. Jag gillar att laga mat men jag vill också att det ska vara snabbt och enkelt med några få bra ingredienser. Det är så sant, istället för att använda tunga krämer, varför inte lite nyttig avokado! Tack för tipset. Jag ska snart imponera på min familj med det och förhoppningsvis konvertera min pappa till en pastamänniska (eftersom han inte gillar pasta - vem gillar inte pasta?!! Allvarligt ;) Tack xx Avokado OCH spaghetti? Två av mina favoritsaker i kombination? Oh my! Tack för det här fantastiska receptet, jag tror att jag faktiskt kommer att prova det de närmaste dagarna, det låter verkligen jättegott. Avokado är verkligen en superfrukt, jag vet att så många människor blir avskräckta av deras fetthalt, men det är det goda fettet! Och det hjälper till att bränna fett så det är ännu bättre. Fler dårar dem antar jag! Det här gör mig ledsen... Jag gjorde den här en gång för ett tag sedan men råkade hälla i alldeles för mycket salt (klassiskt trick med löst lock) och förstörde den, men vi var ändå tvungna att äta den eftersom vi var utsvultna och skåpen var tomma... ha hur som helst fick jag förbud att ens nämna den på ett tag men det kanske är dags att försöka igen! - Charlotte x Det är uppdelat på fyra personer Tamar, och som jag förklarar i inlägget: Avokado hjälper faktiskt fettförbränning och viktminskning. Olivolja är bra för huden, lederna och matsmältningen. Alla kalorier är inte lika ;) x Åh, jag vet att hälsosamma fetter är bra! Det är bara i den mängden som jag nog skulle lägga såsen över något lite lättare än pasta. Jag brukar äta 5 eller 6 små måltider under dagen. För ett par år sedan började jag använda fullkornsspaghetti och nu tycker jag mycket bättre om den, så min kommer att bli extra hälsosam! Om du aldrig har köpt det borde du prova det, bättre konsistens än vit spaghetti, men köp inte snabbköpets eget märke, det måste vara italienskt! Åh, jag är helt enkelt en sucker för avokado.... mitt favoritsätt att äta dem är att mosa dem med worcestersås, svartpeppar, salt, gräddost och lite söt chilisås. Bred på ett Matzos kex. Du måste prova - gudomligt! Åh wow, det här är mer än läckert! Jag slängde i lite cho</w:t>
      </w:r>
    </w:p>
    <w:p>
      <w:r>
        <w:rPr>
          <w:b/>
          <w:color w:val="FF0000"/>
        </w:rPr>
        <w:t xml:space="preserve">id 183</w:t>
      </w:r>
    </w:p>
    <w:p>
      <w:r>
        <w:rPr>
          <w:b w:val="0"/>
        </w:rPr>
        <w:t xml:space="preserve">Presentmedlemskap Om du letar efter den perfekta presenten - till en födelsedag, jul, mors dag, en pensionering eller något annat speciellt tillfälle - har du precis hittat den. Vårt medlemskap är den speciella gåvan som varar hela året. Istället för de vanliga blommorna eller chokladen ger du en gåva med obegränsat antal underbara skogspromenader, avkopplande picknickar och resor i det förflutna. Det finns verkligen så många enkla nöjen för dem att upptäcka - vem vet hur många speciella minnen som bara väntar på att skapas. Med vårt presentmedlemskap kan din familj, vän eller älskade njuta av några av Storbritanniens mest hisnande landskap, hus, trädgårdar och kuststräckor under ett helt år. Vi välkomnar medlemmar från hela världen och har byggt upp ömsesidiga besöksarrangemang med många andra organisationer. Om du vill ansluta dig från USA kan du läsa mer om Royal Oak Foundation.</w:t>
      </w:r>
    </w:p>
    <w:p>
      <w:r>
        <w:rPr>
          <w:b/>
          <w:color w:val="FF0000"/>
        </w:rPr>
        <w:t xml:space="preserve">id 184</w:t>
      </w:r>
    </w:p>
    <w:p>
      <w:r>
        <w:rPr>
          <w:b w:val="0"/>
        </w:rPr>
        <w:t xml:space="preserve">Helen Flanigan kommer att vara årets "favorit" och få mest kameratid. David Haye kommer inte att vara så sympatisk som han först verkar - särskilt om de inte får någon mat. Brian Conley kommer att bli irriterande ganska snabbt. Linda no lips Robson kommer att vara en gnällig tråkmåns och jag vet inte vad Colim Baker gör där, han kommer inte att kunna göra några försök och kommer att vara en belastning för laget.</w:t>
      </w:r>
    </w:p>
    <w:p>
      <w:r>
        <w:rPr>
          <w:b/>
          <w:color w:val="FF0000"/>
        </w:rPr>
        <w:t xml:space="preserve">id 185</w:t>
      </w:r>
    </w:p>
    <w:p>
      <w:r>
        <w:rPr>
          <w:b w:val="0"/>
        </w:rPr>
        <w:t xml:space="preserve">Jesu samhälle har funnits bland Ontarios ursprungsbefolkningar och har arbetat för dem sedan 1600-talet. Vår närvaro avbröts av att Jesusförsamlingen förtrycktes, men började igen 1842. År 1845 tog jesuiterna hand om den viktigaste missionsstationen i norra Ontario som inrättades av l'Abbe Prolx, en stiftspräst, i Wikwemikong på ön Manitoulin. Det hade varit regeringens plan att alla ursprungsbefolkningar i Ontario skulle flytta till denna ö eftersom de nu var få till antalet, snart skulle dö ut ("försvinna som snö före aprilsnön" som guvernörlöjtnant Sir Francis Bond Head uttryckte det) och hindrade européernas bosättning. Alla flyttade inte till Manitoulin och de dog inte ut. Under 1800-talets sista hälft och nu under 2000-talets andra decennium har Jesusförsamlingen haft en kontinuerlig närvaro och bas på Manitoulin Island. Med en viss modell av de paraguayanska reduktionerna och kyrkans rotade modell för det "perfekta samhället" har utlands- och inrikes födda jesuiter åtföljt folken i tre eldar-konfederationen (Odawa-, Ojibwa- och Pottawatomi-stammarna) genom århundradena fram till våra dagar. Jesuiterna har alltså varit närvarande under viktiga faser av ursprungsbefolkningens historia. Pälshandelns era var ett skede av relativ ömsesidighet. Den överlappade den tid då militära allianser ingicks, vilket resulterade i en period av fördragsskrivande och upprättandet av separata territorier för ursprungsbefolkningen, som i Kanada kallas reservat. Den inhemska befolkningen minskade kraftigt och gick isolerad in i en period av irrelevans där antalet fortsatte att minska och framtiden såg dyster ut. Slutligen, efter andra världskriget, tog en ny och oväntad fas av återupplivning/revitalisering fart. Anthony Wallace, en antropolog, definierar processen på följande sätt: "Revitalisering är en avsiktlig, organiserad, medveten ansträngning av medlemmarna i ett samhälle för att bygga upp en mer tillfredsställande kultur." Revitaliseringsrörelser kan ta olika former, bland annat det "nativistiska" läget där kulturen försöker eliminera allt främmande från den ursprungliga kulturen. Detta har visat sig vara helt orealistiskt i den moderna världen. Det finns också den "revivalistiska" formen där man försöker återta och återinföra kulturella element och metoder som en gång funnits eller tros ha funnits i den ursprungliga kulturen. Till skillnad från de nativistiska rörelserna är denna typ öppen för nya och importerade element från andra kulturer. Detta är vad vi vanligen ser bland dem som försöker återuppliva indigea kulturer. Slutligen finns det rörelser som i första hand är "importerande". Vanligtvis är det främst materiella element som önskas och eftersträvas. Bevisa "lastkulterna" i södra Stilla havet under och efter andra världskriget. Vare sig den insåg det eller inte stod den katolska kyrkan själv inför behovet av en djupgående revitalisering. Andra Vatikankonciliet var det avgörande första steget i denna process. Den utvecklade en vision för framtiden som utgick från tidigare skatter, samtidigt som den var öppen för gåvorna från samtida kulturer. Så den romersk-katolska kyrkan gick in i en period av revitalisering i ett "revivalistiskt" läge. På senare tid verkar kyrkan dock medvetet gå in i en "nativistisk" period av kulturell förändring. Mitt i denna kyrkliga jäsning, som leddes av kreativa personer som fader Michael Murray S.J., byggherre och första direktör för Anishinabe Spiritual Centre (ASC, www.anishinabespiritualcentre.ca) i Espanola, Ontario, förändrades vårt sätt att vara närvarande för den infödda kyrkan i norra Ontario dramatiskt. När denna process accelererade gick jesuiterna i Engelska Kanada in i en gemensam bedömningsprocess i Guelph under ledning av den framlidne fr. John English S.J. (1924-2004). Vid det mötet bekräftades apostolat för ursprungsbefolkningen i norra Ontario, och provinsen anslog betydande medel till ASC för att förverkliga visionen från Vatikankonciliet II. Sault Ste. Marie stift, där centret fanns, har redan bekräftat liknande riktlinjer vid en lokal synod där jesuiterna också spelade en roll. Efter att ha stött återinförandet av diakonatet och gått vidare genom att utforma en liknande väg för kvinnor i uppdragsarbete, var scenen klar för en liknande utveckling inom stiftets inhemska sektor. I dag, efter mer än ett kvarts sekel av att erbjuda ett program för tjänster till ursprungsbefolkningen i</w:t>
      </w:r>
    </w:p>
    <w:p>
      <w:r>
        <w:rPr>
          <w:b/>
          <w:color w:val="FF0000"/>
        </w:rPr>
        <w:t xml:space="preserve">id 186</w:t>
      </w:r>
    </w:p>
    <w:p>
      <w:r>
        <w:rPr>
          <w:b w:val="0"/>
        </w:rPr>
        <w:t xml:space="preserve">Efter att först ha blivit vederbörligen förvarnad och svurit att vittna sanningen, hela sanningen och inget annat än sanningen, vittnade hon under ed på följande sätt: DIREKTFÖRHÖR AV MR. PAUL UPSHAW: F. Jag vill börja med att erkänna att alla har ändrat sina planer för att kunna vara här och vi uppskattar allas tålamod när vi tar itu med detta allvarliga ärende. Kan ni nu uppge ert namn för protokollet? S. Mitt namn är Elizabeth Dalton. F. Är ni känd under något annat namn? S. Jag är känd som Liz Dalton. F. Jag heter Paul Upshaw. Jag är åklagare för State Attorneys Office. Vi genomför en utredning om omständigheterna kring din makes död, Spencer Dalton, 993, Hickory Shade Lane, Hartford, Connecticut. För protokollet kommer vi att sammanfatta fakta hittills, är det okej, fru Dalton? Svar: Ja. F. I ert uttalande till kriminalassistent Bill Pope vid Fuller County Sheriff's Office den 17 maj 2007 anmälde ni er make Spencer Dalton som försvunnen efter att han hade lämnat familjens stuga vid Sweet Pine Lake i Fuller County. Han åkte ensam i sin 18-fots Galaxy Aqua Glider-båt för att fiska, stämmer det? Svar: Ja. A. Du såg Spencer Dalton senast. Stämmer det? F. Ja. F. Kriminalinspektör Bill Pope ledde utredningen som involverade ett antal myndigheter och tjänster som deltog i en omfattande sökning. Sökandet efter er make gav inga resultat förutom att hans båt och en flytväst återfanns. Spencer Dalton är försvunnen och antas ha drunknat. Detta framgår av inspektör Popes edsvurna rapport i ärendet daterad den 21 juli 2007. Svar: Ja. F. För protokollet: Hartford-detektiverna Ayer och Lopez hittade dig ungefär klockan 8.00 i dag den 24 december på Bradley International Airport under förberedelse för ombordstigning för SunEx Flight #1975 till Miami, Florida, med en anslutning på Globo Rio Air Flight #4587 till Sao Paulo, Brasilien. Svar: Det stämmer. F. De uppgav för er att ny information av brådskande karaktär i Spencer Dalton-fallet hade dykt upp och att vi ville veta vad ni har för kunskap om detta. Ni erbjöd er frivilligt att skjuta upp ert flyg och samarbeta på inrådan av er advokat, Donna White, som är närvarande. Stämmer det?" Svar: Ja. F. Jag har gått igenom akten men skulle vilja be er att först ge lite biografisk information. Ditt födelsedatum och din födelseort? Svar: Den 13 oktober 1950 i Sao Paulo, Brasilien. F. Växte ni upp i Brasilien eller i Förenta staterna? S. Båda. Min far är en amerikansk medborgare från Boston. Han var diplomat, militärattaché vid ambassaden i Brasilien där han träffade min mor. Jag föddes i Brasilien. När jag var tolv år lämnade min far sin post för att få ett jobb här i Hartford. Fråga: Har ni dubbelt medborgarskap? A. Ja. Jag betraktar mig själv som amerikansk medborgare. F. Har ni barn? A. Ett. Vår dotter. Hon är språkterapeut. Vi har två barnbarn. Vår svärson är professor i amerikanska studier vid universitetet i Lissabon. De flyttade till Portugal för sju år sedan. F. Jag noterade att ni inte nämnde några namn på dem. Svar: Ni frågade inte efter deras namn. F. Säg mig, under de sju år som gått sedan er dotter flyttade till Portugal, hur ofta har ni träffat henne och era barnbarn?</w:t>
      </w:r>
    </w:p>
    <w:p>
      <w:r>
        <w:rPr>
          <w:b/>
          <w:color w:val="FF0000"/>
        </w:rPr>
        <w:t xml:space="preserve">id 187</w:t>
      </w:r>
    </w:p>
    <w:p>
      <w:r>
        <w:rPr>
          <w:b w:val="0"/>
        </w:rPr>
        <w:t xml:space="preserve">1. Hälsa på de gamla mästarna på Kapitolium Detta är staden som har fostrat Michelangelos konst. Kapitolinska museerna är inrymda i tvillingpalats på motsatta sidor av hans piazza del Campidoglio. De är världens äldsta offentliga galleri och öppnade sin samling för allmänheten 1734. Väl inne kan du beundra hisnande målningar av Titian, Tintoretto, Veronese och Caravaggio och vackert utformade statyer av barockgeniet Bernini. När du är på konstspåret får du inte missa Borghese-galleriet och Palazzo Barberini Galleria Nazionale d'Arte Antica . 2. Kom i kontakt med din inre gladiator på Colosseum Colosseum är ett monument av episka proportioner. Historier om blodiga strider mellan gladiatorer, slavar, fångar och vilda djur har uppstått från denna flaviska amfiteater, som är från år 72 e.Kr. Det är en enorm underhållningsarena med en kapacitet på över 50 000 platser som kan fyllas på 10 minuter. Ingenstans i världen fanns det en större eller mer storslagen plats för masslakt. I dag är de enda gladiatorer som du kommer att se de som parkerats utanför för turistfotograferna. Men detta är en nödvändig pilgrimsfärd för historieintresserade och en idealisk utgångspunkt för att ta del av stadens romerska lämningar: det häpnadsväckande Forum , Domus Aurea och Pantheon . 3. Promenera genom trädgårdarna i Villa Borghese Som vilken annan huvudstad som helst kan Rom vara överväldigande. När Colosseum börjar tynga dig kan du hitta lugn och ro i trädgårdarna i Villa Borghese, stadens mest centrala offentliga park. Den är populär bland joggare, hundpromenadörer och nöjeslystna. På senare år har det vuxit fram ett museum för samtida konst i Orangeriet: Museo Carlo Bilotti . Om du vill undkomma folkmassorna kan du klättra upp för den branta kullen bakom Trastevere och Gianicolo, där du upptäcker den gröna trädfyllda vidden i parken Villa Pamphili i förorten Monteverde. Barnen kan mata sköldpaddor vid dammen och rida på ponnyer i parken, medan du tar en tupplur under ett skuggigt träd innan du går ut för att fånga en skymt av påven. 4. Delta i en audiens med påven i Vatikanen Om du träffade påven, vad skulle du säga? Tja, det gör du förmodligen inte, men du kan delta i en audiens med honom på onsdagsmorgnar. Om vädret är fint håller han denna allmänna audiens på Petersplatsen, annars sker den i audienssalen Sala Nervi. Räkna med att du kommer att få sällskap av katolska hängivna och flockar av kamerasvängande turister. Efteråt kan du passa på att vandra genom Peterskyrkan, beundra Michelangelos fantastiska fresker i Sixtinska kapellet och besöka de berömda "Belvedere Apollo" och "Laocon" i Museo Pio-Clementino bland Vatikanens museer. 5. Kasta ett mynt i Fontana di Trevi Numera är den vackra Fontana di Trevi också en spargris för Röda korset, tack vare alla småpengar som turisterna slänger i vattnet när de önskar sig något. Gömd på en liten piazza och omgiven av trängande folkmassor skimrar fontänens gräddiga travertin under vattenströmmar och kamerablixtar. Det är en rokokoextravaganza med uppböjda sjöhästar, snäckorblåsande Tritoner och klippor som bryter ut framför Palazzo Poli. Ett stenkast bort ligger La Citt dell'Acqua , som innehåller resterna av ett hyreshus från den kejserliga tiden och en behållare för Acqua Vergines vatten som forsar under den. 6. Förbättra din geometri vid Pantheon Bedöm det antika Roms arkitektur med en tur till dess bäst bevarade byggnad: Pantheon . Det byggdes av Hadrianus omkring 119-128 e.Kr. och var ursprungligen ett tempel för de klassiska gudarna och är fortfarande en kyrka i dag, med gravar för det förenade Italiens första kung och konstnären Rafael. Exteriören har fortfarande kvar sina ursprungliga bronsdörrar, och inuti följer måtten de regler som fastställts av den främste romerske arkitekten Vitruvius. Den halvklotformade kupolens diameter är exakt lika stor som hela byggnadens höjd, vilket ger den kapacitet att rymma följande</w:t>
      </w:r>
    </w:p>
    <w:p>
      <w:r>
        <w:rPr>
          <w:b/>
          <w:color w:val="FF0000"/>
        </w:rPr>
        <w:t xml:space="preserve">id 188</w:t>
      </w:r>
    </w:p>
    <w:p>
      <w:r>
        <w:rPr>
          <w:b w:val="0"/>
        </w:rPr>
        <w:t xml:space="preserve">ny e-post hamnar inte i personlig mapp Jag har skapat min personliga mapp, men e-post kommer fortfarande in i mappen med e-postadressens namn Gordon Guest Posts: n/a 's Computer Specifications 16th Nov 2005 "Jewelt" &amp;lt;(E-Mail Removed)&amp;gt; skrev i meddelandet news:0E680718-66FC-474C-9579-(E-Mail Removed) &amp;gt; Jag har skapat min personliga mapp, men post kommer fortfarande in i &amp;gt; mappen med e-postadressens namn Det är standardbeteendet för antingen Exchange Server eller Hotmail. Du måste antingen sätta upp en regel för att flytta den eller dra e-post manuellt till mappar i din pst-fil. =?Utf-8?B?SmV3ZWx0?= Gästinlägg: n/a 's Computer Specifications 16 november 2005 Gordon Tack för det snabba svaret, men om jag nu får vara så djärv att jag kan ställa en fråga till, nämligen hur jag ska sätta upp regeln? Jag är uppenbarligen en nybörjare när det gäller att använda Outlook för e-postleverans. Tack "Gordon" skrev: &amp;gt; "Jewelt" &amp;lt;(E-Mail Removed)&amp;gt; skrev i meddelandet &amp;gt; news:0E680718-66FC-474C-9579-(E-Mail Removed) &amp;gt; &amp;gt; &amp;gt; Jag har ställt in min personliga mapp, men post kommer fortfarande in i mappen &amp;gt; &amp;gt; med e-postadressens namn &amp;gt; &amp;gt; &amp;gt; Det är standardbeteendet för antingen Exchange Server eller Hotmail. Du &amp;gt; måste antingen sätta upp en regel för att flytta det, eller dra e-post manuellt till &amp;gt; mappar i din pst-fil. &amp;gt; &amp;gt; &amp;gt; &amp;gt; &amp;gt; "Jewelt" &amp;lt;(E-Mail Removed)&amp;gt; skrev i meddelandet news:4252F3A4-FE05-4E82-903B-(E-Mail Removed)... &amp;gt; Gordon &amp;gt; Tack för det snabba svaret, om jag nu får vara så djärv att jag ställer en &amp;gt; fråga till, nämligen hur jag skall göra för att ställa in regeln? Jag är &amp;gt; uppenbarligen &amp;gt; en nybörjare när det gäller att använda Outlook för e-postleverans. Tack &amp;gt; &amp;gt; &amp;gt; "Gordon" skrev: &amp;gt; &amp;gt; &amp;gt;&amp;gt; "Jewelt" &amp;lt;(E-Mail borttagen)&amp;gt; skrev i meddelandet &amp;gt;&amp;gt; news:0E680718-66FC-474C-9579-(E-Mail Removed) &amp;gt;&amp;gt; &amp;gt; &amp;gt; Jag har skapat min personliga mapp, men post kommer fortfarande till mappen &amp;gt;&amp;gt; &amp;gt; &amp;gt; &amp;gt; &amp;gt; &amp;gt; &amp;gt; &amp;gt; &amp;gt; &amp;gt; &amp;gt; Det är standardbeteendet för antingen Exchange Server eller Hotmail. Du &amp;gt;&amp;gt; måste antingen skapa en regel för att flytta den, eller dra e-post manuellt till &amp;gt;&amp;gt; mappar i din pst-fil. &amp;gt;&amp;gt; &amp;gt;&amp;gt; &amp;gt;&amp;gt; &amp;gt;&amp;gt; Gordon Guest Posts: n/a 's Computer Specifications 16 Nov 2005 "Jewelt" &amp;lt;(E-Mail Removed)&amp;gt; skrev i meddelandet news:Gordon &amp;gt; Tack för det snabba svaret, om jag nu får vara så djärv att jag kan ställa dig &amp;gt; en fråga till, som är, hur ska jag gå till väga för att ställa in regeln? Jag &amp;gt; är uppenbarligen en nybörjare när det gäller att använda Outlook för e-postleverans. Tack Tools-Rules Wizard borde hjälpa dig. Jag är inte särskilt bekant med hur Exchange-mail eller Hotmail fungerar, men jag kan dock.... Om du använder Exchange kan det finnas ett sätt att tala om för Exchange-servern att leverera post till din pst-fil i stället för till Exchange-postlådan. Någon som är mer kunnig än jag kan hjälpa till med detta..... Lycka till! =?Utf-8?B?S2F0aHJ5bg==?= Gästinlägg: n/a 's Computer Specifications 23rd Apr 2007 Hej, jag har samma problem och eftersom jag har ett Hotmail-konto kan jag inte skapa regler för min Hotmail-inkorg. Jag har ställt in mitt e-postkonto så att ny e-post skulle gå till mina personliga filer, men den går bara till min Hotmail-inkorg. Låt mig veta hur jag kan rätta till detta. Jag vill behålla en kopia på</w:t>
      </w:r>
    </w:p>
    <w:p>
      <w:r>
        <w:rPr>
          <w:b/>
          <w:color w:val="FF0000"/>
        </w:rPr>
        <w:t xml:space="preserve">id 189</w:t>
      </w:r>
    </w:p>
    <w:p>
      <w:r>
        <w:rPr>
          <w:b w:val="0"/>
        </w:rPr>
        <w:t xml:space="preserve">Murphy missar resten av säsongen Birmingham har drabbats av en stor skada efter att David Murphy har fått avstå från att spela resten av säsongen. Murphy, som av Blues-chefen Lee Clark anses vara den bästa vänsterbacken i npower Championship, genomgick en undersökande knäoperation på torsdagskvällen för att utvärdera den skada som han ådrog sig under förra helgens hemmanederlag mot Hull. Klubbens farhågor har besannats och Murphy har fått en broskskada. 28-åringen kommer nu att påbörja sin rehabilitering inför en planerad återkomst inför säsongen nästa sommar. Birmingham har redan förlängt den tidigare West Brom- och Boltonförsvararen Paul Robinsons kortsiktiga kontrakt med ytterligare två månader till den 27 januari, men det kan nu förlängas till juni.</w:t>
      </w:r>
    </w:p>
    <w:p>
      <w:r>
        <w:rPr>
          <w:b/>
          <w:color w:val="FF0000"/>
        </w:rPr>
        <w:t xml:space="preserve">id 190</w:t>
      </w:r>
    </w:p>
    <w:p>
      <w:r>
        <w:rPr>
          <w:b w:val="0"/>
        </w:rPr>
        <w:t xml:space="preserve">Will Rogers sa en gång: "Även om du är på rätt spår blir du överkörd om du bara sitter där." Känner du att ditt centrum pekar åt rätt håll men att det inte rör sig framåt så snabbt som du skulle vilja? Kanske är det dags att damma av din strategiska plan och ge styrelsen, personalen och volontärerna ny energi. Många ideella organisationer börjar som "mamma och pappa"-företag. Någon hade en vilja att nå ut till människor, hoppade in med båda fötterna och åstadkom stora saker. Efter några år verkar den strategiska planen i praktiken vara: "Fortsätt bara att göra mer av det vi redan gör". Den konventionella visdomen skulle kunna hävda att "om det inte är trasigt, laga det inte". Charles Handy föreslår dock med sin Sigmundkurvteori att när en organisation befinner sig på en uppåtgående kurva är det ögonblick då den måste börja uppfinna sig själv på nytt. Ditt center bör överväga en strategisk planeringsprocess oavsett om ni har stannat upp på spåren eller njuter av stora framgångar. Innan ni kan staka ut en kurs för framtida verksamhet måste ni ta en ärlig titt på er nuvarande situation. En idealisk strategisk planeringssession omfattar 15-20 deltagare bestående av styrelseledamöter, personal, volontärer och viktiga givare. Deras första uppgift är att fråga: "Vad gör ni rätt?". Vilka mål har ni uppnått? Vilka utmaningar har ni övervunnit? Vilka projekt har ni slutfört? När ni har försäkrat er själva om att ni gör många saker rätt, kan ni göra en självrannsakan om förra året. Vilka lärdomar har ni dragit? Vilka beslut skulle du ha ändrat? Vilka mål uppnådde du inte? Vilka utmaningar har du misslyckats med att övervinna under de senaste åren? Svaren kan vara svåra, men de ger en viktig verklighetsuppfattning. Därefter kan du vända dina tankar mot ditt centrums styrkor, svagheter, möjligheter och hot. Detta kommer att klargöra ditt perspektiv på vad du gör och inte gör bra, hur du kan utöka din räckvidd och vilka hinder du kan förutse. Ta dig tid att utvärdera din uppdragsbeskrivning - ditt grundläggande skäl för att existera. Det är din vägledning för den dagliga verksamheten och den grund på vilken du kommer att bygga din framtid. Varför ni gör det ni gör (ert uppdrag), vart ni försöker ta er (er vision) och hur ni ska göra det (era värderingar) - det är det lim som håller ihop er organisation. Vart är ni på väg? John Stott har observerat: "Visioner börjar med ett heligt missnöje med hur saker och ting är". Skapa en vision som ger din organisation en långsiktig inriktning. Visioner är stora, håriga och djärva mål. Ditt visionsuttalande måste vara långtgående, men uppnåeligt. Visionen svarar på frågan "Vad kommer vår organisation att vara om fem år?". Visioner kan vara en produkt av en framåtsträvande person, men de flesta organisationer gynnas av många intressenters bidrag och ägarskap. Boka in ett evenemang från fredag kväll till lördag eftermiddag för att leda ditt team genom denna strategiska tankeövning. Din vision bör innehålla ett visionsuttalande och en levande beskrivning. Ett visionsuttalande är en kort och koncis redogörelse för din organisations framtida tillstånd som svarar på frågan "Vart är vi på väg?". En levande beskrivning är en lång lista med ord och fraser som på ett levande sätt beskriver hur din organisation kommer att se ut och kännas när du når din vision. Skapa en djärv, inspirerande och målinriktad vision. Sträck dig bortom vad du tror är möjligt och be Gud att förflytta berg. Använd ett språk som skapar entusiasm och utmanar alla att driva på för att nå målet. Ge alla en större känsla av syfte så att de ser sig själva som byggare av en stor katedral i stället för att bara lägga stenar. Hur ska vi nå dit? Tre steg förvandlar din vision till verklighet: 1) bestäm dina strategiska mål , 2) identifiera specifika mål för att uppnå dessa mål och 3) lista åtgärder som förflyttar dig mot varje mål. Strategiska mål kopplar ihop ditt uppdrag med din vision. Begränsa ditt fokus till fem eller sex mål som du vill uppnå under de kommande fem åren. Ett strategiskt mål kan till exempel vara: "Stärka våra insamlingsinsatser". Sätt upp mål för att fastställa specifika prestationsmål. Ange tydligt vad, när, hur och vem. Varje strategiskt mål kommer att ha flera mål. Om ni vill stärka era insamlingsinsatser kan några specifika mål vara a) anställa en utvecklingschef på deltid, b) införa ett program för större givare, c) rekrytera och utbilda fler styrelseledamöter. Åtgärder är de uppgifter som behövs för att genomföra målen. Varje mål kommer att ha flera åtgärder. Viktiga aktiviteter i detta</w:t>
      </w:r>
    </w:p>
    <w:p>
      <w:r>
        <w:rPr>
          <w:b/>
          <w:color w:val="FF0000"/>
        </w:rPr>
        <w:t xml:space="preserve">id 191</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I efterdyningarna av en terroristattack är de politiska insatserna höga: lagstiftarna är rädda för att uppfattas som milda eller likgiltiga och ger ofta den verkställande makten utökade befogenheter utan grundlig debatt. Även rättsväsendets roll är begränsad: konstitutionell struktur och kulturella normer begränsar domstolarnas möjligheter att kontrollera den verkställande makten på alla områden utom marginalen. Den dominerande ramen "säkerhet eller frihet" för att utvärdera lagstiftning om terrorismbekämpning misslyckas således med att fånga en viktig egenskap: ökad verkställande makt som förskjuter balansen mellan regeringens olika grenar. I denna bok omräknas kostnaden för antiterroristlagstiftningen i Storbritannien och USA, och det hävdas att skadan är betydligt större än vad som först verkar. Donohue varnar för att spridningen av biologiskt och nukleärt material, tillsammans med extremisternas vilja att offra sig själva, kan driva varje land till att vidta alltmer drastiska åtgärder med en resulterande förändring av den grundläggande strukturen i båda staterna som följd. Efter en terroristattack är de politiska insatserna stora: lagstiftarna är rädda för att ses som eftergivliga eller likgiltiga och ger ofta den verkställande makten utökade befogenheter utan grundlig debatt. Även rättsväsendets roll är begränsad: konstitutionell struktur och kulturella normer begränsar domstolarnas möjligheter att kontrollera den verkställande makten på alla områden utom marginalen. Den dominerande ramen "säkerhet eller frihet" för att utvärdera lagstiftning om terrorismbekämpning misslyckas således med att fånga en viktig egenskap: ökad verkställande makt som förskjuter balansen mellan regeringens olika grenar. I denna bok omräknas kostnaden för antiterroristlagstiftningen i Storbritannien och USA, och det hävdas att skadan är betydligt större än vad som först verkar. Donohue varnar för att spridningen av biologiskt och nukleärt material, tillsammans med extremisternas vilja att offra sig själva, kan driva varje land till att vidta alltmer drastiska åtgärder med en resulterande förändring av den grundläggande strukturen i båda staterna som följd. Editorial Reviews Review "Laura Donohues sofistikerade och komplexa analys av antiterroristlagstiftningen i Storbritannien och USA varnar för riskerna för grundläggande individuella rättigheter när demokratier inrättar antiterroristregimer. Även om regeringarna utformar sina initiativ i termer av ett val mellan säkerhet och frihet utmanar Donohue denna logik. Förlust av frihet balanseras inte nödvändigtvis av ökad säkerhet. Kompromisser som är avsedda att vara tillfälliga visar sig vara permanenta. Ledare och medborgare i demokratier skulle göra klokt i att lyssna till denna skarpa och lägliga varning." Martha Crenshaw, Senior Fellow, Center for International Security and Cooperation (CISAC), Stanford University "Laura Donohue är en särpräglad och auktoritativ röst på området för antiterrorismlagstiftning. Hennes redogörelse för hur sådana lagar påverkar de medborgerliga friheterna i Storbritannien och USA är omfattande och övertygande, men den är också mycket oroande för dem som bryr sig om frihet." Conor Gearty, professor i mänskliga rättigheter vid London School of Economics "Denna mästerliga analys av den senaste antiterroristlagstiftningen i Storbritannien och USA borde vara obligatorisk läsning för regeringar och lagstiftare på båda sidor av Atlanten. Den bör också läsas av alla som bryr sig om säkerhetens pris i termer av personlig frihet och mänskliga rättigheter." Rt Hon Lord Lloyd of Berwick "Inom ramen för de allierade jurisdiktionerna Storbritannien och USA erbjuder denna bok en unikt detaljerad tematisk granskning av den drastiska omformningen av lagstiftningen för att skapa säkerhet mot terrorism. Det är utan tvekan den finaste jämförande redogörelse och analys av de primära lagarna mot terrorism som hittills har producerats i någon av jurisdiktionerna." Clive Walker, professor i straffrättsliga studier, University of Leeds "En bländande, omfattande och genomträngande diagnos av hur västliga regeringar alltför ofta reagerar på terrorism genom att främja verkställande makt i hänsynslöst åsidosättande av de grundläggande frihetsprinciper som deras legitimitet vilar på. Många författare fördömer detta fenomen, men den här boken är unik genom sin parallella behandling av den amerikanska och brittiska utvecklingen, sin särskilt tydliga behandling av det avskräckande ämnet 'finansiell antiterrorism' och genom att den använder både en historikers storslagna berättarförmåga och en jurists orubbliga analytiska stringens. I sin eleganta syntes av material som sträcker sig från fördrag till rättsliga beslut</w:t>
      </w:r>
    </w:p>
    <w:p>
      <w:r>
        <w:rPr>
          <w:b/>
          <w:color w:val="FF0000"/>
        </w:rPr>
        <w:t xml:space="preserve">id 192</w:t>
      </w:r>
    </w:p>
    <w:p>
      <w:r>
        <w:rPr>
          <w:b w:val="0"/>
        </w:rPr>
        <w:t xml:space="preserve">Det mest användbara inlägget: Medlemmarna här har bedömt detta inlägg som det bästa svaret. karrie +7 #2 Topprankat inlägg Re: Fallen ekollon ett hot mot barn med allergier 1 vecka sedan är det lagligt att kasta ekollon över en kvinna? För hon förtjänar det. SLM +1 #3 Re: Fallen ekollon ett hot mot barn med allergier 1 vecka sedan Jag slår vad om att detta är samma kvinna som försöker förbjuda streethockey år efter år också! Cannuck +1 #4 Re: Som vanligt är jag inte en bandwagon jumper. Min första fråga skulle vara: Har det förekommit incidenter av mobbning med ekollon? Serryah #5 Re: Det är en fråga om att det finns en risk för barn med allergier 1 vecka sedan ... Inga ord, bara... inga ord. shadowshiv +3 #6 Re: Så i princip ska vi göra oss av med allting, för en mobbare kommer att använda allt de kan få sina små grymma händer på för att mobba någon. Att göra sig av med ekar? Visa lite sunt förnuft, dam! Vi har redan förlorat asken på grund av en dum insekt, och nu vill hon hugga ner en annan trädart? SLM +4 #7 Re: För 1 vecka sedan Bubble wrap people! Skydd mot nästan allt om man använder tillräckligt mycket av det. Det är investeringsvalet för framtiden!!! shadowshiv #8 Re: Det är ett hot mot barn med allergier 1 vecka sedan Citat: "Det är ett hot mot barn med allergier": Ursprungligen skrivet av SLM Bubble wrap people! Skydd mot nästan allt om man använder tillräckligt mycket av det. Det är framtidens investeringsval!!! Är du en lagerhållare av Bubble Wrap(tm)? SLM +1 #9 Re: Fallen ekollon är ett hot mot barn med allergier 1 vecka sedan Citat: Jag har en fråga: Är du aktieägare i Bubble Wrap(tm)? Jag borde vara det, jag borde verkligen vara det. Men nej, alla mina pengar går till mitt lån, lol. captain morgan +4 #10 Re: Fallen ekollon är ett hot mot barn med allergier 1 vecka sedan Citat: Det är en av de viktigaste sakerna som är förknippade med en mobbare är att de använder allt som de kan få sina små händer på för att mobba någon. Gör vi oss av med ekar? Visa lite sunt förnuft, damen! Vi har redan förlorat askarna på grund av en dum insekt, och nu vill hon hugga ner ytterligare en trädart? Vad ska den här damen göra när någon mobbare kastar en sten på snookums? Förbjuda alla geologiska formationer som kan producera stenar? Den här individen trotsar alla nivåer av dumhet Citat: Ursprungligen skrivet av SLM Bubble wrap people! Skydd mot nästan allt om man använder tillräckligt mycket av det. Det är investeringsvalet för framtiden!!!! Följ med tiden SLM....  SLM +1 #11 Re: Fallen ekollon är ett hot mot barn med allergier 1 vecka sedan Citat: Ursprungligen postat av captain morgan Den här individen trotsar alla nivåer av dumhet Förmodligen inte den framgångshistoria som hennes föräldrar hoppades att hon skulle bli. Men å andra sidan kände de henne så de kanske hade mer realistiska förväntningar. Re: Som vanligt är jag ingen "bandwagon jumper". Min första fråga skulle vara: Har det förekommit mobbning med ekollon? Någon? taxslave +3 #13 Re: Det är ett hot mot barn med allergier för 1 vecka sedan Citat: Som vanligt är jag inte en bandwagon jumper. Min första fråga skulle vara: Har det förekommit incidenter av mobbning med ekollon? Det fanns en ekorre... IdRatherBeSkiing +1 #14 Re: Det är en fråga om en ny situation för barn med allergier 1 vecka sedan Citat: "Det är en fråga om en ny situation för barn med allergier": Ursprungligen skrivet av SLM Bubble wrap people! Skydd mot nästan allt om man använder tillräckligt mycket av det. Det är investeringsvalet för framtiden!!!! Folk skulle bara mobba alla med det där incessanta och oavbrutna poppande ljudet. karrie +1 #15 Re: Fallen ekollon är ett hot mot barn med allergier 1 vecka sedan Citat: Ursprungligen skrivet av Cannuck Anybody? Skulle det spela någon roll om det fanns? Varför ta bort ekollonen istället för att ta itu med mobbningen. Hon sa att de "kan" användas för mobbning,</w:t>
      </w:r>
    </w:p>
    <w:p>
      <w:r>
        <w:rPr>
          <w:b/>
          <w:color w:val="FF0000"/>
        </w:rPr>
        <w:t xml:space="preserve">id 193</w:t>
      </w:r>
    </w:p>
    <w:p>
      <w:r>
        <w:rPr>
          <w:b w:val="0"/>
        </w:rPr>
        <w:t xml:space="preserve">Sammanfattning Skräpströmmar spelar en viktig roll i erosionsprocesser på jordens yta och utgör ett hot mot befolkning och infrastruktur i vulkaniska, bergiga, seismiska och kustnära områden. Naturliga flöden innebär i allmänhet att en flytande fas blandas med en granulär fas. De flesta av de nuvarande modellerna behandlar dock endast den granulära fasen på grund av de matematiska och numeriska svårigheterna i samband med beskrivningen av tvåfasflöden. Vi presenterar här en numerisk modell som beskriver flödet av en blandning av granulärt material och dess interstitiella vätska över en komplex topografi enligt Pitman och Le (2005). I motsats till den metod som löser mass- och rörelselekvationer för den totala blandningen tar denna modell hänsyn till mass- och rörelselekvationer för både den flytande och den fasta fasen separat, vilket gör det möjligt att ta hänsyn till olika hastigheter för de två faserna. Vi använder här en numerisk diskretisering av de djupmedelvärdesekvationer som härletts av Pelanti et al. (2008) och som tar hänsyn till en Coulomb-friktionslag för den fasta fasen, flytkrafteffekter, friktion mellan de två faserna och komplexa topografiska effekter. Vi utförde en känslighetsanalys på några enkla fall som har visat att vattenhalten och interaktionen mellan de två faserna påverkar flödesdynamiken och avlagringens morfologi. Slutligen kommer vi att använda denna modell för att simulera debrisflöden som förekommer på Island och som hotar byarna vid den nordvästra kusten. Tack vare de högupplösta data som erhållits genom en lidarundersökning från luften, som utförts av NERC ARSF, har den lokala 3D-topografin beaktats. Jämförelsen mellan simulerade och observerade avlagringar gör det möjligt att kalibrera friktionskoefficienten för det berörda granulära materialet och att ge en första uppskattning av vatteninnehållet i dessa spillror. Referenser: E.B. Pitman, L. Le. En modell med två vätskor för lavin- och spillror. Phil. Trans. R. Soc. A 363, 1573-1601, 2005. M. Pelanti, F. Bouchut, A. Mangeney. Ett schema av Roe-typ för tvåfasiga grunda granulära flöden över varierande topografi. M2AN 42, 851-885, 2008.</w:t>
      </w:r>
    </w:p>
    <w:p>
      <w:r>
        <w:rPr>
          <w:b/>
          <w:color w:val="FF0000"/>
        </w:rPr>
        <w:t xml:space="preserve">id 194</w:t>
      </w:r>
    </w:p>
    <w:p>
      <w:r>
        <w:rPr>
          <w:b w:val="0"/>
        </w:rPr>
        <w:t xml:space="preserve">UCL News in images Skrivet av Helen Fry, som nyligen tagit examen från UCL Institute for Global Health . Spelet om styrning av den globala hälsan förändras, och om globala aktörer på hälsoområdet som Världsbanken och Världshälsoorganisationen inte tänker om kommer de att bli föråldrade, hävdade Michel Sidib i UCL Lancet Lecture 2012 den 13 november. Med utgångspunkt i sin erfarenhet som verkställande direktör för UNAIDS redogjorde Sidib för sin vision av den globala hälsostyrningen för utvecklingsperioden efter 2015. Sidib började med att utforska aids historia, som han beskrev som "en resa från förtvivlan till hopp". Han beskrev hur aids började som en "bögpest" utan mediciner eller forskning. Men samtidigt som den galvaniserade relationerna mellan det globala nord och det globala syd, förde aids det civila samhället, forskare och beslutsfattare samman och skapade utrymme för global solidaritet. För att illustrera UNAIDS framgång citerade Sidib att mer än åtta miljoner hiv-positiva människor i dag har tillgång till behandling och att mer än 56 länder har lyckats stabilisera och avsevärt minska antalet nya infektioner. Bakgrunden: "När det gäller hur vi ska bygga vidare på denna framgång rekommenderade Sidib att vi först noterar det "djupa transformativa ögonblick" av förändring som världen upplever i dag. Han talade passionerat om finanskrisen som en etisk "förtroendekris" där medborgarna inte litar på sina ledare, och uttryckte oro över de problem som följer när det gäller att främja sociala åtgärder. Han talade också om urbaniseringen, en "global seismisk förändring" med mer än fem miljarder människor som nu bor i städer. När det gäller unga människor och teknik frågade han sig vilka nya former av aktivism som sociala medier kommer att ge upphov till och talade om potentialen i att utnyttja denna ökade uppkoppling av människor över hela världen. Hur går den globala hälsostyrningen framåt med detta i åtanke? Sidib föreslog att det behövs kapacitet på fem områden för att en ny typ av styrning ska kunna växa fram: Han föreslog en radikal översyn av FN-systemet, som endast skulle bestå av globala finansiärer, en organisation för normer och standarder samt en mekanism för främjande och ansvarstagande. När Peter Piot, grundande verkställande direktör för UNAIDS, frågade hur detta kan uppnås, medgav Sidib att han inte hade svaren. Sidib varnade för att multilateralismen kommer att hamna alltmer i kris i takt med att bristerna i FN-systemet blir uppenbara, och han förutspådde att det kommer att uppstå en "mini-lateralism" med grupper som kringgår FN-strukturerna. Globala aktörer Sidib föreslog att vi skulle kunna förändra livet för många fler fattiga människor om vi lyckades "få nya röster till bordet", särskilt regeringar. Enligt Sidib ger G20 utrymme åt tillväxtekonomierna, vilket kommer att leda till ett mer komplext system, och han frågade: "Vem kommer att företräda resten av G177-länderna som är fattiga?". Han observerade att tillväxtländerna bidrar med ett nytt perspektiv och nya lösningar, med teknisk och ekonomisk styrka. Leveranssystemet Vi har tänkt på hur vi ska nå miljontals människor; om vi tittar på icke smittsamma sjukdomar måste vi tänka på hur vi ska nå miljarder, hävdade Sidib. Han redogjorde för en omarbetning av det globala systemet för tillhandahållande av hälsovård, vilket innebar en övergång från en sjukdoms- till en patientcentrerad strategi och utbildning av hälsovårdspersonal i lokalsamhället för att öka täckningsgraden. Han sade att vi måste se till kvaliteten på vården och främja tanken att hälsa är en investering för nationella regeringar. Samtidigt som investeringar från regeringarna måste uppmuntras måste aktörerna inom den globala hälsan prioritera och "inte bara tänka på global hälsa eller en sjukdom från oändliga pengar". Innovation och teknik I Sydafrika finns det fler mobiltelefoner än det finns människor i befolkningen, vilket Sidib anser vara en teknisk revolution i Afrika. Han hävdade att vi måste fundera på hur vi kan utnyttja detta så att det hjälper oss att leverera tjänster på ett effektivare sätt och minska kostnaderna. Sidib tog sedan exemplet med CD4-maskinen. Ny teknik för CD4-maskiner kan minska kostnaden för de tio miljoner människor som väntar på behandling från 700 miljoner US-dollar till 20 miljoner US-dollar. När det gäller dilemmat mellan innovation och tillgång höll Sidib med om att den kostsamma forsknings- och utvecklingsprocessen måste fortsätta att stimuleras. Han talade med eftertryck om patentens restriktivitet, och även om han talade om behovet av att hitta kreativa sätt att hitta incitament, medgav han att han inte hade lösningen på hur man skulle kunna göra detta.</w:t>
      </w:r>
    </w:p>
    <w:p>
      <w:r>
        <w:rPr>
          <w:b/>
          <w:color w:val="FF0000"/>
        </w:rPr>
        <w:t xml:space="preserve">id 195</w:t>
      </w:r>
    </w:p>
    <w:p>
      <w:r>
        <w:rPr>
          <w:b w:val="0"/>
        </w:rPr>
        <w:t xml:space="preserve">Nederbörd under det normala och temperaturer över det normala har bidragit till den allvarligaste och mest omfattande torkan i USA sedan 1950-talet. Torkan har varit allvarlig i mer än halva landet och har ökat dramatiskt sedan början av juli, vilket har påverkat produktionen av majs och sojabönor negativt, drivit upp jordbrukspriserna och ökat volatiliteten i dessa priser till orimliga nivåer. Enligt Economic Research Service vid det amerikanska jordbruksdepartementet (USDA) ligger 62 procent av de amerikanska jordbruken i områden med torka. Omkring 40 procent av majs och sojabönor och 44 procent av boskapen produceras i områden med svår torka. Som en följd av detta har de nationella uppskattningarna av skördeutfallet och skörden för majs och sojabönor sänkts avsevärt. Experter menar att skördeförlusterna för majs närmar sig 20 procent och kan nå 30 procent eller mer om den extrema torkan fortsätter. Priserna på majs och sojabönor har redan börjat stiga snabbt och kan öka ytterligare beroende på hur allvarlig och omfattande torkan är. Bara under de senaste två månaderna har de amerikanska exportpriserna för majs och soja ökat med 30 respektive 19 procent, och priserna för båda grödorna har nått rekordhöga nivåer. Fattiga och sårbara grupper i utvecklingsländerna drabbas hårt av höga och volatila priser på de jordbruksråvaror som de är beroende av för sitt dagliga kaloriintag. Som vi upplevde under den globala livsmedelskrisen 2007-2008 kan prisrörelser på inhemska marknader få betydande effekter på de globala marknaderna, och vice versa. Förenta staterna spelar en nyckelroll på de internationella råvarumarknaderna eftersom landet är den största producenten och exportören av majs och sojabönor. År 2011 stod USA:s produktion av majs och sojabönor för mer än 30 procent av den totala världsproduktionen, och USA:s export av dessa grödor stod för mer än 40 procent av den totala världsexporten. I länder som Mexiko och Egypten, som är de näst och fjärde största importörerna av amerikansk majs, står importen för 26 respektive 42 procent av den totala mängden majs som finns tillgänglig. I Mexiko och Kina, som är de två största importörerna av sojabönor bland utvecklingsländerna, utgör importen 88 respektive 45 procent av det totala utbudet av sojabönor. Bearbetning av sojabönor (Foto: ACIAR) Stigande priser på majs och sojabönor kan leda till en ökning av priserna på andra råvaror eftersom djurhållningsindustrin övergår från majs till vete som djurfoder och konsumenterna tvingas flytta över sin konsumtion till andra råvaror som vete. Under de senaste två månaderna har vetepriserna stigit med 26 procent. Egypten och Brasilien, som är de två största importörerna av vete, kan sannolikt uppleva negativa effekter av eventuella prisökningar, eftersom de importerar mer än hälften av sin totala veteförsörjning. Som en följd av detta kan priserna på animalieprodukter - såsom kött och mejeriprodukter - också komma att stiga eftersom kostnaden för foder ökar, vilket kan leda till att de fattiga får sämre kost om de flyttar sin konsumtion från kött och mejeriprodukter till spannmålsväxter. Flera brådskande åtgärder måste vidtas för att ta itu med den nuvarande situationen och förhindra en potentiell global livsmedelskris: 1. Övervaka situationen. Nyckelinstitutioner, inklusive USDA, FAO, UNCTAD, Världsbanken och Världslivsmedelsprogrammet (WFP), och initiativ som stöds av G20, såsom Agricultural Market Information System (AMIS) i samarbete med lokala partner, bör vara mycket uppmärksamma på utvecklingen av livsmedelsförsörjning, konsumtion, priser och handel samt spekulationer i jordbruksråvaror. Detta kommer att bidra till att snabbt upptäcka eventuella obalanser och underlätta snabba reaktioner. 2. Stoppa produktionen av biobränsle från majs. Efterfrågan på livsmedelsgrödor för biobränslen, särskilt i Förenta staterna och Europeiska unionen, måste minskas avsevärt, liksom mandaten för etanolinnehåll i bränsle, för att bidra till att lätta på trycket på både inhemska och globala livsmedelsmarknader. För närvarande används cirka 40 procent av den totala majsproduktionen i USA för att framställa etanol. 4. Förbered dig på att använda nationella spannmålsreserver och koppla dem till skyddsnätsprogram. Stora livsmedelsproducerande länder måste vara beredda att använda en del av sina spannmålsreserver för att hantera nödsituationer på livsmedelsområdet, med tonvikt på utsatta befolkningsgrupper. 5. Se till att WFP har tillräcklig tillgång till livsmedelsinköp för nödhjälpsinsatser. WFP:s tillgång till livsmedelsinköp måste förbättras för att underlätta effektiva insatser i krissituationer. En sådan beredskap för nödsituationer är avgörande eftersom stigande livsmedelspriser har konsekvenser för effektiviteten i WFP:s programplanering av livsmedelsbistånd, eftersom</w:t>
      </w:r>
    </w:p>
    <w:p>
      <w:r>
        <w:rPr>
          <w:b/>
          <w:color w:val="FF0000"/>
        </w:rPr>
        <w:t xml:space="preserve">id 196</w:t>
      </w:r>
    </w:p>
    <w:p>
      <w:r>
        <w:rPr>
          <w:b w:val="0"/>
        </w:rPr>
        <w:t xml:space="preserve">Ojämlika partner: USA och Mexiko Ojämlika partner: Förenta staterna och Mexiko utforskar förhållandet mellan två grannländer som är starkt beroende av varandra. Det finns andra faktorer som bestämmer de nationella attityderna mellan Mexiko och Förenta staterna, men historiskt sett har beroende/dominans varit en viktig faktor i det bilaterala förhållandet mellan dessa länder. De båda ländernas betydelse för varandra är inte symmetrisk, och följaktligen har deras reaktioner på varandras politik varierat i sak och i intensitet. Innehållet i den mexikanska offentliga politiken och enskilda mexikaners beteende har under de senaste 150 åren starkt präglats av landets politiskt-ekonomiska beroende av Förenta staterna. Den amerikanska offentliga politiken och enskilda amerikaners beteende har också formats av USA:s dominans över Mexiko. Mexiko har fått utstå många förödmjukelser från USA: förlusten av ungefär hälften av landets territorium enligt Guadalupe-Hidalgo-fördraget 1848 efter nederlaget i det mexikansk-amerikanska kriget, den amerikanska ambassadörens inblandning i störtandet av Francisco Madero 1913 efter den mexikanska revolutionen 1910 (det som i Mexiko är känt som Pacto de la Embajada (med hänvisning till USA:s ambassad)) och inkräktarna i Mexiko under president Woodrow Wilsons administration. Båda länderna skulle gynnas om detta mönster av ekonomiska, sociala och politiska asymmetrier kunde minskas och så småningom elimineras. Under tiden kan det ha en positiv politisk effekt att göra de negativa konsekvenserna av beroende/dominans mer öppna, eftersom det skulle klargöra hur mycket detta fenomen påverkar beteendet hos regeringarna och folket i de två länderna.</w:t>
      </w:r>
    </w:p>
    <w:p>
      <w:r>
        <w:rPr>
          <w:b/>
          <w:color w:val="FF0000"/>
        </w:rPr>
        <w:t xml:space="preserve">id 197</w:t>
      </w:r>
    </w:p>
    <w:p>
      <w:r>
        <w:rPr>
          <w:b w:val="0"/>
        </w:rPr>
        <w:t xml:space="preserve">April 2011 Mars 2011 Välkommen till PARITY Lika rättigheter för män och kvinnor i Storbritannien PARITY bildades 1986 som Campaign for Equal State Pension Ages (kampanjen för lika ålderspension), en helt frivillig organisation som arbetar för lika rättigheter för män och kvinnor.  Den fick status som välgörenhetsorganisation i januari 2005 Mål PARITYs mål är de som anges i PARITYs nuvarande stadgar, nämligen: - att främja och skydda mäns och kvinnors lika rättigheter till alla civila, politiska, ekonomiska, sociala och kulturella rättigheter enligt lagen, - att väcka talan i Förenade kungariket eller i lämpliga europeiska domstolar i syfte att fastställa eller skydda sådana lika rättigheter.</w:t>
      </w:r>
    </w:p>
    <w:p>
      <w:r>
        <w:rPr>
          <w:b/>
          <w:color w:val="FF0000"/>
        </w:rPr>
        <w:t xml:space="preserve">id 198</w:t>
      </w:r>
    </w:p>
    <w:p>
      <w:r>
        <w:rPr>
          <w:b w:val="0"/>
        </w:rPr>
        <w:t xml:space="preserve">Övriga svar (10) Allt utom roten i slutet - ungefär 1/8 tum - skärs av med en kniv. Lökarna har en tendens att vara starkare i smaken än de gröna stjälkarna. Jag använder den vita delen i rätter som är tillagade och den gröna som garnering eller tillsätts där vårlökssmak behövs. För mig är det nästan överallt, utom i glass. man kan äta hela saken. grönt är det vanliga som man ser i alla kinesiska nudlar och soppor. den vita delen i vissa grytor och grytor. och den del av rötterna och själva rötterna behöver bara rensas och man kan blanda dem med lite lök, morötter och selleri för att göra buljonger.</w:t>
      </w:r>
    </w:p>
    <w:p>
      <w:r>
        <w:rPr>
          <w:b/>
          <w:color w:val="FF0000"/>
        </w:rPr>
        <w:t xml:space="preserve">id 199</w:t>
      </w:r>
    </w:p>
    <w:p>
      <w:r>
        <w:rPr>
          <w:b w:val="0"/>
        </w:rPr>
        <w:t xml:space="preserve">Begravningar, minnesstunder och tacksägelser Wesley-on-Beaumont Uniting Church Congregation inspireras av Guds egen medkänsla för de sörjande genom att erbjuda pastoralt stöd, andligt sällskap och religiösa tjänster i tider av sorg och förlust. Precis som Kristus grät både för sin nära vän Lasarus och för hela Jerusalem finns det ingen som faller utanför Guds kärlek och medkänsla. Wesleys tjänster är tillgängliga för alla, oavsett bakgrund eller livssituation. Begravningsentreprenörer eller anhöriga som vill boka en begravning i kyrkan ombeds att ange minst två möjliga tider. Tänk på att pastorn måste planera ett pastoralt besök före begravningen. Prästen (som ofta åtföljs av en äldre person eller en vårdare) kan också delta i visningar, gudstjänster i kapell och på kyrkogårdar och krematorier. Det finns inget kolumbarium (för att begrava aska) i kyrkan, men det finns en minnesträdgård. Begravnings- och tacksägelsegudstjänsterna firas av kyrkoherden på plats eller av andra på hennes inbjudan. Vid planeringen av gudstjänsterna måste man ta hänsyn till tillgången på: Begravningsentreprenörer, präst/firare, kyrka, kyrkogård eller krematorium, organist (om så önskas). Vi kommer att göra allt vi kan för att tillgodose särskilda önskemål och behov, men vi ber om förståelse - beroende på omständigheterna kan det finnas ett antal olika personer som måste samordnas. Vad kan vi förvänta oss? Generellt sett vill prästen (och ofta tillsammans med en äldre/vårdare) besöka oss en eller två gånger för att träffa de sörjande och förbereda sig på lämpligt sätt. I undantagsfall kan vissa förberedelser vara möjliga via telefon eller e-post, men minst ett personligt möte är att föredra. Varje tjänst är skräddarsydd för att återspegla varje persons unika karaktär. Vi förstår att denna tid är viktig och ofta svår, så det är vår omsorg och vårt bekymmer att vara respektfulla och flitiga i vårt stöd. Vid besök har ministern följande mål: - att framföra församlingens kondoleanser, - att ge all praktisk och andlig hjälp som kan behövas, - att utvärdera de särskilda behoven och omständigheterna, - att lära sig något om den avlidnes personlighet, karaktär och historia - vad/vilka de älskade och uppskattade och vad de bäst skulle kunna bli ihågkomna för, och - att träffa (och be för) dem som är mest berörda av den avlidnes bortgång. När en präst kommer på besök är folk ibland fortfarande "i chock". Andra har förberett sig på vad som händer under lång tid. Vissa samtal är mycket praktiska och raka, andra innehåller berättelser som går i stöpet, en del skratt och en del tårar. Tiden efter ett dödsfall kan vara en berg- och dalbana av känslor och reaktioner. Prästen kommer att försöka svara på situationens behov, så säg gärna vad som är till hjälp eller inte. Gästföreståndare eller celebratörer När inbjudna gästföreståndare eller celebratörer leder gudstjänsten kommer välkomsthälsning, kallelse till gudstjänst och avslutande välsignelse att ges av den vikarierande prästen, en av församlingens utsedda celebratörer eller en äldre i församlingen. Församlingens kyrkoherde är också närvarande för att hjälpa till med praktiska frågor. Vilka pastorala tjänster finns tillgängliga i samband med sorg och förlust? Begravningsgudstjänst Människor samlas för att hedra den avlidnes liv och för att sörja tillsammans med de efterlevande. I mönstret för begravningsgudstjänsten ingår följande: Att samlas som en gemenskap av människor inför Gud Att minnas och fira ett mänskligt liv Böner för dem som är kvar Att överlämna den avlidnes själ till Guds omsorg Att lägga den avlidnes jordiska kvarlevor till vila. Det finns stor flexibilitet för att anpassa både gudstjänsten och platsen där den hålls. Minnesgudstjänst ELLER tacksägelse för ett liv Liksom vid en begravning erkänner man här den avlidnes liv och ger människor möjlighet att sörja tillsammans med dem som lämnas kvar, men det sker ingen överlämning av de jordiska kvarlevorna. Mönstret för gudstjänsten omfattar följande: Samling som en gemenskap av människor inför Gud Minnande eller tacksamhet för ett mänskligt liv Böner för dem som är kvar Böner för den avlidnes själ som nu är i Guds vård. Bäddning (eller spridning av aska) Det vördnadsfulla bortskaffandet av askan sker en tid efter begravningen eller minnesstunden. Kyrkan kan tillhandahålla en</w:t>
      </w:r>
    </w:p>
    <w:p>
      <w:r>
        <w:rPr>
          <w:b/>
          <w:color w:val="FF0000"/>
        </w:rPr>
        <w:t xml:space="preserve">id 200</w:t>
      </w:r>
    </w:p>
    <w:p>
      <w:r>
        <w:rPr>
          <w:b w:val="0"/>
        </w:rPr>
        <w:t xml:space="preserve">Jag tror inte att det är meningen att den ska göra det. För knappt två veckor sedan märkte jag ett konstigt knackande ljud som kom från bilens framsida.  Under loppet av den första veckan, då jag inte hade något annat val än att använda den för att köra till och från jobbet och inte hade tid att få in den i garaget, blev det allt värre. Jag har undvikit att använda den sedan fredagen förra veckan eftersom den är inbokad på verkstad på fredag, vilket var den tidigaste tidpunkt då jag kunde få in den.  Under tiden riskerade jag i morse en resa till min lokala däckmontör eftersom mina bakdäck var på gränsen till olagliga och behövde bytas. Jag nämnde mitt problem för en god vän där och fick honom att köra in i "luckan" för däckbyte så att han kunde bedöma hur djupt mitt problem var, vilket han gjorde ganska snabbt. När bilen var uppe i luften och all vikt var avtagen från hjulet.... hände följande. Det visade sig att av de fyra bultar som ska hålla fast hjulet på hjulet var endast en ansluten.  Jag har kört tusen mil sedan hjulet senast togs av och byttes ut.  Jag tror att någon vakar över mig. Post navigation 2 Responses Jag hade någon idiot som lossade mina hjulmuttrar för många, många år sedan. Det första tecknet var ett märkligt vinglande vid låg hastighet, men det var en gammal bil och hade många liknande egenheter. När jag sedan körde nerför en backe på A66 i ungefär 80 km/h (*hem*) lossnade nästan det ena bakhjulet. Hela bilen sköt över tre körfält på asfalten utan någon som helst insats från mig. Bromsningen gjorde det ännu värre. Till slut lyckades jag stanna med hjälp av motorbromsning och dåligt språkbruk. Jag skulle ha skyllt på mig själv för att jag inte hade dragit åt muttrarna ordentligt - tre av fyra saknades på det ena bakhjulet, men alla muttrar på alla fyra hjulen var lösa, och några hade nästan lossnat helt. Jag kan bara tro att någon med en däcknyckel och en sjuk humoristisk känsla hade knäckt av dem alla. Jag hade tre passagerare ombord vid den tidpunkten. Jag får fortfarande kalla kårar av att tänka på vad som kunde ha hänt. Hej Välkommen till den nya och (förhoppningsvis) förbättrade webbplatsen Procrastination Fairy. Den handlar om allt det som jag gör/läser/ser/ser på/lyssnar på/tänker på. Korta och söta inblickar i livet för någon som gör allt för att undvika att göra det de borde göra.</w:t>
      </w:r>
    </w:p>
    <w:p>
      <w:r>
        <w:rPr>
          <w:b/>
          <w:color w:val="FF0000"/>
        </w:rPr>
        <w:t xml:space="preserve">id 201</w:t>
      </w:r>
    </w:p>
    <w:p>
      <w:r>
        <w:rPr>
          <w:b w:val="0"/>
        </w:rPr>
        <w:t xml:space="preserve">The Sea and Cake har nöjet att släppa videon till "On and On" av den japanska konstnären Naomi Nagata. Hon skapar stop-frame-animationer genom att rita och fotografera mönster i sandytan på ett ljusbord. Bandet gav Naomi fullständig konstnärlig frihet i projektet, slutprodukten är kortfattad men idealistisk, ett fräscht komplement till den luftiga men innehållsrika melodin i "On and On". Med Naomis egna ord: "Så snart jag tänder ljuset dyker sandens siluett upp. Denna dramatiska förändring överraskar mig varje gång. När jag vill flytta silhuetten använder jag penslar, mina fingrar och fjäderkvastar. Man flyttar föremålet, fotograferar det, och sedan flyttar man det igen och fotograferar... en efter en, och när man kopplar ihop de flera hundra och tusentals stillbilderna, ta-dah! Det är som magi." För närvarande finns videon endast tillgänglig här .  Du kan se deras andra senaste video för "Harps" här. Regissören Jay Buim skildrar ett par vänners härligt enkla äventyr i den retro nya videon. The Sea and Cake stödjer för närvarande det nya albumet Runner med en nordamerikansk turné tillsammans med Matthew Friedberger (från The Fiery Furnaces); se alla datum nedan. Runner finns på en speciell grön vinyl-LP, och som en del av bolagets 20-årsjubileum har Thrill Jockey återutgivit en rad av The Sea and Cake's tidiga album på vinyl. Och vi ger bort ett par biljetter till turnéns sista kväll i Dallas! "Under årens lopp har The Sea and Cake's jämnhet och produktiva takt fått många att ta det för givet, men även om bandets subtila äventyrlighet kanske är en känd kvantitet bör man inte underskatta dess förmåga att överraska." -- Timeout Chicago "En kvartett med övernaturlig kyla och självförtroende." -- Independent Weekly "On and On's ekonomiska låtskrivande påminner om den nuvarande vågen av lo-fi, 60-talsinspirerad gitarrpop, men till skillnad från dessa fräscha band närmar sig The Sea and Cake den här popinspirerade låten med en nivå av texturell och kompositorisk erfarenhet som gör att låten blir både välbekant och fräsch för långvariga fans av bandet." -- KEXP Säger du gratis? Ja, det gjorde vi! Tack till We Are Solid Gold för denna möjlighet. Hur du vinner Du har fram till onsdag den 14 november kl. 15.00 på centralstationen på onsdag för att delta. Besök helt enkelt vår Facebook-sida och leta efter tävlingsbidrag till The Sea and Cake. Se sedan till att du gillar vår profilsida och sedan också gillar och delar inlägget om tävlingen. Vi kommer att välja ut en vinnare som kommer att få varsitt par biljetter gratis. Lycka till alla!</w:t>
      </w:r>
    </w:p>
    <w:p>
      <w:r>
        <w:rPr>
          <w:b/>
          <w:color w:val="FF0000"/>
        </w:rPr>
        <w:t xml:space="preserve">id 202</w:t>
      </w:r>
    </w:p>
    <w:p>
      <w:r>
        <w:rPr>
          <w:b w:val="0"/>
        </w:rPr>
        <w:t xml:space="preserve">To Believe Lyrics Jackie Evancho Innan jag lägger mig ner för att vila ber jag Herren om en liten begäran Jag vet att jag har allt jag kan behöva Men den här bönen är inte för mig För många människor på den här dagen har ingen fredlig plats att bo på Låt alla strider upphöra så att dina barn kan se fred Torka bort deras tårar av sorg (refräng) To believe Att ha hopp mitt i förtvivlan Att varje sparv är räknad Att du hör varje gråt och lyssnar till varje bön Låt mig försöka att alltid tro Att vi kan höra de hjärtan som sörjer Hjälp oss att inte ignorera de fattigas ångestfyllda skrik Annars kommer deras smärta aldrig att försvinna (refräng) [ Från: http://www.metrolyrics.com/to-believe-ly\\... ] Att tro på en dag När hunger och krig kommer att försvinna Att ha hopp mitt i förtvivlan Att varje sparv är räknad Att du hör deras rop och lyssnar till varje bön (talad bön) Fader, som du ser är jag bara ett barn Och det finns så mycket att förstå Men om Din nåd skulle omge mig Då ska jag göra det bästa jag kan Jag lovar, Att tro på en dag när hunger och krig försvinner Att ha hopp mitt i förtvivlan Att varje sparv räknas Att du hör varje rop och lyssnar till varje bön {Hör varje rop och lyssna till varje bön} Hjälp oss att göra din vilja, åh Fader I namn av allt som är sant Och vi kommer att se i varandra Din kärleksfulla avbild.</w:t>
      </w:r>
    </w:p>
    <w:p>
      <w:r>
        <w:rPr>
          <w:b/>
          <w:color w:val="FF0000"/>
        </w:rPr>
        <w:t xml:space="preserve">id 203</w:t>
      </w:r>
    </w:p>
    <w:p>
      <w:r>
        <w:rPr>
          <w:b w:val="0"/>
        </w:rPr>
        <w:t xml:space="preserve">Post navigation Hur kommer butikerna att överleva? Kundservice skulle vara en bra början! I veckan såg jag några uppgifter om våra shoppingvanor, särskilt att vi varje minut spenderar 175 015 euro på nätet. Det uppskattas att online står för cirka 17 % av våra inköp nu. Jag tror att man måste väga bekvämligheten och prisjämförelsen på nätet mot oförmågan att gå och röra vid det man vill köpa i butikerna. Internet erbjuder inte heller några kaféer för att ge dig en paus! Vi ser också hur "clicks and bricks" växer fram, där man beställer på nätet och hämtar ut i en butik. Jag antar att det är en smart blandning. Det råder ingen tvekan om att butikerna kommer att behöva konkurrera. När det gäller de mindre butikerna kan vi se att de kan överleva genom att de tar en nischplats. De kan erbjuda något som man inte kan få på nätet - eller som kräver att man går dit för att känna på det. De större butikerna tenderar att förlita sig på prissättning för att locka oss. I helgen var jag tvungen att köpa en navigator. John Lewis hade inget mer i lager, så jag hamnade i Curry's på Castle Marina. Det var till synes lätt - de hade lager och några av TomToms enheter fanns på erbjudande. Sedan försökte jag köpa den förbannade saken. Jag frågade en kundtjänstrepresentant (alias butiksbiträde) som visade mig tillbaka till området och sa att han skulle hämta en kollega. Jag väntade och väntade tills jag såg honom igen. Det verkar som om han hade glömt bort det. Eftersom det nästan var stängningsdags och jag behövde en enhet hade jag inget annat alternativ än att vänta. Normalt sett skulle jag ha gått. Min poäng är att affärer inte bara kan konkurrera med pris och lagernivåer (och därmed med känsliga saker). De måste också se till att kundupplevelsen är förstklassig. Om de inte gör det kommer de inte att överleva. Post navigation 3 kommentarer till " Hur kommer butikerna att överleva? Kundservice skulle vara en bra början! " Curry's PC World, Maplin's : Jag har haft exakt samma erfarenheter, det har aldrig upphört att förvåna mig att vissa fysiska detaljhandelskedjor i det här landet fortsätter att alienera sina återstående kunder i takt med att försäljningen på nätet ökar. Men när jag tänker tillbaka var Curry's alltid så här dåligt! Jag köper sällan elektronik i butik nuförtiden, konsumentskyddet för varor som köps på nätet är helt enkelt mycket bättre. Jag fick upp ögonen för detta när två olika butiker nekade återbetalning av icke-fungerande varor med motiveringen att de behövde skicka dem för teknisk utvärdering eftersom de inte var kvalificerade för att diagnostisera att de inte fungerade... Åh, vilken uppståndelse jag orsakade! Jag håller helt med Martin, vissa saker är så mycket enklare att köpa på nätet, särskilt om du vet exakt vad du vill ha och inte vill ha någon påträngande försäljare som försöker sälja dig en utökad garanti. Jag har varit ute i två stora Tesco-butiker i dag för att försöka köpa en Ipad mini till min dotter... och misslyckades. Jag kom hem, gick in på nätet på tesco.com och köpte en med några få klick, den kommer att vara här före nästa lördag, och ingen har sagt något om förlängda garantier till mig!</w:t>
      </w:r>
    </w:p>
    <w:p>
      <w:r>
        <w:rPr>
          <w:b/>
          <w:color w:val="FF0000"/>
        </w:rPr>
        <w:t xml:space="preserve">id 204</w:t>
      </w:r>
    </w:p>
    <w:p>
      <w:r>
        <w:rPr>
          <w:b w:val="0"/>
        </w:rPr>
        <w:t xml:space="preserve">Jag vet vad jag ska göra, så varför gör jag det inte? Nick Hall Sluta inte göra det du vet att du borde göra Lås upp den biokemiska koden som gör att du enkelt kan nå alla dina mål - resten av livet! Du kanske tror att lathet, brist på viljestyrka och/eller låg motivation är orsaken till att du inte når dina mål. Men fascinerande forskning inom området psykoneuroimmunologi har avslöjat en annan, mycket mer sannolik möjlighet. En som har potential att förändra ditt liv på ett dramatiskt sätt. De typiska ursäkterna för att inte göra det du vet att du borde göra - jag är för stressad ? Jag har inte tid? Jag har inte tillräckligt med energi osv. - är i själva verket manifestationer av ett komplext, sammankopplat nät av psykologiska, kemiska och neurologiska faktorer. När dessa faktorer aktiveras kan de effektivt paralysera dig - vilket gör det praktiskt taget omöjligt för dig att vidta de åtgärder som krävs för att skapa förändring i ditt liv. Med andra ord, även om du är mycket motiverad - om du har dessa inre omständigheter i funktion, kommer du inte att kunna göra det. Men även om biokemin kan vara komplex är lösningarna faktiskt ganska enkla. Dr Nick Hall avslöjar dessa lösningar - och den fascinerande vetenskapen bakom dem - i I Know What To Do, So Why Don't I Do It? En efter en undersöker han alla 10 av de vanligaste ursäkterna för passivitet och ger dig specifika strategier för att hantera var och en av dem. Strategier som tar itu med den biokemiska roten till ursäkterna, och utplåna dem direkt då och där. Du kommer att lära dig: Ett utomordentligt kraftfullt verktyg för stressbekämpning som väldigt få människor drar nytta av Ett enkelt sätt att omedelbart återfå kontrollen och hålla fokus i en känslomässig nödsituation 6 saker att göra när du tror att du har tagit på dig mer än vad du kan åstadkomma på den tid du har Misstaget som nästan alla gör när de organiserar sin att-göra-lista En enkel övning som omedelbart kan tala om för dig vilken sida av din hjärna som är dominerande vid varje given tidpunkt Den första åtgärden på morgonen som bokstavligen kommer att ställa om din inre klocka och ha en djupt positiv inverkan på din energinivå för resten av dagen (och det är SÅ enkelt att göra!) Tänk bara på alla saker du skulle kunna åstadkomma om du kunde bryta igenom de ursäkter som vanligtvis håller dig tillbaka. I Know What To Do, So Why Don't I Do It? kommer att ge dig en otrolig arsenal av verktyg som kommer att ge dig möjlighet att uppnå alla mål du önskar. Nick Hall, Ph.D., är en internationellt erkänd psykoneuroimmunolog som har bedrivit banbrytande forskning om sambanden mellan känslor och hälsa. Hans forskning har presenterats i "60 Minutes", "Nova", "Nightline" och den Emmy-belönade TV-serien "Healing and the Mind", som producerats av Bill Moyers för PBS. Hall har fått två prestigefyllda utmärkelser för utveckling av forskare, som National Institutes of Health tilldelar endast de bästa forskarna i USA. Han leder Saddlebrook Resort Wellness Center i Tampa, Florida, där han visar ledande företag och elitidrottare hur man effektivt hanterar personliga och yrkesmässiga utmaningar.</w:t>
      </w:r>
    </w:p>
    <w:p>
      <w:r>
        <w:rPr>
          <w:b/>
          <w:color w:val="FF0000"/>
        </w:rPr>
        <w:t xml:space="preserve">id 205</w:t>
      </w:r>
    </w:p>
    <w:p>
      <w:r>
        <w:rPr>
          <w:b w:val="0"/>
        </w:rPr>
        <w:t xml:space="preserve">Undersökning visar att många arbetstagare riskerar sin hälsa genom att inte ha god handhygien Ett häpnadsväckande antal arbetstagare riskerar sin hälsa genom att inte ha god handhygien. När man frågar dem om deras specifika handtvättvanor säger en stor majoritet av de vuxna (71 %) att de regelbundet tvättar händerna, men den siffran kan vara grovt överdriven. Nästan sex av tio (58 %) erkänner att de har sett andra lämna en offentlig toalett utan att tvätta händerna. Mer än en tredjedel (35 %) har sett arbetskamrater lämna toaletter utan att tvätta händerna, och en av fem tillfrågade konsumenter (20 %) har sett restauranganställda som inte tvättar händerna alls. De värsta brottslingarna verkar vara män med stor marginal. Dessa undersökningsresultat offentliggjordes i dag av SCA, ett globalt hygienföretag som tillverkar Tork-märket för pappershanddukar, hudvård, servetter, servetter, mjukpapper och torkdukar, för att fira den globala handtvättdagen den 15 oktober. Företaget genomförde undersökningen för att mäta konsumenternas medvetenhet om korrekt handhygien, men fann att även om många amerikaner inser att handtvätt är ett viktigt steg för att hålla sig frisk, så leder medvetenheten inte nödvändigtvis till praktisk handling. Sextio procent av de vuxna beskriver handtvätt som avgörande för deras hälsa, och över hälften (53 %) anser att handtvätt noggrant och regelbundet är den mest fördelaktiga metoden för att hålla sig frisk. Men de tillfrågade erkänner också att de slarvar med den personliga handhygienen efter att ha kommit i kontakt med ett antal bakteriehaltiga miljöer och föremål. Nästan fyra av tio vuxna (39 %) medger att de inte tvättar händerna efter nysningar, hosta eller snytning. Mer än hälften tvättar vanligtvis inte händerna efter att ha åkt kollektivtrafik (56 %), använt gemensamma träningsredskap (51 %) eller hanterat pengar (53 %). "Den genomsnittliga människans hand innehåller miljontals bakterier, många goda, men ibland också några som kan skada hälsan. Dessutom kan vi också bära på virus genom att röra vid förorenade ytor", säger Allison Aiello, docent i epidemiologi vid University of Michigan och medlem av SCA:s Tork Green Hygiene Council . "Även om över hälften av SCA:s undersökningssvarare anser att det är viktigt att tvätta händerna finns det fortfarande tydliga luckor i förhållandet mellan övertygelser och praxis." Det verkar som om män skulle kunna lära sig ett och annat om handhygien av sina kvinnliga motsvarigheter. SCA:s undersökning om handtvätt visade på en dramatisk skillnad mellan könen när det gäller personliga handtvättvanor. Mer än en tredjedel av männen (33 %) erkänner att de inte tvättar händerna ordentligt med tvål och vatten efter att ha använt en offentlig toalett, jämfört med bara en av fem kvinnor (20 %). Män är också mer benägna än kvinnor att se andra lämna offentliga toaletter utan att tvätta händerna (67 % av männen jämfört med 48 % av kvinnorna). Män ligger faktiskt efter kvinnor när det gäller om de säger att de tvättar händerna i nästan alla scenarier som SCA har undersökt. Män är mindre benägna än kvinnor att tvätta händerna efter att ha hanterat sopor, rört vid ett djur eller nystat eller hostat. Dessutom beskriver två tredjedelar av kvinnorna (65 %) handtvätt som kritiskt jämfört med drygt hälften av männen (54 %). Män å andra sidan var mer benägna att beskriva handtvätt som ett nödvändigt besvär (36 % av männen jämfört med 26 % av kvinnorna). Tork Green Hygiene Council rekommenderar följande steg för att tvätta händerna ordentligt: Fukta händerna med varmt vatten. Ta en tillräcklig mängd tvål för att bygga upp ett lödder som räcker i minst tjugo sekunder. Efter att ha löddrat händerna, fingrarna och handlederna i tjugo sekunder, skölj händerna tills all tvål är borta. Torka händerna ordentligt med en pappershandduk, eftersom friktionen från att torka av med en pappershandduk tar bort eventuella kvarvarande bakterier från händerna och fuktiga händer sprider upp till 500 gånger fler bakterier än torra händer. Använd pappershandduken för att stänga av kranen och öppna dörren när du lämnar badrummet. Tänk konsekvent på alla de rätta tidpunkterna för att tvätta dig: Var mer medveten om när du bör tvätta händerna, särskilt när du möter gemensamma ytor, till exempel efter att ha åkt kollektivtrafik, före och efter en måltid, före och efter att ha lagat mat, efter att ha hanterat pengar, sopor eller rört vid ett djur samt efter att ha sniffat sig, hostat eller nystat. I genomsnitt kommer du i kontakt med 300 ytor var 30:e minut, vilket innebär att du utsätts för 840 000 bakterier.</w:t>
      </w:r>
    </w:p>
    <w:p>
      <w:r>
        <w:rPr>
          <w:b/>
          <w:color w:val="FF0000"/>
        </w:rPr>
        <w:t xml:space="preserve">id 206</w:t>
      </w:r>
    </w:p>
    <w:p>
      <w:r>
        <w:rPr>
          <w:b w:val="0"/>
        </w:rPr>
        <w:t xml:space="preserve">Tyckte du att Glee Project's Blake Jenner ( Ryder ) och Nellie Veitenheimer hade en otrolig kemi den här säsongen under sina framträdanden? Du är inte ensam - Blake kände det också! Blake berättar för TV Line att han och Nellie närmade sig sin sista chans-duett "Waiting for a Girl Like You" med tanken att de hade ett förhållande och en romantisk bakgrundshistoria. De ville "engagera varandra" som ett Glee-par skulle göra, där tittaren kan "se kärleken till varandra". Vi tror att de lyckades! Blake säger att deras framträdande var mycket en gemensam insats, eftersom de båda "följde varandras idéer". Som Blake uttrycker det: "Vi ville definitivt att det skulle vara som vårt barn". Det är ganska bedårande, eller hur? Så det här väcker bara frågan: Skulle Blake och Nellies vänskap leda till något mer? Vi måste påpeka att Blake erkänner att han och Nellie verkligen "litar på varandra" och att Nellie är "en väldigt, väldigt söt tjej". Det stämmer - han använde två "verys"! Blake befinner sig dock för närvarande i ett eget förtjusande förhållande , så vi tvivlar på att han kommer att vara den första killen som Nellie ser naken. Istället säger Blake att han och Nellie "totalt goda vänner" och att de båda hade "en passion för tävlingen och vår vänskap". Aww! Och på tal om attraktiva människor, hur får Blake sitt hår att se helt perfekt ut under varje vaken stund? Han hävdar att han inte använder någon produkt alls och att hans hår bara ser ut så av sig självt! "Jag bara vaknar, vänder på det och boom - jag bowlar", hävdar Blake. Vissa människor har all tur! (Och finns det någon chans att du kan ta med oss på bowling nästa gång, Blake?)</w:t>
      </w:r>
    </w:p>
    <w:p>
      <w:r>
        <w:rPr>
          <w:b/>
          <w:color w:val="FF0000"/>
        </w:rPr>
        <w:t xml:space="preserve">id 207</w:t>
      </w:r>
    </w:p>
    <w:p>
      <w:r>
        <w:rPr>
          <w:b w:val="0"/>
        </w:rPr>
        <w:t xml:space="preserve">Tony Lloyd "utan motstånd" för Greater Manchester. Var det en bluff och vad har Crick för sig? Kommer du ihåg allt det där med att Labourmedlemmar väljer kandidater till polis- och brottskommissarie? I Manchester är det inte så mycket. I kväll rapporterar både Manchester Evening News och BBC att den erfarne parlamentsledamoten och ordföranden för Labourpartiet i parlamentet Tony Lloyd har blivit den officiella Labourkandidaten för polisområdet Greater Manchester utan att en enda röst har avgivits. M.E.N. rapporterar att Tony Lloyd valdes av en urvalspanel från en lista utan motkandidater i eftermiddags, vilket skulle förklara varför det inte har skett något val bland partimedlemmarna. Det är oklart om man genom långlistan eller intervjuerna har uteslutit några andra kandidater, men det kommer att väcka minnen av Gordon Browns tillträde som Labourledare utan val, med misstanke om att alla motkandidater redan hade tagits om hand i förväg. I det här fallet drog tydligen ordföranden för polismyndigheten, Paul Murphy, tillbaka sin intresseanmälan, och den tidigare parlamentsledamoten för Rochdale, Lorna Fitzsimons, tros ha beslutat sig för att inte göra det, medan Afzal Khan var intresserad, som då var en av kandidaterna till Labour-nomineringarna till parlamentsbyvalet i Bradford West, och när det inte blev av, påstods han vara på plats i ett annat byte i nordväst som ännu inte har utlysts (enligt Michael Crick)! Det är nu som det blir intressant, eftersom M.E.N. rapporterar att Lloyd kan komma att avgå från parlamentet innan han måste göra det, så att det kan hållas ett fyllnadsval för hans plats samma dag som PCC-valet. Har det skett en uppgörelse där Khan får Lloyds plats i utbyte mot att han banar väg för denna tidiga nominering? Och om det har skett en uppgörelse är Michael Cricks bevakning av denna nominering en annan märklig sak. Crick råkade ut för en kort mindre förlägenhet på Twitter tidigare i veckan när han twittrade sin senaste uppdatering av kandidaterna till posten som polis- och brottskommissarie, men råkade skicka ut texten av den 23 februari och inte den 14 mars. Den 23 februari rapporterar Crick följande: "Det rapporteras att Labour-rådsledamoten och tidigare borgmästaren i Manchester, Afzal Khan, överväger jobbet, men har blandade känslor. Khan har tidigare diskuterats som en kandidat till fyllnadsvalet i Oldham East och Saddleworth efter att Phil Woolas diskvalificerades som parlamentsledamot 2010. Men Khan sägs också överväga att ställa upp i ett annat parlamentsbyte som förväntas uppstå i ett bra Labour-säte i norra England inom kort. Khan har ännu inte besvarat mina samtal. " Den 14 mars krymper detta till " Labourrådsledamoten och tidigare borgmästaren i Manchester, Afzal Khan, uppges överväga jobbet." Med andra ord försvinner Cricks avslöjande om Khans framtidsutsikter från hans senaste text om poliskommissarier ett par dagar innan Khans eget försvinnande säkrar Tony Lloyds nominering utan någon irriterande omröstning. Det försvinner precis innan det blir en historia. Är Crick inblandad i detta? Sa han för mycket?</w:t>
      </w:r>
    </w:p>
    <w:p>
      <w:r>
        <w:rPr>
          <w:b/>
          <w:color w:val="FF0000"/>
        </w:rPr>
        <w:t xml:space="preserve">id 208</w:t>
      </w:r>
    </w:p>
    <w:p>
      <w:r>
        <w:rPr>
          <w:b w:val="0"/>
        </w:rPr>
        <w:t xml:space="preserve">Att prata med människor innebär att vi hittar på meningslösa frågor och pratar om vädret i timmar Vi har ingen strategi Det är inte konstigt att vi inte kan prata med människor... Med allt detta som tynger oss är det inte konstigt att vi tycker att det är så svårt att föra en konversation med någon! Till att börja med spenderar vi dyrbar energi på att undra vad folk tänker när vi pratar med dem... Vet du vad? De undrar samma sak (om du inte har råkat träffa en av de sällsynta personerna som inte bryr sig mindre) - särskilt under småprat! Small talk är nyckeln till din framgång här... Jag tänker inte avslöja alla mina hemligheter här... men jag vill dela med mig av den viktigaste av alla nycklar till framgångsrika samtal när du pratar med folk ... Det handlar inte om att prata med människor, utan om att lyssna på människor ... Ja, det stämmer, det vi verkligen oroar oss för är inte ens den färdighet som vi behöver använda för att skapa ett gott intryck på någon och för att ha en anständig konversation av typen "small talk". När du pratar med människor bör du egentligen bara lyssna, förstå, återkoppla och ställa frågor. Ibland kanske du måste svara på en av deras frågor, men på det hela taget är det enkelriktad trafik du är ute efter. I princip ska du följa det här formatet: Ställ en fråga Lyssna på vad de säger Översätt det till dina egna ord och din egen förståelse Återkoppla till dem... "Så vad du säger är att..." eller "Vad jag hör dig säga är...". Folk älskar denna uppmärksamhet - det spelar ingen roll om du inte förstår det direkt - så du kan fortfarande prata om fotboll och andra saker som du tycker är tråkiga. Om du inte förstår, men du försöker och återkopplar till dem, kommer de att glädja sig åt att förklara det för dig igen på ett annat sätt. När de väl är förtjusta har du en vän för livet! Låt den andra personen sköta allt småprat ... du tar hand om frågorna ... Börja med dina klassiska frågor: Frågor om dem: Var kommer du ifrån? Vad arbetar du med? Har du några fritidsintressen? Andra gamla trogna frågor: Vad tycker du om [lägg in politik här]? Vad tycker du om [ange kändisens skvaller]? Det stora problemet här är att det är så tråkigt... När vi pratar med människor vill vi inte fastna i väder eller den senaste kändis- eller politiska skandalen särskilt länge... Så när du pratar med människor måste du gå lite djupare - det är där de bra sakerna finns! Det enklaste sättet att göra det är att göra en iakttagelse om personen eller något de har sagt. Om de säger "Jag är lejontämjare" kan du ha något att gå vidare med... fråga dem om de tycker om det de gör... om de säger ja, fråga dem vad de får ut av att göra det. Om de säger nej, fråga dem då vad de hellre skulle vilja göra i stället - och sedan vad de tror att de skulle få ut av det! Hitta något där det verkar finnas antingen ett gemensamt intresse eller något som du är genuint intresserad av att veta mer om Ställ några frågor om känslor - vad tycker de om det - eller gör några observationer - det måste vara så givande för dig Spola och upprepa tills du hittar något som de älskar att prata om - då är det verkligen lätt - håll bara fast vid koncentrationen och fortsätt att lyssna! Det finns så mycket mer som jag kan lära dig om detta, men för tillfället kan du börja enkelt och börja med att öva på det! Du kan inte bli bra eller lära dig small talk (hur man pratar med folk) utan att faktiskt göra det. 7 Responses to "How to Talk to People -- the Art of Small Talk" Jag håller med om att Small Talk handlar om att lyssna och inte om att prata. Eftersom jag inte tycker särskilt mycket om småprat - av just de skäl du nämner - tycker jag att det är lättare att ställa frågor och lyssna aktivt än att fundera ut vad jag ska säga härnäst. Och när den andra personen svarar har vi tid att fundera ut vad vi ska fråga härnäst. Bra tips här, jag är fantastisk på att ställa frågor... Det roliga är att vissa människor tycker att jag ställer för många frågor och sedan antar de att eftersom jag ställer för många frågor tror de att jag inte vet något... Ha.... Anledningen till att jag ställer mycket frågor är att jag gillar att veta vad andra vet och att fortsätta lära mig. Det är klart att jag kanske inte vet allt. Ja, jag måste erkänna att jag inte riktigt gillar småprat... Du vet att allt prat är ett utbyte av information från en person till en annan person. Tack! För dig, och jag antar att den andra</w:t>
      </w:r>
    </w:p>
    <w:p>
      <w:r>
        <w:rPr>
          <w:b/>
          <w:color w:val="FF0000"/>
        </w:rPr>
        <w:t xml:space="preserve">id 209</w:t>
      </w:r>
    </w:p>
    <w:p>
      <w:r>
        <w:rPr>
          <w:b w:val="0"/>
        </w:rPr>
        <w:t xml:space="preserve">Lifehacker Pack för Windows: Det kan vara svårt att hitta rätt Windows-app för dina behov bland de många alternativen. I vår tredje årliga Lifehacker Pack för Windows lyfter vi fram de viktigaste apparna för varje tillfälle. Lifehacker Pack är en årlig ögonblicksbild av våra favoritprogram som är nödvändiga för var och en av våra favoritplattformar. Om du är nyfiken på att se hur saker och ting har förändrats i år kan du se förra årets Lifehacker Pack för Windows här . Som vanligt har vi i år hjälp av de goda människorna på Ninite, som har skapat ett installationsprogram med ett klick för Lifehacker Pack för Windows 2012. Du kan ladda ner hela paketet på en gång, eller bara välja de appar du vill ha och Ninite installerar dem alla på en gång - perfekt för nya Windows-installationer eller för att ge dina vänner en bra uppsättning appar. Och precis som förra året har vi två paket för Windows: ett Essentials-paket som alla borde ha och ett Extended-paket som innehåller några verktyg som mer hardcore-användare förmodligen behöver. Dagarna då man klickar på startmenyn och bläddrar bland programmen är över. Med Launchy kan du starta program med några få knapptryckningar, för att inte tala om att öppna filer, mappar och webbplatser. Launchys instickssystem gör det ännu mer mångsidigt och låter dig utföra nästan alla åtgärder du kan tänka dig, från beräkningar till uppgiftshantering och sökning på webben. När du väl börjar använda det kommer du aldrig att kunna tänka dig ett liv utan det. Vi har alla lite skräp på våra hårddiskar, men det är omöjligt att hålla allt organiserat på egen hand. Det är där Belvedere kommer in, en automatisk filsorterare skriven av vår egen Adam Pash. Du kan tala om för den var den ska lägga filerna baserat på hur gamla de är, vilket tillägg de har och mycket mer. Den gör allt automatiskt och skapar en organiserad, automatiserad hemmapp åt dig. Kolla in vår guide för att automatisera dina dokument för mer information om hur du ställer in det. Vem vill öppna Adobe Reader bara för att läsa en PDF-fil? Ingen, det är vem. Avinstallera det där uppblåsta programmet och hämta SumatraPDF, en snabb, lätt och dödligt enkel PDF-läsare som är perfekt för de där snabba dokumenten. Den har till och med några tangentbordsgenvägar för dig som är fartfreak. Om du behöver fler funktioner från din PDF-läsare kan du dock kolla in det mer avancerade PDF-XChange . Chrome är fortfarande vår favoritwebbläsare tack vare sitt fantastiska tilläggsbibliotek, sina fantastiska synkroniseringsfärdigheter och sitt enkla användargränssnitt. För att inte nämna att den ständigt lägger till nya funktioner som prefetching, som laddar tidigare besökta sidor nästan omedelbart, och offline-stöd för Google-tjänster som Gmail och Docs. Det kanske inte är den snabbaste webbläsaren, men det är fortfarande vårt bästa val. Thunderbird har kanske slutat utveckla nya funktioner, men det är fortfarande en utmärkt e-postklient för dem som behöver sin inkorg på skrivbordet. Den är gratis, kan utökas och har stöd för nästan allt vi vill ha i en e-postklient. Även om du läser din e-post på webben bör du ha en klient som Thunderbird för lokal säkerhetskopiering och för de sällsynta tillfällen då Gmail går ner . Om du vill ha något med ännu fler funktioner (och som fortfarande uppdateras) är det Thunderbird-baserade Postbox ett bra och billigt alternativ. För dem som fortfarande använder sig av snabbmeddelanden är Pidgin vår favoritapp för att göra jobbet. Med den kan du ansluta till en massa olika IM-tjänster, inklusive AIM, Google Talk, Yahoo Messenger, MSN, Facebook Chat med flera, allt kombinerat i en enkel kompislista. Kombinera det med alla dess fantastiska plugins , och du har en IM-app som kan göra nästan vad du vill, allt för det låga priset av 0 dollar. Om du inte gillar Pidgin kan du kolla in den mer polerade Trillian , eller den sociala nätverksfokuserade Digsby . Vi vet, vi vet, ingen gillar Flash. Tyvärr är Flash fortfarande en viktig del av webben, oavsett om du spelar upp videor, använder en webbapplikation eller bara tar dig fram på en enkel webbplats. Så även om det kan ta upp dina fläktar och krascha din webbläsare då och då, är det fortfarande en nödvändighet. Naturligtvis kan du blockera onödig flash från att köras med FlashBlock för Chrome och Firefox . VLC är inte vår favoritvideospelare för Windows , men det är en spelare som alla borde ha. Den spelar upp nästan alla videofiler du stöter på, för att inte tala om DVD-skivor, och den har</w:t>
      </w:r>
    </w:p>
    <w:p>
      <w:r>
        <w:rPr>
          <w:b/>
          <w:color w:val="FF0000"/>
        </w:rPr>
        <w:t xml:space="preserve">id 210</w:t>
      </w:r>
    </w:p>
    <w:p>
      <w:r>
        <w:rPr>
          <w:b w:val="0"/>
        </w:rPr>
        <w:t xml:space="preserve">134 Charter Communications Reviews | " Det har varit ett äventyr även om det inte betalar räkningarna " Current Courrier in Engelhard, NC -- Reviewed Oct 2, 2012 Pros -- Det har varit en upplevelse, med tanke på att vara min egen chef. Nackdelar -- Det finns inget utrymme för misslyckanden jobbet måste göras rätt första gången. Råd till ledningen -- Jag anser att artighet och respekt kan skapa en bra arbetsmiljö och i vissa fall kan vara mer värdefullt än pengar, vilket innebär att jag kanske arbetar för ett företag som inte betalar mycket, men som är mycket lätt att arbeta med.</w:t>
      </w:r>
    </w:p>
    <w:p>
      <w:r>
        <w:rPr>
          <w:b/>
          <w:color w:val="FF0000"/>
        </w:rPr>
        <w:t xml:space="preserve">id 211</w:t>
      </w:r>
    </w:p>
    <w:p>
      <w:r>
        <w:rPr>
          <w:b w:val="0"/>
        </w:rPr>
        <w:t xml:space="preserve">Tack för tipset. Jag har läst några artiklar tack vare dig. Det verkar fortfarande väldigt komplext och kräver mycket skicklig gitanvändning för att göra ens enkla operationer. Jag tror inte att det är lämpligt... men jag är nyfiken på om du använder det med Unity? Inte med Unity. En stor fördel med git subtree är att alla inte behöver vara kunniga i det, du kan utse någon som sätter upp det och regelbundet pushar subtrees, och alla andra kan ignorera det. Det är inte helt sant; de bör dela upp sina commit så att de inte spänner över träd. Men det är inget krav, det gör bara saker och ting mycket trevligare.</w:t>
      </w:r>
    </w:p>
    <w:p>
      <w:r>
        <w:rPr>
          <w:b/>
          <w:color w:val="FF0000"/>
        </w:rPr>
        <w:t xml:space="preserve">id 212</w:t>
      </w:r>
    </w:p>
    <w:p>
      <w:r>
        <w:rPr>
          <w:b w:val="0"/>
        </w:rPr>
        <w:t xml:space="preserve">All tid som vi spenderar tillsammans Jag kommer inte att göra mig besvär, jag kommer inte att slåss Försöker göra dig till min Du vet att jag inte är den sorten Huh whoo c'mon Jag sa att jag skulle älska dig till den tolfte av aldrig Men jag kommer inte att springa långt i förväg och lämna dig bakom Du vet att jag inte är den sorten För jag är inte den sortens tjej Och det är inte min sortens värld Nej, det är inte för mig Inte där jag vill vara Hjälp mig ut, Berätta vad du tänker Om jag springer, sakta ner, du kan ta din tid Du vet att jag inte är den sorten Ja woo Om du går, tror jag att livet kommer att fortsätta Vinden kommer att blåsa, vattnet rinna, och solen kommer att skina Du vet att jag inte är den sorten Ja För jag är inte den sortens tjej Och det är inte min typ av värld Nej, det är inte för mig Så låt mig göra dig fri Ja Nu vad jag säger till dig, Jag har mina vänner, jag kommer inte att leta efter någon annan i dig, Ja, så vad ska du göra, ja, ja, ja, ja, för om du swingar med mig, kommer du snart att upptäcka att jag kommer att ge dig ömhet som ingen annan kan göra Och vad jag säger är sant, Ja, för jag är inte den sortens tjej och det är inte min typ av värld Nej, det är inte för mig, inte för mig Said not where I want to be, Said not where I want to be Ja, det är inte min typ av grej, det är inte det sätt, sättet jag vill svinga på Det är inte för dig, det är inte för mig, jag sa min älskling Jag är inte den sorten, jag är inte den sorten Ja, ja, ja, ja</w:t>
      </w:r>
    </w:p>
    <w:p>
      <w:r>
        <w:rPr>
          <w:b/>
          <w:color w:val="FF0000"/>
        </w:rPr>
        <w:t xml:space="preserve">id 213</w:t>
      </w:r>
    </w:p>
    <w:p>
      <w:r>
        <w:rPr>
          <w:b w:val="0"/>
        </w:rPr>
        <w:t xml:space="preserve">Problemet är att jag inte är någon bra fotograf. För att vara helt ärlig är jag för blyg. Inte tillräckligt aggressiv. Jag är inte aggressiv alls. Jag älskade bara att se underbart klädda kvinnor, och det gör jag fortfarande. Det är det enda som är viktigt. 27 oktober 2002 stil Nyhetsartiklar av BILL CUNNINGHAM Mer än 250 modeskapare i New York ställde ut sina vårkollektioner under en vecka som avslutades i torsdags. Det fanns inte en enda kollektion som ägnades åt modets hetaste objekt, skon. Men det var inte nödvändigt. Gästerna på klädutställningarna bjöd på en bländande uppvisning av dagens skodesign. Populariteten av mycket individuella skor har fått Macy's, Saks Fifth Avenue och Barneys New York att vända hela våningar för att tillgodose denna passion för skor. Skillnaden mellan flamboyansen på designernas löparbanor och det som kvinnor verkligen bär kan vara ganska häpnadsväckande. När vårkollektionerna i New York presenterades den här veckan dök enkla modeller av två europeiska designers, Azzedine Alaa och märket Alexander McQueen, designat av Sarah Burton, ständigt upp på avenyerna. Alaas prinsessklänning, till vänster och till höger, har utformats med sofistikerad stickteknik. Från en formad livstycke släpps kjolen ut i en graciös cirkel som rör sig med ... 25 augusti: Times Square, med sina blinkande lampor, ser ut som Coney Island utan nöjen när turisterna svärmar in i området som en destination. Besökare i regnbågsfärgade sneakers tävlar ofta om utrymmet med teaterbesökare i klänningar och höga klackar. En uppskattad plats är på de rubinröda läktarna nära TKTS-boden på 47th Street, där man kan se världen gå förbi. 30 augusti: Ett gripande slut följde på den två timmar långa begravningen i Riverside Church av Lloyd R. Sherman, en docent i medicinsk e...</w:t>
      </w:r>
    </w:p>
    <w:p>
      <w:r>
        <w:rPr>
          <w:b/>
          <w:color w:val="FF0000"/>
        </w:rPr>
        <w:t xml:space="preserve">id 214</w:t>
      </w:r>
    </w:p>
    <w:p>
      <w:r>
        <w:rPr>
          <w:b w:val="0"/>
        </w:rPr>
        <w:t xml:space="preserve">Erkänn att det är sent . För de flesta människor som går till sängs sent är det oftast ett problem med mentaliteten. Man tittar på klockan och tänker "klockan två på morgonen?". Inga problem, jag har fortfarande gott om tid". Nej, det har du inte. När du gör det till en vana att gå till sängs långt efter midnatt blir din uppfattning om sent en allt senare timme. Så nästa gång du tittar på klockan och ser att klockan är över 23.30 (eller någon annan tid som du anser vara "tidig"), överge allt du gjorde vid den tidpunkten och börja skynda dig att gå till sängs. Det första steget för att börja gå och lägga sig tidigt är att omdefiniera din uppfattning om "tidigt" och "sent". 2 Ge dig själv skäl att gå i säng tidigare . Ett bra incitament är att minnas ett tillfälle (eller flera) då din sena sänggång fick katastrofala följder: du försov dig, fick inte tillräckligt med sömn, blev sjuk osv. Om du är en vana vid att sova sent (t.ex. en universitetsstudent) får du dessutom en chans att se det mest sällsynta naturfenomenet: en soluppgång! Att stanna uppe hela natten för att se soluppgången räknas inte! 3 Bestäm vilken tid du behöver vakna . "Tja, för det mesta vaknar jag klockan 7 på morgonen, men ibland vaknar jag klockan 6 på morgonen för att göra läxor" är inte ett bra svar. Om du planerade att vakna klockan 6:00 så skulle du tro att det skulle kompensera dig att gå till sängs en timme tidigare, men du skulle inte vara trött vid sagda läggdags, så du skulle ligga i sängen i en timme och bara få 7 timmars sömn. Din väckningstid måste vara densamma varje dag, utom vid sällsynta tillfällen. Helgerna är inte sällsynta. 4 Subtrahera 8 timmar från den tid du vaknar . Bestäm hur lång tid det faktiskt tar dig att somna. Titta inte på väckarklockan hela tiden för att testa detta, tänk bara på om du ligger i sängen i vad som verkar vara i timmar, eller om ditt huvud knappt träffar kudden? Om det första är fallet bör du dra av en timme från den tid du har. Om ditt huvud knappt träffar kudden behöver du bara ligga fem minuter i sängen före din -8-timmarstid. Om du befinner dig någonstans däremellan bör 30 minuter vara en säker tid att vara i sängen innan du behöver somna. 5 Gör något lugnande före sänggåendet . Datorn kan vara lugnande men din hjärna gör dig naturligt sömnig när det är mörkt, så genom att stirra på en skärm håller du dig alert och vaken längre än du borde. En dusch är en utmärkt sak att göra före sängen. Gör din aktivitet till en slags vana. Detta hjälper. 6 Gå och lägg dig direkt när du börjar känna dig trött . Den bästa tiden att gå till sängs är när du inte kan sluta gapa och känner ett behov av att bara blunda och lägga huvudet ner. Om du tvingar dig själv att hålla dig vaken kommer du efter detta skede att ha en lätt huvudvärk på grund av tröttheten, men du slutar att känna den där lusten att sova, vilket gör att du håller dig vaken ännu mer. 7 Var strikt när det gäller din läggdags . Tvinga dig själv att stänga av datorn och tv:n innan du går till sängs. Genom att stänga av datorn (inte skärmen) måste du vänta på att den ska starta om och normalt räcker det för att övertala dig att gå av datorn. Kasta fjärrkontrollen till tv:n genom rummet eller på golvet (försiktigt). Att resa sig upp för att sätta på tv:n verkar knappast vara värt det, eller hur? 8 Om du fortfarande är trött eller mycket ovillig att gå upp på morgonen när du har följt en läggdagstid i en vecka eller så, kan du fortfarande vara skyldig dig själv några timmar . Låt dig sova länge på helgen. Gör detta några gånger och du kommer förmodligen inte längre att känna behov av att sova ut på helgerna. Det är bra. Det betyder att du får tillräckligt med sömn varje natt. Om du fortsätter att vilja gå upp tidigare än din väckningstid så gå och lägg dig lite senare. Vissa människor behöver mindre sömn än andra och du kanske inte längre behöver gå och lägga dig en timme tidigare längre på grund av din rutin. 9 Belöna dig själv för din disciplin . Unna dig själv en film för varje två veckor du lyckas lägga dig tidigt. Lägg märke till hur mycket bättre du känner dig i vardagen, i skolan eller på jobbet. Om du får någonstans runt 8 timmars sömn per natt, och vid rätt tidpunkt, kommer du förmodligen att märka en</w:t>
      </w:r>
    </w:p>
    <w:p>
      <w:r>
        <w:rPr>
          <w:b/>
          <w:color w:val="FF0000"/>
        </w:rPr>
        <w:t xml:space="preserve">id 215</w:t>
      </w:r>
    </w:p>
    <w:p>
      <w:r>
        <w:rPr>
          <w:b w:val="0"/>
        </w:rPr>
        <w:t xml:space="preserve">Vinn ett par Motorheadphones i begränsad upplaga! Lystring, alla öldrickare och helvetesutövare: kolla in det nya sortimentet av hörlurar från Motrhead, veteranerna inom den snabba rockens bollar, som ger dig modeller med lämpliga tunga namn som The Motrizer, Iron Fist och Bomber. Det finns även hörlurar - Overkill och Trigger - men vi kommer att fokusera på de över öronhållande heavy metal-boxarna. Som bandet själva säger är detta "inga svaga knä, liljekonvaljer, plåtburkar och magert klingande små skräp, nej, det är inte Motrheads stil". De är alla svarta, naturligtvis, och alla är ganska lika att se på. Motrizer (129,99) - den kraftigaste av alla - har hög effekthögtalare som ger dig mjuk bas och tydliga och distinkta mellan- och högfrekvenser. De är utformade för DJ:s och har vridbara öronkåpor för att kunna lyssna från en sida och kan anslutas till din smartphone för att justera volymen, pausa, spela upp, snabbspola framåt och bakåt med mera. Iron Fist (99,99) är något mindre tunga på huvudet, men har också kraftfulla högtalare, medan den finaste uppsättningen, Bombers (79,99), är ännu lättare - men enligt bandet fortfarande "Motrhead-säkra och turnésäkra; dessa jävlar står och levererar". De har också smartphone-funktionen "Controlizer". Det viktigaste försäljningsargumentet är dock att de är utformade för högljuddhet. Att bära dessa är i själva verket det närmaste du kommer att komma att leva som Lemmy och co, för om du försöker matcha hans livsstil på något annat sätt är vi juridiskt skyldiga att informera dig om att du kommer att dö. Var och en av de endast 100 individuellt numrerade uppsättningarna i begränsad upplaga innehåller Iron Fist-hörlurarna, unika signerade brev från bandet, tillbehör och en DVD från Motrhead, och levereras i ett stencilerat flygfodral. Häftigt, eller hur!</w:t>
      </w:r>
    </w:p>
    <w:p>
      <w:r>
        <w:rPr>
          <w:b/>
          <w:color w:val="FF0000"/>
        </w:rPr>
        <w:t xml:space="preserve">id 216</w:t>
      </w:r>
    </w:p>
    <w:p>
      <w:r>
        <w:rPr>
          <w:b w:val="0"/>
        </w:rPr>
        <w:t xml:space="preserve">Hur du hackar ett WordPress-plugin som inte har de filter du vill ha Det bästa med WordPress, förutom det faktum att nästan alla kan redigera en webbplats byggd med det, är krokarna. Filter- och åtgärdskrokar gör det möjligt för utvecklare som jag att anpassa en WordPress-webbplats på otaliga sätt. Många bra plugins tillhandahåller också krokar. Men oundvikligen kommer du att stöta på ett problem där du vill att ett insticksprogram ska ha en krok som det helt enkelt inte har. Du kan be pluginförfattaren snällt att lägga till den kroken, och kanske lägger de till den någon gång snart, kanske till och med i tid för din deadline. Men vad händer om din deadline kommer innan de lägger till den? Okej, det enkla sättet att kringgå detta är att bara hacka plugin-koden och få den att göra det du vill att den ska göra. Visst, enkelt... tills de uppdaterar insticksprogrammet och du måste lägga in ditt smutsiga hack i deras uppdaterade version. Och kanske passar det inte längre. Eller ännu värre: din kund uppdaterar insticksprogrammet och skyller sedan på dig när deras webbplats går offline eller förlorar försäljning under en månad. Okej, så: det enkla sättet kommer att skada dig någon gång, så gör inte det! Sök i stället efter sätt att göra det du vill få gjort, med hjälp av de krokar som WordPress ger dig. Här är ett par sätt som jag har hanterat detta på några nya webbplatser. Post Query Hooks När ett plugin använder WordPress post queries för att få sina data kan du dra nytta av WordPress olika filterkrokar för att komplettera dessa frågor för att få de resultat du behöver. I ett nyligen publicerat blogginlägg " Sortera wp-e-commerce produkter efter kategori och produkttitel " visade jag hur man använder detta tillvägagångssätt för att ändra den databasfråga som wp-e-commerce använder för att bygga en sida och sortera den på ett anpassat sätt. Kruxet i det inlägget var att: Använd filterkroken "parse_query" för att kontrollera om det finns villkor som markerar en posts query som en wp-e-commerce produktquery Använd filterkroken "posts_join" för att lägga till kategorinamnet till SQL-query Använd filterkroken "posts_orderby" för att ändra SQL-ordningsvillkoret Jag kommer inte att upprepa koden här eftersom du kan se den i det inlägget, men det är värt att nämna som ett generellt tillvägagångssätt för att ändra hur ett plugin hämtar en lista med inlägg när det inte ger dig några filterkrokar för att ändra dess beteende: använd WordPress hooks. Option Hooks Ett annat tillvägagångssätt som jag har använt ett par gånger, och igen just idag, är att avlyssna plugin hämtar sina alternativ och ändra dem innan plugin kan använda dem. Ofta använder sig ett insticksprogram av alternativ för att styra hur det beter sig, och du kan ändra insticksprogrammets beteende genom att ändra dessa alternativ i farten. Det är lite krångligt, men det behövs! WordPress-funktionen get_option har några filterkrokar som låter dig avlyssna alla anrop till den, både före och efter att den hämtar alternativen. Särskilt i slutet av funktionen anropar den ett filter som låter dig ändra värdet på alternativet, och det är snällt nog att anropa ett filter som är specifikt för det alternativet! return apply_filters('option_' . $option, maybe_unserialize($value)); Som ett exempel, här är vad jag gjorde för att lägga till några extra inlägg som ska uteslutas av Google Sitemap Generator. Det insticksprogrammet får alla sina alternativ med ett anrop för att hämta ett alternativ som heter "sm_options":</w:t>
      </w:r>
    </w:p>
    <w:p>
      <w:r>
        <w:rPr>
          <w:b/>
          <w:color w:val="FF0000"/>
        </w:rPr>
        <w:t xml:space="preserve">id 217</w:t>
      </w:r>
    </w:p>
    <w:p>
      <w:r>
        <w:rPr>
          <w:b w:val="0"/>
        </w:rPr>
        <w:t xml:space="preserve">GoldenEye: Reloaded är den enda som jag har spelat från början till slut, så det skulle vara mitt val. Idéerna bakom Blood Stone var dock mycket bra. Ett annat spel av det slaget skulle vara fantastiskt, som ett nytt äventyr. Jag skulle säga att Blood Stone är ganska mycket den allmänna uppfattningen. Jag är inte förvånad, det är det enda originalspel som de har gjort. Kanske om Raven-avsnittet plockas upp igen får vi ett som är minst i nivå med Blood Stone, om inte bättre. Bloodstone definitivt. Ett steg upp från Quantum of Solace och med en helt originell (ny) intrig till råga på allt. Blandningen av action till fots och i bil tvättade nästan bort den dåliga eftersmak som Quantum of Solace lämnade efter att ha skurit bort en stor del av den spännande action som man sett i filmerna. Man kan se en del av detta i Bloodstone, där biljakten i Grekland efterliknar Quantum of Solaces biljakt i Italien (en del av landskapet ser till och med likadant ut) och där båtjakten också är något hämtad från filmen. @Gareth00789 , var snäll och sluta med att skriva dubbla inlägg. Andra medlemmar följer reglerna, gör det också. När det gäller ämnet för den här tråden tycker jag att Bloodstone är ett bättre spel än QOS. Jag tycker att det är Activisions bästa hittills. Och till allt hat mot Activision som jag har läst under de senaste åren kan jag bara säga följande: Activision &amp;gt;&amp;gt;&amp;gt;&amp;gt; EA. De flesta medlemmar vet varför jag tycker att det är så. ;-) Jag önskar att EA hade avslutat Casino Royale 2006 eftersom Craig är min favorit Bond (jag äger alla filmerna och har sett dem flera gånger, men för mig var Brosnan alla klichéer från de tidigare banden och Craig har de bästa inslagen från de andra banden). Det fanns någonstans en nivå av konstverk publicerad om videospelet Casino Royale 2006 var ett tredje personspel som var mörkt och utan prylar, då skulle EA vara bäst, men med tanke på vad de gjorde med From Russia With Love ..... Om du spelade på konsoler @DarthDimi skulle du tycka annorlunda ;) Du har missat Everything or Nothing och den bra versionen av Nightfire. För mig är det EA&amp;gt;&amp;gt;&amp;gt;&amp;gt;&amp;gt;&amp;gt;&amp;gt;Activision med råge. Jag spelade spelen på konsoler (jag har aldrig spelat en PC Bond och jag vet inte om jag skulle vilja det), och jag tycker fortfarande att Activision gör ett bättre jobb än vad EA gjorde. AUF var bra, NightFire var okej (bra nivåer, men historien var skit), EoN var faktiskt bra, Rogue Agent sög skit, FRWL var generisk, TND var skit, TWINE N64 var bra men PS1-versionen sög och 007 Racing var en pissdålig ursäkt för både ett körspel och ett Bondspel. Visst, Activision kanske gör COD-kloner, men COD-spelet är åtminstone lyckat, även om det är repetitivt. Om du spelade på konsoler @DarthDimi skulle du tycka annorlunda ;) Du har missat Everything or Nothing och den bra versionen av Nightfire. För mig är det EA&amp;gt;&amp;gt;&amp;gt;&amp;gt;&amp;gt;&amp;gt;&amp;gt;Activision med råge. Jag spelade spelen på konsoler (jag har aldrig spelat en PC Bond och jag vet inte om jag skulle vilja det), och jag tycker fortfarande att Activision gör ett bättre jobb än vad EA gjorde. AUF var bra, NightFire var okej (bra nivåer, men historien var skit), EoN var faktiskt bra, Rogue Agent sög skit, FRWL var generisk, TND var skit, TWINE N64 var bra men PS1-versionen sög och 007 Racing var en pissdålig ursäkt för både ett körspel och ett Bondspel. Visst, Activision kanske gör COD-kloner, men COD-spelet är åtminstone lyckat, även om det är repetitivt. Om du spelade på konsoler @DarthDimi skulle du tycka annorlunda ;) Du har missat Everything or Nothing och den bra versionen av Nightfire. För mig är det EA&amp;gt;&amp;gt;&amp;gt;&amp;gt;&amp;gt;&amp;gt;&amp;gt;Activision med råge. Jag spelade spelen på konsoler (jag har aldrig spelat en PC Bond och jag vet inte om jag skulle vilja det), och jag tycker fortfarande att Activision gör ett bättre jobb än vad EA gjorde. AUF var bra, NightFire var okej (bra nivåer, men historien var skit), EoN var faktiskt bra, Rogue Agent sög skit, FRWL var generiskt, TND var skit, TWINE N64 var bra men</w:t>
      </w:r>
    </w:p>
    <w:p>
      <w:r>
        <w:rPr>
          <w:b/>
          <w:color w:val="FF0000"/>
        </w:rPr>
        <w:t xml:space="preserve">id 218</w:t>
      </w:r>
    </w:p>
    <w:p>
      <w:r>
        <w:rPr>
          <w:b w:val="0"/>
        </w:rPr>
        <w:t xml:space="preserve">handtaget för att koppla bort brytaren föll ut! Detta är en diskussion om sear disconnect lever fell out! inom forumet MP SHIELD Pistols, en del av kategorin Smith &amp; Wesson MP Forum; Jag köpte en ny Shield .40 i veckan. Jag sköt några mags genom den och allt fungerade bra. På kvällen torrsköt jag ... Jag köpte en ny Shield .40 i veckan. Jag sköt några magasin genom den och allt fungerade bra. På kvällen torrsköt jag medan jag tittade på TV och när jag reste mig upp hittade jag spaken för att avbryta skottet liggande på soffkudden! När jag tittar på den plats där spaken ska vara kan jag se att fjädern fortfarande sitter på plats, men stiftet som sitter inuti den verkar vara borta. Jag hittade den inte någonstans, kan den fortfarande sitta kvar i vapnet, bara förskjuten tillräckligt mycket för att lossna från spaken? Jag hade inte tagit av toppen innan jag hittade spaken, så jag kan inte säga vad jag skulle ha hittat om jag hade gjort det. Har någon upplevt detta? Ska den gå tillbaka till S&amp;W för reparation eller kan jag skaffa en stift och laga den själv? Jag förstår för- och nackdelarna med att ogiltigförklara min garanti, men det kommer att hända snart med ett Apex-kit och Ameriglo-sights. Tack för era råd! Är det någon som har upplevt detta? Ska den gå tillbaka till S&amp;W för reparation eller kan jag skaffa en stift och laga den själv? Jag förstår för- och nackdelarna med att upphäva min garanti, men det kommer att hända snart med ett Apex-kit och Ameriglo-sights. Om du inte känner dig bekväm med att laga den själv bör du skicka tillbaka den till S&amp;W. Ring dem på 1-800-331-0852, det borde inte kosta dig något (de kanske till och med skickar dig en liten extra sak) och den kommer tillbaka inom ett par veckor. APEX-satser upphäver inte garantin, S&amp;W åtgärdar fortfarande problem som inte orsakas av APEX-delar, och nya sikten upphäver inte heller garantin (se bara upp för den lilla skivan som brukar flyga iväg). Citat: Ursprungligen postat av 86 slo-vo Tekniskt sett....du behöver det inte. Tekniskt sett är allt du behöver pipan, en spik och en hammare... allt annat gör den bara säkrare och lättare att använda. På vapenbutiken sa de att jag var tvungen att lämna magasinet i när jag demonterade för att jag skulle kunna trycka på avtryckaren för att avsluta avlägsnandet av slidan (mag disconnect). Kanske är denna variant specifik för CA? Ja, M&amp;P-serien kan demonteras som Glock med avtryckare, men jag skulle föreslå att M&amp;P demonteras på det sätt som S&amp;W föreskriver i manualen; det ger en ökad säkerhetsmarginal. Om du inte känner dig bekväm med att fixa det själv bör du skicka tillbaka den till S&amp;W. Ring dem på 1-800-331-0852, det borde inte kosta dig någonting (de kanske till och med skickar dig en liten extra sak), och den kommer tillbaka inom ett par veckor. APEX-satser upphäver inte garantin, S&amp;W åtgärdar fortfarande problem som inte orsakas av APEX-delar, och nya sikten upphäver inte heller garantin (se bara upp för den lilla skivan som brukar flyga iväg). Tekniskt sett är allt du behöver pipan, en spik och en hammare ... allt annat gör den bara säkrare och lättare att använda. Tack! Det är bra att veta om S&amp;W:s garanti. Jag har inga betänkligheter mot att göra reparationen själv och göra ett ordentligt jobb av den. Jag ville mest doppa i den kollektiva erfarenhetspoolen och se om detta är ett vanligt problem som andra har haft. Med tanke på att en del föll ur en monterad pistol som du just köpt (ny?) rekommenderar jag att du skickar tillbaka den till S&amp;W för analys. De måste få veta om fall där deras pistoler demonterar sig själva och du måste veta att det verkligen är åtgärdat. Med tanke på att en del föll ut ur en monterad pistol som du just köpt (ny?) rekommenderar jag att du skickar tillbaka den till S&amp;W för analys. De måste få veta om fall där deras vapen monteras isär och du måste veta att det verkligen är åtgärdat. På vapenbutiken sa de att jag var tvungen att lämna magasinet i när jag demonterade för att jag skulle kunna trycka på avtryckaren för att avsluta avlägsnandet av slidan (mag disconnect). Det är möjligen det sämsta råd jag hört från en vapenbutik i år. Det är illa nog att så många okänsliga människor trycker på avtryckaren för att ta ned sin Glock (en</w:t>
      </w:r>
    </w:p>
    <w:p>
      <w:r>
        <w:rPr>
          <w:b/>
          <w:color w:val="FF0000"/>
        </w:rPr>
        <w:t xml:space="preserve">id 219</w:t>
      </w:r>
    </w:p>
    <w:p>
      <w:r>
        <w:rPr>
          <w:b w:val="0"/>
        </w:rPr>
        <w:t xml:space="preserve">Ibland hör du människor i England tala om den katolska tron som den "gamla tron". Det är verkligen den gamla tron i England, så gammal att ingen vet exakt när den först kom till landet. Vi vet dock att innan England var England, när det fortfarande hette Storbritannien och var en provins i Romarriket fanns det katolska biskopar och den katolska kyrkan. Det var vid denna tid som vår första martyr, St Alban, dödades. (Albans nära London.) Det fanns brittiska biskopar vid Vädurskonciliet i Frankrike år 314 och det finns fortfarande kvar det brev om filialisk hyllning och lydnad som de skrev till påven. Men romarriket försvagades. De romerska legionerna drogs tillbaka från Storbritannien och det kom in anglosaxiska hedningar från andra sidan Nordsjön. De drev de kristna britterna upp i bergen i Wales och in i västlandet. Omvändelsen av England och engelsmännen till kristendomen måste börja om på nytt. År 432 inledde den helige Patrick sin omvändelse på Irland och inom de följande hundra åren arbetade irländska missionärer redan i Skottland och norra England. Den store Sankt Columbanus och många andra gick som apostlar över hela Europa. Även delar av Italien och Frankrike har sin första kunskap om tron att tacka dessa missionärer för. Påven Gregorius den store sänder Augustinus, år 597 e.Kr. DEN man som vi vördar som Englands apostel var Augustinus som sändes från Rom av påven Gregorius den store år 597. Hans missionärer som arbetade från söder och de irländska missionärerna som arbetade från norr omvände landet. Det förekom ibland gräl (naturligtvis). Men i nästan tusen år från det datumet var England ett katolskt land. England var faktiskt ett katolskt land mycket längre än det har varit ett protestantiskt land. Under hela denna tid utmärkte sig England för sin lojalitet mot Rom. De anglosaxiska kungarna långt före Vilhelm Erövraren och 1066 donerade en kyrka i Rom som kallades "St Mary of the Saxons". En koloni av människor från England växte upp där och än i dag kallas stadsdelen runt Peterskyrkan för "Borgo", vilket helt enkelt är det engelska ordet "Borough". Några av kungarna avgick från tronen när de blev gamla och flyttade till Rom för att tillbringa sina sista dagar och dö i skuggan av Peterskyrkan. Även missionärer reste ut från England, den störste av dem var Sankt Bonifatius, Tysklands apostel. Under senare dagar uppstod de stora kyrkor och katedraler som byggdes för mässan och för undervisningen av den katolska tron och som fortfarande kan ses i så många städer i detta land. Religionsförändringen -- HENRY VIII Så fortsatte det hela fram till kung Henrik VII:s tid, då det kom det som ibland kallas reformationen. Människorna på den tiden kallade det religionsskiftet och det är en mer korrekt benämning. Historien är välkänd. Påven vägrade att låta Henrik skilja sig från sin fru och gifta sig med en annan och därför förklarade Henrik att han var kyrkans överhuvud i England. Det fanns naturligtvis många saker som behövde reformeras i England. Det fanns ovärdiga präster och ovärdiga biskopar, även om förhållandena i England faktiskt var mycket bättre än i många andra delar av kyrkan. Men Henrik var inte intresserad av reformer. Han var intresserad av sina egna äktenskapliga önskemål och av att plundra kyrkans marker och kloster. Han kallade till sig biskoparna och krävde att de skulle avlägga en ed till honom som kyrkans överhuvud i England. De ville inte göra det. De debatterade det i några dagar, men den ende som stod ut till slutet var St John Fisher. När frågan gick till omröstning förblev biskoparna tysta. Men rädslan tog överhanden och de avlade eden. St John Fisher , biskopen av Rochester, vägrade och blev halshuggen av Henrik. Thomas More , rikskansler, en av de heligaste och mest lärda männen i Europa, vägrade. Även han halshöggs. Kartusianermunkarna i London vägrade. Henrik svälte dem till döds. En handfull andra vägrade också och fängslades eller avrättades. Resten av riket, som var skräckslagna, avlade eden. Det uppstod revolter. Fyrtiotusen män reste sig i uppror i Lincolnshire. Upproret slogs ner. Hela</w:t>
      </w:r>
    </w:p>
    <w:p>
      <w:r>
        <w:rPr>
          <w:b/>
          <w:color w:val="FF0000"/>
        </w:rPr>
        <w:t xml:space="preserve">id 220</w:t>
      </w:r>
    </w:p>
    <w:p>
      <w:r>
        <w:rPr>
          <w:b w:val="0"/>
        </w:rPr>
        <w:t xml:space="preserve">Det finns ingen magi i penninghantering Jag får många brev varje vecka. MÅNGA brev. Och så många av dem är helt desperata. Många av de frågor som jag inte svarar på är frågor som jag helt enkelt inte har något svar på. Här är ett exempel på vad jag menar: Kära Gail, jag har stora problem. Förra året arbetade jag cirka 55 timmar i veckan och samlade på mig en massa skulder. Vid den tidpunkten var jag inte orolig eftersom jag klarade av att betala avgifterna utan problem, men nu arbetar jag 36 timmar i veckan och är på väg mot konkurs snabbare än ljusets hastighet. Jag har fakturasamlare som ringer varje vecka och jag är stressad bortom all rimlighet. Jag har en 18- och 15-åring som är beroende av mig och jag vet helt enkelt inte var jag ska börja eller hur jag ska ta mig ur den här röran. All hjälp och alla förslag skulle uppskattas mycket eftersom jag är helt slut!!!! Om du jobbar hårt och ändå inte kan leva på det du tjänar borde det vara din första ledtråd om att det är något allvarligt fel på dina utgifter. Kom igen. Hur kan du någonsin förvänta dig att betala av "en lastbilslast av skulder" om du inte kan leva inom dina tillgångar när du tjänar bra pengar? Och vad får dig att tro att saker och ting alltid kommer att vara som de är? Om du är på toppen av ditt spel när det gäller inkomster är det enda stället att gå neråt. Och det är bäst att du är beredd på det. Människor som tjänar stora pengar bör spara stora summor för att kunna ta hand om det när konjunkturen vänder. Sedan finns det människor som väljer att ignorera sina problem. Mitt största bekymmer är att jag har haft en trådlös räkning på nästan 4 400 dollar i inkasso i nästan sex år nu. Jag har funderat på att betala den, men jag tror att den kommer att falla av snart ändå. Senare förstod jag att den kanske inte gör det och nu är jag förvirrad. Nu när den här bruden inte är så säker på att skulden bara kommer att försvinna på magisk väg vill hon att jag ska tala om för henne vad hon ska göra. Varför tror människor att om de bara låtsas att det inte är något fel kommer deras problem att försvinna? Om du har en tvist med en tjänsteleverantör, som den här kvinnan, och ignorerar den i sex år, är det inte precis så att du har möjlighet att bestrida avgifterna någon gång i framtiden. Ingen lyssnar längre. Företaget kommer bara att göra vad som helst för att få sina pengar. Och om du inte kommer fram till något med företaget kommer de att berätta för alla sina vänner, som kommer att berätta för alla sina vänner (och med det menar jag att din kredithistoria kommer att suga) och du kommer att få se din förmåga att låna till något annat än de mest orimliga räntorna extremt hämmad. Att ignorera ett problem kommer aldrig att få det att försvinna. Och att hoppas att systemet kommer att fungera till din fördel - att skulden bara kommer att försvinna och att du aldrig kommer att behöva ta itu med den - är rent ut sagt vansinnigt. Och de människor som påstår att de inte vill göra sina partners upprörda. Och partner som låter sig luras. Efter tio långa år av ekonomiska problem, inklusive gemensamma konkurser som avslutades för två år sedan, min mans misslyckade företag och tre olika äktenskapsrådgivare, försöker jag desperat hålla ihop min familj och inte hata min man. Min man har äntligen beslutat att lägga ner sitt företag och har nyligen börjat ett heltidsjobb, men han har en del skulder från företaget att betala. Han är tveksam till att dela med sig av information om vissa saker när det gäller hans egenföretagande, och så sent som i dag fick vi ett brev med posten där vi informerades om en panträtt i personlig egendom från skatteministeriet. Min man har tidigare undanhållit mig vissa saker för att han inte ville göra mig upprörd. OMG! Här är ett par människor som har spelat ett spel med varandra. Han vill skydda henne... verkligen? Hon behöver skydd från hans oansvariga beteende, inte från sanningen. Och hon har låtit sig hållas i mörker eftersom det utan tvekan var lättare än att få honom att erkänna. Jag har ett namn för sådana här människor: Svampprinsessor: i mörkret och upp till armhålorna i skit! När man är beroende av en annan persons inkomst löper man en stor risk, så det är bäst att man vet vad fan som pågår. Och om den personen inte är beredd att vara helt öppen om var pengarna kommer ifrån och vart de tar vägen, då är du en idiot om du förblir beroende. Vid någon tidpunkt måste du vakna upp och känna lukten av faran som lurar. Om du inte gör det samarbetar du med din partner för att förbli okunnig. Jag fick dessa tre brev</w:t>
      </w:r>
    </w:p>
    <w:p>
      <w:r>
        <w:rPr>
          <w:b/>
          <w:color w:val="FF0000"/>
        </w:rPr>
        <w:t xml:space="preserve">id 221</w:t>
      </w:r>
    </w:p>
    <w:p>
      <w:r>
        <w:rPr>
          <w:b w:val="0"/>
        </w:rPr>
        <w:t xml:space="preserve">Det är en kortfattad historia om allting, och den är mer än intressant. Denna episka nya dokumentärserie är både ett naturhistoriskt underverk och den ultimata navelskådningen: människans historia. De första två och en halv minuterna tar oss från Big Bang till våra tidiga jägar- och samlarföräldrar i den östafrikanska Riftdalen. Serien försöker avslöja ursprunget till några av våra mest grundläggande egenskaper: tillagad mat, hem, mode (OK, djurhudar som sys ihop med nålar gjorda av ben) och till och med husdjur. Den amerikanska versionen berättades av Josh Brolin och i Storbritannien får vi Stephen Fry, som enligt oss är den perfekta auktoriteten för att förklara hur vi har utvecklats från spjut och skinn till Tulisa och Twitter.</w:t>
      </w:r>
    </w:p>
    <w:p>
      <w:r>
        <w:rPr>
          <w:b/>
          <w:color w:val="FF0000"/>
        </w:rPr>
        <w:t xml:space="preserve">id 222</w:t>
      </w:r>
    </w:p>
    <w:p>
      <w:r>
        <w:rPr>
          <w:b w:val="0"/>
        </w:rPr>
        <w:t xml:space="preserve">Att välja döden: Kanada närmar sig alltmer en nationell diskussion om assisterat självmord. Och det är på tiden. I sin senaste utgåva uppmanar Canadian Medical Association Journal till en debatt i hela Kanada. Omständigheter driver nationen i den riktningen: I Quebec utfärdade nyligen Dying with Dignity Commission (en grupp bestående av alla partier i nationalförsamlingen) en omfattande rapport där man delvis föreslår att läkare som hjälper en dödssjuk patient att dö genom självmord inte skall åtalas för brott. En domare i British Colombias högsta domstol upphävde i juni lagar som förbjuder läkarassisterat självmord som grundlagsstridiga, i ett fall där en kvinna i British Columbia som har Lou Gehrigs sjukdom dömdes. I CMAJ:s ledare med den provocerande rubriken "Är vi redo att utföra terapeutiska mord?" påpekas att detta inte är en debatt för rättssalar, advokater och domare, utan snarare för vanliga kanadensare och deras valda ombud i parlamentet. Det är det som är problemet. Harper-regeringen vill inte ha den här debatten. De vill inte ha den lika lite som den tidigare liberala regeringen ville debattera Quebecs domstolar som vägrade att åtala abortleverantören Henry Morgentaler på 70- och 80-talen. Till slut hade de inget annat val än att ta upp frågan, men först uttömde de alla juridiska möjligheter att undvika att göra det. Liberalerna fördröjde också behandlingen av frågan om samkönade äktenskap och tvingade den först till Högsta domstolen. Det finns en extra ironi i detta för Stephen Harper, eftersom han och hans regering är uttalade kritiker av rättslig aktivism och med rätta påpekar att socialpolitik är parlamentets ansvarsområde, inte domstolarnas. Men hur fungerar det när regeringen är rädd för att ta itu med viktiga socialpolitiska frågor? Opinionsundersökningar bekräftar att en majoritet av kanadensarna är för en döende patients rätt att avsluta sitt lidande. Men bristen på offentlig politik i frågan innebär att det inte finns någon formell utbildning, och hotet om rättsliga åtgärder, för läkare som delar denna åsikt och vill hjälpa till. Det finns inget perfekt resultat här. Att hitta en balans mellan att respektera den döendes önskemål och behov kommer att bli en enorm utmaning. Medicinens första regel är "gör ingen skada". Det finns inneboende risker med att legalisera assisterade självmord, inklusive hotet om att det missbrukas i fall av funktionshinder och utvecklingsproblem. Men den mycket centrala frågan är tydlig: När en person är döende, när hans livskvalitet har försämrats så mycket att han eller hon inte vill fortsätta, borde det då finnas någon väg som inte är olaglig? Vi behöver inte uppfinna hjulet på nytt, eftersom andra länder som Schweiz, Nederländerna och Belgien har en socialpolitik för dödshjälp. Vi anar inte att vi känner till resultatet av en nationell debatt om denna kritiska fråga, men det är uppenbart att det är dags att ta itu med den.</w:t>
      </w:r>
    </w:p>
    <w:p>
      <w:r>
        <w:rPr>
          <w:b/>
          <w:color w:val="FF0000"/>
        </w:rPr>
        <w:t xml:space="preserve">id 223</w:t>
      </w:r>
    </w:p>
    <w:p>
      <w:r>
        <w:rPr>
          <w:b w:val="0"/>
        </w:rPr>
        <w:t xml:space="preserve">Redaktörens blogg: Först och främst vill jag be Eurogamers läsare om ursäkt för att jag inte har sagt något mer om varför jag redigerade Rab Florence-kolumnen förra veckan förrän nu. Det finns en rad olika anledningar till varför jag inte har sagt något. Ett är att det är det mest deprimerande jag har varit tvungen att göra på fem år som redaktör för webbplatsen och jag har fortfarande inte kommit över det. En annan är att känslorna i ögonblicket var alldeles för råa för en användbar analys och självrannsakan. Och det sista skälet är att jag hoppades att kolumnen fortfarande talade för sig själv. Nu när det har lugnat ner sig lite verkar det dock finnas två huvudsakliga reaktioner och jag vill ta upp båda. Den första är att många vill veta mer om varför jag gjorde ändringarna och bad om ursäkt. Svaret är att Lauren Wainwright hotade oss med rättsliga åtgärder och klargjorde att hon inte skulle backa, varpå vi tog juridisk rådgivning och slutligen fattade beslutet att ta bort styckena. Det var inte ett beslut som jag tog lättvindigt. En invändning mot denna åtgärd som jag har läst på nätet är att det inte var något förtal. Allt jag kan säga är att de råd vi fick innebar att det var rätt att ta bort den kränkande texten och be Lauren om ursäkt. Vi tog också hänsyn till att artikeln egentligen inte handlade om henne utan om oss alla, och jag ansåg att den redigerade versionen inte ändrade Rabs innebörd. Den andra huvudsakliga reaktionen verkar ha kommit främst från personer som arbetar inom spelbranschen - den finns i alla fall överallt i mitt Twitterflöde - och det är att många människor vill glömma hela saken och gå vidare. Det är bara videospel, säger de. Det är inte så viktigt som allt detta. Jag vill inte gå vidare. Det är viktigt. Och jag vill inte gå vidare av samma skäl som jag publicerade Rabs kolumn från början: Jag tror att det ligger mycket sanning i det han säger. När jag först frågade Rab om han ville skriva en krönika för Eurogamer var det för att jag visste att han var en fantastisk skribent som älskar spel men som inte är en speljournalist. Jag hoppades att han skulle välja ut ett ämne varje vecka som jag inte tänkte på - eller inte tänkte på tillräckligt mycket - och göra det mer allmänt känt. Jag hoppades att han skulle tala sanning mot auktoriteter, ställa de obehövliga frågorna och tvinga oss att tänka hårdare på vad vi gör och göra mitt liv lite mer obekvämt. Rab gjorde allt detta. Det som till slut blev hans sista kolumn, A Table of Doritos, var ett utmärkt exempel på detta, och jag vill inte att Rabs ursprungliga poäng ska gå förlorad i sidospelet. Rabs ursprungliga poäng, som jag tolkade den som hans redaktör och på grundval av vilken jag ansåg att hans kolumn var värd att publicera, var att speljournalister alla är lite komprometterade. Inte i stor utsträckning. Men lite. Och vi måste tänka på det mer än vi gör. Vi pratar mycket om etik bakom kulisserna på Eurogamer, men pratar vi tillräckligt mycket om det? Förmodligen inte. Vi har alla utvecklat relationer med människor som arbetar med spel för att få våra jobb gjorda. Vi får alla gratis saker skickade till oss. Vi accepterar dessa saker eftersom de är ett sätt för oss att rapportera om spel, men hur kan vi veta att de inte påverkar oss? Jag publicerade inte kolumnen för att jag tycker att Eurogamer är bättre än alla andra. Jag publicerade den för att jag tror att vi alla är ganska lika och att vi alla borde tänka på dessa saker mer än vad vi gör. Jag tror att anledningen till att vi inte gör det är att det har blivit en bakgrundsbild i våra yrkesliv, och det är lätt att glömma att det finns där och bara fortsätta med saker och ting. Och min oro efter förra veckan var att vår kollektiva reaktion skulle vara: "Åh nej, folk gillar inte tapeten - låt oss bara måla över den". Jag skulle hellre ta bort tapeten. Det kan inte göras på en vecka, men det kan göras. Det kommer att göra webbplatsen bättre i sin helhet. Bortsett från allt annat är det ingen överdrift att säga att människor utanför Eurogamer under de senaste dagarna har skrikit åt mig om att publicera Rabs kolumn. Den var mycket impopulär hos många människor som jag har lärt känna och gilla under de senaste 13 åren. Jag kommer att behöva se dem i ögonen för evigt mer och några</w:t>
      </w:r>
    </w:p>
    <w:p>
      <w:r>
        <w:rPr>
          <w:b/>
          <w:color w:val="FF0000"/>
        </w:rPr>
        <w:t xml:space="preserve">id 224</w:t>
      </w:r>
    </w:p>
    <w:p>
      <w:r>
        <w:rPr>
          <w:b w:val="0"/>
        </w:rPr>
        <w:t xml:space="preserve">Om det här är ditt första besök, se till att läsa FAQ genom att klicka på länken ovan. Det kan hända att du måste registrera dig innan du kan skriva: klicka på länken Registrera ovan för att fortsätta. För att börja titta på meddelanden, välj det forum du vill besöka från urvalet nedan. "No room in this country for Hyphenated Americans" ?Det finns inget utrymme i det här landet för amerikanism med bindestreck. När jag talar om amerikaner med bindestreck avser jag inte naturaliserade amerikaner. Några av de allra bästa amerikaner jag någonsin har känt var naturaliserade amerikaner, amerikaner födda utomlands. Men en amerikan med bindestreck är inte alls en amerikan? Detta gäller lika mycket för den som sätter "native" före bindestrecket som för den som sätter tysk eller irländsk eller engelsk eller fransk före bindestrecket. Amerikanism är en fråga om ande och själ. Vår lojalitet måste vara renodlad till Förenta staterna. Vi måste oförskräckt fördöma alla människor som har någon annan lojalitet. ?Men om han är hjärtligt och enträget lojal mot denna republik, så är han, oavsett var han är född, en lika god amerikan som alla andra. ?Det enda absolut säkra sättet att föra denna nation till undergång, att förhindra alla möjligheter att den överhuvudtaget ska fortsätta att vara en nation, skulle vara att låta den bli ett virrvarr av käbbelande nationaliteter, en invecklad knut av tysk-amerikaner, irländsk-amerikaner, engelsk-amerikaner, fransk-amerikaner, skandinavisk-amerikaner eller italiensk-amerikaner, som var och en bevarar sin separata nationalitet, men som i hjärtat känner mer sympati för européer av den nationaliteten än för de andra medborgarna i den amerikanska republiken. De män som inte blir amerikaner och inget annat är amerikaner med bindestreck, och det borde inte finnas någon plats för dem i detta land. Den man som kallar sig amerikansk medborgare och som ändå genom sina handlingar visar att han i första hand är medborgare i ett främmande land, spelar en ytterst skadlig roll i vårt politiska liv. Han har ingen plats här, och ju tidigare han återvänder till det land som han känner sin verkliga hjärtliga lojalitet med, desto bättre blir det för varje god amerikan. Theodore Roosevelt Tal till Knights of Columbus New York City - 12 oktober 1915 Detta är absolut sant och innebär en återgång till en nation under Gud som den högsta vägledaren och kraften i nationens ledning. IN 1915 skulle folk aldrig ha trott eller drömt att Förenta staterna skulle bli en socialistisk nation som den är i dag, med människor som ser till regeringen som sin falska Gud för att rädda dem, dagens socialförsäkring som inte är finansierad, en regering som lånar för att upprätthålla sitt fiktiva ekonomiska system med lån för att fortsätta att existera och kontrollera folket, eller folkets accent till slaveri med massiva skulder som hänger över deras huvuden och som kväver all känsla av kapitalism i nationen. Aldrig 1915 skulle amerikanerna acceptera att det som deras förfäder och de själva flydde från Europa, nämligen att ett fåtal kungar ägde allt och resten var slavar, skulle göra det möjligt för deras barn att låta USA bli vad det är i dag, en socialistisk nation som trotsar Gud och välgörenhet mot andra, och som nu vill äga andra och dominera och kontrollera dem... De rikas hämndkrig mot de fattiga i dag, krig som de tolererar mot sig själva. Ingenstans under 1915 skulle människor ha kommit för att tillåta att deras valda inte är ansvariga inför dem, eller för att tillåta att deras valda upprätthåller en terroristisk stat av israil som existerar i dag med militärt våld på deras bekostnad som skattebetalare. Ledsen Hawken, men allzero gillar att förstöra bra trådar. Han och de andra mooselimb-falska mångudskultanhängarna kan inte låta Israel få denna lilla bit mark. De kan inte leva och låta leva. De föredrar fattigdom, elände, krig, självmordsvägar med bombvästar till 72 lezzbians, behandling av deras kvinnor som boskap och fånig sharialagstiftning. Låt oss gå vidare med en intelligent diskussion: I går fick vi veta att Mitt Romney förra året betalade 1,9 miljoner dollar i skatt på en inkomst på 14 miljoner dollar - och gav 4 miljoner dollar till välgörenhet. Året innan tjänade han 21,6 miljoner dollar, betalade 3 miljoner dollar i skatt och gav 3 miljoner dollar till välgörenhet. Så, för att sammanfatta: Mitt Romney har under de senaste två åren betalat nästan 5 miljoner dollar i skatt och samtidigt gett bort 7 miljoner dollar. Och som han sa</w:t>
      </w:r>
    </w:p>
    <w:p>
      <w:r>
        <w:rPr>
          <w:b/>
          <w:color w:val="FF0000"/>
        </w:rPr>
        <w:t xml:space="preserve">id 225</w:t>
      </w:r>
    </w:p>
    <w:p>
      <w:r>
        <w:rPr>
          <w:b w:val="0"/>
        </w:rPr>
        <w:t xml:space="preserve">Q-Side höll en presidentvalinspirerad upplaga av sin show nyligen, där den före detta MTV-personligheten Quddus talade till olika rapartister, bland annat Big Sean och RZA . RZA talade om att han inte fick rösta och sa: "Rörelsen som presidenten gav oss, när han tillträdde, var så upplyftande och representerar oss i en bättre bild av vårt land. Jag röstar faktiskt inte personligen. Jag står på en viss lista. Förstår du? Kolla in den, jag älskar det här landet. När jag åker och reser runt representerar jag Amerika. När jag kommer tillbaka, till och med efter 150 dagar i Kina, tar de mig alltid till bakre rummet. Över 100 gånger har jag tagits till bakre rummet, kontrollerats och de har sagt att jag är flaggad. Och jag gick igenom allt för att få bort mitt namn från flaggan. De sa 'Nej, du är flaggad'." Trots att han själv inte kan rösta uppmuntrar RZA andra amerikaner att gå ut och rösta på valdagen. "Ja, om jag kunde skulle jag göra det. Jag råder folk att rösta oavsett. Om du har en röst så låt din röst höras. Min fru röstar. Så hon är vår familjs röst när det gäller våra politiska idéer. Hon är den rösten." Big Sean talade också om vissa valfrågor och försvarade det arbete som Barack Obama har gjort hittills i ämbetet. "Tja, jag tror att folk verkligen måste uppmärksamma fakta och inte viftandet om vem som verkar mest charmig", sade Sean. "Det var många bra fakta som de påpekade om Obama och det arbete han har utfört. Och många människor hatar honom och ger honom en slant, men ärligt talat känner jag att han verkligen håller på att vända nationen. Och till och med från början sa han att hans plan var en tioårsplan ... Dessutom känner jag som rapare att vi har ett ansvar att inte nödvändigtvis vara involverade, men att ibland beröra frågor som folk är mycket engagerade i."</w:t>
      </w:r>
    </w:p>
    <w:p>
      <w:r>
        <w:rPr>
          <w:b/>
          <w:color w:val="FF0000"/>
        </w:rPr>
        <w:t xml:space="preserve">id 226</w:t>
      </w:r>
    </w:p>
    <w:p>
      <w:r>
        <w:rPr>
          <w:b w:val="0"/>
        </w:rPr>
        <w:t xml:space="preserve">Sök Lasoo Inget är bättre än en picknickkorg och en kall flaska vin. En sommarpicknick är fantastisk för par som vill ha lite romantik eller för en familj som vill få barnen att komma ut och ha kul utan att det blir dyrt. Vi har skapat en checklista som du kan använda inför din nästa picknick. Checklista: Tid: Om vädret är perfekt har du en vinnare. Det är därför de flesta picknickar tenderar att vara improviserade - du vaknar och om det är en fin dag så går du ut på picknick! Om du är villig att ta en chansning på vädret kan det vara riktigt roligt att ordna en picknick i förväg. Ni kan samordna era scheman för att hitta en dag och tid som passar alla, och ni kan också titta på väderprognosen innan för att undvika regn. Plats: Det roliga med en picknick är att du kan ha den var som helst, från din bakgård till stranden. Den idealiska platsen är en plats med både sol och skugga. Om ni har en romantisk picknick kanske ni också vill gå till en plats som är naturskön. Undersök lokala platser i ditt område och du kanske till och med hittar en gömd pärla. Filt: En tålig duk eller filt kan användas för att duka upp bordet på marken. Ibland kan marken vara våt så ta med dig en plastduk att lägga under filten. Se till att området är fritt från skräp och insekter. Om du har barn vill du kanske kontrollera att området är säkert för dem att springa omkring. Picknickkorg: Du kommer att behöva något att hålla de saker som du vill ha med dig. Ta med dig en skärbräda, ett par bra knivar, gafflar, plasttallrikar och muggar. Ett tips är att klä botten av picknickkorgen med en handduk eller plast för att fånga upp eventuellt spill längs vägen. Picknickmat: Den bästa picknickmaten är enkel och god. Välj mat som håller sig bra och är uppfriskande. Frukt är uppfriskande efter en lätt promenad och tillfredsställer sötsuget. Smörgåsar och sallader är också bra val för lunch. Placera de tyngre sakerna längst ner och de lättare ovanpå. Det bästa med en picknick är att den kan vara relativt spontan och ett bra sätt att dra nytta av det soliga vädret. Lycka till med picknicken!</w:t>
      </w:r>
    </w:p>
    <w:p>
      <w:r>
        <w:rPr>
          <w:b/>
          <w:color w:val="FF0000"/>
        </w:rPr>
        <w:t xml:space="preserve">id 227</w:t>
      </w:r>
    </w:p>
    <w:p>
      <w:r>
        <w:rPr>
          <w:b w:val="0"/>
        </w:rPr>
        <w:t xml:space="preserve">22 december 2010 Befolkning: det samtal vi måste föra Den här månadens dom i Högsta domstolen om offshore-förvar av asylsökande och invandringsminister Chris Bowens ändringar av programmet för kvalificerad migration kommer att inleda ytterligare ett skrikande och förvirrande samtal mellan våra politiska ledare som återigen kommer att leda till att australiensarna blir förvirrade och splittrade i den kritiska frågan om befolkningspolitik. Det australiska samhället har inte nått enighet om vår befolkning. Regeringarna har inte förklarat för oss hur vår befolkning kommer att se ut och varför. Utan detta samförstånd kommer regeringarna att ha svårt att genomföra politiska åtgärder, t.ex. för att bemöta klimatförändringarna och för att använda vatten, som i huvudsak bygger på rationering av resurser. Att driva fokusgrupper runt om i landet om just dessa frågor under de senaste fem åren har visat mig den gapande klyftan mellan dem som försöker dra i de politiska spakarna och samhället i stort. I de dokument som finansministeriet utarbetade för en ny regering förespråkades en kraftig befolkningstillväxt. Näringslivet vill också se en ökning av antalet invånare. Detta står i skarp kontrast till de attityder i samhället som jag ser runt om i landet. När man talar med australiensare inser man snabbt hur svårt det är att skapa stöd för vattenbegränsningar för hushållen när man samtidigt inte har lyckats förklara varför antalet hushåll ökar. Det är lika svårt att be australiensarna att förbruka mindre energi när våra politiska riktlinjer ökar antalet energikonsumenter år efter år. Våra politiker har till stor del orsakat detta på egen hand. År 2010 togs "befolkningsfrågan" upp, vilket lyfte på locket på en fråga som hade kokat tyst men häftigt i flera år. Det var politiskt lämpligt för politikerna att buga sig för befolkningsfrågan; vi stod tydligen inför en "fredlig invasion" och behövde "ta ett andetag" och minska vårt befolkningsintag. I de grupper som jag ledde under kampanjen var skepticismen påtaglig: de problem som vissa samhällen upplevde och som skylldes på ökad invandring var långvariga och skulle inte lösas genom ett invandringsstopp. Jobb, skolor, vägar, brottslighet och samhällsnormer anses i vissa samhällen ha blivit överansträngda av befolkningstillväxten. Samhällets oro kan delas in i två kategorier när det gäller invandring: infrastruktur och värderingar. När det gäller planering finns det en allmänt accepterad uppfattning att regeringarna har sovit vid ratten och inte lyckats bygga den infrastruktur som krävs för att stödja våra samhällen. Oavsett om denna åsikt är berättigad eller inte är den genomgående. Den inverkan detta har på regeringar som försöker lösa problem med resursfördelning är lika uppenbar som den är frätande: "Om ni inte kan leverera tjänster till oss nu, hur kan vi då lita på att ni kan leverera dem i framtiden till ännu större befolkningsgrupper?". Regeringarna har mycket att göra för att återvinna detta förtroende. När det gäller värderingar finns det farhågor om de värderingar som nya invandrare tar med sig när de kommer till Australien och om de befintliga värderingarna i det australiska samhället är motståndskraftiga. Trots hur de uttrycks är många av dessa farhågor inte rasistiska. De är förvisso sprungna ur okunskap, men inte rasistiska. Ta till exempel några av mina senaste gruppdeltagare: den pensionerade grävaren som är stolt över modet och värdigheten hos de människor han "befriade" i Östtimor och som i samma andetag säger att han har fått nog av "handdukskallar" som kommer till hans land. Eller den arbetare som snart går i pension och som tar hand om en ung aboriginerflicka och som använder sina pensionssparande för att betala hennes privatskoleavgifter, men som ändå vill rösta på Pauline Hanson eftersom "hon har haft några bra idéer om invandring". Eftersom väljarna inte kan formulera argumenten för och emot invandring på ett tydligt sätt, dras de till de enkla idéer som de hör i medierna - "Australien, älska det eller lämna det" är en vanlig refräng. Återigen är detta ett misslyckande i regeringens kommunikation. På nationell nivå har politikerna misslyckats med att kommunicera inte bara hur många människor som kommer till Australien, utan också hur dessa anlända personer är sammansatta: övervägande andel kvalificerade arbetstagare framför anlända personer som får återförenas med sin familj och det förhållandevis lilla humanitära programmet, av vilket majoriteten utgörs av vidarebosättning utomlands. Många australiensare har en helt överdriven uppfattning om hur många som kommer hit och hur mycket statligt stöd de får. I det vakuum som skapas av avsaknaden av statlig kommunikation växer förbittringen. Mångkulturalismen har sedan Howard-eran kommit ur politiskt modet. Men det är just genom att hylla den enastående och ovanliga framgång som Australien har uppnått genom att samla de nya invandrarnas olika kulturer som samhällen kan få plats för fler invandrare. Australiensarna är överens om att på lång sikt</w:t>
      </w:r>
    </w:p>
    <w:p>
      <w:r>
        <w:rPr>
          <w:b/>
          <w:color w:val="FF0000"/>
        </w:rPr>
        <w:t xml:space="preserve">id 228</w:t>
      </w:r>
    </w:p>
    <w:p>
      <w:r>
        <w:rPr>
          <w:b w:val="0"/>
        </w:rPr>
        <w:t xml:space="preserve">En CIO måste ha ett registrerat huvudkontor i antingen England eller Wales. Alla CIO:er måste lämna in en årsredovisning och räkenskaper till oss, oavsett CIO:s inkomster. CIO:er måste föra ett medlemsregister och ett register över förvaltare - vem som helst kan begära att få se eller få en kopia av dessa, registret över förvaltare CIO:s stadgar måste innehålla vissa bestämmelser - vi har tagit fram två förlagor till stadgar som kan användas av en CIO, en för CIO där medlemmarna inte nödvändigtvis är förvaltare (associationsmodellen) och en för CIO där de enda medlemmarna är förvaltarna (stiftelsemodellen). Ändringar av en CIO:s stadgar kommer inte att vara giltiga förrän de har registrerats hos oss - för vissa ändringar krävs vårt samtycke i förväg.</w:t>
      </w:r>
    </w:p>
    <w:p>
      <w:r>
        <w:rPr>
          <w:b/>
          <w:color w:val="FF0000"/>
        </w:rPr>
        <w:t xml:space="preserve">id 229</w:t>
      </w:r>
    </w:p>
    <w:p>
      <w:r>
        <w:rPr>
          <w:b w:val="0"/>
        </w:rPr>
        <w:t xml:space="preserve">Huvudmeny I WATCH IT LIFT UP TO THE SKY I was born worn not a girl and not a jewel - anthony &amp; the johnsons (spiralling) they keep me thinking we could've had it all -adele (rolling in the deep) -- -- -- today I am treasuring space my space to think, my space to write my space to be Jag har inte kunnat sova den senaste tiden, jag har vänt på frågorna i mitt huvud och ifrågasatt vad jag ska göra med mitt liv efter det här året.Ingenting är säkert, man måste vara modig för att omfamna osäkerhet, jag arbetar på det. Hon gillar inte mjölk Min egen värsta fiende finns i mitt huvud och ifrågasätter varje linje av dagen, ifrågasätter varje beslut och ångrar varje misstag Hon är ett monster i mitt huvud som spiller mörkt marinbläck i pölar runt mina tankar och färgar dem. Dessa fläckar tvättas inte ut lätt min egen värsta fiende låter mig aldrig sova tänka över allting igen hon säger igen, hon säger, gör det igen. försök och ändra det du inte kan igen; känn frustrationen igen igen igen igen igen igen igen. en dag vaknade jag upp och gjorde ett val att le trots min egen värsta fiendes bläckspill dinosaurien på mitt skrivbord påminner mig om hur viktigt det är att föreställa sig och även om det tar mig tre dagar att vänja mig vid förändringen så händer det jag säger hejdå till honom för gott jag plockar upp kläderna runt om i mitt rum rent utrymme, Jag bakar och lagar mat och lyssnar på musik. Mitt sinne känns fridfullt igen, för i slutet av dagen är jag trots bläcket, på grund av bläcket, den jag är. Ingen annans åsikt om mig spelar någon roll, för trots vad de tycker har jag valt att inte vara min egen värsta fiende, utan min egen bästa vän. Utmärkt arbete huni. Du har gjort ett bra jobb med utrymmet - jag gillar det verkligen. p.s. Så mycket av din poesi talar till mig och den här känns som om du har läst mina tankar helt och hållet. Vi behöver verkligen vara snällare mot oss själva, eller hur? Tack så mycket för dina kommentarer. Jag kan inte säga hur mycket det betyder för mig att höra att någon annan får ut något av mina dikter. Och ja, vi behöver verkligen vara snällare mot oss själva ... Jag minns att när jag gick igenom en svår tid sa en god vän till mig att jag skulle "ta det lugnt med mig själv". Jag kommer alltid ihåg det. x Det nya utseendet är underbart och jag njuter verkligen av att ha lite poesi i mitt liv. Mat för sinnet är så viktigt och jag saknade det verkligen tills jag träffade dig i blogglandet. Tack så mycket för att du delar med dig. Jag håller också med om att det är så viktigt att inte vara sin egen värsta fiende. När man väl lär sig att tysta den inre rösten kan mycket frid uppstå.</w:t>
      </w:r>
    </w:p>
    <w:p>
      <w:r>
        <w:rPr>
          <w:b/>
          <w:color w:val="FF0000"/>
        </w:rPr>
        <w:t xml:space="preserve">id 230</w:t>
      </w:r>
    </w:p>
    <w:p>
      <w:r>
        <w:rPr>
          <w:b w:val="0"/>
        </w:rPr>
        <w:t xml:space="preserve">For A Moment Lyrics Ron Sexsmith For a moment there I could've swore I knew where I was going For a moment there I was in my room following the music Never knowing if it was going anywhere I could hear it in the sky above In the streets below me I could hear it in the songs of love Just enough to show me There was a light somewhere, Någonstans För ett ögonblick där Solen var i mina ögon och jag blev förblindad För ett ögonblick där Men nu tittar jag igen och när det verkar som om allt är förlorat hittar jag det eller det hittar mig i alla fall Jag kan se det i solen ovanför I gräset nedanför mig Jag ser det i dem jag älskar Tillräckligt för att visa mig Det finns ett ljus någonstans För ett ögonblick där kunde jag se det i dem jag älskar Tillräckligt för att visa mig Det finns ett ljus någonstans</w:t>
      </w:r>
    </w:p>
    <w:p>
      <w:r>
        <w:rPr>
          <w:b/>
          <w:color w:val="FF0000"/>
        </w:rPr>
        <w:t xml:space="preserve">id 231</w:t>
      </w:r>
    </w:p>
    <w:p>
      <w:r>
        <w:rPr>
          <w:b w:val="0"/>
        </w:rPr>
        <w:t xml:space="preserve">Med vägbeskrivningen kanske du också vill veta restiden Du kan hitta restiden från Bathurst till Morisset Park . Detta hjälper dig att uppskatta hur lång tid du behöver för att köra från Bathurst till Morisset Park. Behöver du all information ovan i en enda vy för att planera din resa? Kolla hur man reser från Bathurst till Morisset Park . Hjälp dig själv att bättre planera din resa från Bathurst till Morisset Park.</w:t>
      </w:r>
    </w:p>
    <w:p>
      <w:r>
        <w:rPr>
          <w:b/>
          <w:color w:val="FF0000"/>
        </w:rPr>
        <w:t xml:space="preserve">id 232</w:t>
      </w:r>
    </w:p>
    <w:p>
      <w:r>
        <w:rPr>
          <w:b w:val="0"/>
        </w:rPr>
        <w:t xml:space="preserve">Fakulteten bidrar till Guardians "Six of the Best Law Books" Guardian Law Section har tillkännagivit resultaten av en omröstning som gjordes för att fastställa vilka de bästa juridiska böckerna är för framtida studenter.  Två av de böcker som läsarna valde var skrivna av fakultetsmedlemmar. På andra plats efter Lord Binghams Rule of Law , kom Nick McBrides Letters to a Law Student . Från The Guardian: "Käre Sam, jag hoppas att du inte har något emot att jag skriver till dig på detta sätt..." Den enda bok som fick lika många nomineringar som Binghams bok var Letters to a Law Student, av All Souls fellow och studierektor vid Pembroke College i Cambridge. Solicitativ, auktoritativ och knappast rabatterad ens av Amazon, känner den sin publik - de som redan har en plats att läsa juridik rekommenderas att hoppa över de första kapitlen." Letters to a Law Student, som publiceras av Longman, är den definitiva guiden till juridikstudier vid universitetet. Den är fylld av råd som syftar till att göra den ofta avskräckande uppgiften att studera juridik till en trevlig och stimulerande upplevelse. Samtidigt kommer Letters to a Law Student att hjälpa alla som funderar på att studera juridik vid universitetet att bestämma sig för om juridikstudier är rätt alternativ för dem. "What About Law? rekommenderas bland annat av Mark Telford, lärare vid Southampton University, och beskriver de olika rättsområdena på ett engagerande sätt, även om den inte är lika öppen med praktiska råd. Öppnar med de juridiska konsekvenserna av den vilda fest som 17-åriga Laura ordnar medan hennes föräldrar är borta över helgen." De flesta ungdomar som överväger att studera juridik eller att göra en juridisk karriär har mycket liten uppfattning om vad det innebär att lära sig juridik och hur universiteten lär ut juridik till sina studenter. Den här boken ger en "försmak" av juridikstudier; en kort, lättillgänglig presentation av juridik som akademiskt ämne, utformad för att hjälpa 17- och 18-åriga studenter och andra att bestämma sig för om juridik är rätt val för dem som universitetsämne, eller, om de redan har gjort sitt val, vad de kan förvänta sig när de börjar sin juristexamen. Den hjälper till att besvara frågan "Vad ska jag studera på universitetet?" och motverkar uppfattningen att juridik är ett torrt och tråkigt ämne. What About Law? visar hur juridikstudier kan vara roliga, intellektuellt stimulerande, utmanande och direkt relevanta för studenterna. Med hjälp av fallstudier introducerar boken blivande juriststudenter till det rättsliga systemet och till juridiskt resonemang, kritiskt tänkande och argumentation. Detta är en bok som borde finnas i biblioteket på varje skola med en sjätte klass, varje högskola och varje universitet, och som alla studenter som ska börja studera juridik bör läsa innan de påbörjar sina juridikstudier. Alla författarna har lång erfarenhet av att undervisa i juridik i Cambridge och på andra platser och alla har också vid olika tillfällen varit involverade i rådgivning till blivande juridikstudenter vid öppna dagar och antagningskonferenser. Se den detaljerade webbplatsen för denna bok: www.whataboutlaw.co.uk .</w:t>
      </w:r>
    </w:p>
    <w:p>
      <w:r>
        <w:rPr>
          <w:b/>
          <w:color w:val="FF0000"/>
        </w:rPr>
        <w:t xml:space="preserve">id 233</w:t>
      </w:r>
    </w:p>
    <w:p>
      <w:r>
        <w:rPr>
          <w:b w:val="0"/>
        </w:rPr>
        <w:t xml:space="preserve">Topptips för ett lyckat fastighetsköp Många husägare oroar sig för fastighetens långsiktiga värde. De oroar sig för om huset kommer att vara värt mer när de väljer att sälja om 20 eller 30 år i stället för att sjunka i värde. Följande artikel innehåller några hjälpsamma råd och tips om alla aspekter av fastighetsköpsprocessen. Bolåneföretag tar vanligtvis ut en minsta handpenning, och du vill vara säker på att du kan täcka den i sin helhet. Om du inte klarar av att klara av det minimum som hypoteksbolaget kräver kan du tvingas betala en ränta som inkluderar privat hypoteksförsäkring (PMI-ränta). En PMI-försäkring kräver att du bevisar din pålitlighet för banken genom att betala högre premier. När du väljer en mäklare som ska hjälpa dig med ditt bostadssökande, fråga dem hur länge de har bott i området. En agent som är relativt ny i området kommer inte att vara lika insatt i vägar, kvarter, zonindelning och förväntad tillväxt som någon som har bott där i många år. Helst vill du ha en mäklare som har bott och arbetat i samma stad i tio år eller mer. Om en ny potentiell hyresfastighet har en trädgård, se till att du frågar din hyresvärd om det. Vissa hyreshus kräver att hyresgästen utför trädgårdsarbete. På andra ställen ingår detta i månadsbetalningarna. Marknadsvärde Övervaka förhandsförsäljningar. Om du har möjlighet att ägna avsevärd tid åt att söka efter investeringsmöjligheter kan du kanske ge pre-foreclosure properties en titt. De fastigheter som befinner sig i preforeclosure riskerar att tas från ägarna på grund av brottslighet. Du kan få en lista över potentiella pre-foreclosures från vilken långivare som helst, eller så kan du annonsera att du köper bostäder kontant. Hitta den person som för närvarande betalar lånet och bjud flera tusen över deras avbetalning, om det stämmer överens med marknadsvärdet. Detta blir en bra affär för dig, eftersom de flesta inte är skyldiga husets fulla marknadsvärde. Ta dig tid att noggrant mäta ett hus som du är mycket intresserad av att köpa. Du vill försäkra dig om att de kvadratmeter som ägaren har listat faktiskt stämmer överens med offentliga register. Om de två summorna inte är så nära som 100 kvadratmeter från varandra måste du ta reda på vems misstag det är, ditt eller deras. Du måste se till att du känner till bostadsmarknaden lokalt. Kolla webbplatser som City-data.com för att ta reda på uppgifter om utmätta bostäder, medianförsäljningspriser, eftersläpningar i bostadsmarknaden och den genomsnittliga tiden på marknaden för bostäder i ditt postnummer. Andra saker som du kanske vill undersöka är lokala arbetslöshetssiffror, inkomstnivåer och skolor. Ett bra läge med bra produkter kan ge dig en topplacering även om trenderna är nedåtgående. Det begärda priset bör bara vara en riktlinje. Om ditt erbjudande är logiskt och väl undersökt kan du bli förvånad över hur mycket du kan spara. Om du pruta lite med säljaren kan du förmodligen komma fram till ett försäljningspris som gör er båda nöjda. Om du köper ett hus som du kommer att bo ensam i är det en bra idé att låta en vän följa med, särskilt om han eller hon har viss erfarenhet av bostadsköp. Detta kan vara till din fördel eftersom den personen kanske lägger märke till något som du annars skulle ha missat. Be dem att bli involverade i processen också genom att ställa frågor till mäklaren. När du köper en bostad är det absolut nödvändigt att ha en grundlig förståelse för villkoren för ett hypotekslån. Om du vet hur din månadsbetalning påverkas av lånets längd och effekten på den totala kostnaden under hela låneperioden kan du reda ut eventuella förvirringar senare. Om du är intresserad av att köpa en del av, eller hela, en byggnad för att inhysa affärsverksamhet, kontrollera att den ligger i ett bra område. Att starta en ny verksamhet i ett område med hög brottslighet och förfallna byggnader kommer inte att ge dig många kunder. Fråga din fastighetsmäklare var en idealisk plats för att öppna ett företag finns. Gör alltid din hemläxa innan du köper en fastighet. Hoppa inte på en affär för att du tror att priset är intressant. Det kommer bara att sluta med att du förlorar pengar. Innan du spenderar dina pengar på något, fråga om det område som fastigheten ligger i, hur mycket brottslighet det finns i området, hur gammal fastigheten är med mera. Betala inte höga premier för din utsiktsplats. Utsikten kanske inte är något som är värt det för nästa köpare. Detta kommer att leda till att du förlorar massor av pengar. Du kan köpa bostaden eftersom du tycker om utsikten, men du behöver inte betala för mycket. Om du får ett hem som du vill köpa värderat, acceptera en värderare med minst fem års erfarenhet. Du bör också</w:t>
      </w:r>
    </w:p>
    <w:p>
      <w:r>
        <w:rPr>
          <w:b/>
          <w:color w:val="FF0000"/>
        </w:rPr>
        <w:t xml:space="preserve">id 234</w:t>
      </w:r>
    </w:p>
    <w:p>
      <w:r>
        <w:rPr>
          <w:b w:val="0"/>
        </w:rPr>
        <w:t xml:space="preserve">Det är så trevligt att ha bilderna och kunna se tillbaka på hur mycket jag har vuxit. Och jag är glad att jag bar samma kläder, det gör det mycket lättare att jämföra. Jag ställde till och med kameran på exakt samma plats så att jag skulle ha samma vinkel på varje bild. X Det här är underbart, och ett bevis på varför bumpfoton är så speciella. Att visa dessa för din vackra flicka när hon är äldre och själv är gravid (förlåt att jag hoppar så långt fram i tiden) kommer att vara fantastiskt, särskilt om du kan uppmuntra henne att göra samma sak och ni kan jämföra. Min verkade vara runt mina knän majoriteten av tiden! xx Vilket härligt inlägg och en fantastisk historia - jag älskar att Splodge kom till 40 veckor så att du kunde ta det sista fotot med henne. Graviditet är verkligen den mest fantastiska sak- ibland nyper jag mig själv de flesta dagar över att det växer ett mirakel inom mig. Min graviditet har hittills visat sig vara mycket likartad - förutom att jag är större och får lite mer värk den här gången är det ungefär samma sak när det gäller sjukdom osv. Jag fick ingen halsbränna förra gången och det har jag inte heller hittills. Min navel har inte hoppat ut utan bara försvinner så det ser ut som om jag inte har någon navel alls. Jag fick linea negra med mads förra gången men det var inte alls längre fram så det ska bli intressant att se om jag får det med bug. x Jag var så glad att hon var här för vecka 40 också. Jag minns att jag tänkte när jag tog bild på vecka 38 att jag verkligen inte ville behöva ta ett foto på vecka 40. Men jag måste säga att vecka 40 är min favorit!!!! Hon kom precis i tid för den, välsigna henne. x Åh, vilket fantastiskt inlägg! Jag såg en annan bloggare göra ett liknande collage av bilder med sin baby bump. Min man och jag funderar på att skaffa ett barn till och jag är nyfiken på hur den graviditeten kommer att gå jämfört med min första.</w:t>
      </w:r>
    </w:p>
    <w:p>
      <w:r>
        <w:rPr>
          <w:b/>
          <w:color w:val="FF0000"/>
        </w:rPr>
        <w:t xml:space="preserve">id 235</w:t>
      </w:r>
    </w:p>
    <w:p>
      <w:r>
        <w:rPr>
          <w:b w:val="0"/>
        </w:rPr>
        <w:t xml:space="preserve">Enligt en Queer Grrrl: Hur man gör en lägereld i Toronto Offentliga parker som Toronto Island och Dufferin Grove ger dig en chans att prova något riktigt annorlunda i vinter.    Den romantiska och sensuella känslan av att mysa med någon extra speciell, eller den gemensamma känslan av att göra en S'more bland vänner. Toronto Island Toronto Island är en kylig älskarinna. Det är alltid kallare på ön än någonstans i Toronto. Förbered dig på en dag i en tuffare terräng än i centrum. Det är riktig mark, inte löparbanan. Klä dig för funktion, inte för mode. Med andra ord, lägg upp flera lager. Ta fram ullstrumporna och de termiska underkläderna. Ta med dig mat som är lättast för dig att laga. Om du är en kock som vet hur man arbetar med en låga är detta ett utmärkt ställe att visa upp dina färdigheter på. Om du är mer av en varmkorvmänniska, håll dig till varmkorv. Vare sig de är helt av nötkött eller veganska, kommer de att smaka ännu bättre när flamman slår mot dem. För att få igång processen, kontakta tillståndskontoret . Den här länken från Yelp var den bästa förklaringen jag kunde hitta om vad man kan förvänta sig när man diskuterar avgifter och försäkringsfrågor. Det är varken billigt eller enkelt att ha en lägereld på ön. Men det är en fantastisk bakgrund för att komma bort från allting och ändå kunna ta sig med kollektivtrafiken. Här är kartan för att du ska kunna börja planera ditt äventyr långt hemifrån. Dufferin Grove Det finns två alternativ. Betala 20 dollar och bestäm en tid och ett datum för att slå läger på en av vinterplatserna. Du tar med dig veden. Rabba Fine Food är ett bra val för ved i centrum. Allt annat tillhandahålls. Eftersom det är en gemensam lägereld kan vem som helst gå fram till den som befinner sig på platsen. Som den som befinner sig på lägerplatsen tar du på dig ett parkjobb.  Det finns två eldplatser som ligger på rätt plats. De har utsikt över "den viktigaste genomfartsvägen i parken" När det gäller parker har Dufferin Grove sin egen ebb och flod. Det beror verkligen på vem som befinner sig i parken vid en viss tidpunkt. Hundar tas ur kopplet, älskande människor kysser varandra och lägereldarna för människor närmare varandra. Ditt andra alternativ är att göra detta på ett infall.  Välj en lördag eller söndag och se om det är skridskoåkning eller födelsedagsfester. Du kan ansluta dig till den lägereld som redan pågår. S'mores En lätt godbit att skapa över en lägereld är en S'more. Det finns ett veganskt alternativ såväl som det konventionella. För båda behöver du aluminiumfolie och en "pinne". En rakad trådhängare fungerar bra. Det konventionella sättet är enkelt. Det är två grahamsprickor, en marshmallow och en bit mjölkchoklad. Den enda skillnaden är hur man "rostar" dem över elden. Sätt en stor marshmallow på en pinne och se hur den brinner. Den kladdiga mitten kommer att vara varm när du knäcker den mellan grahamskräkorna. Jag upptäckte Panacea på 588 Bloor Street som ett bra ställe för att hitta veganska produkter. Ken, den hjälpsamma ägaren, har godsaker som även en icke-vegan skulle bli galen i. "Dandies" är en luftfylld konfekt i en stor påse. De är mycket sötare än sin konventionella motsvarighet och ganska mycket mindre. Sockret kompenserar för bristen på konserveringsmedel i produkten. Du hittar dem i den kalla avdelningen längst bak i butiken. För att sätta ihop den veganska versionen finns det en twist. Av någon anledning -och jag vet inte varför- finns det inte veganska grahamskryddor. Lita på mig, jag har kollat. Istället kan du prova det här. "Mary's Crackers Chocolate Cookies" är ganska välsmakande och tillräckligt fasta för att hålla en smältande "Dandie". Lägg "Dandies" mellan två kakor och du är redo att smälta... Den enda skillnaden mellan att göra en konventionell smore och den veganska versionen är att tälta. Sätt ihop 4 eller 5 S'mores på en stor bit aluminiumfolie. Gör ett triangelformat "tält" genom att föra ihop alla sidor till mitten. Med ytterligare en lång bit aluminiumfolie lindar du hela tältet runt din pinne. Detta säkrar den och du kan låta den dingla över lägerelden. Ta inte för lång tid på dig att ta bort den från elden. Låt ångan i "tältet" sakta gå ut innan du smakar. Förresten, det var så svårt att göra forskningen om detta stycke!!!! Att forska, göra och äta dessa skapelser var en sådan syssla men en välsmakande sådan. Hoppas ni har roligt i vinter.</w:t>
      </w:r>
    </w:p>
    <w:p>
      <w:r>
        <w:rPr>
          <w:b/>
          <w:color w:val="FF0000"/>
        </w:rPr>
        <w:t xml:space="preserve">id 236</w:t>
      </w:r>
    </w:p>
    <w:p>
      <w:r>
        <w:rPr>
          <w:b w:val="0"/>
        </w:rPr>
        <w:t xml:space="preserve">Öppna ett kedjelås med en bit snöre Har du någonsin kommit tillbaka till ett hotellrum för att inse att dina rumskamrater redan har gått och lagt sig och satt kedjelåset på dörren? När du inte kan komma in genom att knacka på kan du öppna kedjelåset med en bit snöre eller tandtråd. Du behöver ungefär en meter snöre för att det ska fungera. Börja med att slinga en ände av snöret och öppna sedan dörren så mycket du kan. Slinga snöret runt kedjan med fingrarna. Dra den andra änden av snöret över toppen av dörrkarmen och lås upp dörren. Du kan också använda den tidigare nämnda gummibandsmetoden , eller om det är ett stänglås kan du använda ett kuvert . Som alltid handlar detta inte om att bryta sig in i någon annans rum utan om ett bra sätt att komma in i ditt eget när du är utelåst. På Secrets from the Yumiverse finns en praktisk infografik som visar hur du går igenom varje metod. Dela Taggar Diskutera OK.. För det första är det uppenbart att den här killen låtsas vara en inbrottstjuv eftersom han har handskar på sig. Det här är en demo så varför har han ens handskar på sig? För det andra har detta visats minst tre gånger under det senaste året på LH... så återigen... varför...?</w:t>
      </w:r>
    </w:p>
    <w:p>
      <w:r>
        <w:rPr>
          <w:b/>
          <w:color w:val="FF0000"/>
        </w:rPr>
        <w:t xml:space="preserve">id 237</w:t>
      </w:r>
    </w:p>
    <w:p>
      <w:r>
        <w:rPr>
          <w:b w:val="0"/>
        </w:rPr>
        <w:t xml:space="preserve">Mer vacklande på Wall Street, men USA är bättre än Europa Marknadens reaktion på president Barack Obamas seger i det amerikanska presidentvalet var överraskande när man betänker att ingenting egentligen förändrades i tisdags - samma man i det ovala rummet, samma maktbalans i senaten och representanthuset, samma lista över utmaningar, naturligtvis toppad av det överhängande "budgetklippan". Marknadens reaktion på president Barack Obamas seger i det amerikanska presidentvalet var överraskande när man betänker att ingenting egentligen förändrades, säger Tom Stevenson. Den kraftiga nedgången i aktiekurserna på Wall Street och rusningen till de säkra statsobligationerna återspeglar de svårigheter som investerare har att bedöma mer än en sak i taget. Först när resultatet stod klart började tankarna tydligen gå till vad mer av samma sak faktiskt skulle kunna innebära. Investerarna gör rätt i att oroa sig för de kortsiktiga utsikterna för den amerikanska marknaden, även om jag anser att de långsiktiga utsikterna är positiva. USA fortsätter att se ut som en bättre satsning än Europa för mig, och den senaste tidens vacklan ändrar inte på detta. Förhandlingarna om "fiscal cliff" kommer att dominera stämningen under de närmaste månaderna, där undvikandet av automatiska utgiftsminskningar och skattehöjningar i januari bara är det första hindret. En ytterligare höjning av skuldtaket, den fråga som utlöste marknadsturbulensen sommaren 2011, kommer att krävas i mars, och de amerikanska politikernas förmåga att ta dessa saker till sista minuten innebär att det är mycket troligt att tvåpartsstriderna kommer att fortsätta under första kvartalet 2013. Den andra frågan är vad som händer med skattesatserna för utdelningar och kapitalvinster. Obama har föreslagit en kraftig höjning av skatten på höginkomsttagares utdelningsinkomster från 15 procent till nästan 40 procent och en mindre, men ändå betydelsefull, höjning av CGT, vilket enligt Credit Suisse skulle kunna minska det verkliga värdet på S&amp;P 500 med cirka 5 procent. Detta beror på att en tredjedel av den amerikanska aktiemarknaden ägs av personer som tjänar mer än 200 000 dollar (125 000) per år. I verkligheten är det, precis som med skatteklippan, osannolikt att det värsta fallet kommer att inträffa och att en kompromiss kommer att nås, men på marginalen kommer investeringsrelaterade skatter att vara negativa för marknaden nästa år. Den fortsatta osäkerheten är inte bara negativ för investerarnas stämning. Det finns anekdotiska bevis från vinstsäsongen för det tredje kvartalet som visar att företagscheferna håller tillbaka sina anställnings- och investeringsbeslut tills utsikterna är klarare. En nedåtgående trend när det gäller kapitalinvesteringar bekräftar vad VD:arna säger till aktieägarna - att osäkerheten har en verklig ekonomisk inverkan. Naturligtvis är detta redan väl förstått och förmodligen inprisat, så investerare bör inte avfärda möjligheten att någon form av lösning på skatteklippan, eller ett uppskjutande av åtgärderna i sex eller tolv månader, skulle kunna leda till en återgång i stämningen. Detta skulle gynna inte bara amerikanska företag utan även många europeiska företag med exponering mot USA. Det finns en ganska lång lista över brittiska börsnoterade företag som har minst 30 procent av sin försäljning från USA - bland annat Smiths Group, WPP, Millennium &amp; Copthorne Hotels och Pearson. En annan anledning att vara positiv till amerikanska aktier är det faktum att omvalet av Obama undvek ett antal frågor som kunde ha varit en hämsko om Mitt Romney hade tagit sig till Vita huset. Om Romney hade stämplat Kina som en valutamanipulatör, vilket han hotade att göra på sin första dag som president, skulle hotet om vedergällning ha varit mycket verkligt. Obamas återkomst stöder också Federal Reserves lösa penningpolitik, som helt klart är ett viktigt stöd för aktier. Jag skulle faktiskt vilja hävda att det är den unika kombinationen av monetär stimulans och att sparka på finanspolitiken som har gett USA förutsättningar för den hållbara återhämtning som börjar visa sig i form av stigande huspriser och minskad arbetslöshet. Den har också bidragit till att den amerikanska marknaden har presterat bättre än den amerikanska sedan återhämtningen av aktiekurserna inleddes för nästan fyra år sedan. En del av detta finns nu i priset - S&amp;P 500 handlas till cirka 14 gånger nästa års förväntade vinst, vilket är en blygsam premie jämfört med Storbritannien, Europa och en stor premie jämfört med Kina - men inte allt. Risken på kort sikt är att den förväntade höjningen av kapitalvinstskatten kan leda till en viss försäljning i slutet av året när investerarna låser in den lägre skattesatsen. Om man lägger detta till den volatilitet som orsakas av förhandlingarna om skatteklippan kan investerarna finna att de har några attraktiva ingångspunkter till den amerikanska marknaden under de kommande veckorna. Tom</w:t>
      </w:r>
    </w:p>
    <w:p>
      <w:r>
        <w:rPr>
          <w:b/>
          <w:color w:val="FF0000"/>
        </w:rPr>
        <w:t xml:space="preserve">id 238</w:t>
      </w:r>
    </w:p>
    <w:p>
      <w:r>
        <w:rPr>
          <w:b w:val="0"/>
        </w:rPr>
        <w:t xml:space="preserve">Synkronisering av rutter verkar inte fungera Jag har uppdaterat mina ruttfiler och försökt att "synkronisera rutter" från min bärbara dator till molnet och sedan hämta dem från molnet till mitt skrivbord.  Detta verkar inte fungera.  Mina ruttfiler på skrivbordet uppdateras inte.  Jag har försökt med olika filer i motsatt riktning och det fungerar inte heller.  Gör jag något fel eller finns det ett känt problem? Kommentarer Graham Hughes Anquet Community Hej Michael, jag ska be en av mina ingenjörer titta på detta.  Graham 18 juli 2012 13:01 fcrump Det verkar som om alla nya "filer" som dyker upp synkroniseras med andra datorer, och det är allt. - Om du ändrar en rutt verkar den inte synkroniseras till andra datorer - om du tar bort en rutt verkar den inte synkroniseras till andra datorer. En annan sak: Om du går in och raderar alla lokala filer från datorn (bakom kulisserna så att säga) och sedan synkroniserar på nytt, är den goda nyheten att alla filer som någonsin har synkroniserats laddas ner. Den dåliga nyheten är att alla filer som du synkroniserat och sedan raderat dyker upp utan någon indikation på att de raderats. På det hela taget kan jag inte se någon större nytta med Cloud sync i dess nuvarande form. Juli 22, 2012 16:17 Graham Hughes Anquet Community Hej Frazer,Michael skulle du kunna dela dina data med oss, så att vi kan försöka diagnostisera ditt problem ytterligare? Vår hypotes för närvarande är att vissa data inte klarar synkroniseringen - dvs. lokala data som skapats av en användare skjuts inte till Anquet Cloud vid synkroniseringen.  Att bara titta på Anquet Cloud säger oss inte vad eller varför något inte har synkroniserats från din dator till molnet.  Vi skulle därför verkligen behöva lite "lokala data" från vissa användare som har problem med synkroniseringen. För att hjälpa oss att spåra ditt problem skulle du kunna skicka dina lokala data som en zip-fil så att vi kan titta på dem?  Följ i så fall instruktionerna nedan: Öppna Windows Explorer (Windows-tangenten och E) I inmatningsfältet högst upp skriver du %programdata% och trycker på return Du kommer troligen att befinna dig i en katalog som : C:\ProgramData (denna är normalt dold i operativsystemet, därav behovet av steg 2). Dubbelklicka på katalogen "Outdoor Map Navigator" Du kommer nu att se en katalog med ett långt nummer (det är ditt användarnamn), gå in i den katalogen Du kommer nu att se katalogen "Anquet Connect" - dina användardata finns i denna katalog. Jag kan inte heller synkronisera - jag har skickat den komprimerade Connect-filen till supporten. Juli 24, 2012 14:43 Graham Hughes Anquet Community Hej, jag tror att felet nu har lokaliserats och lösts.  Stort tack för att du skickade dina data till oss så att vi kunde försöka lösa detta. Vi måste fortfarande sprida denna korrigering via iPhone och Android, men eftersom de i princip "läser" snarare än "läser/skriver" kan det mycket väl vara så att mobilsidan nu fungerar bra.  Vi kommer ändå att ta itu med mobilerna inom kort för att se till att denna lösning är på plats när de också börjar skriva data. Graham Jag har fortfarande problem. Jag kan inte få synkroniseringen att fungera ännu. En ny rutt som ritas på mitt skrivbord med Windows 7 sparas lokalt. Om den sedan sparas i molnet kan jag inte ladda ner den till min bärbara dator med XP Pro. Det fungerade när jag först laddade 161 på mitt skrivbord men inte nu. Det verkar vara känsligt för alfabetet. Filer som börjar med bokstäver före "p" har större chans. Jag har 31 rutter av cirka 57 som har överförts till min bärbara dator. 44 gamla har laddats ner till min iphone. Det andra intressanta är att jag på min dator har grupperat dem i mappar som Lakes, Peaks och Home. Detta överförs inte till den bärbara datorn. När jag väljer - Användardata - Hantera - Ny mapp - Mappnamn - Lakes (till exempel) - Ok. får jag "Den angivna sökvägen, filnamnet eller båda är för långa" osv. Please help Bill July 31, 2012 18:03 Graham Hughes Anquet Community Hej Bill, Jag skulle vilja undersöka detta, för om det inte är helt säkert för alla användare är det inte särskilt användbart... Skulle du kunna skicka in några data till oss, så kan jag få Roland att undersöka problemet.  Kan du göra följande: Öppna Windows Explorer (Windows-tangenten och E) I inmatningsfältet högst upp skriver du %programdata% och trycker på return Du kommer nu troligen att befinna dig i en katalog som : C:\ProgramData (denna är normalt dold i operativsystemet, därav behovet av steg 2).</w:t>
      </w:r>
    </w:p>
    <w:p>
      <w:r>
        <w:rPr>
          <w:b/>
          <w:color w:val="FF0000"/>
        </w:rPr>
        <w:t xml:space="preserve">id 239</w:t>
      </w:r>
    </w:p>
    <w:p>
      <w:r>
        <w:rPr>
          <w:b w:val="0"/>
        </w:rPr>
        <w:t xml:space="preserve">Mitt Romneys fruktansvärda, hemska, odugliga och mycket dåliga dag i London Åh, kära nån. Det som skulle ha varit en lugn, substansfri vistelse i London för att samla in pengar och påminna amerikanerna om att han räddade de olympiska vinterspelen 2002 hade spårat ur inom 24 timmar efter att Mitt Romney landat i London. Redan innan han åkte avsked blev det bråk när en anonym utrikespolitisk rådgivare berättade för Telegraph att USA och Storbritannien var "en del av ett anglosaxiskt arv" och att Vita huset under president Barack Obama "inte fullt ut uppskattade den gemensamma historia vi har". När han väl var på brittisk mark gav han en intervju till NBC News där han sa att G4S säkerhetsproblem och hotande strejk bland immigrationshandläggarna var "oroande" och att det var oklart om Storbritannien skulle "samlas och fira det olympiska ögonblicket". Vid parlamentshuset verkade Romney glömma Ed Milibands namn och tilltalade honom obehagligt som "Mr Leader". Pinsamt: Det verkar inte råda något tvivel om att David Cameron skulle föredra Barack Obama framför Mitt Romney: Före mötet med David Cameron, som hade avböjt att träffa Romney när han var i USA i mars för att prata med Obama, hade premiärministern svarat på de kommentarer som den tidigare guvernören i Massachusetts hade gjort till NBC. "Vi håller olympiska spel i en av de mest livliga, aktiva och livligaste städerna i världen. Naturligtvis är det lättare att hålla olympiska spel mitt ute i ingenstans. Om "mitt i ingenstans" inte var en hänvisning till Salt Lake City, där vinterspelen 2002 hölls, så gjorde 10 Downing Street ingenting för att bevisa detta. Utanför Downing Street efter att ha träffat Cameron kunde Romney ha vunnit en guldmedalj för att han backtrackade när han förklarade sig "mycket nöjd med utsikterna för ett mycket framgångsrikt OS". Romney lät också meddela att han hade träffat "chefen för MI6". Det är ett stort nej att nämna den hemliga underrättelsetjänsten. Oemotståndligt: Senare berättade Romney för givare vid en insamling (biljetterna hade sänkts från 25 000 dollar till 10 000 dollar under dagen) att han "ser fram emot att Winston Churchills byst ska stå i Ovala rummet igen". Problemet med den applåderande repliken är att Jacob Epstein-bysten var ett personligt lån från Storbritannien till president George W. Bush som gjordes i juli 2001 för hela hans presidenttid. När Obama tog över efter Bush löpte lånet ut och han visade tydligen inget intresse för att förlänga det. Bysten återlämnades till regeringens konstsamling. Hela frågan, som har använts för att framställa Obama som antibrittisk, är en öm punkt för brittiska diplomater, som anser att det var förmätet av Romney att anta att bysten skulle lånas ut till honom. Och sedan förvandlade den oförbätterlige borgmästaren Boris Johnson dagen till vad en amerikansk reporter på resan träffande beskrev som en "gödselstorm av kategori 4" när han hånade Romney inför 60 000 personer. Jag har hört att det finns en kille som heter Mitt Romney som vill veta om vi är redo", ropade Johnson, i ett uppträdande som var mer vikingaktigt än anglosaxiskt. Är vi redo? Ja, det är vi! Han ledde sedan publiken i en sång av "Yes We Can", Obamas berömda kampanjslogan från 2008. "Kan vi arrangera de bästa olympiska spelen som någonsin har hållits?" frågade han. Kan vi slå Frankrike? Ja, det kan vi! Kan vi slå Australien? Ja, det kan vi! Snacka om affärer: Romney möter Ed Miliband under kampanjens första utlandsbesök Johnson, som föddes i New York och som med sin karakteristiska gränslösa ambition närde ungdomliga tankar på att bli USA:s president, avsade sig ilsket sitt amerikanska medborgarskap efter ett gräl på Houstons flygplats 2006. År 2008 stödde han Obama framför John McCain i presidentvalet. Det verkar inte råda något tvivel om att Cameron, trots att han är ledare för de konservativa, systerpartiet till det republikanska partiet, skulle föredra Obama framför Romney. På ett plan var Romneys kommentarer om OS helt utan undantag. I själva verket var de mycket mildare än de som många, många britter yttrade efter det att G4S:s brister blev ett nationellt fiasko. Men det är en sak för britterna</w:t>
      </w:r>
    </w:p>
    <w:p>
      <w:r>
        <w:rPr>
          <w:b/>
          <w:color w:val="FF0000"/>
        </w:rPr>
        <w:t xml:space="preserve">id 240</w:t>
      </w:r>
    </w:p>
    <w:p>
      <w:r>
        <w:rPr>
          <w:b w:val="0"/>
        </w:rPr>
        <w:t xml:space="preserve">Hot om att ta över golvet 29 september 2000 London Stock Exchange London Stock Exchange har varit i uppror i år. Tidigare denna månad kollapsade en möjlig sammanslagning med dess tyska motsvarighet, den står inför ett fientligt uppköpserbjudande från svenska OM Group, och i och med den nyligen genomförda sammanslagningen av börserna i Paris, Amsterdam och Bryssel för att bilda Euronext, en fransk-ledd europeisk börs, har London fått ytterligare en potentiell partner. Det finns också historier om att man har gjort närmanden till en annan, denna gång amerikansk börs (Nasdaq), som överväger att etablera sig i London och ta en del affärer på det legitima sättet av konkurrens. Allt detta har fått människor att fråga sig vad det är som kan slås samman eller undra vem som har rätt att göra vad. Den här boken kommer att ge svaren (och mycket mer) och berättar också hur det blev som det blev. En aktiemarknad har funnits i England åtminstone sedan 1600-talet. De flesta av de anordningar som finns i dag - terminskontrakt, hedging, bulls, bears, köp- och säljoptioner och så vidare - fanns redan i början av 1600-talet. Ändå tror en del människor, även de som arbetar på City, att dessa är importerade från Förenta staterna. Men en aktiemarknad är inte en börs, och Ranald Michie är noga med att påpeka att en börs är "en marknad där specialiserade mellanhänder köper och säljer värdepapper enligt en gemensam uppsättning regler och bestämmelser genom ett slutet system som är avsett för detta ändamål". Michie hävdar att det utan organiserade marknader inte fanns några större incitament att emittera eller handla med värdepapper. Mottot "my word is my bond" innebar i själva verket att på en organiserad och reglerad marknad kunde ett misslyckande med att uppfylla en försäljning bestraffas med böter, avstängning eller till och med uteslutning. En börs skiljer sig alltså från en värdepappersmarknad. London Stock Exchange, som inrättades 1801, var den första moderna börsen enligt denna definition. Men handel med aktier och andelar, vare sig det sker i en organiserad och reglerad institution eller på ett öppet och okontrollerat sätt, har aldrig varit populärt. I sin nya bok om City citerar David Kynaston Conrad Russells åsikt på 1920-talet. Russell övergav staden för att bli en liten jordbrukare i Sussex och skrev: "Jag gillar känslan av att produktionen av livsmedel är nyttig och hedervärd. Jag tycker inte att en plats som börsen egentligen borde existera." Liksom många andra före honom verkade han inte förstå vad den gjorde. Michie citerar en anonym kommentator som redan 1716 skrev om "den ohyra som kallas stockjobbers, som jagar, förstör och avskräcker all industri och ärlig vinst", och som förespråkade ett förbud mot överlåtbara värdepapper. Han skulle ha funnits i publiken med en balaclava i Seattle förra året och i Washington i april förra året. Michie har skrivit mycket om börser, särskilt i England, men också i andra länder och under olika perioder. Han är en auktoritet. Historien börjar år 1693, då överförbara skulder skapades för första gången. Det första århundradet eller så behandlas kortfattat. Nästa halvsekel från dess moderna etablering 1801 till 1850 får något mer, och guldåldern fram till 1914 ännu mer. Fram till 1913 fanns det en öppen politik för antagning. Därefter blev börsen protektionistisk och begränsade tillträdet kraftigt. Detta hade delvis att göra med första världskriget och den antityska känsla som uppmuntrades. Åren från 1914 till i dag får mycket mer utrymme och varje årtionde får ungefär lika mycket utrymme. Den enda överraskningen här är den relativa försummelsen av marknadskollapsen efter 1929. På grund av institutionens karaktär och dess verksamhet sträcker sig berättelsen över de flesta aspekter av ekonomin. Det finns uppenbara kopplingar till enskilda industrier som söker finansiellt stöd. Det finns frågor som rör källorna, målen och fördelarna med reglering, inte minst de som rör själva börsen. Det finns frågor om makroekonomisk politik som till exempel härrör från statsskuldens omfattning och dess nedgång efter 1820. Det finns också viktiga frågor om den finansiella liberaliseringsprocessen under de senaste 50 åren. Michie argumenterar starkt för att avskaffandet av valutakontrollerna 1979 banade väg för långtgående förändringar i globaliseringsprocessen. Dessa var mycket mer djupgående än vad de ansvariga för avskaffandet någonsin hade tänkt sig. Han skriver: "Det finns ingenting som tyder på att den konservativa regeringen var ens tillnärmelsevis medveten om att avskaffandet av valutakontrollerna 1979 fick konsekvenser för börsen." Men en</w:t>
      </w:r>
    </w:p>
    <w:p>
      <w:r>
        <w:rPr>
          <w:b/>
          <w:color w:val="FF0000"/>
        </w:rPr>
        <w:t xml:space="preserve">id 241</w:t>
      </w:r>
    </w:p>
    <w:p>
      <w:r>
        <w:rPr>
          <w:b w:val="0"/>
        </w:rPr>
        <w:t xml:space="preserve">Lokalt skapande. Global inspiration. Bastien Lattanzio: All I Wanted To Tell You 30 januari Modefotografen återuppfinner poetiska vykort Text av Violaine Schutz Med e-post och smartphones har vi alla glömt bort nöjet att få ett riktigt brev. Lyckligtvis har den alltid mycket inspirerade Bastien Lattanzio just skapat en samling av åtta vykort i papper där landskap möter texter. Du behöver bara hitta de perfekta personerna att skicka det till. Satellite Voices: Hur kommer det här projektet till stånd? Bastien Lattenzio: En dag, nyligen, tänkte jag: Jag tänkte: "Vad vill du göra nu, var vill du vara nu?" och svaret var: Svaret var: "Jag vill titta på solnedgången, lyssna på musik och tänka på henne". Jag lyssnade och lyssnar fortfarande på samma låtar, på repeat, jag är så besatt av dem... Jag kan inte ta bort texterna ur mitt huvud. Jag har tatuerat några av Joy Divisions texter på min hud... För två veckor sedan var jag i Kalifornien och körde under den magiska timmen, lyssnade på samma låtar och vid ett tillfälle såg jag en otrolig solnedgång med alla dessa fåglar som flög i min riktning. Jag stannade bilen och började fotografera, kanske fem eller sex rullar, det var så magiskt. Bilens dörrar öppnades och jag kunde lyssna på musiken samtidigt. Så det var viktigt för mig att materialisera alla dessa ord i detta magiska ögonblick. Och vykortet verkade vara ett bra medium för att uttrycka dem: "Allt jag ville berätta för dig, men som någon redan har skrivit för någon annan". Jag skulle älska att få ett vykort med följande text: "Ingen kommer någonsin att älska dig mer än vad jag gör". SV: Hur valde du ut låtarna? Bastien Lattenzio: ?Det var ganska lätt, det var låten som jag lyssnar på när jag kommer tillbaka full hemma. Och texten som jag alltid vill sms:a till en tjej men som jag aldrig har gjort.... SV: Vilket är det bästa brevet du någonsin fått? Bastien Lattenzio: ?Det var ett svar på ett kärleksbrev som jag skrev till min före detta flickvän. Det var bara "Jag också". Jag tyckte att "Me too" var det bästa uttrycket någonsin, bättre än "I love you", som bara är ett konstigt sätt att fråga... "Älskar du mig också?"</w:t>
      </w:r>
    </w:p>
    <w:p>
      <w:r>
        <w:rPr>
          <w:b/>
          <w:color w:val="FF0000"/>
        </w:rPr>
        <w:t xml:space="preserve">id 242</w:t>
      </w:r>
    </w:p>
    <w:p>
      <w:r>
        <w:rPr>
          <w:b w:val="0"/>
        </w:rPr>
        <w:t xml:space="preserve">må jag inte höra eller minnas Dessa Där saker. tidsperiod till tidsperiod skada Till till till Jag har tungan. är det varit? det händer att jag har haft humor. Jag överdriver livet Så inse att dövhet inte är varken nuet eller det evigt knasiga. skrik är Som skit är lätt ibland; kommer vi att veta,? nej oss bestämde oss annorlunda. min meted sublim kanske och (lägg till) Och Och och misstag vem vi är med när vi skrattar livet Som jag blir en av. och fortfarande Samma tid Och fortfarande samma oss som tid samma Pretty people Vilka är vi Vilka njuter av förväntat liv och känner ' vid en är är kort långsam Ålder ålder ålder armar en Vid varit av Men vara av Båda bit men men men jag har handtag har har har jag på .., Jag gör deal deal döv gjorde inte gör inte av jag "måste mest flyttar mig mig mer mig gjorde kanske mig "jag är. happen ha i ",".into In. in. är känner sig fräsch snabb fri från för till I. i varje;, av vår av över. oss samma som är inne långsamt är inte fortfarande tala stannar något plötsligt minns verkligen retort rulla refererade passera rosa förflutet passerade bevarade människor till att det att det tänkte berättade att att deras till att att att att det att det kan kan kan vårda förändring komma erkänna kunde förväntar sig? vi vi vad med väntar vad vi</w:t>
      </w:r>
    </w:p>
    <w:p>
      <w:r>
        <w:rPr>
          <w:b/>
          <w:color w:val="FF0000"/>
        </w:rPr>
        <w:t xml:space="preserve">id 243</w:t>
      </w:r>
    </w:p>
    <w:p>
      <w:r>
        <w:rPr>
          <w:b w:val="0"/>
        </w:rPr>
        <w:t xml:space="preserve">Hälsoinformation Hur du pratar med din tonåring Det kan vara besvärligt. Kanske lite pinsamt. Obekvämt. Men ändå viktigt. Att ha "samtalet" med din tonåring om sex är en viktig uppgift för föräldrarna. Helst bör ämnet tas upp innan ditt barn blir tonåring. Enligt riktlinjerna från American Academy of Pediatrics (AAP) bör föräldrarna introducera begreppet sex och sexualitet på ett utvecklingsmässigt lämpligt sätt redan i småbarnsåldern. "Det börjar med att använda lämpliga namn på könsorganen med småbarn", säger Sarah Tycast, läkare och barnläkare vid Adolescent Center vid St Louis Children's Hospital. "Använd tillfällen med yngre barn för att introducera ämnen om sex. Prata om vad de sett på TV, ord de kommer hem med från lekplatsen och om det finns graviditeter i familjen, fråga om de vet hur barnet kom dit." Hon säger att när barnen är tonåringar är det säkert att anta att de vet vissa saker om sex. "Det finns mycket sex på tv, på Internet och i filmer och musik. De får information någonstans ifrån - förhoppningsvis är det hemma", säger hon. "Föräldrarnas åsikter och tankar är de viktigaste för tonåringarna när det gäller att fatta beslut om sex." Samtidigt varnar dr Tycast föräldrarna för att säga till tonåringar att "göra så här och inte göra så här". "Sexuell nyfikenhet är en normal del av tonåren, så man vill inte stänga av deras beteende", säger hon. "De kommer att tro att du inte förstår det och kommer inte att prata med dig om det." Målet för tonåringar är att de inte ska ha sex förrän de är redo, säger hon. "Men många tonåringar har sex innan de är redo; 100 procent avhållsamhet sker inte", förklarar dr Tycast. Dr Tycast säger att fler flickor i dag tar initiativ till sex, och därför är det viktigt att prata med både pojkar och flickor om att pressa någon till sex. "Båda behöver veta att det aldrig är okej att pressa någon till sex och att det alltid är okej att säga nej", säger hon. Samtalstips När många vuxna var tonåringar hade de aldrig ett samtal med sina föräldrar om sex. "Det kan vara en nybörjargrej för föräldrarna att prata med sina tonåringar om detta ämne", säger Dr Tycast. "Tänk på vilka samtal om sex du önskar att dina föräldrar hade haft med dig. Att prata om sex med din tonåring kan vara obekvämt, men du måste ändå göra det." Här är några tips för att öppna kommunikationslinjerna om sex: Före samtalet bör du ta dig tid att tänka på dina egna värderingar och uppfattningar om sex. Hitta en händelse, t.ex. en annons eller en film, som ger dig en "ingång" för att ta upp ämnet sex. Håll öronen öppna för att ta reda på vilka beteenden din tonårings vänner ägnar sig åt. Använd detta som en öppning för en diskussion om sex med din tonåring. Du kan ställa frågor för att komma igång, men låt tonåringen styra samtalet. Gör samtalen öppna och ärliga för att bygga upp ett förtroende för framtida samtal. Prata om vad sex är och vilka beteenden som gör att tonåringar riskerar att bli gravida och drabbas av sexuellt överförbara sjukdomar (STD). Sätt en lugnande ton så att din tonåring känner sig bekväm och säker när han eller hon kommer tillbaka till dig för att prata om saker och ting. Det är viktigt för tonåringar att veta att deras föräldrar fortfarande kommer att älska och stödja dem oavsett vilka beslut de fattar om sex. Lämna bedömningar vid dörren. Viktiga punkter att ta upp är bland annat könssjukdomar (förklara vad de är), kondomer och preventivmedel. Avhållsamhet bör också vara en del av samtalet. Läs på om alla ämnen innan du pratar om dem. Det finns mer information än någonsin på nätet och i böcker. Se till att tonåringarna vet att de fortfarande kan få en könssjukdom genom beteenden som oralsex, även om de inte har samlag. Om din tonåring har en fråga och du inte är säker på hur du ska svara på den, säg till honom eller henne att du ska ta reda på det och att du ska prata om det nästa dag. Se till att du följer upp det. Utgå inte från att din tonåring är heterosexuell. Det kan visa sig att han eller hon inte är det. Om du absolut inte känner dig bekväm med att prata med din tonåring om sex, hitta en annan vuxen som är det, eller be din barn- eller ungdomsläkare om hjälp. Vänd dig till resurser för att få hjälp. Några användbara böcker för att vägleda samtalen är The Teenage Body, eller Our Bodies, Ourselves . Du kan också gå till tonårsavdelningen på AAP:s webbplats, healthychildren.org .</w:t>
      </w:r>
    </w:p>
    <w:p>
      <w:r>
        <w:rPr>
          <w:b/>
          <w:color w:val="FF0000"/>
        </w:rPr>
        <w:t xml:space="preserve">id 244</w:t>
      </w:r>
    </w:p>
    <w:p>
      <w:r>
        <w:rPr>
          <w:b w:val="0"/>
        </w:rPr>
        <w:t xml:space="preserve">I motsats till förväntningarna har de västerländska medborgarnas uppfattning om islam och muslimerna försämrats kraftigt. Runt omkring oss ser vi hur populistiska rörelser och högerextrema partier växer fram, från Nederländerna, Norge, Schweiz, Spanien, Italien, Grekland och Frankrike (för att bara nämna några europeiska länder) till Australien, Kanada och Förenta staterna, med sitt neokonservativa Tea Party och vissa kristna evangelistgrupper. Kampanjer som stigmatiserar islam och muslimer är nu ett permanent inslag i det politiska landskapet. Populister mobiliserar sina anhängare och utökar sin väljarbas genom att kritisera muslimernas synlighet, deras påstådda krav på särbehandling och, i slutändan, deras påstådda avsikt att kolonisera och omvandla den västerländska civilisationen inifrån. Dessa "utländska medborgare", dessa "hemmagjorda utlänningar" framställs som tidens hot. En politiker kan vara helt inkompetent, kan inte erbjuda någon lösning på den ekonomiska krisen, arbetslösheten och våldet i städerna, men han behöver bara peka ut den "nya muslimska fienden", behöver bara rikta allmänhetens uppmärksamhet mot kontroverser som skapats av en massa påhittade saker för att få sin politiska trovärdighet stärkt. Vi lever verkligen i sorgliga tider. Ännu mer oroande är den inverkan som dessa rörelser och partier (identitetsbaserade, populistiska, främlingsfientliga, islamofobiska och rasistiska) har på den politiska klassen och på samhället som helhet. I denna fråga har de gamla skiljelinjerna mellan elitistisk stelhet på högerkanten och humanistisk öppenhet på vänsterkanten försvunnit. I båda ändar av det politiska spektrumet hör vi populistisk och islamofobisk retorik. På samma sätt möter vi modiga kvinnor och män (oftast i minoritet) som gör motstånd och vägrar att spela identitetskortet. Brytningen mellan dem som ser en gemensam framtid med islam och muslimer (efter att ha förstått att islam nu har blivit en västerländsk religion) och dem som rasar mot det "islamistiska hotet" överskrider de traditionella politiska inriktningarna. Objektivt sett måste vi medge att medborgarna i de västerländska länderna (Europa, Nordamerika och Australien) rör sig mot alltmer högerorienterade positioner inom det politiska spektrumet och tenderar att i allt högre grad identifiera sig med populisternas och till och med med den extrema högerns teser (även om de ofta tar avstånd från de högerextrema partierna). Globaliseringen, försvagningen av kulturella referenser, identitetskrisen, den ekonomiska recessionen, arbetslösheten, effekterna av ny kommunikationsteknik och kulturell omvandling är faktorer som bidrar till att förklara den allmänna rädslan och populismens framgång, utöver muslimernas närvaro i västvärlden. När det gäller muslimerna själva fungerar de som indikatorer och koncentrerar rädslan genom sin nyvunna synlighet, sina nya sätt att vara västerlänningar, sin hudfärg, sina religiösa sedvänjor, sina språk och sina ursprungskulturer. Ju mer noggrant de respekterar landets lagar, talar språket och känner sig som amerikaner, fransmän, australiensare eller britter, desto mer misstänkta blir de, desto farligare. De ombads att integreras. Nu ses deras framgång som ett tecken på potentiell "kolonisering", om inte omstörtning. Det finns rädslor och motsägelser i överflöd, men lugn och sammanhang finns inte att finna. Enligt en nyligen genomförd fransk opinionsundersökning uttrycks dessa farhågor och det förkastande som följer med dem allt tydligare. Frankrike är det land i västvärlden som har det största antalet muslimer, som har bott där under längst tid, ofta som fjärde eller femte generationens franska medborgare med islamisk tro (som naturligtvis fortfarande uppfattas som personer med "invandrarbakgrund", till skillnad från andra vita europeiska invandrare som uppfattas som helt och hållet "fransmän" efter högst två generationer). Siffrorna är alarmerande: 43 % av fransmännen anser att närvaron av en muslimsk gemenskap i Frankrike är ett "hot" mot landets identitet. Samma andel motsätter sig byggandet av moskéer (jämfört med 39 % 2010) och 63 % motsätter sig att man bär slöja eller huvudduk på gatan (59 % 2010). Uppfattningarna blir alltmer negativa och acceptansen av muslimska sedvänjor alltmer begränsad. Endast 17 procent av de tillfrågade anser att muslimernas närvaro är en faktor för kulturell berikning - en skrämmande verklighet, särskilt med tanke på att Frankrike inte är mer rasistiskt eller främlingsfientligt än något annat land. Undersökningen visar på känslor som finns i många västerländska samhällen, och det är ett faktum som vi måste ta itu med. Den avslöjar en konkret fara, inte bara för muslimer, utan också för</w:t>
      </w:r>
    </w:p>
    <w:p>
      <w:r>
        <w:rPr>
          <w:b/>
          <w:color w:val="FF0000"/>
        </w:rPr>
        <w:t xml:space="preserve">id 245</w:t>
      </w:r>
    </w:p>
    <w:p>
      <w:r>
        <w:rPr>
          <w:b w:val="0"/>
        </w:rPr>
        <w:t xml:space="preserve">Nigerias korrupta oljemarknad Korruptionen började inte med president Goodluck Jonathans regering. Men med den nuvarande takten skulle korruptionen ta död på Nigeria under hans tid. Enligt ett antal trovärdiga uppgifter har mer än 500 miljarder dollar (80 biljoner N) stulits från Nigerias offentliga kassa sedan självständigheten 1960. Vi vet inte exakt hur mycket av detta som har stulits under Jonathan. Med rekordstölder som rapporteras nästan dagligen, från oljesektorn till pensionsfonderna, råder det ingen tvekan om att korruptionen har nått nya, skrämmande djup under denna regering. Och skurkarna går fria. Inte nog med det, de åtnjuter verkställande skydd och vågar låta allmänheten göra det värsta. Det är i detta klimat som världen har bevittnat det bisarra drama som följde på att rapporten från den särskilda arbetsgruppen för oljeintäkter under ledning av Nuhu Ribadu lades fram förra veckan. Medan Ribadu överlämnade rapporten till president Jonathan fick två medlemmar av specialgruppen, som hade erbjudits jobb inom samma NNPC som de skulle undersöka och som inte bidrog med något till panelens arbete, tillåtelse att misskreditera rapporten utan att någon tillrättavisade dem. När det gäller en av dem, Steve Oronsaye, är det förbryllande att han aldrig är i brist på saftiga utnämningar från varje regering vid makten. Han sitter inte bara i styrelsen för NNPC, utan även i styrelsen för Nigerias centralbank. Några dagar efter det att Ribadu-panelen lade fram sin rapport avfärdade presidentens medhjälpare, Doyin Okupe, den som oduglig och "omöjlig att genomföra". Och nu har man börjat spinna om allt annat än när brottslingarna kommer att ställas inför rätta. Hur länge kommer detta nonsens att fortsätta? President Jonathan har ofta talat om sin regerings beslutsamhet att krossa oljetjuvarna eller driva alla ekonomiska sabotörer i landet till en annan planet. När han invigde nya chefer för de olika tjänstegrenarna förra månaden gav han dem en marschorder om att krossa oljetjuvarna. För femtioelfte gången svor presidenten förra veckan, vid lanseringen av Reforming the Unreformable, en bok författad av finansminister Ngozi Okonjo-Iweala, att alla som befinns skyldiga till bränslesubventionsbedrägeriet kommer att straffas hårt efter det att de tvingats återbetala de medel som de olagligt samlat in. Han syftade uppenbarligen på dem som påstods ha stulit 2,6 biljoner N2,6 i namn av bränslesubventionsmedel förra året. Ribadu-rapporten avslöjade för övrigt att 16 miljarder dollar eller 2,8 biljoner N hade stulits separat inom oljesektorn. Det är faktiskt under Jonathans regim som landet har bevittnat avslöjandet av plundrade biljoner naira. Miljarder - som de N100 miljarder som stals av ett syndikat som specialiserat sig på att stjäla pensioner - har blivit relativt obetydliga! Källan till de stulna biljonerna är naturligtvis landets oljerikedomar - oljan står för mer än 80 procent av regeringens inkomster. Behöver vi återberätta några andra fall av stöld i stor skala? Nigerianerna är medvetna om att landet förlorar 600 000 fat råolja dagligen på grund av olaglig bunkring. Med det nuvarande priset på 112,52 N per fat förloras årligen en enorm summa på 3,7 biljoner N (24,64 miljarder dollar). NNPC avslöjade att 1,7 miljoner fat råolja gick förlorade enbart mellan maj och juni 2009. Internationella sjöfartsorganisationen (IMO) har rapporterat att "västafrikanska pirater har i allt större utsträckning attackerat fartyg allt längre bort från kusten. De stjäl olagligt råolja och raffinerade oljeprodukter till ett värde av 3 miljarder US-dollar per år, mellan 100 000 och 130 000 fat per dag med ett internationellt marknadsvärde på cirka 3 miljarder US-dollar.</w:t>
      </w:r>
    </w:p>
    <w:p>
      <w:r>
        <w:rPr>
          <w:b/>
          <w:color w:val="FF0000"/>
        </w:rPr>
        <w:t xml:space="preserve">id 246</w:t>
      </w:r>
    </w:p>
    <w:p>
      <w:r>
        <w:rPr>
          <w:b w:val="0"/>
        </w:rPr>
        <w:t xml:space="preserve">tisdag, oktober 24, 2006 Hur man gör en underbar kryddig tomatchutney snabbt, innan tomatsäsongen är slut! För några veckor sedan gjorde jag ett recept på tomatchutney från Atul Kochhars Indian Essence Cookbook . Det blev en succé. Jag har fått vänner som tigger och till och med erbjuder mig pengar för mer. Efter den första omgången bestämde jag mig för att Kochhar hade helt fel recept och att jag skulle visa honom hur det skulle göras. Så jag gjorde en version där jag började med att avlägsna tomaterna i förväg, kraftigt minskade sockret till nästan noll (det här är tänkt att vara en söt chutney, gott folk), ökade värmen och minskade vinägern (jag hade bestämt att hans chutney var för slarvig). Min andra sats var inte lika bra som den första, så vid mitt tredje försök delade jag upp skillnaden mellan hans och min chutney och fick en chutney som jag är ganska nöjd med. Denna chutney är först och främst söt, innan den sparkar dig bakifrån med lite chiliskärpa och levererar smaken av några hela kryddor som är tillräckligt mystiska för att lägga till lite intriger. Senapsfröna, fänkålen, spiskumminen och lökfröna som du kommer att använda i det här receptet fyller köket med sina aromatiska dofter när du låter chutneyen sjuda i över en timme. Resultatet blir slarvigt - det finns inget sätt att undvika det om du inte vill reducera din blandning så mycket att du blir besviken över volymförlusten. Ju mer av den här kryddan du har, desto gladare blir du. Så om det där sockret; du måste notera att jag använder torrodlade Early Girl-tomater från den sena säsongen som till sin natur är otroligt söta. Så jag har nästan halverat mängden socker jämfört med originalreceptet. Om du provar detta med mindre söta tomater kan du överväga att öka mängden socker igen för att kompensera. Följande recept ger tillräckligt mycket för att fylla cirka 8 burkar. Det är lätt att halvera det. Metod - Mät upp alla ingredienser först och kärna ur tomaterna. - Värm försiktigt upp oljan i en stor högsitsig stekpanna (kryddorna kommer att spotta) - Tillsätt alla frön, chilifrukterna och pulvret i oljan. - Koka i en eller två minuter tills fröna börjar poppa. - Sänk värmen till låg temperatur och tillsätt vinäger och socker under omrörning tills det är upplöst. - Tillsätt alla tomater och låt det sjuda i en timme. - Efter en timme, medan chutneyen kokar, plockar du bort så många skal som möjligt med en tång. Skalen bör vid den här tiden lossna från tomaterna och flyta upp till toppen, nästan som kasserade kondomer. Fortsätt att koka tills tomaterna är jämnt sönderdelade. Total tillagningstid ca 1,5 timme. - Plocka ut de 4 x hela chilifrukterna och släng dem. - Häll chutneyen i burkarna enligt tillverkarens anvisningar . Förvara i upp till två månader. Kylsätt och konsumera inom 2 veckor efter öppnandet. Du kan nu slicka på skeden (men var försiktig så att du inte bränner dig på tungan!) PS - Vid det här tillfället konserverade jag faktiskt inte min chutney på rätt sätt, jäklar. Jag hittade Weck-anvisningarna först efter att jag trodde att jag hade gjort rätt, vilket jag inte hade gjort eftersom jag är en idiot med ett minne som ett såll. Så det ser ut som om jag måste ge bort den här satsen omedelbart, eller kanske till och med frysa in den, och göra ännu en annan sats nästa helg för att ha ett lager till vintern. 32 kommentarer: Tomater från torrodling, särskilt Early Girls, har tjockare skal än andra tomater, vilket är anledningen till att vissa personer (inte jag!) tycker mindre om dem. Jag tycker att du gjorde rätt i att ta bort skalet, men på andra tomater, som traditionellt odlade arvegods, skulle det inte vara nödvändigt. När jag tar bort skalet blanchar jag först tomaterna i 30 sekunder och låter dem sedan svalna lite. Det är lätt att sedan bara pressa inälvorna direkt i grytan. Hej Tana - Egentligen - att flå tomaterna fungerar inte lika bra för det här receptet som att ta bort skalen från grytan med chutney efter att den har kokat i en timme. Att ta bort skalet från 4,5 lbs tomater är en grym uppgift. Jag upptäckte att de tidiga flickorna var temperamentfulla och att vissa lossnade från skalet lätt och andra inte, vilket gjorde att de inte kunde ta bort det.</w:t>
      </w:r>
    </w:p>
    <w:p>
      <w:r>
        <w:rPr>
          <w:b/>
          <w:color w:val="FF0000"/>
        </w:rPr>
        <w:t xml:space="preserve">id 247</w:t>
      </w:r>
    </w:p>
    <w:p>
      <w:r>
        <w:rPr>
          <w:b w:val="0"/>
        </w:rPr>
        <w:t xml:space="preserve">Ett "Get out of Jail Free Card" för terrorister? Klicka om du gillar den här kolumnen! Sent på fredagen meddelade justitieminister Holder president Obamas beslut att den påstådda hjärnan bakom den 11 september, Khalid Sheik Mohammad, och hans medbrottslingar ska ställas inför en federal domstol i New York City i stället för inför en militärdomstol. En eldstorm av protester har brutit ut om huruvida terroristerna kan hållas säkert i New York City, eller om detta är bra eller dåligt för "internationella relationer". De flesta av dessa diskussioner missar helt och hållet huvudpoängen. Rättegångar handlar om att fastställa fakta och straffa de skyldiga. Presidentens beslut, som är raka motsatsen till vad han sa under valkampanjen, kommer att kraftigt öka oddsen för att terroristerna kommer att klara sig undan anklagelsen på grund av en teknikalitet och gå fria från rättssalen bara några kvarter från Ground Zero. Här är några av de avgörande skillnaderna mellan en militärdomstol och en vanlig amerikansk brottmålsrättegång: För det första: Den konstitutionella garantin om "en snabb rättegång" gäller i en brottmålsdomstol; den gäller inte i en militärdomstol. Enligt Högsta domstolens rättspraxis är en fördröjning på fem år från gripandet av den tilltalade till dess att åtal väcks klart överdrivet långvarig. En annan terrorist/tilltalad har redan lämnat in en ansökan i en annan rättegång om att avvisa alla anklagelser på denna grund, så snart han kom till en brottmålsdomstol. Om den mindre åklagaren vinner på denna teknikalitet skulle det förmodligen innebära att alla anklagelser mot Khalid Sheik Mohammad och hans kumpaner skulle avskrivas utan rättegång. För det andra: I en brottmålsdomstol, men inte i en tribunal, kan försvaret tvinga regeringen att antingen avslöja metoderna för underrättelseinhämtning eller lägga ned åtalet. Det finns redan flera exempel på personer som åtalats för spioneri, som tagits på bar gärning med hemliga dokument, och som gått fria som en fågel från domstolen, eftersom regeringen var tvungen att skydda sina underrättelseinsatser i krigstid. Samma sak kan hända här. För det tredje: Alla anklagade har erkänt. Men juryn kommer aldrig att få höra dessa bekännelser, på grund av hur bekännelserna har erhållits. I en militärdomstol skulle dessa bekännelser vara tillåtliga. Ännu värre är att i militärtribunalen i Gitmo tillkännagav alla de anklagade sin avsikt att erkänna sig skyldiga, i utbyte mot möjligheten att göra uttalanden om rättfärdigat jihad i rätten. Obama stoppade den processen i sin linda genom en presidentorder. Alla dessa anklagade skulle ha befunnits skyldiga och dömts för flera månader sedan, utan presidentens inblandning. För det fjärde: Brottmålsanklagade har rätt till en "jury bestående av jämlikar". Någon som vill slå vad om att ACLU-stödda advokater inte kommer att hävda att en sådan jury måste innehålla några muslimer? Och om så är fallet, hur stor är chansen att åtminstone en jurymedlem kommer att hålla fast vid "icke skyldig", eller åtminstone "inget dödsstraff" om det blir en fällande dom? Inget av detta skulle gälla i en tribunal, där domaren och juryn är en panel bestående av nio amerikanska militärer. För det femte: Det finns ett enhälligt (8-0) beslut från Högsta domstolen, Ex Parte Quirin (1942), där man anser att det är författningsenligt att ställa nazistiska bombmän som kom in i USA från ubåtar inför en militärtribunal, inte en brottmålsdomstol som omfattas av Bill of Rights. Detta är ett kort beslut, skrivet på enkel engelska, som även lekmän kan läsa och förstå. Det har under de senaste åren bekräftats som god lag av den nuvarande högsta domstolen. Någonstans i justitiedepartementets inre finns det ett memo som skrivits av karriärjurister och som återger alla dessa punkter. Men den här justitieministerns uppgift är att göra vad han blir tillsagd, oavsett om resultatet är moraliskt, lagligt eller konstitutionellt. Detta är en fortsättning på benådningen av Marc Rich under president Clinton. Att flytta denna rättegång visar för våra fiender att vi är både fega och dumma. Denna uppvisning kommer att leda till att ytterligare amerikanska soldater och civila dör. Det enda sättet att stoppa detta farliga beslut är att kongressen röstar för att avveckla finansieringen. Annars finns det en chans att de anklagade, som redan har erkänt, kommer att gå fria på New Yorks gator. Ni ser vad generaladvokaten gjorde med Black Panthers-fallet. Jag tror att ni träffar huvudet på spiken. Detta måste vara målet för människor som agerar så här "dumt", och jag slår vad om att den belöning som dessa muslimska extremister får kommer att få Quiegars att lämna in ett klagomål om diskriminering mot denna ultraintelligenta AG. Det finns förvisso berättigad kritik mot vårt rättssystem. Av någon anledning glömde du bort att vissa</w:t>
      </w:r>
    </w:p>
    <w:p>
      <w:r>
        <w:rPr>
          <w:b/>
          <w:color w:val="FF0000"/>
        </w:rPr>
        <w:t xml:space="preserve">id 248</w:t>
      </w:r>
    </w:p>
    <w:p>
      <w:r>
        <w:rPr>
          <w:b w:val="0"/>
        </w:rPr>
        <w:t xml:space="preserve">Först en varning. Att dela upp skönlitteratur i kategorier som "intrig", "röst", "synvinkel" eller "karaktär" innebär att man riskerar att presentera den på ett sätt som varken författare eller läsare normalt upplever den. Det kan tyckas som om skrivandet av en berättelse eller en roman är en starkt segmenterad eller skiktad aktivitet, något ordnat, torrt och tekniskt. Men berättelser, när de kommer, kommer i organiska klumpar, som om de vore utskurna ur världens levande väv - karaktärer som är sammanflätade med handlingen, handlingen med miljön, miljön med språkrester som är inbäddade och så vidare. Men om man bortser från detta, detta stora förbehåll, finns det några kommentarer som man med fördel skulle kunna försöka göra under rubriken "karaktär". För det första (och med risk för att få ett slag i ansiktet av någon anhängare av den nyromanska skolan), låt oss högljutt hävda att karaktärer, starka karaktärer, är kärnan i all stor litteratur och alltid kommer att vara det. Handlingen, även i kriminalromaner, är en mycket sekundär fråga. Inte många läsare skulle kunna beskriva handlingen i The Sign of the Four, men ingen har några svårigheter att få Holmes och Watson att komma ihåg. En författare som inte skapar övertygande karaktärer kommer att misslyckas. En författare som skapar spännande, oroande, förföriska, insisterande karaktärer behöver inte oroa sig så mycket för någon annan aspekt av skrivandet. Du behöver inte veta hur man stavar. Du behöver inte veta mycket om grammatik. Man behöver inte ens ha någon enorm språkkänsla, även om detta är den andra egenskap som verkligen spelar roll för skrivandet; den är kanske också den som är mest motståndskraftig mot någon form av formell undervisning. Så efter att ha insisterat så omåttligt mycket på karaktärens centrala betydelse, hur i Guds namn gör man det då? Som tur är finns råmaterialet nära till hands. För varje författare är det hans egen gåtfulla varelse som utgör fokus för hans forskning. År efter år sitter han på ett slags domarstol och iakttar sin kropps upptåg, lyssnar till hans tankars bubblande, sållar fram material från sina drömmar. Och när han vill ha mer - andra kroppar, andra tankar - tittar han helt enkelt upp på dem som omger honom. Tänk för ett ögonblick på din egen familj. Nästan alla har en sådan. Du kanske aldrig behöver gå utanför dem. Du skulle kunna hålla dem alla i ett slags mentalt akvarium och skissa dem till berättelser under hela ditt skrivande liv. Ändra deras namn, naturligtvis, deras hårfärg, deras tatueringar, flytta dem från den lilla staden i söder där du växte upp till en liten stad i norr som du en gång körde igenom och undrade över ... Men en författare är inte begränsad till en sådan taktik. Det kan till och med vara så att en sådan taktik inte är särskilt vanlig. I mitt eget arbete har jag mycket sällan försökt presentera en karaktär som medvetet är baserad på någon som är bekant för mig, någon vars namn jag skulle kunna hitta i min adressbok. De allra flesta av mina karaktärer - och jag skulle gissa att detta gäller för de flesta författare av skönlitteratur - är "uppfinningar". De dyker upp, snabbt eller långsamt, blygt eller stökigt, i skrivandet. De är medlemmar av den skiftande population av män, kvinnor och barn (för att inte nämna katter, hästar osv.) som befolkar våra inre världar. Varifrån de kommer, om de är nyfikna versioner av oss själva, figurer från det kollektiva omedvetna, ombildningar av dem som vi faktiskt en gång kände men nu har glömt, eller en blandning av allt detta, har ingen, såvitt jag vet, någonsin gett ett övertygande svar. Det spelar ingen roll. Ingen skriver länge utan att förstå att de går in i mysteriet och aldrig kommer att lämna det. Det viktiga är att vi, genom icke namngivna processer, kan hemlighålla dessa figurer som kommer att dyka upp och tala i våra fiktioner. Jag tror inte att det är för mycket sagt att det är en "naturlig" process, att vi alla är förberedda för det och att skrivandet skulle vara omöjligt komplicerat om det inte fanns denna tendens. Vi skulle inte kunna göra det. Det finns naturligtvis en annan stor reservoar av karaktärer: de som är färdiga för oss i böckerna. Det är inte så att vi har för avsikt att stjäla mr Tulkinghorn från Dickens eller Ursula Brangwen från Lawrence, utan att sådana karaktärer visar oss dimensionerna av det möjliga. En målare som vill måla ett träd måste göra två saker: titta på träd och titta på målningar av träd. Den första uppgiften visar hur träd är, den andra visar vilka möjligheter som finns i träden.</w:t>
      </w:r>
    </w:p>
    <w:p>
      <w:r>
        <w:rPr>
          <w:b/>
          <w:color w:val="FF0000"/>
        </w:rPr>
        <w:t xml:space="preserve">id 249</w:t>
      </w:r>
    </w:p>
    <w:p>
      <w:r>
        <w:rPr>
          <w:b w:val="0"/>
        </w:rPr>
        <w:t xml:space="preserve">Hem &gt; First Person &gt; Vad finns i en boll? När det gäller fotboll i utvecklingsländer är svaret fantasi Vad finns i en boll? När det gäller fotboll i utvecklingsländer är svaret fantasi Om den rullar måste det vara en boll. November 9th, 2012 | by Coco McCabe Photo by Eva-Lotta Jansson Som mamma till fotbollsspelare (som båda nu är för gamla för skolpojksport, men aldrig för gamla för uppsamlingsmatcher varhelst de kan hitta dem) läste jag en artikel i New York Times idag som fick mig att le. "Glädje som varar, på de fattigaste lekplatserna", stod det i rubriken. Det handlade om fotboll - det universella språket för kärlek till en boll - och en ny sorts material att spela med: PopFoam. Det var en berättelse om en entreprenör som drivs av att utveckla PopFoam-fotbollar för barn i några av de fattigaste delarna av världen, där en boll ofta bara är något som kan rullas, även om den är mer avlång än rund. Hur många gånger har jag inte bevittnat den glädje som rubriken förkunnar? Det är en av de mest spännande upplevelserna vid alla besök på fältet som jag någonsin har gjort för Oxfams räkning - att få syn på ett spel på en grov jordplätt, på grunden till ett förstört hus, bortom lerväggarna i en anläggning. Dammvågorna blåser upp vid varje studs av bollen och fötterna flyger efter den. Inga skor? Ingen verkar bry sig. Bollen är det enda som betyder något. En jubelstorm. En poäng. Och spelet fortsätter. Jag tittar nu på de fotbollsbilder vi har i våra arkiv - från Peru, Etiopien och Sudan. En handfull spelares spindelformade skuggor sträcker sig över en gård i eftermiddagssolen. I en gränd kolliderar tre tonåringar när deras boll exploderar mot kameran. Och här kommer en pojke, med sin långa vita kappa som piskar hans ben, och dyker in för ett huvudskott under ett akaciaträd. De flesta av barnen på dessa bilder har riktiga fotbollsbollar, även om luften har försvunnit för länge sedan. Sidorna är gropiga, färgen är bortsmutsad. Men det finns en pojke som vaggar sin boll som om den vore det mest värdefulla i världen. Och det är den också, det är jag säker på: den är ihopfogad med snöre, spänd och perfekt rund, tillverkad - av hans hand? -- av tygstycken som är tryckta med blommor och ränder. Jag tänker på PopFoam: Enligt berättelsen är det robust och hållbart, som det material som används för att tillverka Crocs, de där omöjliga lätta skorna. Men jag undrar om PopFoam någonsin kan vara mer hållbart än den fantasi som krävs för att förvandla skräp - avlagda flaskor, klumpar av plastpåsar, knutar av trasor - till en skatt som en boll? Oxfam America är medlem av den internationella konfederationen Oxfam , 17 organisationer som arbetar tillsammans med över 3 000 partner i mer än 90 länder för att hitta varaktiga lösningar på fattigdom, lidande och orättvisor. Oxfam America är en 501(c)(3)-organisation. Gåvor är avdragsgilla i den utsträckning som lagen tillåter.</w:t>
      </w:r>
    </w:p>
    <w:p>
      <w:r>
        <w:rPr>
          <w:b/>
          <w:color w:val="FF0000"/>
        </w:rPr>
        <w:t xml:space="preserve">id 250</w:t>
      </w:r>
    </w:p>
    <w:p>
      <w:r>
        <w:rPr>
          <w:b w:val="0"/>
        </w:rPr>
        <w:t xml:space="preserve">F: Hjälp! I år är jag värd för Thanksgiving för första gången, och jag är väldigt glad! Jag kommer bara att laga mat till sex personer, så jag har svårt att välja en meny som 1) inte är för svår (dvs. tidskrävande) och 2) inte ger mig massor av rester. Hur mycket kalkon och tillbehör ska jag göra till sex personer? Jag har också ett litet lägenhetskök med en liten ugn så utrymmet är begränsat. Några förslag på recept? Vad kan man göra i förväg? Skickat av Liz Editor: Liz, när det gäller kalkonen är vi stora beundrare av Mark Bittmans recept på bräserad kalkon , som kan anpassas eftersom man tillagar bitar i stället för en hel fågel. När det gäller att göra saker i förväg kan du fundera på att frysa in obakade pajer, göra lite kalkonsås och förbereda rullar eller bröd. Jag tycker också om att ha lite mat och aptitretare klara långt i förväg, så att jag kan ställa fram dem och koncentrera mig på att avsluta förberedelserna för måltiden. Kategorier: Jag förbereder alla grytor dagen innan och förvarar dem i kylskåpet. Några timmar innan jag ska servera dem tar jag fram dem, låter dem få rumstemperatur (för att inte chockera maträtterna), lägger till eventuella tillbehör (stekt lök osv.) och sätter in dem i ugnen. Det betyder att det enda jag behöver koncentrera mig på dagen före är brödet och kalkonen och allt annat som jag eventuellt ska göra. Ooh, lycka till! Vi kanske också kommer att vara värdar för vår första i år. Vi använder ekologiska tranbär och kokar dem på spisen med kryddor. Öva på receptet några gånger så kommer du att göra ett plask. Gör också potatismos på fransk vis. Inte det hälsosammaste men väldigt enkelt och de kommer att bli imponerade av dess silkeslena krämighet. Tillsätt bara grädde och extra smör. Jag håller med Bobette, förbered så mycket du kan i förväg. Och eftersom du inte har så mycket ugnsutrymme kan du göra kalkonen och/eller fyllningen, eller värma upp sidorna i slow cooker. Kalkonbröst eller kalkonfilé som jag har gjort i slow cooker har alltid varit väldigt gott, och det är också saftigt. Min MIL är drottningen av förnuftiga semestermiddagar. Och när vi bara är fyra har hennes kalkon, potatis, fyllning, en grönsak, en sallad och paj fungerat bra. Tänk också på att kalkonen behöver vila i ungefär 45 minuter till en timme när den är färdiglagad, så du kan baka eventuella tillbehör under den tiden. Grädda sedan eventuella varma efterrätter under middagen, så bör allting gå smidigt. Och kom ihåg att det bästa med Thanksgiving är att äta massor och sedan stjäla bitar av det som är kvar för resten av eftermiddagen - så ingenting behöver gå i halsbrytande tempo! Om du eller någon av våra gäster har en slow cooker kan det också vara praktiskt att hålla potatismoset varmt. Jag gör mina potatismos ungefär två timmar innan det är dags att sitta ner och sätter in dem i slow cookern på varm. De håller sig härligt varma och torkar inte ut. På så sätt slipper jag försöka hålla dem varma i sista minuten. Och som ccindy sa har du tid att använda ugnen efter att kalkonen är ute (vila och styckning). Personligen tillagar jag min fyllning och en av våra sidorätter (palsternackspudding) då, eftersom de tar samma tid och temperatur (1 timme, 350 grader). Kom ihåg att tina upp kalkonen i god tid om du köper en fryst kalkon. På Internet finns det en miljon sidor med en lista över upptiningsperioder per pund. (Ditto för tillagning, faktiskt.) Jag kan hålla med Faith om att tillaga kalkonen i bitar. En av mina första Thanksgiving-fester höll jag i min lilla NYC-lägenhet som hade en av de där lika små gasugnarna. Jag använde ugnen ganska mycket, så jag trodde att allt var klart, men jag hade aldrig tillagat något så stort som en liten kalkon i den tidigare. Middagen kom och gick och vi var alla mycket nöjda med måltiden, men när vi skulle städa upp och bryta ner kalkonen för att sätta in den i kylskåpet... insåg vi att den nedre halvan av kalkonen inte var tillagad! Ingen blev sjuk, men vi hade verkligen inga rester kvar... Jag skulle laga de flesta av sidorna dagen innan och sedan antingen värma dem i mikrovågsugn eller i ugnen när kalkonen är klar. Kan du tillaga din kalkon</w:t>
      </w:r>
    </w:p>
    <w:p>
      <w:r>
        <w:rPr>
          <w:b/>
          <w:color w:val="FF0000"/>
        </w:rPr>
        <w:t xml:space="preserve">id 251</w:t>
      </w:r>
    </w:p>
    <w:p>
      <w:r>
        <w:rPr>
          <w:b w:val="0"/>
        </w:rPr>
        <w:t xml:space="preserve">Shred-it varnar för ökad risk för dataintrång under de olympiska spelen By Editor Posted on juli 31,12 Det finns rapporter om att det är relativt lugnt i London den här tiden på året, vilket tyder på att många människor antingen är på semester eller arbetar hemifrån. Men dokumentationsförstöringsspecialisten Shred-it säger att denna trend att arbeta hemifrån ökar risken för dataintrång. Risken ökar, menar företaget, eftersom inte alla företag ger tydliga råd till sin personal om hur man tar hand om data utanför den normala arbetsmiljön. Detta kommer, tillägger företaget, att utsätta deras företag för risken för höga böter och åtal om de drabbas av ett dataintrång. Robert Guice, Shred-its vice ordförande för EMEA, säger att det är viktigt för alla företag att hålla uppgifterna säkra. "Alla anställda som tar med sig konfidentiell information ut från kontoret bör känna till företagets säkerhetsprotokoll. Om ett företag fortfarande inte har några på plats släpper Shred-it en enkel och effektiv guide för att hjälpa till. Låt inte dig själv lämna känslig information på tåget eller på ett kafé", säger han. Shred-its bästa tips för att hålla data säkra i sommar är tänkt att hjälpa alla anställda vars företag inte ger dem tillräcklig vägledning för att se till att de inte är ansvariga för att konfidentiella kund- eller företagsdata går förlorade: 1. Utgå från att alla affärsdokument är konfidentiella och ta med dem från arbetsplatsen endast om det är absolut nödvändigt. 2. Skriv inte ut konfidentiell information från bärbara datorer eller datorer om det inte är absolut nödvändigt. Använd e-post eller digitala lagringsenheter som är lösenordsskyddade. 3. Om du skriver ut dokument, se till att de transporteras på ett säkert sätt. 4. Hantera förstöringen av dokument hemma på samma sätt som du skulle göra på din arbetsplats. Ta vid behov med dig dokument som måste förstöras tillbaka till arbetet på ett säkert sätt. 5. Var särskilt försiktig om du arbetar i gemensamma offentliga utrymmen under denna period, t.ex. på kaféer eller i parken - lämna inte något efter dig eller i offentliga papperskorgar. 6. Be din leverantör av säker destruktion att tillhandahålla konfidentiella avfallspåsar för personal som arbetar hemifrån. Guice fortsatte med att säga att människor bör njuta av de flexibla arbetstider som de olympiska spelen i London medför, men de bör inte glömma att använda sitt sunda förnuft och alltid komma ihåg att behandla konfidentiell information på samma sätt som man skulle göra på arbetsplatsen. Shred-It EMEA:s vice ordförande säger att hans företags senaste undersökning visade att tre av tio företag kommer att tillåta anställda att arbeta hemifrån under festligheterna. Trots detta tillägger han att över en tredjedel (35,4 procent) av de brittiska små och medelstora företag som svarade på undersökningen avslöjade att de inte har några protokoll för säker lagring och destruktion av den konfidentiella kundinformation som de har. Endast 6 procent av företagen visade sig vara oroliga för säkerhetsproblem i samband med ökningen av hemarbete under evenemanget.</w:t>
      </w:r>
    </w:p>
    <w:p>
      <w:r>
        <w:rPr>
          <w:b/>
          <w:color w:val="FF0000"/>
        </w:rPr>
        <w:t xml:space="preserve">id 252</w:t>
      </w:r>
    </w:p>
    <w:p>
      <w:r>
        <w:rPr>
          <w:b w:val="0"/>
        </w:rPr>
        <w:t xml:space="preserve">Av någon anledning är den här frågan helt enkelt inte begriplig. Det är en blandning av progressiv/psykedelisk/alternativ/poprock. Det är det bästa jag kan göra. Köp bara EP:n och tryck på play för en mycket bättre utvärdering av vårt sound! - Hur har ni tyckt att responsen på den nya EP:n har varit hittills? Det har varit fantastiskt. Endast insiders och några musikskribenter har hört den hittills men vi kommer att få veta mer om reaktionerna nu när den precis släppts. Vi är väldigt stolta över den det är helt klart. - Terry Brown är producent på skivan, så vad letade ni efter för producent för den här skivan? Terry tog oss under sin vinge 2010 och från första stund visste vi att det var rätt äktenskap. Han har varit med sedan Rock N' Rolls födelse och den brittiska invasionen och har arbetat med några av de största albumen i historien så det gör beslutet ganska enkelt. Som vår producent förstår Terry helt och hållet de globala mål och ambitioner vi har för vår musik och vår framtid och det är en otroligt kraftfull och lycklig plats att vara på som band. - Han har arbetat med bland annat Rush så hur tyckte ni att det var att arbeta med honom? Och vad har hans erfarenhet tillfört den här skivan? Terry har hjälpt oss att hitta vårt sound och att bli bekväma och självsäkra i den musik vi vill ge ut till världen. När vi gick in i studion för första gången var det lite överväldigande. Jag menar fan, killen har jobbat med Rush och The Who och så många andra giganter i musikvärlden och här står vi i samma skor, minst sagt inspirerande. - Ni har gjort en cover på Another Brick In The Wall där ni har ändrat en del av texten, så hur förvånad är du över hur detta spår och denna video har blivit viral? För att säga sanningen, när vi var klara med låten och videon tog vi alla ett djupt andetag och tänkte "wow, det här kommer att göra en enorm våg" och det gjorde det. Den blev en hymn för ungdomarna i Iran och Mellanöstern och spelar fortfarande en roll i de uppror som äger rum där. Som vårt första släpp någonsin hoppade vi verkligen in på den globala scenen med båda fötterna. - Ni bad Roger Waters om tillåtelse att ändra texten, hur var hans första reaktion? När Roger gjorde ett offentligt uttalande om sitt stöd för oss och vad vi hade gjort med låten var det verkligen ett fantastiskt ögonblick. Jag minns att vi blev så glada när vi läste det och tänkte hur otroligt det är att en av våra största hjältar och influenser backar upp oss. Hans ord var "Jag är stolt över att vara en liten del av detta motstånd". För jävligt coolt! - Den här låten belyser den repressiva och brutala regimen i Iran så hur viktigt är det för er personligen att kunna ta ställning med den musik ni släpper? Det är något som vi har haft som mål att göra från början. Eftersom vi är inspirerade av sådana som John Lennon, Bob Marley, Roger Waters, Bob Dylan och många andra artister som införlivat social rättvisa i sin musik, skulle vi lura oss själva om det inte var en del av vår kreativa process. Vi tror helhjärtat att musik är det mest kraftfulla verktyg vi människor har och i kombination med kändisarnas räckvidd, ja det är en dryck för att förändra världen just där och vi har för avsikt att använda den med stor övertygelse. - Sepp och Sohl, ni flydde båda från Iran som barn, så hur har ert förflutna påverkat den musik ni gör och hur ni ser på världen? Det bidrog definitivt till att forma vår globala syn på livet. När livet börjar med så mycket kaos och osäkerhet är det svårt att hitta en stabil grund att lyfta från. Men samtidigt skulle vi inte ha upptäckt den musik och de musiker som lett vår resa dit vi är idag om det inte vore för vårt förflutna. John Lennon lärde oss att vara drömmare. Hoppet blev ett ständigt närvarande begrepp i vårt låtskrivande. - Så hur bildades bandet? Jo, Sohl och jag träffade Joel Lightman 2008 genom en annons i tidningen. Joel hade precis kommit över från London. Vi letade efter en keyboardspelare och som tur var letade Joel efter ett band så vi kom samman. Vi tre tillbringade de kommande två åren med att leta efter en trummis som skulle förankra oss och verkligen driva den rytmiska sidan av musiken framåt. Det var en helvetisk process och något som var direkt från Spinal Tap. Mob-looking dudes, dvärgar, en kille som inte ville säga ett ord, en annan som var på så mycket kokain att han inte ville hålla käften, återigen en helvetes process. Det var 2010 som Terry</w:t>
      </w:r>
    </w:p>
    <w:p>
      <w:r>
        <w:rPr>
          <w:b/>
          <w:color w:val="FF0000"/>
        </w:rPr>
        <w:t xml:space="preserve">id 253</w:t>
      </w:r>
    </w:p>
    <w:p>
      <w:r>
        <w:rPr>
          <w:b w:val="0"/>
        </w:rPr>
        <w:t xml:space="preserve">Arthur Christmas Movie Review Julen kommer bara en gång om året och det är alltid lika många filmer som utnyttjar denna årstid. Det finns många nya sätt att se på legenden om jultomten och det ansvar han har fått och ingen har varit lika rolig som i ARTHUR CHRISTMAS. Alla julfilmer är roliga i sin egen rätt, men ARTHUR CHRISTMAS introducerade direkt från början en syn på karaktären och hur världen fungerar på ett sätt som jag fann charmigt och intressant, innan den avtog i mitten och drog in mig igen med gott gammaldags hjärta till finalen. Varje barns värsta mardröm runt jul är att vara det barn som tomten glömde bort runt jul och det är den tanken som filmen utforskar. Tomten har utvecklats till en kändis som inte gör något av jobbet och istället har hans äldsta son, Steve, skapat en väloljad presentleveransmaskin i form av ett skepp som färdas i otroliga hastigheter och horder av älvor som arbetar med stor precision för att utföra alla de normala tomtefunktionerna. Tomten själv dyker upp för att överlämna en specifik present till varje barn med signaturen "från tomten" och fortsätter sedan. Tomtens yngsta son Arthur har dock ett hjärta av guld och tar hand om alla brev från barnen. Efter att en enkel olycka på fartyget leder till att en present försvinner och ett fel i Steves system gör att det inte märks, vill Arthur och hans farfar rätta till det så att inget barn vaknar upp på juldagsmorgonen med känslan av att tomten inte bryr sig om dem. Det fina med ARTHUR CHRISTMAS är fantasin bakom den. Utöver det är glasyren på kakan den omsorg som läggs ner på att utforska det underbara i att utforska hur saker och ting brukade vara och den övergripande tonen och de varma känslor som julen kan ge oss alla. Filmen börjar med en mer modern titt på hur folket på Nordpolen har avancerat med tekniken och hur framstegen har gjort processen mycket mer mekanisk och opersonlig och på så sätt tagit bort magin på en viss nivå. När äventyrshalvan av filmen börjar tar säsongens underverk över, innan den försvinner någonstans i mitten, precis som karaktärer gör, innan den avslutas på ett snyggt och prydligt sätt - och som alvkaraktären som följer med på resan alltid säger: "Det finns alltid tid för en båge". Animationen är ibland bländande och visar upp fantasin hos de personer som är involverade i filmen, särskilt under den inledande scenen med presentutdelning. Det finns dock gott om tillfällen då animationen tar sig in i olika miljöer som inte liknar vinterfantasin i de tidiga scenerna som är lika imponerande som de mer fantastiska inslagen. Det finns humor i animationen också, som ibland inte känns lika barnvänlig som de flesta semesterfilmer brukar vara. När det gäller julfilmer tenderar de att luta sig tungt mot vad som får barn att ticka och fokusera på skämt som är lätta för dem att förstå. ARTHUR CHRISTMAS har skämt som är skräddarsydda för barnen i publiken, men det finns gott om oneliners och visuella referenser som sannolikt kommer att flyga rakt över deras huvuden. Så i stort sett är det vi får här en semesterfilm som har det som krävs för att tillfredsställa både gamla och unga, men inte alltid båda på samma gång. Filmens omfattning är stor och ambitionen kunde ha varit mycket smalare, men resultatet hamnar ändå på sidan av en publikfriande underhållning som är rask och oförarglig. ARTHUR CHRISTMAS tenderar att kännas lite urspårad ibland, men när den är på rätt spår är filmen oerhört charmig och väldigt rolig att titta på. Den vackra animationen gör bara grytan ännu sötare för en film som har hjärtat på rätt ställe och är ett underbart val för familjehelgen.</w:t>
      </w:r>
    </w:p>
    <w:p>
      <w:r>
        <w:rPr>
          <w:b/>
          <w:color w:val="FF0000"/>
        </w:rPr>
        <w:t xml:space="preserve">id 254</w:t>
      </w:r>
    </w:p>
    <w:p>
      <w:r>
        <w:rPr>
          <w:b w:val="0"/>
        </w:rPr>
        <w:t xml:space="preserve">Skicka ansökan tillsammans med de papper som krävs, till exempel inkomst- och kostnadsbevis. Anvisningar om postgång finns på blanketten. Ansök via telefon Du kan ringa Healthy Families och be en kundtjänstmedarbetare fylla i en ansökan åt dig. Representanten ställer frågor till dig, fyller i ett formulär och skickar sedan formuläret till dig så att du kan underteckna det. För att ansöka per telefon, ring 1-800-880-5305 . Samtalet är gratis. Du kan ringa mellan kl. 8.00 och 20.00 måndagar till fredagar och kl. 8.00 till 17.00 lördagar. Telefonsamtalet tar cirka 20 minuter. Du måste ha med dig dessa saker när du ringer: En penna eller blyertspenna och papper för att skriva ner information. En lönekuvert som du har fått inom 45 dagar eller förra årets federala inkomstskatteformulär 1040 för alla som får inkomst i ditt hushåll. Om någon är egenföretagare, den senaste vinst- och förlustredovisningen för tre månader eller förra årets Federal Income Tax Form 1040 och Schedule C. Födelsedatum för alla barn som ansöker i ditt hushåll. Belopp för utgifter för barnomsorg. Belopp för kostnader för vård av funktionshindrade beroende personer. Belopp för eventuella barnbidrag eller underhållsbidrag som betalats eller erhållits. Efter samtalet skickar Healthy Families en förtryckt ansökan till dig. Du måste se till att uppgifterna är korrekta och underteckna ansökan. Skicka tillbaka ansökan till Healthy Families tillsammans med de papper som behövs för att se om barnet är berättigat till stöd. Dessa papper är: inkomstbevis, utgifter och medborgarskaps- eller invandringshandlingar. I ansökningspaketet finns information om vad som ska skickas. Få personlig hjälp av en Certified Application Assistant Certified Application Assistants (CAAs) är personer från samhällsorganisationer som har utbildats för att hjälpa dig att fylla i den gemensamma ansökan för Medi-Cal och Healthy Families. De samhällsorganisationer som CAA:erna arbetar med kallas Enrollment Entities (EE:s). Du kan söka efter en inskrivningsenhet i ditt område. Inskrivningsenheten hittar en CAA som kan hjälpa dig att förbereda din ansökan. Hitta en registreringsenhet i ditt område För att hitta en registreringsenhet i ditt område anger du ditt postnummer nedan och följer instruktionerna. Du kan också få hjälp genom att ringa 1-888-747-1222 .</w:t>
      </w:r>
    </w:p>
    <w:p>
      <w:r>
        <w:rPr>
          <w:b/>
          <w:color w:val="FF0000"/>
        </w:rPr>
        <w:t xml:space="preserve">id 255</w:t>
      </w:r>
    </w:p>
    <w:p>
      <w:r>
        <w:rPr>
          <w:b w:val="0"/>
        </w:rPr>
        <w:t xml:space="preserve">Den statskontrollerade Xishiku-katedralen i Peking. Statligt styrda kyrkor i Kina anses vara politiskt påverkade. Foto: Petar Kujundzic/Reuters När jag besökte Pekings numera nedlagda Shouwang-kyrka i slutet av förra sommaren kämpade jag för att få en plats. För att vara en "underjordisk" kyrka var den mycket stökig. Kyrkan, som är inrymd i ett intetsägande konferensrum i en statlig tv-studio, var fullpackad med cirka 300 personer som kämpade sig fram till hopfällbara stolar. I ett hörn ackompanjerade ett Yamaha-keyboard en lila klädd kör. När pastorn gick upp på scenen bröt församlingen ut i hymner med ett entusiasm som bara överträffades av de gungande, viskade böner som följde efter. För sju veckor sedan skingrades denna församling av regeringstjänstemän. I måndags, när Shouwang försökte hålla en gudstjänst utomhus, greps 27 personer, däribland en kvinna i 80-årsåldern och ett tvåårigt barn , enligt ett vittne. Det har varit samma historia de senaste sju söndagarna, med flera hundra gripna totalt och sex kyrkoledare i husarrest. Tillslagen ses som en del av en större skärpning av den statliga kontrollen sedan oroligheterna i Mellanöstern. Man fortsätter att mixtra med Google och Ai Weiwei har nästan försvunnit . I Kina, ett land som är översållat med Buddhastatyer och inte krucifix, har kristendomen i hemlighet blommat upp. Även om protestantismen är en av Kinas fem officiellt erkända religioner (tillsammans med buddhism, taoism, islam och katolicism) väljer den stora majoriteten av de kristna att vara medlemmar i "huskyrkor", tekniskt sett olagliga sammankomster med evangelisk inriktning som äger rum i människors hem, stadshus och tomma restauranger. Shouwangs församling, som grundades 1993 i ett hem av en liten grupp troende, har nu över 1 000 medlemmar. Vid mitt besök förklarade en medlem varför troende föredrar huskyrkorna: "De tar Kristus som kyrkans överhuvud, med Bibeln som enda moraliska standard. Den statliga kyrkan är mycket påverkad av politiken." Konverteringstakten till kristendomen i Kina är häpnadsväckande. För 30 år sedan fanns det cirka 2 miljoner kristna. I dag finns det mellan 23,5 miljoner (den officiella statistiken från de statliga kyrkorna) och 130 miljoner (inklusive huskyrkorna) enligt China Aid , en kristen välgörenhetsorganisation som arbetar i Kina. Även om den sistnämnda siffran är omdiskuterad innebär den, om den är i närheten, att antalet kristna överstiger antalet medlemmar i kommunistpartiet (78 miljoner) med tiotals miljoner. Och för första gången står de underjordiska kristna upp för sig själva. För två veckor sedan överlämnade 19 ledare för huskyrkor en petition till Nationella folkkongressen där de vädjade till lagstiftarna om rätten till fri religionsutövning. I brevet, som har lagts ut på Internet, står det: "Med den oavbrutna ökningen av antalet kristna i städerna ... kommer konflikten mellan stat och kyrka av detta slag sannolikt att fortsätta att bryta ut. Med tanke på detta ... lämnar vi härmed in denna framställning." Kyrkoledarna, som kommer från åtta större städer, däribland Peking och Shanghai, fruktar att framställningen kommer att utlösa en ny serie åtgärder mot dem. Det kan hända, men vad petitionen visar är huskyrkornas växande fräckhet. När jag träffade Li, en ledare för en huskyrka i Shanghai, berättade hon för mig att regeringen "vet allt". Li's kyrka, som ligger i Sheshan strax utanför Shanghai, vidtog försiktighetsåtgärder genom att dela upp sig på två platser, och ledarna deltog i månatliga möten för att blidka tjänstemännen på tehus. Det viktiga var att "låta [tjänstemännen] veta att vi står under deras kontroll". Vad regeringen fruktar är att dess folk ska vara lojala mot något annat än Kina. Kristendomen har tidigare visat sig vara hämmande för totalitära regimer. Precis på andra sidan Gula havet i Sydkorea anser vissa experter att kristendomens framväxt på 1960-talet var en av de katalysatorer som förde landet från diktatur till demokrati. Det är talande att kyrkoledarna inledde sitt brev med följande: "Vi är kinesiska medborgare. Vi älskar vårt land ... och lyder och respekterar regeringens auktoritet för att upprätthålla den sociala ordningen". Men det verkar som om de är fast beslutna att hålla gudstjänst på söndagar. Detta fortsatta trots mot regeringen sänder ett tydligt budskap: Vi är här. För att hejda spridningen av kristendomen i Kina måste partiet göra mer än att arrestera en handfull ledare för huskyrkor. Den kinesiska "</w:t>
      </w:r>
    </w:p>
    <w:p>
      <w:r>
        <w:rPr>
          <w:b/>
          <w:color w:val="FF0000"/>
        </w:rPr>
        <w:t xml:space="preserve">id 256</w:t>
      </w:r>
    </w:p>
    <w:p>
      <w:r>
        <w:rPr>
          <w:b w:val="0"/>
        </w:rPr>
        <w:t xml:space="preserve">Viktigt: Ditt kreditkort kommer INTE att debiteras när du startar din kostnadsfria provperiod eller om du avbryter under provperioden. Om du är nöjd med Amazon Prime, gör ingenting. I slutet av den kostnadsfria provperioden uppgraderas ditt medlemskap automatiskt till ett helt år för 49. Amazons Walter Levinsky-butik Specialerbjudanden och produktkampanjer Köp en produkt som säljs av Amazon.co.uk utom Kindle-enheter och e-böcker och vi lägger till ett presentkort med 10 kampanjpris till ditt konto som du kan spendera på utvalda Amazon-modeprodukter. Så här gör du (villkor gäller) Köp en produkt från Music Store som säljs av Amazon.co.uk och få 1 att använda på valfri nedladdning av musik i vår MP3-butik. Så här gör du (villkor gäller) Walt Levinsky var en fantastisk jazzklarinettist, men som många musiker tvekade han att åka ut på vägarna och tillbringade en stor del av sin karriär med att spela i studior i New York. Han var mycket efterfrågad där och gjorde succé. Men en gång jazzmusiker, alltid jazzmusiker, och lyckligtvis spelades denna konsertdag in på en high school i norra New Jersey några år före hans död 1999. Han får sällskap av Howard Alden (g) Derek Smith (p) Lynn Seaton (b) och Joe Cocuzzo (d), och resultatet är utmärkt. Några av melodierna har en Benny Goodman-koppling, även om Levinsky bara låter som Goodman i det övre registret. A SMOOTH ONE och AIR MAIL SPECIAL hanteras fint, och LIMEHOUSE BLUES svänger rejält. MY SHINING HOUR är ett bra inslag för Alden, som börjar långsamt och sedan går uppåt, och THE JITTERBUG WALTZ fokuserar på Smiths flotta pianospel. På SOPHISTICATED LADY, en del av ett Ellington-medley, tar Walt fram sin sopransaxofon och jag önskar att han hade spelat den mer: han spelar den vackert och låter exakt som Zoot Sims lät på hornet. Det här är en mycket svängig uppsättning med vanliga swinglåtar som görs på en mycket hög nivå. Mest njutbar. 0 av 1 personer tyckte att följande recension var bra 5,0 av 5 stjärnor As He Wanted to Be Remembered- Walt Levinsky 17 feb 2004</w:t>
      </w:r>
    </w:p>
    <w:p>
      <w:r>
        <w:rPr>
          <w:b/>
          <w:color w:val="FF0000"/>
        </w:rPr>
        <w:t xml:space="preserve">id 257</w:t>
      </w:r>
    </w:p>
    <w:p>
      <w:r>
        <w:rPr>
          <w:b w:val="0"/>
        </w:rPr>
        <w:t xml:space="preserve">Namnet Josh T. Pearson kan vara bekant för dem som tillbringade det sena 90-talet med huvudet i NME eller lyssnade på John Peel, som var så förtjust i hans band Lift To Experience att de spelade in flera sessioner för hans sena radioprogram. För dem som hörde det på den tiden talas det fortfarande om gruppens enda album, 2001 års dubbel-LP The Texas-Jerusalem Crossroads - en berusande storm av ylande överdriven postrock och lyriska bilder med eld och svavel - med vördnadsfull vördnad, men det är fortfarande till stor del förbisett. Under det årtionde som gått sedan de skiljdes åt har Pearson varit svår att fånga upp, turnerat sporadiskt, spelat på enstaka högprofilerade spelningar (All Tomorrow's Parties, förband till det ombildade My Bloody Valentine 2009), medverkat på Bat For Lashes första album och flyttat till Paris. Titeln på Pearsons efterlängtade solodebut, Last Of The Country Gentlemen , med sina konnotationer till en Jim Reeves-liknande romantisk lycklig vandrare, är på många sätt en lika missvisande beskrivning av musiken som The Texas-Jerusalem Crossroads var suggestiv. Det enda andra solomaterialet som släppts under de senaste tio åren - en cover av Hank Williams "I'm So Lonesome I Could Cry" - ger en bättre uppfattning om vad som väntar: Pearson, med lite mer än en akustisk gitarr, med hjärtat på axeln, visar sin själ för världen att se. Det är en skarp, hjärtskärande och ofta plågsam platta som med alarmerande ärlighet täcker efterdyningarna av ett förhållande som gått i stöpet, och vad Pearson än har gått igenom under sina vildmarksår är det ganska säkert att allt inte har varit trevligt. Med sju spår och en gångtid på en timme kan Gentlemen verka som ett skrämmande perspektiv, men det är den episka, utdragna karaktären hos dessa låtar - varav fyra är över tio minuter långa - som gör dem så fascinerande. Pearson verkar ofta hitta på allt medan han går; hans gitarrspel är slarvigt men virtuost, en röra av ojämna fingerpicking, jazziga inslag och våldsamt slagna utbrott. Vissa linjer och fraser upprepas, men det finns inga tydliga strukturer, inga broar eller refränger. Ofta är det så att låtarna drar sig samman eller helt enkelt bryts ner, bara för att Pearson plötsligt kommer ihåg att han har mer att säga och slår tillbaka. Att sånger som är så splittrade tycks flyta så fritt säger mycket om Pearsons sinnestillstånd. Det är oklart hur mycket som verkligen är självbiografiskt och hur mycket som är Cohen-liknande fiktion, men texterna är så fulla av tvivel, skuld, längtan och avsky, med hans många uppenbara fel - otrohet, drickande och ett snabbt humör - som beskrivs uppriktigt spår för spår, att man misstänker att det främst är det förstnämnda. Pearson vet att han har gjort fel, upprepade gånger, och att han är en omöjlig person att leva med, men även om han verkar ångerfull finns det inte mycket till ursäkt. När han på "Sweetheart I Ain't Your Christ" sjunger "I'm so tired of trying to make it right/ For a girl who just won't come to the light" är det som om han vet att det är lättare att kasta in handduken än att förvänta sig att hans älskare ska komma till rätta med de demoner som han verkar ovillig att förkasta. "Woman When I've Raised Hell" behandlar lika sakligt hotet om våld i hemmet. "Det kommer inte att finnas en stjärna kvar orörd på din himmel / När mina blixtar slår ner över den natten", snorar Pearson över strängar från Dirty Three och Grinderman-violinisten Warren Ellis; "Det kommer inte att finnas något som inte är spikat / Lämnat orört i det här hemmet". Det är en störande bild, men än en gång är Pearson oförsonlig: "Ärligt talat / Varför kan du inte bara låta det vara / Och låta mig lugnt / Dricka mig till sömns". Det är ett spår som för många lyssnare och oavsett om det är fakta eller fiktion kommer att vara en djupt obekväm lyssning.</w:t>
      </w:r>
    </w:p>
    <w:p>
      <w:r>
        <w:rPr>
          <w:b/>
          <w:color w:val="FF0000"/>
        </w:rPr>
        <w:t xml:space="preserve">id 258</w:t>
      </w:r>
    </w:p>
    <w:p>
      <w:r>
        <w:rPr>
          <w:b w:val="0"/>
        </w:rPr>
        <w:t xml:space="preserve">Andra kan säga att du är riskabel, men ta reda på varför vi säger att du är värd det Om du har kreditproblem, finns det då något hopp om att du någonsin kommer att bli godkänd för finansiering? Det är osannolikt att en bank kommer att närma sig dig, så varför skulle vi ta risken? I den här videon diskuterar vi skillnaden mellan bankernas och våra egna ställningstaganden. Titta nedan för att ta reda på om det finns något hopp efter ett avslag från en bank. För ett möte med en produktspecialist ring kontoret på 1300 652 158. Daniel: Hej, jag är Daniel från AR Cash Flow och idag är jag här med Julia och hon har en fråga till oss. Vad är det för fråga? Julia: Det gör jag. Idag ville jag prata om, om ett företag redan har kreditproblem, har de då något hopp om att få finansiering i framtiden? Så Daniel, varför börjar du inte med att berätta för alla vad du skulle definiera kreditproblem som? Daniel: Kreditproblem innebär för mig att företaget inte har gått med vinst under de senaste åren, eller att det har en explosion eller en ökning av sina skulder, eller att det kan ha hoppat över skulder tidigare och att det finns några domar mot det. Julia: Okej. Daniel: Det är de verkliga sakerna som jag talar om. Julia: Okej. Nåväl, lyssna, det är ingen hemlighet att om du har kreditproblem och du går till banken kommer de oftast att säga nej. Varför är det så? Daniel: Den främsta anledningen till att bankerna . . . Julia: Varför vill de inte ge människor en andra chans, i princip? Daniel: Ja, det är en bra fråga, för vad man säger är, eller vad jag säger är att det finns en statistisk poäng i detta också, är att framtiden bara är en återspegling av det förflutna. Så om du inte har varit en bra person i det förflutna kommer du i allmänhet, eller mer än i allmänhet, förmodligen 90 procent av tiden, inte att vara en bra person i framtiden. Julia: Ja. Daniel: När bankerna lånar ut pengar tar de vanligtvis egendom som säkerhet. Och om de tar egendom som säkerhet för en anläggning som troligen kommer att hamna på obestånd och kunden kommer att gå i konkurs så småningom, måste de försöka få tillbaka pengarna. Om du försöker sälja egendom för att få ut pengar är det oftast en 12-månaders process, och i slutändan vet du inte vad egendomen kommer att säljas för. Så den tillgång du lånar ut på är inte särskilt nära kontanter. Julia: Okej. Okej. Så vi utesluter inte någon om de har haft kreditproblem. Varför är det så? Daniel: Med vår typ av finansiering, som är kassaflödesbaserad finansiering, tittar vi verkligen på de transaktioner som vi finansierar, och de är vanligtvis kortsiktiga transaktioner. Om du factorar en finansiering och en faktura är det vanligtvis en 45-dagars, i genomsnitt, kalla det en 45-dagars skuld. Pengarna betalas alltså tillbaka inom 45 dagar. Så du kan se att vår tillgång är mycket, mycket nära kontanter, medan fastigheten inte är det. Julia: Ja. Men bankerna erbjuder finansieringsmöjligheter för gäldenärer. Daniel: Det är en annan typ av produkt. Julia: Åh. Daniel: De använder en konfidentiell facilitet, och det är en diskonteringsfacilitet. Julia: Det är en diskonteringsfacilitet. Daniel: De köper i allmänhet inte fakturorna på laglig väg, och så . Julia: Ja, och ditt krav är fortfarande mycket annorlunda . . . Daniel: Ja, det stämmer. Så om deras klient skulle gå i konkurs har de fortfarande kreditproblem när det gäller att driva in dessa skulder och de har prioriterade betalningar, och eftersom de inte gör samma nivå av revision av fakturorna finns det en högre risk för bedrägerier och tvister om deras fakturor. Julia: Okej. Okej. Så jag antar att frågan var, för att sammanfatta den: "Finns det något hopp om att få finansiering om jag har kreditproblem?" Och svaret är ja. Så för att diskutera din affär kan du ringa kontoret på 1300-numret. Daniel: Tack för att du tittade på. Julia: Tack. Om författaren Julia är försäljnings- och marknadschef för AR Cash Flows, med en bakgrund inom reklam, och hon kom till teamet 2011. Tillsammans med att leda försäljningsavdelningen ansvarar hon för att genomföra alla aspekter av marknadsföring. Med en passion för allt socialt är Julia angelägen om att hålla dig uppdaterad med det senaste och bästa från AR Cash Flows högkvarter.</w:t>
      </w:r>
    </w:p>
    <w:p>
      <w:r>
        <w:rPr>
          <w:b/>
          <w:color w:val="FF0000"/>
        </w:rPr>
        <w:t xml:space="preserve">id 259</w:t>
      </w:r>
    </w:p>
    <w:p>
      <w:r>
        <w:rPr>
          <w:b w:val="0"/>
        </w:rPr>
        <w:t xml:space="preserve">Harshmanföreläsning om barns hälsa i en digital värld November 05, 2012 - Pressmeddelande Att uppfostra friskare barn är ämnet för årets Harshmanföreläsning vid University of Guelph den 12 november. Dr Mark Tremblay, chef för forskning om ett hälsosamt aktivt liv och fetma vid Children's Hospital of Eastern Ontario Research Institute och professor i pediatrik vid fakulteten för medicin vid universitetet i Ottawa, kommer att diskutera "Plugging Into Children's Health: Han kommer att diskutera konsekvenserna av barns inaktivitet i Kanada och möjliga lösningar för ett hälsosamt liv. "I en tid då barn tillbringar allt mer tid på nätet är Mark Tremblays besök i Guelph ett utmärkt tillfälle för både föräldrar och yrkesverksamma att utforska sätt att uppmuntra den yngre generationen att anta en hälsosam och aktiv livsstil", säger professor Michael Nightingale, tillförordnad ordförande för avdelningen för familjeförhållanden och tillämpad näring (FRAN). Tremblay är medlem av American College of Sports Medicine och vetenskaplig chef för Active Healthy Kids Canada. Han var tidigare dekanus för kinesiologi vid University of Saskatchewan och är nu ordförande för både Canadian Physical Activity Guidelines Project och den rådgivande expertkommittén för Canadian Health Measures Survey Committee. Han är en efterfrågad talare och har publicerat mer än 160 artiklar och bokkapitel om fetma hos barn, mätning av fysisk aktivitet, träningsfysiologi och endokrinologi samt hälsoövervakning. Tremblay fick nyligen en hedersdoktorsexamen från Nipissing University. Denna föreläsningsserie, som sponsras av Harshman Foundation, inleddes ett år efter att dr Page Harshman, tidigare ordförande för stiftelsen, avled 1977. Harshman-stiftelsen var tidigare engagerad genom U of G:s tidigare College of Family and Consumer Studies och stöder nu stipendier för grundutbildade och forskarstuderande inom College of Social and Applied Human Sciences. Föreläsningen presenteras av FRAN och hålls på Cutten Fields, 190 College Ave. E.</w:t>
      </w:r>
    </w:p>
    <w:p>
      <w:r>
        <w:rPr>
          <w:b/>
          <w:color w:val="FF0000"/>
        </w:rPr>
        <w:t xml:space="preserve">id 260</w:t>
      </w:r>
    </w:p>
    <w:p>
      <w:r>
        <w:rPr>
          <w:b w:val="0"/>
        </w:rPr>
        <w:t xml:space="preserve">Välkommen till min blogg! Läs igenom sidorna ovan, kommentera och dela blogginlägget nedan om det hjälper dig och viktigast av allt är att förstå att jag är här för att hjälpa dig. Anmäl dig till mitt GRATIS e-nyhetsbrev om marknadsföring till höger på den här sidan och låt oss få underbara saker att hända min vän ;) Tänk bara på att när dina vänner, din familj eller absolut vem som helst på den här planeten säger att du inte kan göra något så förstör de dina drömmar. Jag vill bara låta det sjunka in ett ögonblick eftersom du kanske inte ens inser att det händer dig. Men om det ÄR verklighet, titta på videon från Pursuit of Happyness nedan: Det KAN verka nästan omöjligt att vara framgångsrik i en negativ miljö, särskilt om den negativa energin överförs direkt till dig. Det är därför du måste ha en stark och tydlig vision för att bevisa att nejsägarna har fel. Köp inte deras energi! Faktum är att om någon säger till dig att du inte kan göra något, oavsett om det är ekonomiskt, fysiskt ... det spelar egentligen ingen roll; du kan använda det som motivation för att förverkliga dina drömmar. För de av er som skyddar OCH fullföljer era drömmar, hatt av för er alla!</w:t>
      </w:r>
    </w:p>
    <w:p>
      <w:r>
        <w:rPr>
          <w:b/>
          <w:color w:val="FF0000"/>
        </w:rPr>
        <w:t xml:space="preserve">id 261</w:t>
      </w:r>
    </w:p>
    <w:p>
      <w:r>
        <w:rPr>
          <w:b w:val="0"/>
        </w:rPr>
        <w:t xml:space="preserve">År 2006 diagnostiserades mer än 90 000 personer med hudcancer i Storbritannien. Mer än 10 000 av dessa var maligna melanom, den allvarligaste typen av hudcancer. Varje år dör cirka 2 600 personer i hudcancer. Hudcancer orsakas av skador från solens ultravioletta (UV) strålar. Genom att skydda huden mot solen kan man förebygga dessa cancerformer. Hur skadar solen huden? UV-strålar tränger djupt in i huden och skadar cellerna. Dessa celler riskerar då att bli cancerceller. Du kan inte känna att UV-strålar skadar din hud och det sker även när solen inte känns varm. Att bli solbränd gör att de översta hudlagren frigör kemikalier som får blodkärlen att svullna och läcka vätska. Huden blir röd och känns varm och smärtsam, och svår solbränna kan leda till svullnad och blåsor. "Solbränna är farligt i alla åldrar, men det är särskilt skadligt för barn och ungdomar", säger Katy Scammell från Cancer Research UK:s kampanj SunSmart. "Solbränna i barndomen kan kraftigt öka risken för att utveckla hudcancer senare i livet." När du har blivit solbränd skalar huden för att göra sig av med skadade celler. Så småningom läker den och ser frisk ut, men permanenta skador kan ha uppstått. Vissa experter tror att bara en episod av blåsande solbränna före 20 års ålder kan fördubbla risken för att få malignt melanom. Vem är i riskzonen? Hudcancer kan drabba vem som helst, men de som löper störst risk har: ljus hud som brinner i stark sol rött eller ljust hår många födelsemärken eller fräknar en personlig eller familjehistoria av hudcancer har redan haft solbränna, särskilt när de var unga personer med naturligt brun eller svart hud löper mindre risk att drabbas av hudcancer eftersom mörkare hud har ett visst skydd mot UV-strålar. Hudcancer kan dock fortfarande förekomma. Kontrollera att födelsemärken inte förändras Håll ett öga på alla födelsemärken eller fräknar du har. Om de förändras alls (till exempel blir större eller börjar blöda) bör du gå till din husläkare eftersom det kan vara ett tidigt tecken på cancer. Ju tidigare hudcancer upptäcks, desto lättare är den att behandla, så uppsök din husläkare så snart som möjligt. Var säker i solen Solskador uppstår inte bara när du är på semester i solen. Det kan hända när du inte förväntar dig det, till exempel när du tar en promenad eller sitter i din trädgård. "Solskydd är något man måste vara medveten om varje dag på sommaren", säger Scammel. "Oavsett om du är på semester eller hemma kan du skydda dig själv genom att följa SunSmart-meddelandena." S pend tid i skuggan mellan 11 och 15 på morgonen. Se till att du aldrig bränner dig. A im att täcka dig med en T-shirt, hatt och solglasögon. R em ihåg att vara extra försiktig med barn. Använd sedan solskyddsmedel med faktor 15+. Rapportera förändringar av födelsemärken eller ovanliga hudutväxter till din husläkare. Ta alltid särskild hänsyn till barns hud. Det bästa sättet att göra detta är att täcka dem och hålla dem i skuggan. Solarier är inte säkra Solarier är inte ett säkert alternativ till att ligga ute i solen. Huden kommer fortfarande att utsättas för skadliga UV-strålar. Hälsorisker som är kopplade till solarier och andra UV-strålar är bland annat följande: hudcancer förtida åldrande av huden solbränd hud torrhet och klåda bumpiga utslag ögonirritation grå starr "Att använda solarier före 35 års ålder ökar risken för hudcancer med upp till 75 procent", säger Scammell . "Solarier påskyndar också hudens naturliga åldrandeprocess." Det är nu olagligt för personer under 18 år att använda solarier, även i solarier, skönhetssalonger, fritidsanläggningar, gym och hotell. Läs mer i Are sunbeds safe? Lägg till ditt betyg Kommentarer Kommentarer är personliga åsikter. All information som de ger har inte kontrollerats och kan vara felaktig. outdoor girl sade den 26 oktober 2010 Jag är en vuxen student som forskar om solljus och även om jag helt håller med om de råd som ges på den här webbplatsen är jag orolig för de låga nivåerna av D-vitamin som har kopplats samman med att de faktiskt ökar din cancerrisk. Det är nio gånger mer sannolikt att dö av cancer på grund av låga D-vitaminnivåer orsakade av låg solexponering än hudcancer orsakad av för mycket sol. Fördelarna med att öka D-vitaminnivåerna är fantastiska, inte bara cancer utan alla sjukdomar som orsakas av celler som uttrycker negativa egenskaper. Denna information måste bli mer allmänt tillgänglig så att människor kan balansera UV-exponering med D-vitaminabsorption. phoenix23 sade den 24 april 2010 Jag vill bara säga att du säger att man ska använda solkräm.</w:t>
      </w:r>
    </w:p>
    <w:p>
      <w:r>
        <w:rPr>
          <w:b/>
          <w:color w:val="FF0000"/>
        </w:rPr>
        <w:t xml:space="preserve">id 262</w:t>
      </w:r>
    </w:p>
    <w:p>
      <w:r>
        <w:rPr>
          <w:b w:val="0"/>
        </w:rPr>
        <w:t xml:space="preserve">Hänvisningar till stycken fungerar på normalt sätt, du märker stycket: [[some_label_you_understand]] styckets innehåll och hänvisar till det på normalt sätt: &amp;lt;&amp;lt;some_label_you_understand&amp;gt;&amp;gt\\... Texten i referensen kommer att vara stycket nummer. För att detta ska fungera för HTML måste du generera det via DocBook toolchain. 3. Informationskällor om konfigurering av DocBook-verktygskedjor DocBook är ett innehålls- och strukturmarkeringsspråk, därför är AsciiDoc-genererad DocBook-markering också begränsad till innehåll och struktur. Definitionen av layout och formatering är specifik för DocBook-verktygskedjan. Mimetypen True Type Font måste deklareras explicit med alternativet --resource .ttf=application/x-font-ttf eftersom den inte var registrerad på mitt Linuxsystem. I exemplet ovan finns teckensnittsfilen i samma katalog som AsciiDoc-källfilen och är installerad på samma relativa plats i EPUB-arkivets OEBPS-katalog? -- ?om din typsnittsfil finns på en annan plats måste du justera --resource-alternativet i enlighet med detta (se avsnittet RESOURCES i man-sidan för a2x(1) för mer information). URL-värdet för CSS src-egenskapen sätts till destinationens typsnittsfil i förhållande till CSS-filen. Med alternativet --resource kan du injicera vilken fil som helst (inte bara typsnittsfiler) i EPUB-utdatadokumentet. Att använda CSS-regeln @font-face är ett komplext ämne och ligger utanför ramen för denna FAQ. Makroer för inline-passformsättning behandlas före andra inline-substitutioner, t.ex. kommer hela följande rad att behandlas som en enda inline-passformsättning och återges som monospaced text (vilket inte är det avsedda resultatet): Denna rad fungerar som förväntat: `single quoted text' och +monospaced quoted text+ Backtick quoted text återges bokstavligt, dvs. inga substitutioner utförs på den inneslutna texten. Här är några exempel som skulle behöva undvikas om pluscitering användes ( se även ): De automatiska ökningarna `++i` och `++j`. Sökvägarna `~/.vim` och `~/docs`. Metoden `__init__`. Attributet `{id}`. 6. Varför är den genererade HTML-texten för titelelementet ogiltig? Förmodligen för att din dokumenttitel innehåller formatering som har genererat HTML title-markering. Du kan lösa detta genom att explicit definiera attributet title i dokumentets rubrik. 7. AsciiDoc genererar ibland ogiltig utskriftsmarkering, varför? AsciiDoc är backend agnostisk, asciidoc-kommandot har ingen kunskap om syntaxen eller strukturen för det backend-format som det genererar. Validering av utgångsdokument (syntaktisk och strukturell) bör utföras separat av externa valideringsverktyg. AsciiDocs a2x toolchain-kommando utför till exempel automatiskt valideringskontroller med hjälp av xmllint . 8. AsciiDoc toclevels-attributet fungerar inte med DocBook-utdata, varför? DocBook har ingen möjlighet att ange innehållsförteckningsnivåer, men du kan ställa in TOC-nivån längre ner i verktygskedjan genom att skicka parametern DocBook XSL Stylesheets toc.section.depth till dblatex (med hjälp av --param-alternativet) eller xsltproc (med hjälp av --stringparam-alternativet). Om du till exempel vill visa endast kapitelrubriker i TOC i ett bokdokument ställer du in toc.section.depth på 0 . Öka värdet för toc.section.depth för att visa fler underavsnittstitlar. Om du använder a2x kan du ställa in alternativen i källfilen, t.ex: Om du använder AsciiDoc-attributet reftext kan du ange att länktexten ska vara 2nd section för Section Two . 13. Kan jag definiera mina egna tabellstilar? Utöver de inbyggda stilarna kan du definiera dina egna stilar. Det här (förenklade) exemplet för HTML-backends definierar en tabellstil som heter red och som sätter cellbakgrundens färg till röd. Lägg först in definitionen i en konfigurationsfil: 15. Vilket är det föredragna filnamnstillägget för AsciiDoc-filer? Textfiltillägget .txt är att föredra, men det är bara en konvention och den tvingas inte fram av programvaran. AsciiDoc-källfilerna är lättlästa ren textfiler, vilket är vad .txt-tillägget är till för. Alla textredigerare känner igen</w:t>
      </w:r>
    </w:p>
    <w:p>
      <w:r>
        <w:rPr>
          <w:b/>
          <w:color w:val="FF0000"/>
        </w:rPr>
        <w:t xml:space="preserve">id 263</w:t>
      </w:r>
    </w:p>
    <w:p>
      <w:r>
        <w:rPr>
          <w:b w:val="0"/>
        </w:rPr>
        <w:t xml:space="preserve">TradeMe:s märkliga och underbara värld Som alla berättelser om en James Bond-skurkig uppdragskontrollpanel bör börja med en hemlig underjordisk organisation med en skuggig ledare. På sätt och vis. Jag arbetade med en reklamkampanj som ville ha en uppsättning i stil med Dr No för att föreställa sin hemliga ledares lya. Alla älskade planerna, så vi började bygga. Den var i naturlig storlek: fyra meter bred, två meter hög och 1,8 meter djup. Den hade skärmar och rattar, knappar, mätare, nålar som pekade på siffror, hela skiten. Den såg exakt ut som en sån sak som man skulle hitta i en Bond-film från 60-talet. Den var perfekt. Vi filmade annonsen och den var perfekt. Men kunden hatade den. Om du inte arbetar med reklam kan du tycka att det här är galet. Om du arbetar med reklam kommer detta inte att förvåna dig. Vi var tvungna att göra en helt ny TVC och jag stod med en enorm kontrollpanel för uppdraget i mitt garage. Efter ett tag vänjer man sig vid det. Folk kom runt och blev förvånade över att se den där. "Bro", sa de. "Vad i hela friden är det där? Och man kom ihåg att inte alla hade en sådan. Den hade kostat omkring 3 000 dollar att bygga. Den var ganska stor och några år gammal, så den var inte i bästa skick. Den hade också tillverkats som en uppsättning för bara en inspelning och var inte byggd för att hålla länge, så jag ville verkligen inte göra gällande att det var ett bra köp. Jag tänkte att jag skulle skriva upp lite garn, slänga det på TradeMe och hoppas på det bästa. Jag lade upp annonsen på Twitter och Facebook och med skönheten i det lilla Nya Zeeland dröjde det inte länge innan @TradeMe-kontot uppmärksammade den och Ana Samways från Sideswipe sa att hon gärna ville visa upp den. I slutet av dagen hade den 1 700 visningar och låg på TradeMe:s coola auktioner. Plötsligt var den uppe i 6 000 visningar. Det här var ganska beroendeframkallande. Och nästa morgon kom Sideswipe. Sedan började frågorna. Frågor på TradeMe är ett slags Rorschach-test - de säger ofta mycket mer om den person som ställer frågan än något annat. F: Mitt namn är Alan och jag skulle vilja veta om jag är ond nog för denna utmärkta auktion? S : Det beror väl på. Det finns dock några bra indikatorer. Om du har ett smeknamn som Abominable Alan eller Alan the Terrible så är du tillräckligt ond. Jag försökte vara ärlig. F: Vad gör den stora röda knappen? S: Mycket, väldigt mycket. (Ingenting) Några var helt enkelt konstiga. F: Jag heter Brian, ska jag byta namn till något mer skrämmande? Svar: Jag tror att det skulle fungera för dig om du började kalla dig Pinky and the Brian. Vissa fick mig att undra om det fortfarande är en komplimang när de säger att man borde ge upp sitt dagjobb för att bli författare om ens dagjobb i stort sett är att vara författare. Siffrorna klättrade: 10 000 visningar, sedan 11 000. Omkring 100 frågor. Vänner som var TradeMe-experter berättade för mig att den verkliga siffran att hålla koll på är antalet som tittar: 300-tals. Jag började tänka att detta skulle kunna gå för en hygglig summa. I mitt huvud hade jag till och med slängt vårt jordnötssmör från Eta och köpt det fina från Nosh. All vår frukt hade blivit ekologisk! Men när slutet närmade sig var priset fortfarande lågt: 161 dollar. Det verkade som om tillvägagångssättet att göra ett bra fall av köparen var försiktig kanske hade blivit köpare håll dig borta. Eller så var det kanske inte så många som hade någon större användning för en massiv, ganska usel, tunn ex-filmuppsättning. Men i de sista ögonblicken uppstod ett budkrig. En rad ursinniga bud tog priset från 161 dollar hela vägen upp till ... 175 dollar. På det hela taget njöt jag verkligen av mina 15 MB av berömmelse. Och även om 175 dollar var bättre än att behöva plocka isär den och bogsera den till tippen, ser det ut som om min frukt kommer att förbli av den besprutade sorten ett litet tag till. Idealog älskar Idealog kommer från Video: i vårt senaste nummer Från Innovators Awards till Best Awards firar vi landets smartaste och mest kreativa hjärnor. Dessutom går vi in på Nya Zeelands första accelerator, Lightning Lab, för att få veta hur den planerar att sätta fart på teknikscenen, få veta mer om cykelmärket Solos retrostil och mycket mer att sätta tänderna i.</w:t>
      </w:r>
    </w:p>
    <w:p>
      <w:r>
        <w:rPr>
          <w:b/>
          <w:color w:val="FF0000"/>
        </w:rPr>
        <w:t xml:space="preserve">id 264</w:t>
      </w:r>
    </w:p>
    <w:p>
      <w:r>
        <w:rPr>
          <w:b w:val="0"/>
        </w:rPr>
        <w:t xml:space="preserve">Fotogallerier PALO ALTO (CNET) - 2013 Motor Trend Car of the Year har alla funktioner som du kan förvänta dig av ett fordon som har fått den äran. Den har en lätt kaross, avancerad design, en rymlig kupé och gott om lastkapacitet. Vad Tesla Model S inte har är en förbränningsmotor. Motor Trend öser beröm över Model S och säger att den körs som en sportbil och är snygg som en supermodell på en catwalk i Paris. Jag har aldrig funderat på att en bil ska kunna sashay, men det är verkligen en suggestiv jämförelse. Denna helelektriska supermodell börjar på 58 570 dollar och har en räckvidd på 265 mil. Det räcker inte för en bilresa över hela landet, men ett nytt nätverk av Supercharger-snabbladdningsstationer kan göra den mer praktisk för långa resor. Vi har kommit långt sedan Cadillac tog hem äran för den första Motor Trend Car of the Year 1949. Den där kolossen hade en tutande V8-motor och tillräckligt mycket krom för att stänga ute solen. Här är en snabb titt på några viktiga ögonblick i Teslas utveckling: Juli 2003 - Tesla Motors grundas i Kalifornien av Martin Eberhard och Marc Tarpenning. April 2004 -- Miljardären Elon Musk, grundare av PayPal, investerar i Tesla och går in i styrelsen. Augusti 2006 -- Skådespelaren George Clooney är en av dem som lagt 100 000 dollar i handpenning för de första 100 elektriska sportbilarna Tesla Roadster. Tesla säger att bilarna kommer att levereras i mitten av 2007. Februari 2007 -- Tesla meddelar att man kommer att bygga en fabrik för 35 miljoner dollar i Albuquerque, New Mexico, för att tillverka Model S. September 2007 -- Tesla skjuter upp lanseringen av Roadster och säger att man behöver mer tid för att testa dess hållbarhet. November 2007 -- Eberhard avsätts. Han stämmer senare Tesla, men stämningen läggs till slut ned. Mars 2008 -- Tesla börjar producera Roadstern för 109 000 dollar. Företaget kommer så småningom att sälja 2 150 Roadsters. Företaget meddelar att det kommer att sälja Model S senast 2010. Juni 2008 -- Tesla avbryter sina planer på att bygga en fabrik i New Mexico efter att Kalifornien gett företaget skattelättnader. Den första Tesla-butiken öppnas i Los Angeles. Oktober 2008 -- Musk blir vd och säger att Model S kommer att försenas tills företaget får federala lån, med hänvisning till den globala finanskrisen. Mars 2009 -- Tesla börjar ta emot reservationer för Model S och säger att produktionen kommer att börja i slutet av 2011. Mer än 500 personer reserverar sedans under den första veckan. Juni 2009 -- Tesla får godkännande för 465 miljoner dollar i lån med låg ränta från det amerikanska energidepartementet för att producera Model S. Augusti 2009 -- Tesla meddelar att man flyttar sitt huvudkontor från San Carlos till en större anläggning i Palo Alto, där man också kommer att bygga elektriska drivsystem. Januari 2010 -- Tesla registrerar sig för en börsintroduktion av aktier. Maj 2010 -- Tesla köper en tidigare Toyota- och General Motors-fabrik i Fremont för 42 miljoner dollar. Företaget kommer så småningom att anställa 1 000 personer vid fabriken för tillverkning av Model S. Maj 2010 -- Toyota Motor Corp. och Tesla meddelar att de kommer att samarbeta om utvecklingen av elbilar. Toyota går med på att köpa Tesla-aktier. Juni 2010 -- Tesla-aktier börjar handlas på Nasdaq Stock Exchange. De ökar med 40,5 procent från IPO-priset på 17 dollar för att sluta på 23,89 dollar. Börsintroduktionen inbringar 226,1 miljoner dollar. Januari 2011 -- Tesla redovisar för första gången helårsresultat och uppger att företaget förlorade 154,3 miljoner dollar under 2010. Januari 2012 -- Tesla-aktien faller när två viktiga ingenjörer säger upp sig samma dag. Tesla avslutar produktionen av Roadster för att fokusera på Model S. Februari 2012 -- Tesla avslöjar den lilla SUV:n Model X och säger att den kommer att börja säljas i början av 2014. Maj 2012 -- Tesla-aktierna stiger när företaget meddelar att Model S kommer att levereras till sina första kunder den 22 juni. (Copyright 2012 by CBS San Francisco och CNET. Alla rättigheter förbehållna. Det här materialet får inte publiceras, sändas, skrivas om eller distribueras på nytt).</w:t>
      </w:r>
    </w:p>
    <w:p>
      <w:r>
        <w:rPr>
          <w:b/>
          <w:color w:val="FF0000"/>
        </w:rPr>
        <w:t xml:space="preserve">id 265</w:t>
      </w:r>
    </w:p>
    <w:p>
      <w:r>
        <w:rPr>
          <w:b w:val="0"/>
        </w:rPr>
        <w:t xml:space="preserve">Alan Moore, en av de senaste decenniernas mest inflytelserika serieskapare, har gått till attack mot branschkollegan Frank Miller och fördömt hans arbete som kvinnofientligt, homofobiskt och "helt enkelt helt felriktad". Moore, som är engelsman, har skapat kritikerrosade serier som V for Vendetta och Watchmen, medan den amerikanske Miller är ansvarig för Sin City och den banbrytande Batman-serien Dark Knight Returns. Båda har bidragit till att omforma serietidningsbranschen, och många av deras verk har anpassats till film. Moore uttalade sig efter det att Miller hade gått till angrepp mot Occupy-rörelsen och beskrivit den som "inget annat än ett gäng tölpar, tjuvar och våldtäktsmän, en oregerlig mobb som livnär sig på Woodstock-eran nostalgi och ruttnande falsk rättfärdighet" på sin blogg förra månaden. Moore beskrev de världsomspännande antikapitalistiska protesterna som "ett fullständigt berättigat skri av moralisk upprördhet" och sade att de hade "hanterats på ett mycket intelligent, icke-våldsamt sätt, vilket förmodligen är ytterligare en anledning till att Frank Miller skulle vara mindre nöjd med det". Moore förutspådde att "om det hade varit ett gäng unga, sociopatiska medborgargarden med Batman-smink i ansiktet skulle [Miller] vara mer positiv till det". Miller väckte ilska när han skrev att Occupy "är inget annat än ett klumpigt, dåligt uttryckt försök till anarki" från "ett gäng bortskämda ungar med iPhone och iPad som borde sluta stå i vägen för arbetande människor och hitta jobb åt sig själva" eftersom "Amerika är i krig mot en hänsynslös fiende [al-Qaida och islamism]". Moore sade att kommentarerna var "ungefär vad jag kan förvänta mig av honom". Han tillade: "Frank Miller är en person vars arbete jag knappt har tittat på under de senaste 20 åren. Jag tyckte att Sin City-grejerna var okonstruerad kvinnohat; 300 [en serie serietidning från 1998] verkade vara vilt ahistorisk, homofobisk och helt enkelt helt missriktad. Jag tror att det förmodligen har funnits en ganska obehaglig känslighet som har varit uppenbar i Frank Millers verk under en ganska lång tid." I Millers senaste verk, Holy Terror, kämpar en ny superhjälte, Fixer, mot al-Qaida. Moore, som kallar sig anarkist - i sin grafiska roman V for Vendetta arbetar revolutionären V, iklädd en Guy Fawkes-mask, för att störta regeringen - anser att Occupy-protesterna är "bara vanliga människor som kräver rättigheter som alltid borde ha varit deras". Han tillade: "Jag kan inte komma på någon anledning till varför vi som befolkning skulle förväntas stå bredvid och se en grov sänkning av levnadsstandarden för oss själva och våra barn, kanske i flera generationer, när de människor som har försatt oss i den här situationen har belönats för det - de har verkligen inte straffats på något sätt eftersom de är för stora för att gå i konkurs. Jag tror att Occupy-rörelsen på ett sätt är ett sätt för allmänheten att säga att det borde vara de som bestämmer vem som är för stor för att misslyckas. "Som anarkist anser jag att makten bör ges till de människor vars liv detta faktiskt påverkar. Det räcker inte längre att ha en grupp människor som styr vårt öde. Det enda skälet till att de har makten är att de kontrollerar valutan. De har ingen moralisk auktoritet och visar faktiskt motsatsen till moralisk auktoritet."</w:t>
      </w:r>
    </w:p>
    <w:p>
      <w:r>
        <w:rPr>
          <w:b/>
          <w:color w:val="FF0000"/>
        </w:rPr>
        <w:t xml:space="preserve">id 266</w:t>
      </w:r>
    </w:p>
    <w:p>
      <w:r>
        <w:rPr>
          <w:b w:val="0"/>
        </w:rPr>
        <w:t xml:space="preserve">Hur man arbetar med en copywriter Enligt vår erfarenhet får man bäst resultat om kunden och copywritern arbetar bra tillsammans. De största (och bästa) idéerna kommer när kunden och copywritern arbetar tillsammans. Vad en copywriter kan göra för dig På Polon kan våra copywriters hjälpa ditt marknadsföringsteam eller din byrå att skapa material som broschyrer, webbplatser, fallstudier, bidrag till prisutmärkelser och till och med innehåll för sociala medier. Våra författarkonsulter kan hjälpa ditt varumärkesteam eller din byrå att definiera din organisations tonfall - den verbala delen av din varumärkesidentitet. Och vi kan hjälpa dig att utbilda ditt team att skriva i den tonen. (Vi håller workshops om detta för flera av våra kunder.) Hur du informerar din copywriter Det mesta av vårt arbete kommer från personliga rekommendationer. Om någon rekommenderar en skribent till dig är det enklaste sättet att få igång saker och ting att ta upp telefonen och diskutera vad du letar efter. Om ni sedan tror att ni kan arbeta tillsammans behöver de en briefing. Briefing handlar om att ge din copywriter rätt mängd av rätt sorts information. Vi har tidigare skrivit om hur du informerar din copywriter, men det är värt att upprepa hur viktigt det är att informera på ett effektivt sätt. Din copywriter kommer att förlita sig på vad du berättar för honom. Vad man kan förvänta sig av ett första utkast Du har informerat din copywriter och väntar på hans första utkast. Vad kan du förvänta dig? När vi skriver ett första utkast försöker vi få det grundläggande på plats så att vi kan få kundens feedback på våra idéer. Sedan finslipar vi texten i det andra utkastet. Vi kan till exempel föreslå några olika alternativ för en rubrik och fråga kunden vilken rubrik han eller hon tycker bäst om. Hur du ger användbar feedback För att göra ett första utkast till ett finslipat textstycke som du är nöjd med behöver din copywriter din feedback. Du måste helt enkelt berätta för din copywriter vad du gillar med det första utkastet och vad du vill att han eller hon ska göra annorlunda. Du kan till exempel säga: "Jag älskar rubrikerna - jag tycker att de fungerar bra på webben och att de fångar vår tonfall perfekt. Men jag tycker att vi borde göra uppmaningarna till handling mer övertygande. Om din feedback är ganska enkel kan du skriva ner den i ett e-postmeddelande. Om det är svårare att förklara eller om det är något du vill diskutera är det bäst att ringa och prata igenom det. Om du som kund skapar en effektiv briefing och ger användbar, konstruktiv feedback har du gjort allt du kan för att göra copywritingprocessen framgångsrik. Resten är upp till din copywriter. Om du vill veta hur en copywriter kan hjälpa din organisation, ring oss. Välj kategori Bläddra efter datum Att arbeta med Polon innebär att vi vet att våra kunders texter är i goda händer. De förstår verkligen vad de ska göra och levererar konsekvent bra texter till oss. Ruth Barton - Partner, Hypernaked Vad vi gör Copywriting Skrivning för tryck Digital copywriting Skrivkonsultation Tone of voice Redaktionell strategi Hållbarhetskommunikation Copy-editing Feature-writing Bloggning Interaktiv e-post Skrivworkshops Senaste nytt från vår anteckningsbok En lovsång till Guy Watsons jordnära språk De är obehindrade, ärliga och ibland bara lite fräcka. De anteckningar som Guy Watson, chefen för Riverford Organic Farms, skriver är en hjärtvärmande förändring från den intetsägande företagsmat som företag ofta serverar sina kunder.</w:t>
      </w:r>
    </w:p>
    <w:p>
      <w:r>
        <w:rPr>
          <w:b/>
          <w:color w:val="FF0000"/>
        </w:rPr>
        <w:t xml:space="preserve">id 267</w:t>
      </w:r>
    </w:p>
    <w:p>
      <w:r>
        <w:rPr>
          <w:b w:val="0"/>
        </w:rPr>
        <w:t xml:space="preserve">Vid denna tidpunkt är det nästan en säker sak alla 4 kommer att vara borta....å andra sidan Vick/Reid har haft framgång, tänk om OLine var bättre? Varför kan jag inte skaka av mig känslan av att KC:s FO inte vet vad som krävs för att vinna och kommer att behålla en eller två av dessa jokrar i ytterligare ett år (Pioli inkluderad). På en sidonotat, hur tror folk att KC skulle klara sig med Reid/Vick i stället för Cassel och Romeo. Har KC något som Philly saknar för att bli ett vinnande lag, t.ex. en lämplig O Line? Någon startade en Andy Reid-tråd i KC-forumet, vilket är anledningen till att jag frågar. Jag tror inte att vi får Vick, men någon utan QB kommer att ge honom en chans.... och KC kan vara för nära Leavenworth för Vick. Vick gjorde något rätt 10 och det var inte slumpmässig statistik som Cassels TD/INT-förhållande ... han kommer aldrig att vara över genomsnittet när det gäller att läsa försvaret, men OLine i Philly är så dålig, tänk om den bara var tillräcklig? Reid kanske använder sig mindre av löpspelet, men det är inte bara dåligt. De flesta KC-fans gillar idén att använda Charles med 15-18 bärningar per match och förlänga hans karriär... men skulle ändå vilja se honom få 25-30 bärningar i en viktig närmatch. Jag dreglar också över hur bra Charles skulle vara med ett respekterat passningsspel. _________________ terbo559 skrev: Jag har inte sett det här. Jag vet när de passar eller springer. Vick gjorde något rätt 10 och det var inte slumpmässig statistik som Cassels TD/INT-förhållande ... han kommer aldrig att vara över genomsnittet när det gäller att läsa försvaret, men OLine i Philly är så dålig, tänk om den bara var tillräcklig? Reid kanske använder sig mindre av löpspelet, men det är inte bara dåligt. De flesta KC-fans gillar idén att använda Charles med 15-18 bärningar per match och förlänga hans karriär... men skulle ändå vilja se honom få 25-30 bärningar i en viktig närmatch. Jag dreglar också över hur bra Charles skulle vara med ett respekterat passningsspel. För det första, 2010 spelade Vick en bra första sex matcher. Han var utmärkt i dessa matcher, utan tvekan. Från och med den tidpunkten under säsongen var han 137/219 (62,6 %), 1668 yards, 7,6 YPA, 8 TD, 6 INT. Förvisso inte dålig fortfarande, men inte alls lika imponerande. Sedan tittar man på 2011. Sedan tittar man på 2012. Och det står klart att 2010 var en lyckosam säsong. Det är hans enda säsong i karriären där han avslutade året med ett betyg över 85. När det gäller Reid - du förstår verkligen inte riktigt hur mycket han är löparfientlig. Fråga bara Eagles-fansen som vill att McCoy ska vara mer delaktig - de har varit frustrerade över Reids brist på löpspel under en mycket lång tid. McCoy har i genomsnitt haft 16,5 bärningar per match sedan 2010 (2009 inkluderades inte, eftersom jag inte var säker på hur involverad han var). Vill du se Charles springa bollen 25-30 gånger i jämna matcher? McCoy har bara sprungit den 25 eller fler gånger i 3/39 matcher sedan 2010. Han har sprungit den 20+ gånger i 8/39 matcher. 15+ gånger i endast 22/39 matcher. Om du vill ha Reid är det bra, men ditt löpspel kommer att användas i mindre utsträckning än vad det skulle ha gjort med andra tränare. Och om Vick är din QB med Reid kommer du bara att skada ditt lag ännu mer. _________________ Anteckning till mig själv: Sig vad med Buckweath att Chiefs inte kommer att vinna mer än 9 matcher 2012. Ingen av dem kommer att stanna kvar. KC kommer att ta ett högt val i draften oavsett vad som händer och kommer säkert att få Barkley eller Smith. Medan Crennel är den mest sannolika att behålla sitt jobb med tanke på att han är en ny HC samt att det mesta av skulden riktas mot Pioli, förtjänt och oförtjänt. Medan Reid borde ta ett år ledigt eller arbeta någonstans som assistent till en OC. Medan Vick förmodligen kommer att gå till ett lag som Jets, Cardinals eller till och med Bills för att konkurrera om en startplats. Cassel kommer att gå för att backa upp en QB som inte har problem med att förlora sitt jobb. _________________ Du kan inte lägga upp nya ämnen i det här forumet Du kan inte svara på ämnen i det här forumet Du kan inte redigera dina inlägg i det här forumet Du kan inte radera dina inlägg i det här forumet Du kan inte rösta i omröstningar i det här forumet</w:t>
      </w:r>
    </w:p>
    <w:p>
      <w:r>
        <w:rPr>
          <w:b/>
          <w:color w:val="FF0000"/>
        </w:rPr>
        <w:t xml:space="preserve">id 268</w:t>
      </w:r>
    </w:p>
    <w:p>
      <w:r>
        <w:rPr>
          <w:b w:val="0"/>
        </w:rPr>
        <w:t xml:space="preserve">Av Brink Lindsey Fram till 1950-talet styrde kampen för att försörja, klä och sysselsätta nationen det mesta av det amerikanska politiska livet. Från slaveriet till New Deal organiserade sig de politiska partierna kring ekonomiska intressen och förde en intensiv debatt om hur man bäst skulle fördela de plågsamt knappa resurserna. Men i och med den explosionsartade utvecklingen av landets ekonomi under åren efter andra världskriget började en ny uppsättning behov att växa fram - ett sökande efter mening och självuttryck å ena sidan, och ett sökande efter stabilitet och en återgång till traditionella värden å andra sidan. I The Age of Abundance erbjuder Brink Lindsey en djärv omtolkning av 1900-talets senare hälft. I denna svepande historia om efterkrigstidens Amerika skildras ras- och könspolitikens tumult, motkulturens framväxt och 1980- och 1990-talens konservativa revolution i ett helt nytt ljus. Läsarna kommer att lära sig hur och varför de samtida vänster- och högerideologierna uppstod som svar på de nya utmaningar som massvälståndet innebar. De politiska idéer som skapade kulturkriget har dock nu blivit föråldrade. Som Washington Post träffande sammanfattade Lindseys syn på motsättningarna i amerikansk politik: "Republikanerna vill åka hem till 1950-talets USA medan demokraterna vill arbeta där". För att ersätta dagens föråldrade konflikter kämpar man för ett nytt samförstånd som blandar vänsterns sociala frihet med högerns ekonomiska frihet till en potentiellt kraftfull etos av libertarianism. The Age of Abundance avslöjar den hemliga formeln för denna anmärkningsvärda alkemi. Boken är en hisnande omvärdering av vårt senaste förflutna - och kommer att förändra vårt sätt att tänka på framtiden. "Ända sedan massöverflödet, ett fenomen utan motstycke i den mänskliga historien, exploderade i efterkrigstidens Amerika har sociala och politiska teoretiker undrat och oroat sig för de moraliska och till och med andliga konsekvenserna av de materiella förhållandena. Det har varit trevligt att lägga knappheten bakom oss, men har det varit bra för oss - det vill säga bra för våra själar? Det krävdes självförtroende av Brink Lindsey för att ge sig ut på denna välplöjda mark med The Age of Abundance . Denna ständigt stimulerande bok bekräftar detta förtroende. Lindsey är en ekonomisk tänkare som i likhet med John Maynard Keynes har en känsla för lapidära sammanfattningar. Lindseys måttfulla munterhet är, liksom hans gnistrande bok, rimlig." -- George F. Will, The New York Times Book Review Läs hela recensionen "Mr Lindsey tycker att massvälstånd är en underbar sak. Han ser det också som den främsta drivkraften bakom den kulturella och politiska förändringen i Amerika sedan 1960-talet." -- The Economist Läs hela artikeln "Brink Lindseys ofta lysande ikonoklastiska analys av modern amerikansk kultur och politik, visar hur landets politiska schizofreni har ökat i takt med det ekonomiska välståndet. Lindseys grundläggande argumentation är fräsch och provocerande och hans insikter är ofta bländande." -- Ronald Brownstein, Los Angeles Times Läs hela recensionen "Brink Lindsey har skrivit en klok och avslöjande bok som kombinerar historiens långa svepning med en dokumentärs öga för detaljer. Lindsey visar hur det moderna Amerika föddes ur den industriella revolutionens förening av Gud och Mammon till 'en enda, världsomvälvande tro' som kallas den protestantiska arbetsmoralen." -- Chris Tucker, Dallas Morning News Läs hela recensionen "Här är en av de fräschaste och mest tankeväckande böckerna om USA:s nyare historia som kommit ut på flera år." -- Adrian Wooldridge, medförfattare till The Right Nation: Conservative Power in America "Visar oss hur stor prestation vår ekonomi är - den har omformat vårt samhälle och vår kultur, på gott och ont." -- Michael Barone, förste skribent på U.S. News &amp; World Report och medförfattare till The Almanac of American Politics "I The Age of Abundance ger Brink Lindsey en beundransvärd - och välbehövlig - modell för rationell, respektfull och lättläst politisk argumentation." -- Virginia Postrel, författare till The Substance of Style "I en tid av överflöd kan det libertarianska ögonblicket ha kommit och övertrumfa den gamla uppdelningen mellan vänster och höger." - Douglas S. Massey, Henry G. Bryant Professor of Sociology and Public Affairs, Princeton University och författare till Return of the "L" Word: A Liberal Vision for the New Century "Med en hisnande analys erbjuder Lindsey en svindlande...</w:t>
      </w:r>
    </w:p>
    <w:p>
      <w:r>
        <w:rPr>
          <w:b/>
          <w:color w:val="FF0000"/>
        </w:rPr>
        <w:t xml:space="preserve">id 269</w:t>
      </w:r>
    </w:p>
    <w:p>
      <w:r>
        <w:rPr>
          <w:b w:val="0"/>
        </w:rPr>
        <w:t xml:space="preserve">Man får en känsla av att Arsene Wenger har fått nog av spelare som gnäller och gnäller, så när han igår fick frågan om spelare som uttalar sig i pressen och vill lämna klubben svarade han att jag tror att alla spelare och anställda alltid måste försvara det företag de arbetar för och om de inte är helt nöjda med det måste de gå någon annanstans. Det är i princip vad jag tycker. Det är vad jag säger till alla. Och det är rättvist nog. Om du inte är lycklig i Arsenal, gå inte och gråt till pressen om det, prata med managern och lämna om du är så olycklig, ge inte pressen ännu mer ammunition för att skjuta på Arsenal. Wengers kommentarer kommer efter att Bacary Sagna sagt att Songs avgång fick honom att tänka över vissa saker, men när Wenger fick en direkt fråga om han pratade om Sagna sa han att jag inte sa om spelaren, utan om alla. Man måste försvara sitt företag. Men jag har också alltid sagt att Bacary älskar klubben och att han kommer att stanna här. Han ville inte vara negativ. Jag förväntar mig att han ska stanna och jag vill att han ska stanna eftersom intervjun egentligen inte alls speglar vad han tycker om klubben. Han har alltid visat totalt engagemang på fotbollsplanen - för laget och klubben. Det är mycket viktigare. Det är viktigt att förstå vad han ville säga. Man har friheten att säga vad man vill i livet, men det är också viktigt att man förstår vad folk tycker om klubben och sitt jobb. Det är alltid viktigt att ha en bra kommunikation med dem. Wenger talade med Sagna angående intervjun enligt vissa pressrapporter men jag tror inte att någon spelare kan lämnas i tvivel. Är du inte nöjd? Då får du gå iväg.</w:t>
      </w:r>
    </w:p>
    <w:p>
      <w:r>
        <w:rPr>
          <w:b/>
          <w:color w:val="FF0000"/>
        </w:rPr>
        <w:t xml:space="preserve">id 270</w:t>
      </w:r>
    </w:p>
    <w:p>
      <w:r>
        <w:rPr>
          <w:b w:val="0"/>
        </w:rPr>
        <w:t xml:space="preserve">Mike Gesell och Adam Woodbury kommer att starta för Iowa i år.  Gesell hade 18 poäng på 19 minuter i deras uppvisningsmatch.  Han var 3 av 5 från bortre delen av båglinjen.  Hur mycket mer konkurrenskraftiga skulle vi vara om dessa två började för oss i stället? Vi kanske inte hade en stor chans att få Woodbury, men vi hade en chans.  Men att inte få Gesell är verkligen en svårighet för mig, det måste jag vara ärlig. Jag håller med Norm.  Att NU inte fick Gesell var verkligen inte bra för mig.  Han är/var den första i raden av bra ungdomar som kommer från området (Gesell, Woodbury, Agau, Thurman, etc.) och hittills har NU inte lyckats nå upp till tre på den fronten.  Staten Nebraska och området producerar inte många div 1-rekryter, men när det finns några måste de få dem att stanna hemma.  Jag lägger egentligen inte Agau alltför mycket på Miles eftersom han kom in i spelet sent med honom, men Thurman kommer att vara en att se om han kan få honom att stanna.   Jag har hört vissa säga att Thurman är en bättre kandidat än Agau.  Från dem som vet, är det sant.  Jag har också hört rykten om att tränare Miles försöker få Agau att stanna.  Är det någon som känner till detta?  Tack. Nån gång måste väl ormen vända sig, eller hur?  Jag vill ge Miles beröm för att han verkar förstå den utmaning han står inför och dessutom för att han är en person som faktiskt har tagit program som var på fallrepet och förvandlat dem till respektabla program.  Men det är lättare att göra på lägre nivåer.  Att klättra till toppen av en större konferens är ett annat djur.  De lag som CSU mötte i konferensen, spel in och spel ut, kommer inte att vara på samma nivå som de lag som vi möter i B1G. Ungefär vid den tidpunkt då vi skulle byta till B1G hade jag möjlighet att tala med Andy Markowski, och hans analys var att skillnaden som Doc skulle möta genom att byta konferens var att coachningen i B1G var starkare från början till slut än i Big 12.  Och även om Doc kanske skulle kunna smyga fram några segrar mot Big 12-lag trots sämre talang, så skulle det sannolikt inte hända lika lätt i B1G.  För att coachningen är bättre.  Därför måste rekryteringen förbättras.  Men det gjorde den inte. Hittills har Miles tagit in en del spelare, men det återstår att se om vi får några bättre spelare än vad vi fick under Doc.  Jag hoppas att nästa års klass kommer att vara ett steg uppåt, men hittills är jag inte säker på att den har varit det.  Ni kan alla hålla ett öga på Vucetic under säsongen och låta mig veta vad ni tycker om huruvida han är en framtida stjärna för oss eller inte, eller om han är redo för den här konkurrensnivån eller inte.  Under tiden har Iowa en nybörjarpoängare som börjar för dem, precis som vi har.  Och en förstaårselev som är 7' lång center, precis som vi har, förutom att deras är startande. Jag borde komma över det.  Det tog ett tag, men till slut kom jag över att Roburt Sallie inte spelar här.  Jag kommer att komma över Gesell också.  När han tar examen är jag säker på att hans rekrytering kommer att vara ett blekt minne.  Såvida vi inte fortfarande är B1G:s källare och Iowa deltar i turneringar.  Om det händer är jag säker på att jag kommer att lida av trichotillomani och andra liknande störningar. Bruce Chubick, som spelade för Nebraska men som nu är tränare i Omaha South, började skriva på det gamla HHC-forumet ungefär vid tiden för tränarbytet när rekryteringen av Agau började hetta till och han sa att han trodde att en av de andra Central-ungdomarna (jag antar att det var Thurman) hade NBA-potential.  Det är inte säkert att han kommer att nå NBA, men om saker och ting faller på plats i hans spel har han potential att nå dit.  Och det kommer från någon som spelat med några killar som gått till NBA och spelat mot en hel del fler som tagit sig till showen.  Så ta det för vad det är värt, men ingen mindre auktoritet än Bruce Chubick tyckte att en av Centrals underklassare (Thurman?) var bättre. Bruce Chubick, som spelade för Nebraska men nu är tränare i Omaha South, började skriva på det gamla HHC-forumet vid tiden för tränarbytet när rekryteringen av Agau började ta fart och han sa att han tyckte att en av de andra Central-ungdomarna (jag antar att det var Thurman</w:t>
      </w:r>
    </w:p>
    <w:p>
      <w:r>
        <w:rPr>
          <w:b/>
          <w:color w:val="FF0000"/>
        </w:rPr>
        <w:t xml:space="preserve">id 271</w:t>
      </w:r>
    </w:p>
    <w:p>
      <w:r>
        <w:rPr>
          <w:b w:val="0"/>
        </w:rPr>
        <w:t xml:space="preserve">Nåden: den gudomliga miljön När den katolska kyrkan i Australien firar ett "nådens år" reflekterar Benediktinsyster Magdalen Mather från Jamberoo Abbey i NSW över vad "nåd" betyder för henne. AV Magdalen Mather OSB* I år har det varit min uppgift i Jamberoo Abbey att tala om temat nåd. Ord är så underbara, fantastiska, förvirrande, upplysande och mystiska saker. "Nåd" har varit ett sådant ord för mig under de senaste månaderna. Ordboken är min första anhalt när jag försöker förstå innebörden av ord, särskilt "andliga" ord. Ursprunget till "grace" på engelska är relaterat till att vara tacksam. Jag minns att tillfällen av nåd i mitt liv alltid åtföljs av känslor av tacksamhet och upplevelsen av att ha fått en gåva. Oxford Dictionary fortsätter med att definiera nåd som "Guds fria och oförtjänta nåd, som manifesteras i frälsningen av syndare och utdelningen av välsignelser". Jag tycker alltid att teologiska definitioner är svåra till en början och jag är frestad att lämna dem i "för svåra korgen". De verkar inte ha så mycket att göra med den vardagliga verkligheten i mitt liv. Erfarenheten har dock lärt mig att hålla ut. Genom att tillbringa tid med dem kan deras djupare innebörd bli klar. Detta avslöjar ofta deras mycket stora relevans för mitt dagliga liv. Det första som är uppenbart och bekräftande i min erfarenhet är att nåden är gratis. Det är en gåva som ges och inte förtjänas. Jag kan inte förtjäna nåden eller förtjäna den genom att på något sätt vara "god". I själva verket handlar nåd och dess utdelning om Gud. Den är ett sätt genom vilket Gud ständigt rör sig mot mig som en riklig gåva och välsignelse. Jag hörde nyligen att "attraktion är kraften i sanningen som lyser igenom". Nådfyllda ögonblick, nådiga rörelser, nådiga handlingar eller tal är upplevelser som lyser med ett mycket attraktivt ljus. Nåd verkar manifestera en energi som är välvillig och flödande, vänlig och spontan. Det är en kraft som är fri från osanning eller manipulation. Vi attraheras av nåd. Nåd är sanningens kraft som lyser igenom - detta är Guds miljö, ett utflöde av Guds väsen. Nåd är Gud som lyser igenom, som kommer mot oss och möter oss, som stiger upp i oss, som flödar genom oss, mellan oss och bland oss. Det är viktigt att vi inte står i vägen och blockerar det. Vår roll är helt enkelt att vara öppna för att ta emot den, erkänna den och känna oss välsignade. Ett av mina favoritpassager och också en av mina djupaste tröstpunkter finns i det andra brevet till korintierna. Paulus klagar över en törn i köttet som ständigt plågar honom. Han vädjar till Herren att ta bort den och får ett så tydligt svar: "Min nåd räcker till för dig, för makt fulländas i svaghet. Liksom Paulus måste jag slappna av och sluta oroa mig för att jag är en ofullkomlig människa! Herren uppmanar mig att känna till min ofullkomlighet och maktlöshet. Det är bara från denna sanningsplats som jag verkligen kan öppna mig för Guds förtjusande nåd som gör det jag inte kan göra för mig själv. Det är paradoxens plats, där makten fulländas i svaghet. Nådens Gud gör det möjligt för mig att leva, och jag får uppleva mig själv som älskad och gynnad i Guds ögon. Nåden kommer alltid att göra mer för mig än vad jag någonsin kan göra för mig själv. Här finns en djup koppling till Guds vilja. Guds vilja är en saliggörande vilja, det vill säga en vilja som bara kan välsigna. En salig vilja ger helig salighet. Guds vilja är den dröm som Gud har haft i skapandet av var och en av oss - full av nåd och sanning. Bekräftelse: Tack till fader Michael Casey OCSO för uttrycket "attraktion är sanningens kraft som lyser igenom" och för idén om Guds saliggörande vilja som en dröm som ger helig salighet. *Syster Magdalen Mather har varit medlem av Benediktinergemenskapen i Jamberoo , NSW, i 17 år. Hon leder regelbundet gruppretreater och ger andlig vägledning till dem som bor i klostrets retreatstugor. Vem är min granne är en produktion av hög kvalitet som berättar historien om den barmhärtige samariten. Med attraktiva, moderna bilder lyfter häftet fram de benediktinska värderingar som hjälper oss att möta utmaningarna i vår värld.</w:t>
      </w:r>
    </w:p>
    <w:p>
      <w:r>
        <w:rPr>
          <w:b/>
          <w:color w:val="FF0000"/>
        </w:rPr>
        <w:t xml:space="preserve">id 272</w:t>
      </w:r>
    </w:p>
    <w:p>
      <w:r>
        <w:rPr>
          <w:b w:val="0"/>
        </w:rPr>
        <w:t xml:space="preserve">Wolftrap - As Long As You Love lyrics Wake up in the night so lonely to sleep Why are we close? Vad det än behöver. Du tog mitt ord, jag ska inte svika dig. Jag gav dig mitt hjärta, du behåller det som hem. Babe, när du är borta verkar nätterna så långa Jag begraver mitt huvud och i vemodiga drömmar gömmer jag mig. Titta i dina ögon, jag ser soluppgången Det är floder och frid och ljung sötare vaggvisor. Lyssna på mig nu, det var ensam där vi gick igenom Och ju längre vår hand bärs Så sätter alla dina rädslor i skymundan. ?cause as long as you love, As long as you care and stay side side me, I know there will there will be no one ever stay between us. Så länge du älskar, Så länge du bryr dig och stannar bredvid mig, vet jag att det aldrig kommer att finnas någon annan mellan oss. För så länge du älskar, så länge du bryr dig om mig och stannar bredvid mig, vet jag att ingen någonsin kommer att stanna mellan oss. Vakna på natten så ensam att sova Varför är vi nära varandra? Vad som än behövs.</w:t>
      </w:r>
    </w:p>
    <w:p>
      <w:r>
        <w:rPr>
          <w:b/>
          <w:color w:val="FF0000"/>
        </w:rPr>
        <w:t xml:space="preserve">id 273</w:t>
      </w:r>
    </w:p>
    <w:p>
      <w:r>
        <w:rPr>
          <w:b w:val="0"/>
        </w:rPr>
        <w:t xml:space="preserve">Vilka rättigheter till boende och bostadsbidrag har personer med begränsade rättigheter? Generellt sett får personer begränsad ledighet i Storbritannien för att arbeta, studera, besöka eller besöka familjemedlemmar med villkoret att de måste kunna bo och försörja sig själva utan att behöva ta hjälp av offentliga medel. Bestämmelserna om rätten till bostäder och bidrag återspeglar detta genom att de i de flesta fall utesluts från rätten till bidrag. Personer med begränsad rätt att stanna kvar kan ansöka direkt hos bostadsrättsföreningar eftersom det inte finns några bestämmelser om stödberättigande för dessa ansökningar. Personer med kortare vistelser (besökare och vissa korttidsstuderande) kan få avslag eftersom föreningarna i allmänhet strävar efter att inhysa personer som har för avsikt att stanna i området under en längre tid. Du kan hitta invandringsreglerna om offentliga medel här: detta är det avsnitt av reglerna som innehåller allmänna definitioner, och "offentliga medel" definieras, men i slutet av avsnittet finns ett detaljerat förtydligande som också utgör en del av reglerna. Boende och stöd från socialtjänsten En person med begränsad ledighet som försörjer sig själv med egna medel kan ha rätt till bostadsbidrag i upp till 42 dagar (sex veckor) om hans/hennes medel tillfälligt avbryts, detta undantag gäller trots eventuella begränsningar som gäller för hans/hennes ledighet och som förbjuder honom/henne att använda sig av offentliga medel. Om en person med begränsad ledighet har försörjt sig själv, men hans eller hennes medel har varit tillfälligt avbrutna, har han eller hon rätt till bostadsbidrag i upp till 42 dagar (sex veckor) så länge han eller hon har en rimlig förväntan om att hans eller hennes medel kommer att återställas inom kort. Se vem som är berättigad till bostadsbidrag för mer information om detta. Detta gäller trots eventuella begränsningar som gäller för deras ledighet i Storbritannien. I Wales är personer från dessa länder också berättigade till bostadsbidrag och hemlöshetstjänster från den lokala myndigheten. Bostadsbidrag för par där den ena personen har begränsad ledighet En medlem av ett par som har begränsad ledighet (och som därför inte skulle vara berättigad till HB/CTB om han eller hon var ensamstående) men vars partner är berättigad till HB/CTB (t.ex. en brittisk medborgare) kan få HB/CTB förutsatt att partnern gör en ansökan. Med partner avses här en make/maka/registrerad civil partner eller en person som bor tillsammans med dem som om de vore deras make/civil partner. Ansökningar till väntelistan för bostäder där personer med begränsad rätt till uppehållstillstånd ingår i hushållet Alla berättigade personer kan ansöka om att bli bostadslösa eller om att få stå på väntelistan för bostäder, men det kan uppstå komplikationer om ansökan omfattar personer som inte är berättigade till bostäder på grund av att de har begränsad rätt till uppehållstillstånd (eller inte har något uppehållstillstånd, t.ex. ett par där den ena personen är brittisk medborgare och den andra har begränsad rätt till uppehållstillstånd). Om en berättigad sökande ansöker om att få komma upp på kommunens väntelista eller att delta i fördelningssystemet måste den lokala myndigheten bedöma den sökandes behov enligt sitt fördelningssystem och ge rimlig företräde åt vissa typer av sökande, vilket inkluderar ansökningar som görs på grund av överbefolkning eller sociala eller medicinska behov. Så länge den sökande är berättigad till stöd tas hänsyn till andra medlemmar i hushållet vid bedömningen av behov och rimlig företrädesrätt, även om de själva inte skulle vara berättigade till stöd på grund av sin invandrarstatus: se R (Kimvono) mot Tower Hamlets London Borough Council [2001] 33 HLR 239. När en lokal myndighet tar emot en ansökan i den här typen av fall måste den först avgöra vem som rimligen ska betraktas som en medlem av hushållet, och när den gör detta kan den tillfälliga karaktären hos en persons invandrarstatus vara en faktor som den tar hänsyn till: se Ariemuguvbe . Även om det skulle vara rimligt för kommunen att inte inkludera sökandens vuxna barn när barnet redan hade bott självständigt (Ariemuguvbe) skulle det vara orimligt att utesluta ett minderårigt barn (Kimvono - se ovan). Reglerna om vem som faktiskt kan ansöka om en bostadstilldelning i England kommer troligen att variera i framtiden mellan olika lokala myndighetsområden, eftersom det den 18 juni 2012 genom Localism Act infördes ändringar som gör det möjligt för kommunerna att fastställa sina egna lokala regler om vem som kan ansöka om att stå på ett bostadsregister eller en väntelista.  Många råd kanske dock inte fastställer några särskilda lokala regler, eller så fastställs de senare efter lokala samråd. Ändringar i reglerna får inte direkt eller indirekt diskriminera vissa nationaliteter eller etniska grupper (för mer information om detta se sidan om vad är diskriminering? ) De nya reglerna kommer inte att påverka stödet till hemlösa och gäller inte för Wales . Ansökningar om hemlöshet där personer med begränsad behörighet ingår i hushållet Vid fastställandet av prioriterat behov och hemlöshet måste den lokala myndigheten bortse från alla i hushållet som inte är berättigade till.</w:t>
      </w:r>
    </w:p>
    <w:p>
      <w:r>
        <w:rPr>
          <w:b/>
          <w:color w:val="FF0000"/>
        </w:rPr>
        <w:t xml:space="preserve">id 274</w:t>
      </w:r>
    </w:p>
    <w:p>
      <w:r>
        <w:rPr>
          <w:b w:val="0"/>
        </w:rPr>
        <w:t xml:space="preserve">År 1886 flyttade familjen till London där deras hem på Russell Square blev ett centrum för socialister och suffragetter. De var också båda medlemmar i Fabian Society . Som June Hannam har påpekat: "Sylvias eget intresse för socialistisk och feministisk politik påverkades av föräldrarnas aktiviteter och även av de många kända talare och författare som besökte familjen." Under dessa år fortsatte Richard och Emmeline att engagera sig i kampen för kvinnors rättigheter och 1889 hjälpte de till att bilda påtryckningsgruppen Women's Franchise League . Organisationens främsta mål var att säkra kvinnors rösträtt i lokala val. År 1893 återvände Richard och Emmeline Pankhurst till Manchester där de bildade en gren av det nya Independent Labour Party (ILP). I parlamentsvalet 1895 ställde Pankhurst upp som ILP:s kandidat för Gorton , en industriförort till staden, men blev besegrad. Hennes far dog av ett perforerat magsår 1898. Sylvia hade stått sin far mycket nära och kom aldrig riktigt över hans död. Till skillnad från sin mor och syster behöll Sylvia den socialistiska övertygelse som hennes far hade lärt henne när hon var barn. År 1905 hade medierna tappat intresset för kampen för kvinnors rättigheter. Tidningarna rapporterade sällan om möten och vägrade vanligtvis att publicera artiklar och brev skrivna av anhängare av kvinnlig rösträtt. År 1905 beslutade WSPU att använda sig av olika metoder för att få den publicitet som de ansåg skulle behövas för att få rösträtt. Den 13 oktober 1905 deltog Christabel Pankhurst och Annie Kenney i ett möte i London för att höra Sir Edward Grey , en minister i den brittiska regeringen. När Grey talade ropade de två kvinnorna hela tiden: "Kommer den liberala regeringen att ge kvinnor röster?". När kvinnorna vägrade att sluta skrika kallades polisen till för att avlägsna dem från mötet. Pankhurst och Kenney vägrade att gå och under kampen hävdade en polisman att de två kvinnorna sparkade och spottade på honom. Pankhurst och Kenney arresterades och anklagades för misshandel. Christabel Pankhurst och Annie Kenney befanns skyldiga till misshandel och dömdes till böter på fem shilling vardera. Kenney och Pankhurst befanns skyldiga till misshandel och dömdes till böter på fem shilling vardera. När kvinnorna vägrade att betala böterna skickades de till fängelse. Fallet chockade nationen. För första gången i Storbritannien hade kvinnor använt våld i ett försök att vinna rösträtt. År 1906 gav Sylvia upp sina studier vid Royal College of Art och arbetade på heltid för WSPU. Senare samma år fick hon sitt första fängelsestraff efter att ha protesterat i rätten vid en rättegång där kvinnor inte hade tillåtits tala till sitt eget försvar. Sylvia var också mycket aktiv i Labourpartiet och blev nära vän med Keir Hardie , partiets ledare i underhuset . Enligt författaren till Freedom's Cause: Lives of the Suffragettes (2003): "Den unga studenten, som nu var 24 år gammal, hade fallit för den femtioårige politikern på ett sätt som gick långt utöver ren beundran eller vänskap. När relationen utvecklades blev komplexiteten i dessa känslor allt tydligare. Sylvia såg Hardie delvis som en politisk hjälte, delvis som en fadersfigur och delvis som en potentiell älskare. Så småningom började han återgälda hennes känslor ... Hardie hjälpte henne att flytta till en billigare bostad, lugnade hennes rynkade panna och tog med henne ut på en uppmuntrande måltid. Från och med nu besökte Sylvia honom ofta i underhuset och de två promenerade tillsammans i St James's Park eller tillbringade kvällen på Nevill's Court. Hur de hanterade det faktum att han redan var gift är inte helt klart." Under sommaren 1908 införde WSPU taktiken att slå sönder fönstren i regeringsbyggnader. Den 30 juni marscherade suffragetter in på Downing Street och började kasta små stenar genom fönstren till premiärministerns hus. Som ett resultat av denna demonstration arresterades 27 kvinnor och skickades till Holloway-fängelset. Den 25 juni 1909 anklagades Marion Wallace-Dunlop för att "avsiktligt ha skadat stenarbetet i St Stephen's Hall, House of Commons, genom att stämpla det med en outplånlig gummistämpel, och därigenom ha orsakat skador till ett värde av 10s.". Wallace-Dunlop befanns skyldig till uppsåtlig skadegörelse och när hon vägrade att betala böter skickades hon till fängelse för</w:t>
      </w:r>
    </w:p>
    <w:p>
      <w:r>
        <w:rPr>
          <w:b/>
          <w:color w:val="FF0000"/>
        </w:rPr>
        <w:t xml:space="preserve">id 275</w:t>
      </w:r>
    </w:p>
    <w:p>
      <w:r>
        <w:rPr>
          <w:b w:val="0"/>
        </w:rPr>
        <w:t xml:space="preserve">dela den här berättelsen En av de största utmaningarna för många människor när de funderar på hur de kan rekommendera andra människor är rädslan för att de ska göra vännerna upprörda i processen. Vid ett BrightTalk-seminarium nyligen om hur man kan generera hänvisningar fick jag frågan hur man kan göra introduktioner utan att förlora vänner. Frågan löd i sin helhet: "Jag försöker göra hänvisningar för en person som jag träffade i branschen för försäkringar och finansiell planering. Svårigheten är att om jag bara ger honom namn på vänner och personer som jag känner kan jag irritera dem när han börjar kontakta dem. Men det är också svårt att ställa frågor för att kvalificera ledningen eftersom det är lite personligt till sin natur." Svaret har två delar. Den första delen ligger i definitionen av en hänvisning. Många branscher och säljteam fokuserar på att samla in namn och nummer från människor som en del av sin "remissstrategi". De är sedan glada att ringa upp dessa personer och förhoppningsvis få tillräckligt många namn för att få till stånd en viss försäljning. Detta är inte en rekommendation, utan en leadgenerering. Det är helt olika saker. Tänk dig att du sitter vid ditt skrivbord och försöker hålla en deadline. Telefonen ringer. Det är någon som försöker sälja något till dig. Du förväntar dig inte deras samtal, du inser inte nödvändigtvis att du har ett behov av deras tjänster och, för att vara ärlig, har du inte tid eller lust att ta reda på det. Om de använder namnet på någon du känner som en del av sin presentation. Föreställ dig nu samma scen. Fast den här gången väntar du på samtalet, du vet vad det handlar om och varför det är relevant för dig. Hur upptagen du än är kommer du att vara mycket mer mottaglig för den som ringer och vad han eller hon har att säga. Det beror på att de har blivit hänvisade till dig. Med andra ord har en vän rekommenderat deras tjänster eftersom de kanske kan hjälpa dig och du har gått med på att ta emot deras samtal. Så den första delen av mitt svar är att du inte ska ge ut dina vänners namn som leads utan deras vetskap. Du kan nästan garantera att du kommer att göra mer än en person upprörd på det sättet. Så hur övervinner man problemet med att ställa personliga frågor? Den finansiella rådgivare som du försöker hänvisa till bör kunna hjälpa dig där. Be honom om exempel på några av hans typiska kunder och när de behöver hans hjälp. Inte för den personliga ekonomiska situationen, utan för den allmänna. Människor tittar på sin ekonomiska planering typiskt sett när något händer som förändrar deras situation. Det kan vara att de köper ett första hem, väntar sitt första barn, planerar att gå i pension eller en mängd andra orsaker. Exemplen ovan är alla situationer som du lätt kan känna igen hos dina vänner. Om ekonomiplaneraren kan förklara varför människor i den situationen behöver hans hjälp och vilken skillnad han kan göra för dem, borde det vara lätt för dig att förmedla det budskapet på ett sätt som gör att dina vänner vill tala med honom; för att han kan göra deras liv bättre eller enklare. Du behöver inte riskera relationer när du förmedlar hänvisningar. Faktum är att om du gör saker och ting på rätt sätt kan det ha en positiv inverkan på människor, det hjälper dig att bygga relationer och få nya vänner. Bra distinktion... Jag har tidigare funnit att ett kort och artigt e-postmeddelande ofta är att föredra framför ett "varmt" samtal. Dessutom ledde det till nya affärer förra gången jag försökte det. Inte med den potentiella kunden som jag kontaktade, men en av deras kontakter behövde en SEO-textförfattare. Jag tror dock att en hänvisning eller till och med en ledtråd har potential att gå i stöpet. Mitt namn fördes vidare utan min vetskap för några år sedan, och jag fortsatte att få telefonsamtal med några dagars mellanrum. Jag hade då artigt sagt nej tack, men de accepterade inte ett nej som svar. Det satte den som hänvisade till mig i dålig dager, även om det naturligtvis inte var deras fel att denna "trakasserare" var så ihärdig att han blev ohövlig. Det låter som om den "hänvisning" (egentligen en ledtråd, som det låter) som du nämner gick snett just på grund av att den person som vidarebefordrade ditt namn inte hade talat med dig först. Den första regeln för hänvisningar är att försäkra sig om att den "potentiella kunden" har ett intresse och förväntar sig ett samtal. Annars är det inte mycket bättre än ett kallt samtal. p_blogger_Andy Lopata: Tack för din kommentar Tracey. Det låter som om "hänvisningen" (egentligen</w:t>
      </w:r>
    </w:p>
    <w:p>
      <w:r>
        <w:rPr>
          <w:b/>
          <w:color w:val="FF0000"/>
        </w:rPr>
        <w:t xml:space="preserve">id 276</w:t>
      </w:r>
    </w:p>
    <w:p>
      <w:r>
        <w:rPr>
          <w:b w:val="0"/>
        </w:rPr>
        <w:t xml:space="preserve">Resultaten från 2011 års räkning av hemlösa är klara 2011 års räkning av hemlösa offentliggjordes i veckan.  Bland höjdpunkterna i rapporten kan nämnas följande: Den totala hemlösa befolkningen var praktiskt taget oförändrad. 2 650 personer hittades 2011 jämfört med 2 660 personer som räknades 2008. Denna förändring är statistiskt obetydlig. Hemlösheten utan skydd minskade dramatiskt. År 2008 fanns det 1 574 personer utan skydd jämfört med 758 personer 2011, vilket är en minskning med 52 %. Detta tyder på att ökningen av antalet bäddar för skydd i hela regionen och de fortsatta insatserna från uppsökarna ger resultat. Hemlösheten i skyddade boenden ökade betydligt. Antalet personer i nödbostäder och liknande anläggningar ökade med 74 % - från 1 086 personer 2008 till 1 892 personer 2011. Denna ökning skulle inte ha varit möjlig utan den ökade sängkapaciteten. Människor stannade kortare perioder på nödbostäder. Totalt sett rapporterade 77 % av de tillfrågade i skyddshem att de hade bott i skyddshem i mindre än tre månader under de senaste tolv månaderna. Detta är ett tecken på bättre genomströmning och effektivitet i skyddsrummen. Ursprungsbefolkningen är fortfarande överrepresenterad bland de hemlösa. De utgör ungefär 2 % av befolkningen i Metro Vancouver, men är fortfarande överrepresenterade med 27 % av de hemlösa som räknas. Hemlösheten bland ungdomar ökade. Totalt 397 ensamkommande ungdomar under 25 år hittades. Detta var det högsta antalet ensamkommande hemlösa ungdomar som någonsin hittats i regionen - en ökning med 9 % jämfört med 2008 och en förändring med 34 % jämfört med 2005. Den kvinnliga andelen av den hemlösa befolkningen ökade. Andelen kvinnor i den hemlösa befolkningen har ökat sedan 2005. År 2005 var en av fyra hemlösa (26 %) kvinna, men 2011 var nästan en av tre (30 %) kvinna. Antalet räknade hemlösa familjer ökade. Femtiosex hemlösa familjer med 54 barn hittades. Detta var det högsta antalet familjer som någonsin registrerats vid en räkning. Majoriteten av barnen, 32 av de 54, var 12 år eller yngre. Majoriteten av de hemlösa familjerna (55 %) rapporterade att de var hemlösa på grund av familjesplittring, missbruk eller konflikter. Fler äldre var hemlösa längre. Även om deras antal inte ökade jämfört med 2008, hittades fler än 200 personer i åldern 55 år och äldre. Nästan 48 % av seniorerna betraktades som långvarigt hemlösa - personer som varit utan bostad i minst ett år. Stora delar av denna befolkning hade också hälsoproblem. Hälsotillståndet för hemlösa har försämrats. Förekomsten av flera hälsoproblem bland hemlösa har ökat betydligt. Nästan två av tre tillfrågade hemlösa (62 %) rapporterade flera hälsoproblem, varav en av tre (31 %) rapporterade tre eller fyra hälsoproblem. De hemlösa utan skydd hade svårt att få tillgång till mat. Nästan 70 % av de hemlösa utan tak över huvudet hade inte ätit någon bra måltid på två eller flera dagar när de påträffades på räkningsdagen. Å andra sidan rapporterade 75 % av de skyddade att de hade ätit en god måltid inom 24 timmar efter räkningen. Lägg till en ny kommentar Ditt namn Kommentar * CAPTCHA Denna fråga är till för att testa om du är en mänsklig besökare och för att förhindra automatiserade skräppostinlämningar. Lämna det här fältet tomt Kommentarer (1) Jag tycker att det är bra att denna information delas med allmänheten. Det finns så mycket som vi inte vet om de hemlösa och att känna till denna statistik hjälper oss att bestämma vilka vägar vi ska hjälpa dem att ta härnäst. Hemlöshet är ett växande problem över hela världen med casino-en-ligne men det finns fler och fler människor som ställer upp för att hjälpa de som vill ha hjälp.</w:t>
      </w:r>
    </w:p>
    <w:p>
      <w:r>
        <w:rPr>
          <w:b/>
          <w:color w:val="FF0000"/>
        </w:rPr>
        <w:t xml:space="preserve">id 277</w:t>
      </w:r>
    </w:p>
    <w:p>
      <w:r>
        <w:rPr>
          <w:b w:val="0"/>
        </w:rPr>
        <w:t xml:space="preserve">Det prisbelönta Dark Side Of The Wall från Coventry i Storbritannien är ett av landets ledande Pink Floyd-tributband med över 12 års regelbundna konsertframträdanden bakom sig. De utmärker sig genom att spela musik från Floyds omfattande katalog, från det allra första studioalbumet 1967 till det sista 1994, och de återskapar också den unika upplevelsen av en Pink Floyd-konsert. För mer information om bandet och vad man kan förvänta sig av en DSOTW-spelning, klicka här . HEAR US LIVE - BREATHE (2,84MB) Inspelat via skrivbordet live på scenen på The Point i Cardiff i juni 2007.</w:t>
      </w:r>
    </w:p>
    <w:p>
      <w:r>
        <w:rPr>
          <w:b/>
          <w:color w:val="FF0000"/>
        </w:rPr>
        <w:t xml:space="preserve">id 278</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Utgivningsdatum: Erik Weihenmayer föddes med retinoscheses, en degenerativ ögonsjukdom som skulle göra honom blind vid tretton års ålder. Men Erik var fast besluten att höja sig över detta förödande handikapp och leva ett tillfredsställande och spännande liv. I denna gripande och inspirerande memoar delar han med sig av sin kamp för att övervinna de gränser som hans synnedsättning satte på honom - och en seende värld. Han talar på ett gripande sätt om den roll som hans familj spelade i hans kamp för att bryta igenom blindhetens hinder: mamman som bad för det mirakel som skulle ge hennes son synen tillbaka, och pappan som uppmuntrade honom att sträva mot den avlägsna bergstoppen. Han berättar också om sin dröm om att bestiga världens sju toppar och hur han gör den drömmen till en häpnadsväckande verklighet (något som färre än hundra bergsbestigare har gjort). Från McKinleys snöklädda topp till Aconcaguas och Kilimanjaros höga toppar och den ultimata utmaningen, Mount Everest, är detta en berättelse om att våga drömma trots omöjliga odds. Det handlar om att hitta modet att nå det ultimata toppmötet och att förvandla sitt liv till något verkligt mirakulöst. "Jag beundrar dig oerhört mycket. Du är en inspiration för andra blinda människor och massor av människor som kan se bra." (Jon Krakauer, författare till Into Thin Air ) Erik Weihenmayer föddes med retinoscheses, en degenerativ ögonsjukdom som skulle göra honom blind vid tretton års ålder. Men Erik var fast besluten att höja sig över detta förödande handikapp och leva ett tillfredsställande och spännande liv. I denna gripande och inspirerande memoar delar han med sig av sin kamp för att övervinna de gränser som hans synnedsättning satte på honom - och en seende värld. Han talar på ett gripande sätt om den roll som hans familj spelade i hans kamp för att bryta igenom blindhetens hinder: mamman som bad för det mirakel som skulle ge hennes son synen tillbaka, och pappan som uppmuntrade honom att sträva mot den avlägsna bergstoppen. Han berättar också om sin dröm om att bestiga världens sju toppar och hur han gör den drömmen till en häpnadsväckande verklighet (något som färre än hundra bergsbestigare har gjort). Från McKinleys snöklädda topp till Aconcaguas och Kilimanjaros höga toppar och den ultimata utmaningen, Mount Everest, är detta en berättelse om att våga drömma trots omöjliga odds. Det handlar om att hitta modet att nå det ultimata toppmötet och att förvandla sitt liv till något verkligt mirakulöst. "Jag beundrar dig oerhört mycket. Du är en inspiration för andra blinda människor och massor av människor som kan se bra." (Jon Krakauer, författare till Into Thin Air )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Editorial Reviews From Publishers Weekly I denna gripande och äventyrsfyllda memoar börjar Weihenmayer med sin gradvisa förlust av synen när han var ett mycket litet barn. När han blev helt blind i gymnasiet hade han redan utvecklat de egenskaper som skulle bära honom till topparna av några av världens högsta berg och till de ofta farliga backarna i det dagliga livet: charm, motståndskraft, humor, kärlek till faror och omsorg om andra. Hans vältaliga memoarer uppvisar alla dessa egenskaper. Weihenmayer - en spänningssökare som åkte i luften.</w:t>
      </w:r>
    </w:p>
    <w:p>
      <w:r>
        <w:rPr>
          <w:b/>
          <w:color w:val="FF0000"/>
        </w:rPr>
        <w:t xml:space="preserve">id 279</w:t>
      </w:r>
    </w:p>
    <w:p>
      <w:r>
        <w:rPr>
          <w:b w:val="0"/>
        </w:rPr>
        <w:t xml:space="preserve">Ytterligare detaljer om hårdvaruspecifikationer och en tidsplan för lanseringen har inte rapporterats, men WPCentral säger att "jämfört med nuvarande WP8-hårdvara är det något unikt". En taleskvinna från Microsoft avböjde att kommentera ryktena direkt. "Vi tror mycket på våra hårdvarupartners och tillsammans är vi fokuserade på att ta Windows Phone 8 till marknaden tillsammans med dem", sade hon i ett uttalande. Nokias chef Stephen Elop sade dock till All Things D på tisdagen att han inte har sett några bevis för Redmonds planer på att lansera en egen telefon. Dessutom skulle Microsoft - liksom Nokia - ha svårt att konkurrera med enheter som Apples iPhone 5 och Samsungs Galaxy S3, sade han. "Jag har inga indikationer på att de planerar att göra en egen telefon", sade Elop till sajten. "De kan göra det om de vill". Nokia gjorde en stor satsning på Windows Phone förra året, och kommer att lansera sina nyaste Windows Phone 8-baserade Lumia 920 och 820 smartphones senare i år . China Times säger att Microsofts telefon kommer att lanseras under varumärket "Surface". Microsoft överrumplade enligt uppgift sina PC-partners med nyheten om sin Windows 8 Surface-tablett, som tillkännagavs i juni , så spekulationer om att företaget i hemlighet utvecklar en egen smartphone är kanske inte så långsökt.</w:t>
      </w:r>
    </w:p>
    <w:p>
      <w:r>
        <w:rPr>
          <w:b/>
          <w:color w:val="FF0000"/>
        </w:rPr>
        <w:t xml:space="preserve">id 280</w:t>
      </w:r>
    </w:p>
    <w:p>
      <w:r>
        <w:rPr>
          <w:b w:val="0"/>
        </w:rPr>
        <w:t xml:space="preserve">Föreningar, klubbar och välgörenhetsorganisationer Australiensiska klubbar och föreningar är beroende av pengar som genereras från medlemsförsäljning, sponsring och insamling av medel för att överleva.  Det finns konsekventa utmaningar som du möter när du söker efter en enkel strategi som gör att du kan öka dina intäkter och minska dina fasta kostnader så att du kan investera mer pengar i det du gör bäst. I över 21 år har australiensiska klubbar, föreningar och välgörenhetsorganisationer vänt sig till Bartercard för att få hjälp att lösa dessa problem genom att skapa strategier för att generera inkomster och spara pengar.  De använder Bartercard för att sälja osålda reklamutrymmen, sponsorpaket och biljetter.  Med de handelsdollar som de har genererat sparar de pengar genom att kompensera vissa av sina utgifter med hjälp av Bartercard för kostnader i samband med evenemang, lotteripriser, varor och den utrustning som behövs för att verksamheten ska fungera. Hör hur våra Bartercard-medlemmar använder Bartercard... Richard Clarke, NZ Breakers "Vi har fått vår sponsring att fungera genom att integrera den på alla nivåer i vår verksamhet - vi har centrala utgifter som tryckning och catering som vi har kunnat hitta leverantörer direkt via Bartercard, våra arenor har kunnat acceptera T$ som en del av sina avgifter eftersom de har kunnat täcka en del av sina direkta kostnader med T$, och vår personal och våra spelare har hjälpt till med kontantkonvertering genom att använda Bartercard-nätverket för personliga utgifter. Vi har också kunnat bidra till att skapa mervärde för våra andra sponsorer samtidigt som vi har konverterat pengar genom att hitta marknadsföringsmöjligheter via Bartercard och sälja dessa till andra sponsorer." Gold Coast Titans, Michael Searle Att använda Bartercard i vår klubb har sparat oss tusentals dollar. Nästan allt är tillgängligt på Bartercard. Affärsverksamheten är mångfacetterad i dag och att titta på alternativa lösningar utan kontanter fungerar särskilt bra. Min rekommendation till andra klubbar är att använda Bartercard ... det har fungerat för oss. Daniel Herbert, Queensland Reds "På Queensland Rugby är vi mycket uppmuntrade av det antal möjligheter som vi kan utnyttja inom Bartercard och de nya relationer som vi kan skapa med leverantörer och nya sponsringspartners. Bartercard är mer än bara ett affärsverktyg - det är en fristående affärsstrategi som effektivt gynnar alla nivåer i vår klubb, från eliten och flaggskeppet Queensland Reds hela vägen till klubbarna på gräsrotsnivå. Roger Phillips, Australian Rainforest Foundation "Bartercard har gjort det möjligt för oss att inte bara köpa varor och tjänster med hjälp av handelspengar, utan har också resulterat i en pågående affärsrelation med viktiga leverantörer som vi kanske inte skulle ha hittat utanför Bartercard-communityn. vi har använt Bartercard för vår webbplats och vår löpande PR här i Australien och i Storbritannien." Karen Dahlskog, Hear and Say- Centrum för döva barn "Bartercard är ett verkligt komplement till insamlingen av medel inom välgörenhetssektorn.  Vi ser våra Bartercard-intäkter som en värdefull del av vår verksamhet. Fördelarna med att vara medlem i Bartercard för oss är tvåfaldiga. Vi exponeras för nya möjligheter till affärspartnerskap genom Bartercards olika nätverksevenemang, och vi kan köpa produkter på Bartercard som vi kan omsätta i pengar genom att sälja på våra levande och tysta auktioner. "Bartercard har varit en fantastisk extra inkomstkälla för vår förening. De viktigaste områdena där vi använder Bartercard är våra program för representativa lag och inköp av varor för våra medlemspaket.  Vi spenderar på boende och transport för våra respektive lag, vilket normalt tar upp en stor del av vår årliga kontantbudget. Förra året kompenserade vi 15 % av våra totala utgifter med hjälp av Bartercard Trade Dollars, vilket gjorde det möjligt för oss att använda våra kontanter för att spendera på andra områden!" Dave Emblem, Blue Tongues Ice Hockey "Vi skulle inte ha något lag om det inte vore för stödet från Bartercard. Bartercard har haft en stor inverkan på vår klubb. Sedan vi anslöt oss till Bartercard har vi framgångsrikt fått sponsorer och sålt olika medlemspaket till Bartercard-medlemmar. De inkomster vi får från sponsoravtalen och medlemsförsäljningen hjälper oss genom att tillhandahålla det nödvändiga rörelsekapitalet som vi behöver för att driva vår klubb." Så om du vill... Sälja mer annonsutrymme och medlemskap Öka dina sponsorer, donationer och evenemangspresentationer Förbättra din profil genom gratis lokala, nationella och internationella marknadsföringsmöjligheter ... och om du vill... Spara pengar på dina evenemang och regelbundna evenemang Spara pengar när du köper priser för auktioner eller lotterier Spara pengar med utrustning och andra driftsnödvändigheter Utnyttja Bartercards 20 000 företag! Din nästa potentiella medlem, sponsor eller donator kan finnas runt hörnet. Ring Bartercard idag på</w:t>
      </w:r>
    </w:p>
    <w:p>
      <w:r>
        <w:rPr>
          <w:b/>
          <w:color w:val="FF0000"/>
        </w:rPr>
        <w:t xml:space="preserve">id 281</w:t>
      </w:r>
    </w:p>
    <w:p>
      <w:r>
        <w:rPr>
          <w:b w:val="0"/>
        </w:rPr>
        <w:t xml:space="preserve">Vi älskar gott öl Det finns några häftiga ölevenemang som kommer att äga rum i det nedre fastlandet inom en snar framtid.  Jag fick reda på dem via CAMRA Vancouvers e-postlista och CAMRA Vancouvers Facebook-grupp .  Om du vill veta vad som händer på det senaste inom ölområdet föreslår jag att du ansluter dig till både listan och gruppen.  Jag skulle dock inte stanna där, utan överväga att bli en fullfjädrad CAMRA-medlem.  Avgiften på 25 dollar kommer snabbt att återvinnas i form av besparingar och andra förmåner, lita på mig, gör det, gå med .  Nu till evenemangen: Big Ridge i Surrey är värd för en Brewmaster's Dinner tisdagen den 28:e kl 19.00.  Middagen kostar 40 dollar och består av fyra utsökta rätter, var och en tillsammans med en smaklig Big Ridge-brygga. Läs mer. Det är återigen dags för den årliga Dix Summer Caskival, där många bryggerier tar med sig ett eller två fat av sina skapelser som vi kan njuta av på ett och samma ställe.  Caskival äger rum den 8 augusti från kl. 12.00 till 17.00 och kostar endast 20 dollar.  Jag har inte deltagit i någon Dix Caskival ännu, men planerar att göra detta till min första.  Kolla in ölsortimentet och annan information här . 5 Comments to A couple of events Erik, när jag surfade efter Bottom feeding Yeasts in a Kombucha Mushroom Tea research, stötte jag på din Lambric bild och eftersom Lambric är en vild jäsning och kombucha kan betraktas som en också skulle jag vilja ha din tillåtelse att lägga upp din bild i en jämförelse. En länk och kredit skulle också anges.</w:t>
      </w:r>
    </w:p>
    <w:p>
      <w:r>
        <w:rPr>
          <w:b/>
          <w:color w:val="FF0000"/>
        </w:rPr>
        <w:t xml:space="preserve">id 282</w:t>
      </w:r>
    </w:p>
    <w:p>
      <w:r>
        <w:rPr>
          <w:b w:val="0"/>
        </w:rPr>
        <w:t xml:space="preserve">På gränsen till den nya världen Plimoth Plantation Alan Villiers seglade en kopia i naturlig storlek av skeppet Mayflower från England till Nya England 1957.  Samma år började byggandet av Plimoth Plantation , en kopia av den by som kolonisterna i Mayflower hade byggt upp. Staden hade fått sitt namn efter den sista plats som nybyggarna hade sett i England 1620.  Stavningen var inte standardiserad då.  Plantation-versionen var en av flera som användes vid den tiden och skilde den från namnet på den moderna staden i närheten.  Mayflower ligger förtöjd vid State Pier där. Plimoth Plantation förverkligade visionen hos Harry Hornblower II som hade tillbringat sin pojkesemester i Massachusetts.  Han blev fascinerad av berättelserna om pilgrimsfäderna och den symboliska landningsplatsen som de först skulle ha klivit på - "Plymouth Rock" .  Det finns inga dokument som stöder detta påstående, och i själva verket gick bosättarna i land nära spetsen av Cape Cod, nära det moderna Provincetown.  De byggde sina första permanenta hem inom ett par hundra meter från den plats där klippan ligger under ett klassiskt trädkrontak från 1920. Hornblower öppnade en representation av det första huset vid vattnet 1949 och lade till ett andra hus och sedan ett fort/möteshus strax därefter.  År 1956 tillhandahöll hans familj marken för den nuvarande återuppbyggnaden av byn, där byggandet inleddes året därpå.  Fortet flyttades dit.  Den fungerar nu som huvudentré till kolonisternas byprojekt, med många hus med sina bakgårdar, verkstäder och fält med får, boskap och getter. Infödda "wigwams" upprättades 1964.  Kostymklädda guider beskrev livet i kolonin och hur husen hade möblerats med antikviteter.  Mannekänger placerades ut för att föreställa invånarna.  Det skildrade byn som den kunde ha varit 1627 när den verkligen stod där staden ligger i dag. I slutet av 1970-talet började personalen pröva tekniker som hade etablerats i andra amerikanska museer, till exempel Old Sturbridge, också i Massachusetts, och några platser i Storbritannien.  Detta var First Person Interpretation.  De antog väl utforskade roller baserade på verkliga historiska personer, deras liv och karaktärer.  Besökarna upplevde att de blev bemötta som om de var 1600-talets resenärer.  En noggrann utbildning av språkspecialister förberedde dem på att använda en av sjutton lokala eller regionala engelska dialekter med ett lämpligt ordförråd.  Med noggranna förberedelser kunde de hantera frågor om bylivet och kolonins kultur.  Man utarbetade lämpliga sätt att bemöta besökare som hänvisade till 1900-talets egenskaper, t.ex. kylskåp eller bilar.  Dessa förskönade sådana saker genom att säga något i stil med "ni kommer att få era nya apparater; vi måste använda oss av det vi kan". I slutet av 1960-talet började en avgörande utveckling att visa sig.  Människor från det närliggande indiansamhället, Wampanoag, lockades in för att driva ett "sommarläger" i en indianby vid sidan av pilgrimsbyn.  Den etablerade sig gradvis nära bosättarnas hem men med sin egen distinkta stil och kultur.  Wampanoagernas hyddor, grödor och hantverk visades upp och lades i händerna på ursprungsbefolkningen.  Vägen in till huvudbyn från museets ingång går genom Wampanoag-området och tar besökarna med i de korrekta historiska stadierna av indianerna i Amerika som följdes av nybyggare som kom från England. Andra museer har varit tvungna att avlägsna sig från den vita europeiska synen på Förenta staterna.  Svarta slavarnas historia är ämnet för National Underground Railroad Freedom Centre i Cincinnati.  Magnolia Plantation and Gardens nära Charleston har restaurerat slavhyddor så att besökare kan se dem.  Indianska indianers liv och kultur har hittills visats i små centra och arkeologiska platser.  Men Colonial Williamsburg, ett viktigt museum och en stad i Virginia med viktiga kopplingar till självständighetskriget, har sakta byggt upp skildringen av den svarta historien under några decennier.  Eftersom Williamsburg ligger i en framstående slavstat var de svartas roll central för livet i Williamsburg.  Problemet har varit dubbelt.  Som ett museum som ägnar sig åt mitten av 1700-talet måste det ha svarta människor som visas i slav- och tjänarroller, vilket kan förstärka en status som inte längre är acceptabel.  Samtidigt kunde museet, åtminstone under 1950- och 60-talen, inte gå så långt när det gällde att placera svarta människor på viktigare personalposter eftersom vissa vita motsatte sig sådana åtgärder. Plimoth Plantation lägger nu större vikt vid de</w:t>
      </w:r>
    </w:p>
    <w:p>
      <w:r>
        <w:rPr>
          <w:b/>
          <w:color w:val="FF0000"/>
        </w:rPr>
        <w:t xml:space="preserve">id 283</w:t>
      </w:r>
    </w:p>
    <w:p>
      <w:r>
        <w:rPr>
          <w:b w:val="0"/>
        </w:rPr>
        <w:t xml:space="preserve">Sidor som jag gillar Jag utforskar webben för att hitta sidor som jag gillar Den dominikanska livsstilen. När du reser till Dominikanska republiken är det bra att känna till en del av landets kultur, seder och etiketter. Jag undersökte mitt arkiv och surfade på webben för att sammanställa några av de mest intressanta sederna och egenskaperna hos det underbara dominikanska folket. mer... lastning... Bästa erbjudanden När du reser till Dominikanska republiken är det bra att känna till några av landets kultur, seder och etiketter. Jag undersökte mitt arkiv och surfade på nätet för att sammanställa några av de mest intressanta sederna och egenskaperna hos det underbara dominikanska folket. Du kommer att bli förvånad över att se hur dominikaner som aldrig har träffat varandra kan inleda en konversation som om de varit bästa vänner i evigheter. Främlingar hälsar på varandra som amigo eller amiga. Mi amor ("min kärlek") används ofta mellan män och kvinnor ? även om de inte känner varandra ? och ingen tar det som sexuella trakasserier. Dominikaner brukar också säga joven (?ung?) eller amigo (a) (?vän?) för att få någons uppmärksamhet, till exempel en servitör på en restaurang. Innan man tilltalar någon förväntas man göra en korrekt hälsning till denna person. När du kliver in i en buss eller delad taxi med en allmän hälsning som "Buenos das" kommer du att märka att alla hälsar tillbaka. Dominikaner välkomnar varandra och tar farväl genom att röra vid kinderna samtidigt som de gör ett kyssljud. Kyssar utbyts alltid mellan kvinnor och ofta mellan kvinnor och män, men bara om kvinnan tar initiativet först. Dominikanska män brukar hälsa med en kram. Tänk på att kyssar inte nödvändigtvis är begränsade till människor som känner varandra. Om du blir vän med en dominikanare och du presenteras för en annan vän eller en familjemedlem ska du inte bli förvånad om den personen ger dig en stor kyss. Dominikaner har inga problem med att skära sig framför dig när du beställer en kopp kaffe eller en hamburgare. Detta är en del av kulturen och har inget med dig personligen att göra. Det är bara att stå på sig och behålla ett leende. När du köper varor på gatorna eller stranden förväntas du förhandla, men kom ihåg att ett par extra dollar räcker långt i Dominikanska republiken och hjälper till att sätta mat på bordet för stora familjer som sträcker sig över flera generationer och som bor tillsammans under samma tak. Huvudmåltiden, comida, serveras vid middagstid och varar ofta i två timmar. Familjerna föredrar att äta hemma. Desayuno, eller frukost, är vanligtvis lätt. Cena, eller kvällsmåltid, är också lätt, ofta inte mer än ett mellanmål eller rester från comida. Gästerna serveras först, ibland separat och mer generöst. Ris serveras till de flesta måltider i stora mängder. La bandera (flaggan) är en populär nationalrätt; det vita riset och de röda bönorna påminner om flaggans färger, därav namnet. Den tredje ingrediensen är stuvat kött, och den serveras vanligen med stekt mjölbanan och en sallad. En annan favoriträtt är sancocho, en gryta med kött, mjölbanka och grönsaker. På kusten njuter man av fisk och snäckor, och kokosnöt används för att söta många fisk- och skaldjursrätter. Bland rotfrukterna finns sötpotatis, jams, kassava och potatis. Små mängder kyckling, nötkött, fläsk eller get äts till en måltid. Maten är i allmänhet inte kryddig. Dominikanskt kaffe serveras i små koppar och smakar mycket sött och starkt. Dominikanerna älskar att ta emot husgäster som behandlas som kungligheter. Om du tar med dig gåvor bör du vara medveten om att färgerna lila och svart, liksom i många europeiska länder, har associationer till död, begravningar och sorg och därför bör undvikas. Lämpliga gåvor är godis, choklad, kakor, bakverk eller blommor, och du bör förvänta dig att gåvorna öppnas och att de bemöts med vänliga kommentarer i din närvaro. Att anlända 15-30 minuter senare än den angivna tiden anses vara i tid. Dricks är utbrett i Dominikanska republiken eftersom genomsnittslönen är låg. Du kommer att märka att en rättvis och generös dricks garanterar en god service. Eftersom turismen är en viktig bransch bör du vara medveten om att om du behöver fotografera eller behöver hjälp av en lokal person är det god etikett att visa din tacksamhet genom att ge dem en liten summa i dricks. Att vara välklädd och välvårdad är en fråga om extrem stolthet i den dominikanska kulturen, där även den fattigaste personen gör allt för att se absolut bäst ut offentligt. Som</w:t>
      </w:r>
    </w:p>
    <w:p>
      <w:r>
        <w:rPr>
          <w:b/>
          <w:color w:val="FF0000"/>
        </w:rPr>
        <w:t xml:space="preserve">id 284</w:t>
      </w:r>
    </w:p>
    <w:p>
      <w:r>
        <w:rPr>
          <w:b w:val="0"/>
        </w:rPr>
        <w:t xml:space="preserve">Vissa av Peter Gzowskis radiointervjuer var så engagerande att många människor som lyssnade på dem i sina bilradioapparater körde till motorvägens kant eller parkerade vid trottoarkanten på en grönskande gata för att bättre kunna lyssna på vad som sades. Han var en gigant inom radion i det här landet, "Mr Canada" för många, "Mr Broadcasting" för många andra. Han var författare, kolumnist, tidskriftsredaktör, författare till minst tio böcker, beroende på vilka man räknar - de fantastiska brevsamlingarna till This Country in the Morning och Morningside , hans personliga skrifter som The Private Voice , eller hans eleganta sanna berättelser om lag, idrottsmän och äventyr. Han var också en motvillig och obekväm tv-aktör i program som 90 Minutes Live och Gzowski &amp; Company . Han var en förkämpe för läs- och skrivkunnighet och samlade in miljontals kronor till detta ändamål genom sina årliga golfturneringar, kallade "Peter Gzowski Invitationals", som hölls över hela landet, till och med på is och snö i Arktis (med hjälp av orangea bollar). Han älskade journalistik, även om han tyckte bättre om ordet "reporter" än "journalist". Han älskade hockey, baseball, golf, kontraktsbridge, kryptiska korsord, Norden och landets svep och innehåll. Han tappade nästan räkningen på de hedersgrader han samlade på sig genom åren. År 1999 utsågs han till kansler för Trent University i Ontario, passande nog den 1 juli ? Kanadas dag. Han innehade posten tills han dog. Han dog av kronisk obstruktiv lungsjukdom eller vad som är mer känt som emfysem, "rökarens sjukdom". Gzowski har ofta diskuterat och skrivit om sitt beroende av cigarettrökning. I boken Addicted: notes from the belly of the beast , som nyligen publicerades av Greystone Books, skrev han ett kapitel med titeln "How to quit smoking in 50 years or less". I det kapitlet säger han att han rökte tre stora förpackningar Rothman's per dag ? 75 cigaretter. Han skrev: "Jag har vad sjukvårdssystemet, välsignat av sitt hjärta, kallar KOL, för kronisk obstruktiv lungsjukdom, men som alla vet egentligen betyder emfysem?". Sanningen är att Peter Gzowski dog av rökning. Han föddes den 13 juli 1934 i Toronto. När han var sex år gammal flyttade han till Galt, Ontario med sin mor och hennes nya man Reg Brown. År 1948, när han var 14 år gammal, rymde han hemifrån och hittade sin farfar, som lyckades få Peter antagen till sin alma mater, Ridley College i St Catharines, Ontario. Gzowski var gammelgrannbarn till Sir Casimir Gzowski, en polsk adelsman som var ingenjör. Efter Ridley, där han tog examen med två stipendier, skrev han in sig vid University of Toronto. Han började sin journalistkarriär på Timmins Daily News i norra Ontario, återvände till universitetet i Toronto där han var redaktör för studenttidningen The Varsity och arbetade på deltid på The Telegram . Våren 1957 blev Gzowski stadsredaktör för Moose Jaw Times-Herald i Saskatchewan. Hösten 1957 var han chefredaktör för Chatham Daily News i Ontario. Året därpå började han arbeta för Maclean's Magazine. Vid 28 års ålder blev han den yngsta chefredaktören någonsin på Maclean's och blev känd som journalistikens "underbarn". I början av 1970-talet började han med radio och var värd för CBC:s This Country in the Morning, men lämnade radion för en katastrofal period som värd för kvällstidningen 90 Minutes Live . När den showen gick i stöpet letade Gzowski efter skrivuppdrag och skrev fackböckerna The Sacrament och The Game of Our Lives , historien om Wayne Gretzky och Edmonton Oilers. Det var en ensam tid för Gzowski. Han bodde i Rockwood, en by nordväst om Toronto. Han kände sig avskuren, förvisad. "Herregud, ibland ringer inte telefonen", sa han till en vän. Han återvände till radion genom ett slumpmässigt möte på en restaurang med Barbara Frum, som då var stjärnvärdinna för CBC:s program As It Happens. "Hur kommer det sig att jag aldrig hör dig på radion längre?" Frum frågade. "Ingen frågar</w:t>
      </w:r>
    </w:p>
    <w:p>
      <w:r>
        <w:rPr>
          <w:b/>
          <w:color w:val="FF0000"/>
        </w:rPr>
        <w:t xml:space="preserve">id 285</w:t>
      </w:r>
    </w:p>
    <w:p>
      <w:r>
        <w:rPr>
          <w:b w:val="0"/>
        </w:rPr>
        <w:t xml:space="preserve">Fredag, 24 februari 2012 Pinterest: Det här inlägget förklarar hur du förhindrar att bilder på din Blogger-blogg pinnas till en Pinterest-webbplats - genom att infoga en metatag i din Blogger-mall. Jag upptäckte att Pinterest har svarat på de väldigt många skriken "stöld!" från dem som oroar sig för upphovsrättsintrång.  Jag vet att jag var mycket orolig när jag såg hur folk pinnade med uppenbart förakt för bildens ägare och deras upphovsrättsliga begränsningar för användning eller publicering på andra webbplatser. (I slutet av det här inlägget finns hänvisningar till flera blogginlägg och artiklar som beskriver varför det är ett problem) Pinterest har nu infört en kod som förhindrar att bilder på din webbplats eller blogg pinnas. När en användare försöker pinna från din webbplats får han eller hon se det här meddelandet: "Den här webbplatsen tillåter inte pinnning till Pinterest. Kontakta ägaren om du har några frågor. Tack för besöket!" Jag provade det - och det fungerar. Så här måste du göra för att installera koden på Blogger. 1.  Gamla Blogger - Gå till fliken "Design" i Blogger.  I Nya Blogger väljer du redigeringsmenyn och väljer sedan mall. Alternativt, när du är inloggad, välj kommandot Design - uppe till höger på sidan. (Observera att mallen - i html - ser likadan ut oavsett vilken väg du tar dig till den) 2. Välj fliken "Edit html".  Så här ser det ut (jag använder en från en "död" blogg) Så här ser det ut när du vill redigera Blogger-mallens html 3.  Innan du redigerar din mall vill du kanske SKA spara en kopia av den. Ladda ner hela mallen. 4.  Kopiera koden från Pinterest 5. Sätt in koden i huvuddelen av bloggen - det är biten ovanför ======== raderna.  Nedan kan du se en bild av var jag satte den - precis efter &amp;lt;head&amp;gt; koden 6.  SPARA mallen 7.  Försök nu att lägga till en bild från bloggen på Pinterest (du behöver ett konto för att kunna göra detta). Välj Lägg till+ Sätt in URL:en för ett blogginlägg i fönstret Lägg till+ Du kommer då att se det här meddelandet! :) Pinterest meddelar pinnaren att det inte är tillåtet att pinna Det är enkelt och snabbt - så länge du har tillgång till html-koden på din webbplats . Om du inte har det föreslår jag att du skriver och frågar webbhotellets supportteam hur du bäst implementerar pinterestkoden för din webbplats. Kan jag också föreslå att du DELAR det här inlägget med dina vänner som har Blogger-bloggar.  De kanske inte bryr sig - men de kanske föredrar att skydda sina konstverk och inte låta dem tas ifrån dem gratis och utan att fråga. Det sista bekymret rör upphovsrätten, nämligen den juridiska tvetydigheten kring vad som kan och inte kan delas. Josh Davis på LLsocial påpekar att 99 % av alla pins sannolikt strider mot Pinterests egna användarvillkor, som anger att när en användare pinnar en bild betyder det att han eller hon har fått tillgång till den eller äger föremålet personligen. En bildlicens innebär att upphovsrättsinnehavaren ger tillstånd till en specifik, begränsad användning i utbyte mot något i gengäld. När det gäller lagerbilder är "något" pengar: människor betalar för att använda bilder av god kvalitet för att få sina webbplatser eller publikationer att se bra ut. Med Creative Commons-licenser är "något" kredit och en länk tillbaka.En länk tillbaka är en värdefull vara: den skickar inte bara trafik till konstnärens eller fotografens webbplats, utan kan också hjälpa en webbplats att rankas bättre i sökmotorerna. Med program för affiliate-marknadsföring som Allposters.com eller Zazzle.com kan affiliaten använda små upphovsrättsskyddade bilder som filmaffischer eller konstverk i utbyte mot en länk tillbaka till den butik som säljer affischen eller konstverket. Om man sätter upp ett licensierat foto skär man igenom dessa lagliga, ömsesidigt fördelaktiga avtal som en machete genom ett spindelnät. Benn Silbermann är grundare av Pinterest.  I måndags skrev han ett inlägg på Pinterest-bloggen "Oh, How Pinteresting!" om Growing Up där deras inställning till upphovsrätt anges - och hur de respekterar den, hjälper människor att rapportera den - och (detta är NYTT!) lägger in kod på sina webbplatser för att förhindra att bilder kopieras. Vi bestämde oss för att börja idag med att prata om upphovsrätt. Som företag bryr vi oss om att respektera upphovsrättsinnehavarnas rättigheter. Vi arbetar hårt för att följa DMCA-förfarandet för att agera snabbt när vi får meddelanden om påstådda upphovsrättsintrång. Vi har ett formulär för att rapportera påståenden om</w:t>
      </w:r>
    </w:p>
    <w:p>
      <w:r>
        <w:rPr>
          <w:b/>
          <w:color w:val="FF0000"/>
        </w:rPr>
        <w:t xml:space="preserve">id 286</w:t>
      </w:r>
    </w:p>
    <w:p>
      <w:r>
        <w:rPr>
          <w:b w:val="0"/>
        </w:rPr>
        <w:t xml:space="preserve">Släpp barnet Ägare av små och medelstora företag har ofta ingen klar uppfattning om vad som ska hända med företaget när de så småningom går i pension eller helt enkelt vill ägna sig åt andra intressen.  Även om de har det, har de helt enkelt svårt att "släppa taget om barnet". Kommer företaget att fortsätta?  Är företaget i ett lämpligt skick för att kunna säljas eller kommer det att bli fråga om att stänga dörren och gå därifrån?  Många ägare inser att för att kunna sälja företaget måste det kunna stå på egna ben utan att behöva hjälp, och för att göra det attraktivt att köpa måste det eventuellt växa i storlek och lönsamhet.  Vissa ägare inser också att de behöver hjälp med att genomföra dessa förändringar, att driva på affärsutvecklingen och att införa tydliga processer och förfaranden.  Vissa inser även att det kan behövas ny personal.  Men även när allt detta har gjorts är det många som inte ser de hinder som väntar fram till dess att företaget lämnar sin verksamhet, särskilt de personella problem som kan uppstå om processen inte planeras och hanteras noggrant. Ur ägarens synvinkel, som kanske har byggt upp företaget från grunden, kan det finnas ett stort känslomässigt engagemang för det som bildligt talat ses som ägarens "baby".  Det kan finnas ett antal personliga problem som man måste ta itu med och övervinna, t.ex. att komma till rätta med vad exit innebär för dem personligen (vad ska de göra med sin tid efter exit), att släppa taget ur känslomässig synvinkel (ändra tanken på att företaget är deras barn till att bli en investering), att släppa taget ur kontrollsynvinkel (lita på teamet), att acceptera att de inte vet allt (ta emot råd om den bästa strategin för exit), och att känna sig skyldig för att ha tvingat på teamet en ny ägare (den dåliga "föräldern"). När avhoppet närmar sig och definitivt efteråt kan det uppstå ytterligare problem: minskad självkänsla, en känsla av förlust, nästan som en sorg, och en rädsla för vad som kommer härnäst.  För att hantera dessa problem måste företagaren skapa mycket tydliga personliga mål och ha en tydlig plan för vad han eller hon ska göra efter avslutningen. Samtidigt är företagaren ansvarig för att se till att resten av de anställda tas med på ett så smidigt sätt som möjligt genom avvecklingen, utan att någon nyckelpersonal går förlorad.  Vissa kanske välkomnar nyheten om en ny ägare, men andra kanske är emot det och fruktar för sin egen framtid.  För att säkerställa en smidig övergång kan ägaren behöva utveckla nya färdigheter, t.ex. att införa förändringar, hantera meningsskiljaktigheter, hantera konflikter, bygga upp förtroende, presentera sig för de anställda, presentera sig för potentiella köpare och delegera uppgifter. Enskild coachning av ägaren och workshops med ledningsgruppen och andra nyckelpersoner kan bidra till att ta itu med ovanstående frågor och utveckla ägarens kommunikations- och relationsförmåga för att skapa det förtroende som krävs för att gruppen ska kunna köpa strategin.  Det bidrar också till att bygga upp självförtroendet hos ägaren, som kanske inte är van vid de aktiviteter och det ansvar som krävs för att övergången ska bli framgångsrik. När det finns fler än en ägare och det krävs en gemensam exitstrategi blir ovanstående frågor förstås ännu större.  Även här kan coachning av de inblandade personerna, både enskilt och i grupp, bidra till att uppnå gemensamma mål och förståelse och hjälpa varje ägare att förstå de andras drivkrafter och motivation. Kom ihåg att när man "släpper taget om barnet" och försöker säkerställa en framgångsrik avgång räcker det inte att bara införa de system och förfaranden som krävs, utan man måste också inse och hantera de mänskliga problem som oundvikligen kommer att uppstå. Mike Jones har specialiserat sig på att förbättra relationerna i företag genom att utveckla emotionell intelligens.  Om du vill ha hjälp med att hantera en framgångsrik exit kan du ringa honom nu på +44 (0)1908 509088 eller skicka ett e-postmeddelande till mike@potentialmatters.co.uk.</w:t>
      </w:r>
    </w:p>
    <w:p>
      <w:r>
        <w:rPr>
          <w:b/>
          <w:color w:val="FF0000"/>
        </w:rPr>
        <w:t xml:space="preserve">id 287</w:t>
      </w:r>
    </w:p>
    <w:p>
      <w:r>
        <w:rPr>
          <w:b w:val="0"/>
        </w:rPr>
        <w:t xml:space="preserve">Några minuter med Alex Morgan Koji Watanabe/Getty Images Alex Morgan har gjort 12 mål på 11 matcher för USA i år. Alex Morgan debuterade i USA:s damlandslag 2010 och etablerade sig snabbt som en värdefull inhoppare. Förra sommaren kom Morgan från bänken i fem av de sex matcherna i VM - hon gjorde mål i både amerikanernas semifinalvinst mot Frankrike och i mästerskapsförlusten mot Japan - men i år har hon gjort skäl för en ordinarie startplats med en rad starkare prestationer. Morgan, 22, är landslagets främsta målskytt 2012 med 12 mål, och hennes 7 assist på andra plats efter Lauren Cheneys 10. Förra veckan, två månader innan den olympiska fotbollsturneringen börjar, talade Morgan med Goal-bloggen om sina förberedelser inför spelen, sina mål för sommaren och den motståndare hon håller ett öga på. Fråga: Var befinner sig laget i sina förberedelser inför söndagens match mot Kina och OS i London? Programmeringsnotis För att komma till rätta med en TV-blackout som säkert kommer att göra fans av damlandslaget rasande, meddelade U.S. Soccer på lördagen att man kommer att streama söndagens match mot Kina live på ussoccer.com klockan 19.00. Svar: Vi är verkligen upptagna med att förbereda oss för OS, och vi är med laget mycket mer än vad vi är borta från laget. Just nu är vi i Jersey-slash-Philly och förbereder oss för en match mot Kina, men efter det har vi förmodligen en veckas eller mindre uppehåll och sedan samlas vi igen och tränar och ser till att vi är i form och fysiskt och mentalt toppar vid rätt tidpunkt för OS. F. Sedan åker ni till Sverige efter det? A. Japp, vi åker till Sverige och sedan kommer vi tillbaka och sedan åker vi till Salt Lake City för en avskedsmatch och sedan åker vi till Skottland för förberedelser inför OS. [USA kommer att spela mot Sverige, Japan och Kanada - tre andra lag i det olympiska fältet - innan man inleder spelen mot Frankrike på Hampden Park i Glasgow den 25 juli.] Q. Simmare och friidrottare får tappa ner sina förberedelser inför OS, men du och dina lagkamrater måste ständigt vara i toppform med tanke på det schema ni spelar. Är det svårt att upprätthålla den typen av kondition och form hela året? S. Jag skulle inte säga att det är svårt att hålla sig i toppform eftersom vi är så tävlingsinriktade att vi ger 100 procent till träningen varje dag, och att spela med laget så ofta som vi gör hjälper oss att hålla oss i toppform. Men det sätter definitivt mycket stress på kroppen och mentalt också, så det är så viktigt för oss att ta de där extra stegen för att förebygga skador och hålla oss kvar på planen. Det är en av anledningarna till att G.E. har samarbetat med U.S.O.C. och Team USA för att införa ny teknik för medicinska journaler för oss. F. Övervakar de er alltså under hela året, eller samlar de bara ihop all denna information så att de har den till hands när ni är på läger? S. Tidigare hade vi våra journaler överallt. Jag har alltid kontakt med olika läkare och sjukgymnaster eftersom vi reser så mycket och jag har varit med så många olika lag de senaste åren. Nu kommer allting att vara elektroniskt och jag kommer att kunna få tillgång till det och läkarna online. Fråga: Du hade en bra vinter och kom verkligen in i en rytm. Kändes det som om du personligen eller i laget hade kommit till rätta med ditt spel? S. Jag tror att allt har varit små steg med det här laget, för när man kommer till det här laget är det gräddan av grödan, det är toppen, det är vad man drömmer om att komma till hela livet, så när man äntligen kommer till det här laget vill man arbeta hårt för att komma in i startelvan och få mer speltid. Efter VM kom jag från bänken och fick fem eller 30 minuter, och nu när jag kom in i startelvan känns det som om jag har vänt ett blad och nu tar jag till mig den nya rollen inför OS. Med den erfarenheten från VM känner jag mig mycket mer bekväm med min roll och det känns som om jag kan bidra till lagets framgång ännu mer när jag är på planen och har gjort ganska bra ifrån mig under de senaste månaderna med det här laget. Q. Lagets mål inför OS är ganska tydligt, men du måste också ha ditt eget. Är det svårt att skilja dem åt, eller är det så att du liksom</w:t>
      </w:r>
    </w:p>
    <w:p>
      <w:r>
        <w:rPr>
          <w:b/>
          <w:color w:val="FF0000"/>
        </w:rPr>
        <w:t xml:space="preserve">id 288</w:t>
      </w:r>
    </w:p>
    <w:p>
      <w:r>
        <w:rPr>
          <w:b w:val="0"/>
        </w:rPr>
        <w:t xml:space="preserve">Eplot1c: "Vi insåg att vi var tvungna att göra det själva" - Intervju När dammet lagt sig efter Back Door Sluts 9 dramatiska förluster lyckades jag få tag på Micke "Eplot1c" Anker från laget för att få en liten pratstund med honom om varför och hur hans lag har lyckats med sina resultat hittills. Vi gick ner till baren, satte oss bakom ett tomt bord och frågorna började rulla. Detta är den nedskrivna versionen av den inspelade intervjun. -Hej där...första frågorna först. Vad är det som händer just nu? Ni har förlorat två matcher i rad som borde ha varit lätta segrar, vad hände? Jag vet inte, vi är i chock, verkligen...vi förväntade oss inte detta alls. Euh, jag vet inte. Vi måste ta oss samman, dock. Vi måste vinna nästa match. Om vi förlorar den där så åker vi ur, vi måste vinna nästa match. Om vi inte gör det ser det riktigt illa ut, vi måste vinna nästa match. -Versus Jiggaw00h, ni verkade väldigt desorienterade för mig, som om det nästan inte fanns några lagprat om vad ni skulle göra, som om ni inte hade något fastställt mål eller någon samordning. Hur ser du på det? Före matchen berättade du för mig att crash är en av era bra kartor, så ni måste ha känt er självsäkra? Kanske för självsäker? Kanske för självsäker ja, för när vi började spela märkte vi att de sköt tillbaka och var riktigt bra. Vi gick liksom i chock efter det. Jag personligen hade liksom ett bad beat, som i poker. Jag kunde inte göra någonting, jag vet inte vad som hände. Vi var riktigt, riktigt, riktigt, riktigt dåliga. Vi vet inte vad som hände, vi är verkligen besvikna. -Väntade du ärligt talat att Jiggaw00h skulle spela så bra? De ledde 09:04 mot Phantasmagoria matchen innan och förlorade ändå, tror du att alla underskattade dem? Underskattade du dem? Ja, vi underskattade dem definitivt. Även om vi såg dem spela så bra mot Phantasmagoria precis innan trodde vi inte att de skulle spela så bra mot oss. Om du säger det, anser du redan att du är på en högre nivå än Phantasmagoria eller? Nej, nej, nej, nej. Nej, men du vet, det var ganska kul att se Phantasmagoria kämpa så där. Men jag vet inte, det kommer att bli riktigt tajt mot Phantasmagoria, om vi slår dem. Eplot1c frustrerad över sin Jiggaw00h-match - Vad hände mot Immortal eSports på mp_citystreets? Jag såg att matchen började halvt nära, men sedan avslutade Immortal den första halvleken med 08 : 04 och gick till och med upp till 10 : 04. Sedan vaknade ni upp, gjorde det nära men skadan var redan skedd eller? Jag tror att huvudpoängen här är att den här matchen var precis efter Jiggaw00h-matchen och vi var fortfarande i chocktillstånd. Vi började riktigt dåligt, men sedan visste vi att om de [Immortal eSports] spelar bra kan de faktiskt slå oss. Särskilt på mp_citystreets, till skillnad från Jiggaw00h där vi förväntade oss att bara köra över dem. Men ändå är det som vanligt, vi vaknade för sent, det är allt. -Så varför använde ni inte en timeout eller något, bara för att slappna av och lugna ner er lite? Ja, verkligen, verkligen. Det är för sent att spekulera nu, men vi var så nere vid den tidpunkten att vi inte tänkte på det. -Så, om jag förstår det rätt, anser du att Immortal eSports är en av de mörka hästarna i det här evenemanget? De har gjort det riktigt bra hittills, tror du att de kan slå ett av de bästa lagen i slutspelet också, eller är det bara tur i dag? De är definitivt de mörka hästarna här, ja. Jag tror att de är ännu bättre offline än online, vilket är ganska överraskande eftersom jag tror att det är första LAN för många av dem. Jag kan se dem åtminstone ta en karta från YoYoTech eller Phantasmagoria eller REGret eSports, det skulle inte förvåna mig alls. -Är du nöjd med ditt eget spel så här långt? Som hur du spelar individuellt? Om inte, vad är problemet, tror du? Är du nervös eller är det något med din utrustning? Ja, det här är det värsta LAN för mig någonsin. Jag har aldrig spelat så här dåligt tidigare. Jag vet inte varför, jag var i ett dåligt slag, det var i mitt huvud, problemet. Det är det inte, jag kan inte</w:t>
      </w:r>
    </w:p>
    <w:p>
      <w:r>
        <w:rPr>
          <w:b/>
          <w:color w:val="FF0000"/>
        </w:rPr>
        <w:t xml:space="preserve">id 289</w:t>
      </w:r>
    </w:p>
    <w:p>
      <w:r>
        <w:rPr>
          <w:b w:val="0"/>
        </w:rPr>
        <w:t xml:space="preserve">COSMOS-tidningen Recensioner (böcker, DVD:er etc.) NON-FICTION Recensent: Jos Borghino augusti 2006 Pi: A Biography of the World's Most Mysterious Number Av Alfred S. Posamentier och Ingmar Lehmann Prometheus Books ISBN 1-59102-200-2 AUD$52.95 324 sidor Bra gammal pi. Förhållandet mellan en cirkels omkrets och dess diameter. Enligt den här boken har pi varit känt - i ungefärlig form - sedan ungefär 2000bc. Och eftersom saken är "irrationell" (ett tal som inte kan uttryckas som ett ändligt decimaltal) kommer vi förstås aldrig att ha något annat än approximationer. Det är bara det att numera går den approximationen till 1,24 biljoner decimaler! Boken innehåller kapitel om pi:s historia (en uttömmande krönika över den ökande noggrannheten i approximationen av pi i många kulturer, inklusive de gamla egyptierna, babylonierna, de gamla grekerna, kineserna och romarna, ända fram till idag) samt kapitel om paradoxer, kuriosa och tillämpningar av pi. Den innehåller bevis och sätt att beräkna värdet på pi. Den berör också några av de största matematiska hjärnorna eftersom de var fascinerade av pi. Och som pricken över i:et ger Posamentier och Lehmann oss en härlig 27 sidor fyllda med ingenting annat än pi med hundra tusen decimaler. Det här är en bok för entusiaster, trivial pursuit-beroende eller wannabe-nördar. Den har för många ekvationer och för mycket matematisk notation för att locka en allmän lekmannaläsare och den är för grundläggande och lättsinnig för att intressera professionella matematiker. Dessutom kommer den inte i närheten av skönheten eller omfattningen av böcker som Mario Livios The Golden Ratio , John McLeishs Number eller John Barrows The Book of Nothing . Jag antar att man kan lära sig något av nästan vad som helst. Från den här boken lärde jag mig att den internationella Pi-dagen är den 14 mars, inte för att det är Einsteins födelsedag (vilket det är), utan för att detta datum kan skrivas som 3,14, vilket är pi med två decimaler. Om du gillar den typen av saker kommer du att hitta något att njuta av i den här boken.</w:t>
      </w:r>
    </w:p>
    <w:p>
      <w:r>
        <w:rPr>
          <w:b/>
          <w:color w:val="FF0000"/>
        </w:rPr>
        <w:t xml:space="preserve">id 290</w:t>
      </w:r>
    </w:p>
    <w:p>
      <w:r>
        <w:rPr>
          <w:b w:val="0"/>
        </w:rPr>
        <w:t xml:space="preserve">Hur du tar dig till Centralamerika Det finns många sätt att resa och besöka de många länderna och destinationerna i Centralamerika. De vanligaste är landvägen och flygvägen. Men som vi alla vet är det bekvämaste sättet att ta sig till det centralamerikanska land du är intresserad av att besöka flyg. I dessa moderna dagar finns det flygplatser i varje land eller region och i de flesta fall finns det inte bara en utan flera flygplatser. Detta gör det lättare för dig att ta dig in och ut från de områden där de attraktioner du vill besöka finns. Det bästa är att du inte längre behöver ha en liten förmögenhet att spendera på flyg, bussar eller hyrbilar eftersom det finns företag som erbjuder stora rabatter. Men precis som när du reser till vilken annan region i världen som helst finns det ett par saker du kanske vill veta som kommer att göra din resa ännu bättre. Men det är ditt beslut så kolla in all info innan du bestämmer dig. Här är fakta och rekommendationer för att resa till Centralamerika med flyg: - Du kan förvänta dig inreseavgifter från cirka 2-20 dollar beroende på land. - Det är vanligt på de centralamerikanska flygplatserna att du måste hitta invandringskontoret på egen hand och få din stämpel. - Visum är lätta att få, du behöver inte skaffa dem före resan eller ställa dig i långa köer innan semestern börjar. - Det finns flyg varje dag till bra priser från USA och regelbundna flyg från andra stora områden som Europa. Du kan hitta flyg med TACA airlines på flights24.com till bra priser. - På de flesta flygplatser finns transporttjänster som du kan ordna i förväg, eller så kan ditt hotell göra det åt dig. Att ta sig till Centralamerika med buss: - Det enklare och billigare sättet att ta sig till Centralamerika med buss är från USA. - Det är en lång sträcka och du måste åka genom Mexiko, men du kan ta dig till Guatemala på en hel dag. - Du kan också välja mellan att göra ett antal stopp i de mexikanska sevärdheter som ligger på din väg. - Om Guatemala inte är det land du hade tänkt dig för din semester är en bra idé att ordna en buss som tar dig till det land du vill besöka innan du kommer till gränsen. Som du kan se är detta två helt motsatta alternativ. Om du är ute efter avkoppling, lyx och vila, eller om du kanske bara inte har så mycket tid är flyg ett måste. Om du å andra sidan vill utforska och njuta av de landskap och städer du kommer att se på vägen är buss ditt bästa val. Oavsett vad du väljer, om det är flyg eller buss, kan du vara säker på att ditt besök i Centralamerika kommer att bli en av de bästa semestrar du någonsin haft! SPONSORERADE POST Artikel av Marina K. Villatoro Marina K. Villatoro är en expat som bor och reser i Central- och Latinamerika med sin familj i över 10 år. Med alla mil under familjens bälte har hon skrivit användbara familjeguider för att göra resan rolig för familjer till dessa delar - allt testat och godkänt av hennes familj! Följ med Marina på Facebook och Twitter för mer roligt i Central- och Latinamerika!</w:t>
      </w:r>
    </w:p>
    <w:p>
      <w:r>
        <w:rPr>
          <w:b/>
          <w:color w:val="FF0000"/>
        </w:rPr>
        <w:t xml:space="preserve">id 291</w:t>
      </w:r>
    </w:p>
    <w:p>
      <w:r>
        <w:rPr>
          <w:b w:val="0"/>
        </w:rPr>
        <w:t xml:space="preserve">Jag letade helt enkelt efter andra artister som spelade på iTunes-festivalen 2012 när jag snubblade över Laura Mvula "Diamonds" på Roundhouse den 16 september. Så som jag gör, kollade jag upp det. Videon var inte av hög standard, men kvaliteten på Lauras röst är något annat, och jag var fängslad under hela låten. Det finns också "Let Me Fall" och "She" att titta på. Laura Mvula har en slags jazzkänsla blandad med soul och funk, tänk på den sena Amy Winehouse eller Katie Melua utan hennes gitarr och du får en bild. Det enda sättet att beskriva Laura är att tänka tillbaka på tiden innan vi hade remixer och samarbeten. Hon är avskalad med en oskuld och renhet. Minns du de där söndagskvällarna. När du satte fötterna upp, slappnade av och satte på din favoritmelodi med en varm dryck, utan någon social interaktion med omvärlden? Det är så här den får dig att känna dig "segregerad" är det bästa sättet att uttrycka det, det är vackert. Du vet att något speciellt är på gång när du hör något nytt som bara träffar ditt hjärta och stoppar allting i dess spår. Om det finns en himmel eller inte, Laura får dig att tro att det finns. Låten "Diamonds" har ett mycket enkelt arrangemang och du får ett glittrande luftigt ljud som gör att du faktiskt visualiserar Diamonds och tar dig till ett "Fairy Land". Detta fascinerade mig och jag ville veta mer om vem hon är och var hon kommer ifrån. För tillfället finns det väldigt lite om, hon bor i Birmingham hon har studerat klassisk komposition 2008 och är nu singad till RCA Records UK. Laura är ingen främling i musikbranschen, hon var sångerska i jazz/soul-bandet "Judyshouse" och skrev deras originalmaterial redan 2009. Oroa dig inte, det är inte sista gången du hör namnet Laura Mvula. Från och med den 22 oktober finns det en begränsad utgåva av 7" vinyl av "She" (exklusivt på Townsend Records). I tysthet har hon arbetat på sitt debutalbum de senaste månaderna. Låt oss hoppas att det inte dröjer länge innan vi får njuta av Laura Mvula för ett helt album. Hennes EP kommer att finnas tillgänglig för nedladdning den 19 november. Den 23 oktober publicerade hon en ny video med vad Laura säger "tack vare Rankin här är ett avskalat framförande av SHE för er" och avskalad eller inte med en röst som hennes, vem behöver instrument och dyra elektroniska prylar. Originalversionen av "SHE" är också värd att lyssna på. Den börjar med hennes rena röst som vackert smälter in i harmonier och lugnande trumslag och avslutas med att du säger "oh wow". Laura Mvula har fått väldigt lite exponering i media, så du kan säga att du hörde den här först. Den här artisten är en artist som man kommer att hålla ögonen på.</w:t>
      </w:r>
    </w:p>
    <w:p>
      <w:r>
        <w:rPr>
          <w:b/>
          <w:color w:val="FF0000"/>
        </w:rPr>
        <w:t xml:space="preserve">id 292</w:t>
      </w:r>
    </w:p>
    <w:p>
      <w:r>
        <w:rPr>
          <w:b w:val="0"/>
        </w:rPr>
        <w:t xml:space="preserve">Side of the Road Rollin' down the highway 100 miles i timmen verkar långsamt I've got a 56 ford custom and the all stars on my radio Got a six pack in a cooler on the front seat of my automobile Watch out girl I'm the devil when I'm behind the wheel Then all hell breaks loose and I'm standing on the side of the road Then all hell breaks loose and I'm standing on the side of the road Sirens screaming - Jag vet att jag är körd Jag tänker bara på dig Jag sätter pedalen i golvet och lägger i hög växel Jag måste ta mig ut härifrån Då bryter helvetet lös och jag står vid sidan av vägen Då bryter helvetet lös och jag står vid sidan av vägen Tjej jag Jag gillar verkligen dina farliga kurvor Du är en psykobilly Betty ett riktigt vilt barn Jag försöker stanna men jag upptäcker att mina bromsar är borta Kom igen tjejen det är dags att vi får det på (och på och på och på) Då bryter helvetet lös och jag står vid sidan av vägen Då bryter helvetet lös och jag står vid sidan av vägen</w:t>
      </w:r>
    </w:p>
    <w:p>
      <w:r>
        <w:rPr>
          <w:b/>
          <w:color w:val="FF0000"/>
        </w:rPr>
        <w:t xml:space="preserve">id 293</w:t>
      </w:r>
    </w:p>
    <w:p>
      <w:r>
        <w:rPr>
          <w:b w:val="0"/>
        </w:rPr>
        <w:t xml:space="preserve">Domare för mänskliga rättigheter anser att tyska myndigheter gjorde rätt som hindrade djurrättsorganisationen PETA från att använda bilder från förintelsen i en reklamkampanj. I dagens kammarrättsdom i målet Peta Deutschland mot Tyskland (ansökan nr 43481/09), som inte är slutgiltig, ansåg Europadomstolen för de mänskliga rättigheterna enhälligt att det inte hade skett någon kränkning av artikel 10 (yttrandefrihet) i Europakonventionen om de mänskliga rättigheterna. Målet gällde ett civilrättsligt föreläggande som hindrade djurrättsorganisationen PETA från att publicera en affischkampanj med bilder av koncentrationslägerfångar tillsammans med bilder av djur som hålls i masslager. Domstolen ansåg särskilt att en hänvisning till förintelsen måste ses i det specifika sammanhanget av det tyska förflutna. Mot bakgrund av detta ansåg domstolen att de tyska domstolarna hade gett relevanta och tillräckliga skäl för att bevilja det civilrättsliga föreläggandet. Huvudfakta Den sökande föreningen, PETA Deutschland, är den tyska avdelningen av djurrättsorganisationen PETA (People for the Ethical Treatment of Animals). I mars 2004 planerade organisationen att lansera en reklamkampanj med titeln "The Holocaust on your plate", som på liknande sätt hade genomförts i Förenta staterna. Organisationen hade för avsikt att publicera ett antal affischer med ett fotografi av koncentrationslägerfångar och en bild av djur som hålls i masslager, tillsammans med en kort text. Affischerna visade till exempel ett foto av uppstaplade människokroppar tillsammans med ett foto av en hög med slaktade grisar under rubriken "slutlig förödmjukelse" och ett foto av rader av fångar som låg på våningssängar tillsammans med rader av kycklingar i värpningsbatterier under rubriken "om djur berörs, blir alla nazister". Ordföranden och de två vice ordförandena för det judiska centralrådet i Tyskland lämnade vid den tidpunkten in en begäran om att få ett domstolsföreläggande som ålägger PETA att avstå från att publicera sju specifika affischer, på Internet eller genom att visa upp dem offentligt. De klagande hade överlevt Förintelsen som barn och en av dem hade förlorat sin familj i Förintelsen. De hävdade att den planerade kampanjen var stötande och kränkte deras mänskliga värdighet samt personlighetsrättigheterna för de familjemedlemmar som en av dem hade förlorat. Den 18 mars 2004 beviljade Berlins regionala domstol ett interimistiskt föreläggande och bekräftade detta föreläggande den 22 april 2004. Domstolen ansåg särskilt att det inte fanns något som tydde på att PETA:s främsta syfte var att förringa förintelsens offer, eftersom affischerna syftade till att kritisera de förhållanden under vilka djur hålls. Denna åsiktsyttring rörde frågor av allmänt intresse och skulle därför i allmänhet åtnjuta en högre grad av skydd vid en avvägning av de motstående intressena. Man måste dock ta hänsyn till att koncentrationslägerfångar och offer för förintelsen hade ställts på samma nivå som djur, en jämförelse som föreföll godtycklig mot bakgrund av den bild av människan som förmedlas av den tyska grundlagen, där människovärdet står i centrum. Regional Court bekräftade föreläggandet i huvudförfarandet i december 2004 och Court of Appeal bekräftade detta beslut i november 2005. Den 20 februari 2009 avvisade den federala författningsdomstolen PETA:s konstitutionella klagomål (ärende nr 1 BvR 2266/04 och 1 BvR 2620/05). Domstolen uttryckte tvivel om huruvida den planerade kampanjen kränkte den mänskliga värdigheten hos de avbildade personerna eller hos de klagande, men ansåg inte att det var nödvändigt att ta ställning till den frågan. Det var tillräckligt att de lägre domstolarna hade grundat sina beslut på antagandet att grundlagen gjorde en tydlig åtskillnad mellan människans liv och värdighet å ena sidan och djurskyddsintresset å andra sidan, och att kampanjen banaliserade ödet för förintelsens offer. Domstolens beslut Artikel 10 Det var ostridigt mellan parterna att föreläggandet hade inkräktat på PETA:s rätt till yttrandefrihet enligt artikel 10. Intrånget hade en rättslig grund enligt tysk lag och det hade haft det legitima syftet att skydda de klagandes personlighetsrättigheter och därmed "andras rykte eller rättigheter" enligt artikel 10. När det gäller frågan om huruvida ingreppet var "nödvändigt i ett demokratiskt samhälle" i den mening som avses i artikel 10, konstaterade domstolen inledningsvis att PETA:s planerade affischkampanj, som rörde djur- och miljöskydd, onekligen låg i allmänhetens intresse. Följaktligen kunde endast tungt vägande skäl motivera ett sådant ingrepp. De tyska domstolarna hade noggrant undersökt frågan om huruvida det begärda föreläggandet skulle kränka organisationens rätt till</w:t>
      </w:r>
    </w:p>
    <w:p>
      <w:r>
        <w:rPr>
          <w:b/>
          <w:color w:val="FF0000"/>
        </w:rPr>
        <w:t xml:space="preserve">id 294</w:t>
      </w:r>
    </w:p>
    <w:p>
      <w:r>
        <w:rPr>
          <w:b w:val="0"/>
        </w:rPr>
        <w:t xml:space="preserve">On the Other Hand [Paperback] Bokbeskrivning Publiceringsdatum: December 3, 2001 Vänsterhänta golfspelare har varit "utelämnade" i kylan när det gäller hjälp med sin sving. Det fanns helt enkelt ingen "swingbok" lätt tillgänglig, och ingen hade skrivits av en professionell golfinstruktör. Steve Anderson, PGA:s ENDA vänsterhänta "certifierade" lärarproffs har kommit till undsättning. On the Other Hand, som Anderson har skrivit tillsammans med golfskribenten Paul deVere, presenterar golfens grunder på ett rakt, tydligt och roligt sätt - från vänster sida. Ett utmärkt val för golfspelare på alla nivåer. Innehåller över 80 actionbilder av Anderson och några av hans elever. Vänsterhänta golfspelare har varit "utelämnade" i kylan när det gäller hjälp med sin sving. Det fanns helt enkelt ingen "swingbok" lätt tillgänglig, och ingen hade skrivits av en professionell golfinstruktör. Steve Anderson, PGA:s ENDA vänsterhänta "certifierade" lärarproffs har kommit till undsättning. On the Other Hand, som Anderson har skrivit tillsammans med golfskribenten Paul deVere, presenterar golfens grunder på ett rakt, tydligt och roligt sätt - från vänster sida. Ett utmärkt val för golfspelare på alla nivåer. Innehåller över 80 actionbilder av Anderson och några av hans elever. Editorial Reviews Review Utmärkt presentation av spelets grunder för vänsterhänta (och högerhänta) golfare. Tydlig och lätt att följa instruktionerna. -- On the Green, syndikerat TV-program, december , 2001 Om författaren Steve Anderson har undervisat i golf i över två decennier. Han är medlem i PGA of America i klass A och är klassificerad som en A-6 golfproffs, eller Ateaching pro. Han är också en av 43 golfproffs i USA som har "Advanced Certification in Instruction" från PGA of America. Av dessa 43 är han den enda vänsterhänta spelaren. År 2000 utsågs han till "Årets lärare" av South Florida PGA. Han är ansvarig instruktör för Left-tee Golf, den mest populära webbplatsen för vänsterhänta golfspelare på Internet, och är online-proffs för PGA of America. Under flera år ledde han Ken Venturi Golf Training Center på Hilton Head Island, South Carolina. Anderson har publicerat ett stort antal artiklar om undervisning på regional och nationell nivå och har varit värd för en populär golfshow för NBC:s dotterbolag i sydvästra Florida. Han har expertcertifiering i klubbanpassning från Titleist, Slazenger, Zevo och P.G.A. Titleist utsåg Anderson till en av de 100 bästa klubbanpassarna i USA. I maj 2000 nådde han en milstolpe i sin karriär genom att ge sin 35 000:e lektion. Han har i genomsnitt nästan 2 000 lektioner per år. Anderson är Head Teaching Professional i Ft. Myers, Florida. Jag har nyligen avslutat 8 lektioner med Steve Anderson och som en del av hans instruktion fick jag hans bok. Steve kunde inte vara tydligare om golfsvingen än han är i "On the Other Hand". Den här boken visar dig allt som behövs för att bygga upp en solid golfsväng. Jag har ett handikapp på 16 och efter att ha varit nere i Florida de senaste fem veckorna och studerat under Steve har jag haft de två bästa ronderna i min karriär i turneringarna 82-86. Jag har ingen annan än Steve att tacka för det. Köp boken, och ännu viktigare, kom hit och ta en lektion med honom!!! Det fina är att Steves undervisning följer boken ord för ord, så även om du inte får chansen att komma hit och arbeta med din sving personligen, kan du garanterat känna att du är "nästan där" när du läser hans bok. TACK STEVE !!!!!!!!!!!!!!!!!!!!!!!!!!! "On The Other Hand" är en fantastisk instruktionsbok som har bidragit till att förbättra mitt spel (bättre än mina dyrare klubbor!). Det verkar som om Steves grunder saknas i många andra källor till golfinstruktion. Jag är glad att han bestämde sig för att sätta dem i tryck så att alla kan läsa dem. Boken är fylld av effektiva instruktioner, äventyr från verkliga livet och foton som är lätta att följa (oavsett om du är vänster- eller högerhänt). Jag är ingen expert, men jag tror att den här golfboken kommer att bli "HOT!!!". Fick den här boken på en måndag och var tvungen att spela i en turnering redan nästa dag. Efter att ha läst bara de första 40 sidorna blev det tydligt vilka misstag jag gjorde. Före turneringen</w:t>
      </w:r>
    </w:p>
    <w:p>
      <w:r>
        <w:rPr>
          <w:b/>
          <w:color w:val="FF0000"/>
        </w:rPr>
        <w:t xml:space="preserve">id 295</w:t>
      </w:r>
    </w:p>
    <w:p>
      <w:r>
        <w:rPr>
          <w:b w:val="0"/>
        </w:rPr>
        <w:t xml:space="preserve">Vår broschyr Kontakta oss nu! Pressmeddelanden Hur du får din berättelse på TV Att få din berättelse på TV är för många PR-folk den heliga graalen. Varför? Därför att tv oftast ger den mest koncentrerade publiken - de flesta ögonglober som sitter framför din produkt eller tjänst. TV anses också vara det mest trovärdiga nyhetsmediet. Anledningen är att människor tenderar att tro på det de ser. Ur ett PR-perspektiv är TV en visuell produkt som ger dig en fantastisk möjlighet att fånga publikens fantasi. Det finns inget mer kraftfullt än att publiken kan se din produkt eller tjänst i aktion eller höra dig eller din talesman tala om den. Det är här som trovärdighetsfaktorn kommer in. Om du får chansen att vara med i TV får du i princip en gratis möjlighet att tala med dina konsumenter, att övertyga dem, att sälja till dem, att imponera på dem. Det kanske bara är en snabb intervju på 15 sekunder eller ett helt reportage på fem till sex minuter, men i vilket fall som helst kommer folk att göra sig ett intryck av dig. Under denna korta tid kommer konsumenterna att göra en bedömning av om du eller din produkt eller tjänst är värd deras intresse, eller ännu viktigare, deras pengar. I en krishanteringssituation försöker publiken också ta reda på om de kan lita på dig. Så hur får du din berättelse på TV? Genom att förstå att TV handlar lika mycket om underhållning som om berättelsen. Om du har en berättelse som du vill få ut på TV men som inte är visuellt tilltalande är det bäst att det är en jävligt bra berättelse. Den perfekta TV-historien har tre nyckelelement. TV-historien är nyhetsvärdig och av intresse för publiken TV-historien stöds av bra intervjupersoner. Människor som är intressanta och underhållande att titta på och lyssna på. Personer som kortfattat och enkelt berättar historien. TV-historien är visuellt fängslande. Stora bilder som lockar publiken och tar dem med på resan. Det är ovanligt att en TV-historia har alla tre dessa element. Om den gör det kommer TV-nyheterna, frukost-TV och program om aktuella frågor att falla över varandra för din berättelse. Det är i en perfekt värld, men oftast har en bra TV-historia två av dessa faktorer. Om du har bra TV-bilder och bra TV-talanger behöver du kanske inte ha en fenomenal nyhetsvinkel. Om nyhetsvinkeln är fantastisk och intervjupersonalen också är fantastisk behöver de faktiska visuella elementen kanske inte vara helt fängslande. Du förstår vad jag menar. Så vem är en stor TV-talang? En person som av medierna anses vara en stor TV-talang är en person som naturligt brinner för det han eller hon talar om. Om du tror på det, kommer publiken också att göra det. Om du måste tvinga fram din entusiasm eller passion kommer det att framstå på det sättet. Det är mycket sällan som kameran ljuger. Och du kan vara säker på att publiken har bullshit-mätaren ordentligt uppställd varje gång de sitter framför TV:n. Stora TV-talanger kan förmedla sitt budskap kortfattat och rakt på sak. Förutse vad journalisten eller programledaren troligen kommer att fråga dig och var beredd att ge dem ett svar som inte bara berättar historien utan också underhåller. Engagera din publik och ta med dem på resan. Hur man blir en TV-expert. TV-programmen, särskilt frukostprogrammen, söker alltid efter experter inom ett visst område. Till exempel anlitar Channel 7s Sunrise-program Peter Blasina för att prata om allt teknikbaserat, och Dr Keith Suter är deras favorit när det gäller utrikesfrågor. De är inte bara kunniga och bra talanger i sändning, utan de är också alltid tillgängliga. Och om du vill ta expertgiggen till den ultimata nivån kan du prova Dr Phil från Oprah. Dr Phil var en vanlig gäst i Oprah_Ts TV-program på dagtid i USA, som också sänds över hela världen och ses av hundratals miljoner människor varje dag. Dr Phil blev en sådan succé att han blev en bästsäljande författare och blev värd för sin egen mycket framgångsrika tv-chatt-show. För experten är ett regelbundet framträdande i ett högt rankat TV-program ett fantastiskt sätt att öka sin profil och skapa ytterligare arbete. Vem hade trots allt hört talas om Blasina eller Suter innan de blev stamgäster i Sunrise? Nu ger kändisskapet från dessa regelbundna framträdanden dem ytterligare tal- och medieåtaganden som är värda en betydande extra inkomst. Men de måste fortsätta att leverera. De måste hålla kontakten med sitt valda område och vara redo att tala professionellt om alla relaterade ämnen. Så hur gör man för att bli TV-expert? Det är vanligtvis en lång väg men mycket givande.</w:t>
      </w:r>
    </w:p>
    <w:p>
      <w:r>
        <w:rPr>
          <w:b/>
          <w:color w:val="FF0000"/>
        </w:rPr>
        <w:t xml:space="preserve">id 296</w:t>
      </w:r>
    </w:p>
    <w:p>
      <w:r>
        <w:rPr>
          <w:b w:val="0"/>
        </w:rPr>
        <w:t xml:space="preserve">Vad män vill ha ... Skådespelerskan Ursula Andress i den berömda scenen från James Bond-filmen Dr. No är den manliga skärmgudinnan nr 1. Källa: Levereras Bondkvinnor har blivit en ikon på skärmen i sig själva. Vi tar en titt tillbaka på några av Bonds mest minnesvärda femme fatales Den schweiziska skådespelerskan Ursula Andress var den första Bond-tjejen för femtio år sedan Ursula Andress dök upp ur Karibiens varma vatten, klädd i inget annat än en knapp bikini och en kniv, och blev genast en filmikon. Den schweiziska skådespelaren var den första Bond-tjejen - de slående kvinnorna som tillsammans med tjusiga bilar, smarta prylar, exotiska platser, dubbeltal och stora explosioner har blivit oumbärliga delar av James Bond-filmernas arv. Från hemliga dubbelagenter till maffiabossar och lönnmördare - att spela rollen som Bondflicka kan betyda mycket och brukar vanligtvis föra en skådespelerska till global berömmelse, om inte till filmhistoria. Som Honey Ryder i 1962 års Dr No befäste Andress sin plats i historien. Nu, 76 år gammal, har hon fortfarande mycket stil.</w:t>
      </w:r>
    </w:p>
    <w:p>
      <w:r>
        <w:rPr>
          <w:b/>
          <w:color w:val="FF0000"/>
        </w:rPr>
        <w:t xml:space="preserve">id 297</w:t>
      </w:r>
    </w:p>
    <w:p>
      <w:r>
        <w:rPr>
          <w:b w:val="0"/>
        </w:rPr>
        <w:t xml:space="preserve">Mer... När det gäller den flytande kulan medger armén att "denna insats kommer att kräva innovativ forskning och framsteg inom icke-dödlig teknik som kan förpackas i en mycket liten volym och vikt" och föreslår att konstruktörerna ska överväga "mekaniska, som gummikulor, akustiska, kemiska, elektriska eller bländande". Idén är verkligen inte helt ny, eftersom den amerikanska armén redan har en kamikaze-robotdrönare kallad Switchblade, som tyst svävar innan den dyker ner och spränger ett mål i luften. Den startar från ett rör innan vingarna fälls ut när den flyger upp i luften. Den amerikanska armén betalar tillverkaren AeroVironment 4,9 miljoner dollar för drönarna för att hjälpa den att utveckla ett nytt sätt att döda misstänkta militanter. Drönarna har en elektrisk miniatyrmotor och sänder livevideo från luften, vilket hjälper soldaterna att identifiera fienden. Imponerande farkoster: En soldat startar en kamikazedrönare och tittar på direktsändningen när den flyger ut ur ett rör. Den kommer snart att kunna användas av den amerikanska armén Operatörerna kan sedan skicka ett meddelande till drönaren "för att beväpna den och låsa dess bana mot målet", enligt företaget. Drönaren kommer att flyga in i målet och detonera en liten sprängladdning - men den kan fortfarande avväpnas i sista stund även om den är på väg mot ett mål. Arméns Close Combat Weapons Systems (CCWS) undertecknade kontraktet för drönarna med AeroVironment i juni förra året. Vad man behöver är en kula som har målets DNA programmerat in i den. Den ska kunna följa målet runt hörn, in i byggnader, var som helst tills den träffar. Det fanns en film med Tom Selleck som använde dem. Det är en kula som man måste frukta. Psst, Amerika! Det är därför som er regering är så allmänt hatad. Det är därför ni måste agera så att ni inte får betala för deras okunnighets misstag. Det amerikanska folket kommer antingen att rädda världen eller låta sin regering förstöra den. Det påminner mig om en kille som jag brukade arbeta med; han hade en kompis som var på plats med en före detta tysk V-1-raket och som berättade den sanna historien: Den ansvarige officeren ledde männen ut till uppskjutningsrampen och det var dags att sätta igång, ända tills officeren skrek: "Salm 56:5 Hela dagen lång skadar de min sak, alla deras tankar är onda mot mig. ------ Vilken sjuk värld vi lever i............. "U.S. Army floats the idea of a 'magic bullet' that hangs around in the air waiting to strike" Global policeman my foot... I'm sure it'll help the fight for human rights around the world (heavy sarcasm intended)....and, err, maybe even keep the oil supply in their hands and denominated in dollars.</w:t>
      </w:r>
    </w:p>
    <w:p>
      <w:r>
        <w:rPr>
          <w:b/>
          <w:color w:val="FF0000"/>
        </w:rPr>
        <w:t xml:space="preserve">id 298</w:t>
      </w:r>
    </w:p>
    <w:p>
      <w:r>
        <w:rPr>
          <w:b w:val="0"/>
        </w:rPr>
        <w:t xml:space="preserve">Torsdag 18 december 2008 Som jag nämnde i slutet av min förra recension var en av höjdpunkterna i min konsertsäsong, och definitivt i London Symphony Orchestra, Donald Runnicles framträdande den 25 januari med Strauss fyra sista sånger med Christine Brewer, hans Tod Und Verklrung och det oavslutade adagio ur Mahlers tionde symfoni. Tyvärr blev det inte så, jag fick följande e-postmeddelande i tisdags: Jag skriver för att meddela att denna föreställning nu kommer att dirigeras av Leif Segerstam, eftersom Donald Runnicles har beslutat att dra sig tillbaka från konserten av familjeskäl. Programmet kommer att förbli oförändrat. Vi hoppas innerligt att de familjepolitiska skälen inte är alltför allvarliga och att alla mår bra i familjen Runnicles. Det är dock illa nog att vi inte kommer att få Runnicles, men jag skulle kunna stå ut med det om hans ersättare inte var så illa ute. Jag har begärt återbetalning och kommer att undersöka andra alternativ för min resa söderut (Philharmonia har Benjamin Grosvenor som spelar Griegs pianokonsert). Varför är Segerstam så förbannad? Han finns med på min svarta lista efter hans framförande av Sibelius femte, sjätte och sjunde symfoni med BBC Scottish Symphony för ett par år sedan. Det verkar därför vara ett lika bra tillfälle som något annat att trycka upp min recension som föregick den här bloggen (ursprungligen publicerad på Naim-forumet den 1 december 2006). I går kväll var det dags för finalen av den serie som utlöste den här tråden. Vilken skam att det inte var den avskedsfest som man kunde ha hoppats på. Dirigent Leif Segerstam var i tjänst för symfonierna 5, 6 och 7. Saker och ting började inte särskilt bra: det var något med öppningen av den femte som inte stämde, men som jag hade svårt att sätta fingret på. Förvisso var den smärtsamt långsam, med en löptid på cirka fyrtio minuter. Detta är tillräckligt bra om man är Leonard Bernstein och kan frammana de unika ljudbilder som han lyckas med VPO. Segerstam kunde inte det. Det verkar också som om han verkligen är sin elevs (Solyom) lärare, eftersom hans känsla för orkesterbalans är mycket dålig. Detta gällde särskilt det underbara temat på stråkarna i de avslutande takterna som var helt urtvättat. I likhet med sin elev tycks han också sätta likhetstecken mellan volym och dramatik (på vissa ställen i den sjunde var den faktiskt smärtsamt högljudd). Den andra satsen led av liknande problem och mer därtill - de stora temana tycktes egentligen aldrig komma fram alls; det fanns ingen svepning eller flöde alls. Han verkade faktiskt inte riktigt ha kontroll över saker och ting, inte minst i det sätt på vilket han ryckte igenom övergången till finalen, som drabbades fruktansvärt mycket av "Mahler 9-syndromet" (nämligen det sätt på vilket det verket i fel händer kan verka fruktansvärt likt en serie osammanhängande minaturer - jag hade aldrig trott att det var möjligt att göra detta med Sibelius). Han byggde inte upp någon spänning, inga teman. De avslutande ackorden var helt underväldigande. Ändå verkar publiken i stort sett inte hålla med (och jag undrar återigen om det är så att man inte kan njuta av ljumma framföranden när man har hört så många fina tolkningar på skiva). Den sjätte var dock långt mindre än ljummen. Balansen var om något mer ett problem (de mer subtila momenten släpptes inte igenom). Detta förvärrades av en extraordinär slöhet, som återigen tog nästan fyrtio minuter. Både första och andra satsen slutade på ett nästan komiskt sätt, på ett slags "du skojar, det var säkert inte det sista ackordet". I vissa dåliga läsningar får åtminstone man då och då de underbara sibeliska temana och tänker: "Det här är bättre. Men Segerstam lät dem aldrig komma fram. De stora temana fumlade fruktansvärt mycket. Det fanns inget bett eller spänning i det som borde vara den tredje satsens spännande vivace, som slutade med det mest bisarra klimax som kom öronbedövande från ingenstans. I den fjärde satsen blev det tydligt för mig att hans problem var mer djupgående än en dålig känsla för orkesterbalans: han saknade helt och hållet orkesterkontroll. De stora höjdpunkterna i denna sats borde inte låta som en kakofoni på detta sätt. Skönheten i rörelsens öppning gick helt förlorad. Det var dock den sjunde som kanske var den största besvikelsen av alla, kanske för att jag har goda minnen av den sjunde satsen.</w:t>
      </w:r>
    </w:p>
    <w:p>
      <w:r>
        <w:rPr>
          <w:b/>
          <w:color w:val="FF0000"/>
        </w:rPr>
        <w:t xml:space="preserve">id 299</w:t>
      </w:r>
    </w:p>
    <w:p>
      <w:r>
        <w:rPr>
          <w:b w:val="0"/>
        </w:rPr>
        <w:t xml:space="preserve">Top 100 Sedan "De 100 bästa" först publicerades i New York Times måndagen den 20 juli 1998, har det dykt upp alla möjliga åsikter om listan - och teorier om Modern Library's syfte med att utforma en sådan tävling. Målet med projektet "100 bästa" var att få folk att prata om bra böcker. Vi lyckades bortom våra vildaste föreställningar - mer än 400 000 ivriga läsare rusade på nätet för att rösta på sina favoritböcker och studenterna på Radcliffe Publishing Course svarade snabbt med en rivaliserande lista över 100 bästa romaner. Läsarnas omröstning om den bästa facklitteraturen som publicerats på engelska sedan 1900 inleddes den 29 april 1999 och avslutades den 30 september 1999 med sammanlagt 194 829 avgivna röster. Läsarnas omröstning om de bästa romanerna som publicerats på engelska sedan 1900 inleddes den 20 juli 1998 och avslutades den 20 oktober 1998 med 217 520 avgivna röster. För att få igång en egen, mer strukturerad diskussion om böckerna kan du försöka använda några samtalsämnen som vägledning. Top Board Picks for Novels and Nonfiction Betraktas som den största 1900-talsromanen som skrivits på engelska, och i denna utgåva avslöjar Walter Gabler tidigare osynlig text. Det är en desillusionerad studie av främlingskap, förlamning och samhällets upplösning Från Trade Paperback-utgåvan. Läs mer "Jag kan inte minnas när jag inte var fascinerad av Henry Adams", sade Gore Vidal. Hans politiska ideal formades av två presidentföräldrar - farfars farfar John Adams och farfar John Quincy Adams - och Henry Adams var en av de mest kraftfulla och originella hjärnor som konfronterade den amerikanska scenen från inbördeskriget till första världskriget. Den trycktes privat 1907 och publicerades med stor framgång strax efter författarens död 1918. Läs mer</w:t>
      </w:r>
    </w:p>
    <w:p>
      <w:r>
        <w:rPr>
          <w:b/>
          <w:color w:val="FF0000"/>
        </w:rPr>
        <w:t xml:space="preserve">id 300</w:t>
      </w:r>
    </w:p>
    <w:p>
      <w:r>
        <w:rPr>
          <w:b w:val="0"/>
        </w:rPr>
        <w:t xml:space="preserve">Hur känner du dig inför Oregon State-matchen? Under de senaste fem åren har Oregon State Beavers varit mungo till vår orm. Eller ormen till vår mungo. Hur som helst har det inte varit vackert. Rileys "run" 07, Jahvid 09 och sedan Riley igen 10 väcker obehagliga minnen hos många Cal-fans. Med allt detta sagt, hur känner du dig inför Oregon State-matchen? Vincent S : Jag har ingen aning. Ibland ser vi så bra ut i offensiven. Andra gånger gör vi det inte. Just nu tror jag att vi är ett schizofrent lag med en rad oturer under säsongen. När vi är på, är vi ON (se: UCLA). När vi är dåliga är vi verkligen dåliga. Jag skulle ärligt talat inte bli förvånad om vi vann, eller om vi blev utklassade. Berkelium97 : Den här matchen kan bli intressant. Williams och Anthony kommer att få ta itu med konferensens näst bästa mottagarduo i Marcus Wheaton och Brandon Cooks. Det ser ut som att deras liv kan bli lite lättare eftersom Sean Mannion ser ut att starta. Han är ingen höjdare, men det finns en anledning till att Cody Vaz tog startrollen. Vårt anfall kan dock komma att kämpa. Efter Stanford är detta det tuffaste och mest kompletta försvaret vi kommer att möta i år. Deras löpförsvar är ogenomträngligt och deras passningsförsvar är solitt. Om Cal D kan sätta press på Mannion kommer detta att bli en bra gammaldags slugfest. Jag ser fram emot det. JahvidKnowsBest : Bear kommer inte att ge upp, Bear kommer inte att dö. Låt oss få en seger för att avsluta säsongen. Jag tror att vi har en ganska bra chans mot de här killarna. Jag tror att så länge löpspelet fungerar har vi en bra chans. TwistNHook : Ungefär samma som jag gjorde tidigare. Jag har räknat in Oregon State-matchen som en förlust för hela säsongen. Jag har räknat med att Oregon State-matchen kommer att gå förlorad sedan 2009! Senast vi slog dem i Corvallis var 2006. Marshawn, DeSean, en frisk Nate. Det var en annorlunda värld! Det här Beavers-laget har alltid spelat hårt mot Cal och de har vunnit 5 av de senaste 7 matcherna mot Bears. Cal är slagna, Tedford är en död man som går och det finns inte mycket att spela för. Kanske kommer OSU att se fram emot inbördeskriget, jag vet inte. Men jag misstänker att de kommer att komma ut eld och lågor efter den här förlusten mot Stanford. Dessutom har de den här killen Storm Woods. Hans namn låter bara hardcore. Jag tror att han kommer att lägga upp 1 000 yards på oss. Triple Le Sigh! Ohio Bear: Samma som jag gjorde tidigare. Vi är inte ett särskilt bra fotbollslag. Oregon State är det. Och de spelar hemma. Beavers borde vinna om de inte tittar förbi oss till inbördeskriget. Kodiak : Lite ledsen och lättad på samma gång. Tråkigt eftersom det ser ut som om detta är solnedgången för Tedford-eran. Lättad över att äntligen få ett avslut efter den här gangrenösa såret av en säsong. Det här är en dålig match för vårt anfall. De kommer att störa våra mottagare vid linjen och försöka få oss att slå dem över toppen. Det är inte ett kast som vi kan göra konsekvent. Vi har en bra chans om vi kan etablera löpningen. Men det vet de. Och de kommer förmodligen att kunna få tryck genom vår Oline med bara 4 eller 3 rushar. Vi är i bättre form defensivt. Båda deras QB:s är turnover-benägna. Så länge vi inte väljer den mjuka zonen kan vi ha en chans att Williams/Anthony kan hålla ihop med Wheaton/Cooks ett tag. Med deras QB:s som kommer från en skada kan detta vara matchen för coach Pendergast att bara gå loss med blitzpaketen. Att spela mot Oregon borde ge våra LBs mycket självförtroende när det gäller att stoppa löpningen. OSU gör olika saker, men gillar mest att använda stretchspel på utsidan och variera zonkörningar på insidan/utsidan med enstaka jet sweep. Om våra killar är disciplinerade tror jag att de är tillräckligt förbättrade för att vara solida här. Jag är bara inte säker på att våra specialteam och vårt anfall kommer att klara av att stoppa våra</w:t>
      </w:r>
    </w:p>
    <w:p>
      <w:r>
        <w:rPr>
          <w:b/>
          <w:color w:val="FF0000"/>
        </w:rPr>
        <w:t xml:space="preserve">id 301</w:t>
      </w:r>
    </w:p>
    <w:p>
      <w:r>
        <w:rPr>
          <w:b w:val="0"/>
        </w:rPr>
        <w:t xml:space="preserve">Kommer Universal Credit att göra oss fattigare? I en ny rapport från Joseph Rowntree Trust föreslås att den nya Universal Credit, som ska börja gälla i oktober 2013, kan leda till att människor får det sämre ställt i arbetslivet och att de får svårt att förstå ett mer komplicerat system. UC kommer att ersätta behovsprövade förmåner och skattelättnader för personer utan arbete eller med låga inkomster. Universal Credit infördes av de konservativa i syfte att minska kostnaderna och se till att människor har det bättre i arbete än på bidrag. Joseph Rowntree Trust förutspår dock viktiga problem som kan leda till ytterligare svårigheter för många. Att stimulera till arbete är en viktig aspekt av UC, men i rapporten konstateras att systemet visserligen uppmuntrar till deltidsarbete, men att det inte ger incitament för att ta det stora steget till heltidsarbete. Denna stora brist förhindrar de avgörande steg som hushållen måste ta för att ta sig ur fattigdomen. Eftersom löneökningarna för heltidsarbete inte är betydande kommer de inte att täcka kostnader som resor och barnomsorg. Trots ansträngningar för att förenkla bidragssystemet har Joseph Rowntree Trust dragit slutsatsen att den motsatta effekten är mest sannolik. Komplexitet kommer att skapas till följd av de många tester som de sökande måste göra, och IT-fel och dålig service förutspås. Systemet kommer att ändra utbetalningar från två veckor till en månad, vilket utan tvekan kommer att orsaka problem för familjer senare i månaden, vilket kanske innebär att de kommer att tvingas förlita sig på välgörenhetsorganisationer. Chris Goulden, chef för fattigdomsfrågor vid JRF, sade att det är självdestruktivt att uppmuntra fler människor till deltidsarbete, bara för att de ska få se sina inkomster utplånade när de går vidare till heltidsjobb. Om Universal Credit ska lyckas hjälpa människor att ta sig ur fattigdom måste man se till att arbetet verkligen är värt det och inte straffa människor som försöker öka sina timmar och inkomster." Tidigare försök till bidragsreformer har inte alltid visat sig vara framgångsrika och detta kommer att bli en stor omställning som påverkar 10 miljoner familjer i hela landet.</w:t>
      </w:r>
    </w:p>
    <w:p>
      <w:r>
        <w:rPr>
          <w:b/>
          <w:color w:val="FF0000"/>
        </w:rPr>
        <w:t xml:space="preserve">id 302</w:t>
      </w:r>
    </w:p>
    <w:p>
      <w:r>
        <w:rPr>
          <w:b w:val="0"/>
        </w:rPr>
        <w:t xml:space="preserve">Access IT Events Varför sjukförsäkringsmäklare fortfarande är relevanta En sjukförsäkringsmäklare hjälper personer i behov av sjukförsäkringsskydd att hitta en försäkring som passar deras behov och budget. Försäkringen kan vara för en enskild person eller en hel familj. Mäklare är ofta efterfrågade av dem som inte omfattas av gruppsjukförsäkringar. Det kan handla om personer som har en sjukdom eller om personer som är egenföretagare och inte kan utnyttja de anställdas sjukförsäkringar. Sjukförsäkringsmäklare jämförs ofta med fastighetsmäklare eftersom de är av liknande slag. Det är mäklarens uppgift att hitta det bästa möjliga avtalet för sin kund utifrån deras lista över önskade förmåner. När mäklaren har hittat en plan som är lämplig för deras klient arbetar mäklaren för att skapa ett sjukförsäkringsavtal mellan deras klient och försäkringsgivaren. Många människor gör misstaget att anta att försäkringsmäklaren arbetar för försäkringsbolaget. I själva verket är det tvärtom. Mäklaren arbetar för kunden, och att tillfredsställa kunden ligger i kundens intresse. En försäkringsmäklare bör ha kunskap om en mängd olika sjukförsäkringsbolag så att han eller hon kan hitta ett lämpligt bolag för sin kund. Förutom att kunna hjälpa kunden att hitta en försäkring kan de också svara på frågor om att göra anspråk, kundtjänstfrågor, handläggningstider och - naturligtvis - information om försäkringspremien. Sjukförsäkringsmäklare kan få en förmedlingsavgift för att koppla ihop sin kund med en sjukförsäkringsgivare. Detta gäller naturligtvis inte om kunden faktiskt köper en försäkring. Generellt sett får mäklare provision som ersättning för sina tjänster. Denna betalning kan komma från kunden, försäkringsgivaren eller en kombination av de två. I det sistnämnda fallet betalar båda parter sin egen del av mäklararvodet. I det långa loppet är en mäklare som kan hitta en utmärkt försäkring till ett bra pris för sin kund väl värd investeringen. Försäkringsmäklare måste vara licensierade, så man behöver inte oroa sig för att arbeta med någon som är opålitlig eller inte kan uppfylla sina krav. För att en mäklare ska bli licensierad måste han eller hon först gå igenom en serie kurser och sedan klara minst ett prov. När de väl har fått sin licens kommer de ofta att krävas av sin arbetsgivare att fortsätta sin utbildning så att de är uppdaterade om lagar och riktlinjer. Detta garanterar att de är bättre förberedda för att hjälpa kunderna med deras behov. Även om det finns sätt att köpa sjukförsäkring utan en mäklare erbjuder de fortfarande en värdefull tjänst och sparar fortfarande sina kunder en hel del pengar på sina försäkringar. Om en person inte har mycket tid och stor förhandlingsförmåga är detta något som inte kan göras på individuell basis. Istället är det alltid en klok idé att överlåta detta till en professionell person med många års erfarenhet och resurser för att hitta bästa möjliga policy och ränta. Detta inlägg postades lördag, 10 november, 2012 vid 2:24 pm and is filed under Försäkringar . Du kan följa alla svar på detta inlägg via RSS 2.0-flödet. Både kommentarer och pingar är för närvarande stängda.</w:t>
      </w:r>
    </w:p>
    <w:p>
      <w:r>
        <w:rPr>
          <w:b/>
          <w:color w:val="FF0000"/>
        </w:rPr>
        <w:t xml:space="preserve">id 303</w:t>
      </w:r>
    </w:p>
    <w:p>
      <w:r>
        <w:rPr>
          <w:b w:val="0"/>
        </w:rPr>
        <w:t xml:space="preserve">Viktigt: Ditt kreditkort kommer INTE att debiteras när du startar din kostnadsfria provperiod eller om du avbryter under provperioden. Om du är nöjd med Amazon Prime, gör ingenting. I slutet av den kostnadsfria provperioden kommer ditt medlemskap automatiskt att uppgraderas till ett helt år för 79 dollar. Bokbeskrivning The Process of Parenting är en omfattande introduktion till föräldraskap som beskriver de många sätt på vilka föräldrar och vårdare kan omsätta sin kärlek och omsorg om barnen i ett effektivt föräldrabeteende. Med en stark betoning på utvecklingsprocessen och på föräldra-barnrelationernas föränderliga karaktär över tid presenterar boken ett brett spektrum av teorier och forskning med fokus på tillämpningar i det verkliga livet. Eftersom föräldrar och barn är olika individer betonas ett problemlösande tillvägagångssätt som kan hjälpa föräldrarna att komma fram till lösningar som passar dem, deras barn och deras livssituation. Två grundläggande uppgifter i föräldraskapet betonas som yttersta mål: att skapa nära känslomässiga relationer med barnen och att stödja utvecklingen av barnens fulla potential. The Process of Parenting är en omfattande introduktion till föräldraskap som beskriver de många sätt på vilka föräldrar och vårdnadshavare kan omsätta sin kärlek och omsorg om barnen i ett effektivt föräldrabeteende. Med en stark betoning på utvecklingsprocessen och på föräldra-barnrelationernas föränderliga karaktär över tid presenterar boken ett brett spektrum av teorier och forskning med fokus på tillämpningar i verkliga livet. Eftersom föräldrar och barn är olika individer betonas ett problemlösande tillvägagångssätt som kan hjälpa föräldrarna att komma fram till lösningar som passar dem, deras barn och deras livssituation. Två grundläggande uppgifter i föräldraskapet betonas som yttersta mål: att skapa nära känslomässiga relationer med barnen och att stödja utvecklingen av barnens fulla potential. {"itemData":[{"priceBreaksMAP":null, "buy\\... till önskelistan", "Lägg både till önskelistan", "Lägg alla tre till önskelistan"], "addToCart":["Lägg i varukorgen", "Lägg både till varukorgen", "Lägg alla tre till varukorgen"], "showDetailsDefault": "Visa tillgänglighets- och fraktinformation", "shippingError":"Ett fel inträffade, försök igen", "hideDetailsDefault": "Dölj tillgänglighet och fraktinformation", "priceLabel":["Price:", "Price For Both:", "Price For All Three:"], "preorder":["Förbeställ denna artikel", "Förbeställ båda artiklarna", "Förbeställ alla tre artiklarna"]}} Redaktionella recensioner Om författaren Jane Brooks disputerade vid University of California, Berkeley. Hon arbetade som forskare vid universitetets institut för mänsklig utveckling och intervjuade, testade och genomförde forskning på tre generationer av representativa familjer som studerades vid institutet. Bland hennes publikationer finns artiklar som relaterar erfarenheter i barndomen till psykologisk hälsa och social mognad i vuxen ålder. Hon arbetade också med ett forskningsprojekt vid institutionen för folkhälsa som resulterade i en artikel som beskrev beteendeproblem hos sex tusen barn inklusive barn från fyra stora etniska grupper som varierade i ålder från nio till elva år. Hon har varit docent vid psykologiavdelningen vid University of California, Berkeley, och undervisade senast i utvecklingspsykologi 2006. Hon var också under ett antal år medlem av den kliniska fakulteten vid psykiatridivisionen vid University of California, San Francisco. Hennes huvudsakliga arbete har dock varit barn och familjer som söker hjälp med vardagens psykologiska svårigheter. Hon har hållit många kurser för föräldrar, lärare och barnläkare för att förbättra barnens välbefinnande och funktion. Hennes bakgrund som forskare, lärare och kliniker samt som mamma gör det möjligt för henne att presentera en bred och detaljerad syn på erfarenheterna av föräldraskap och sätt att hjälpa barn att växa och uppnå sin potential i livet. Jag har bara läst ungefär halva boken hittills för min föräldrakurs som jag tar. På det hela taget verkar det vara en ganska hygglig översikt över vad forskning och yrkesverksamma säger nu, även om jag har upptäckt en del felaktigheter i boken och den visar definitivt på vissa fördomar inom vissa områden. I boken talas det till exempel om det växande problemet att det finns fler och fler äldre människor jämfört med yngre människor. Brooks säger att detta beror på att livslängden ökar. Den mänskliga livslängden ökar faktiskt inte, den ligger fortfarande runt 120 år, det är den förväntade livslängden som ökar, inte livslängden. Hon fortsätter med att citera statistik om förväntad livslängd, jag vet inte om det var ett misstag eller om hon inte känner till</w:t>
      </w:r>
    </w:p>
    <w:p>
      <w:r>
        <w:rPr>
          <w:b/>
          <w:color w:val="FF0000"/>
        </w:rPr>
        <w:t xml:space="preserve">id 304</w:t>
      </w:r>
    </w:p>
    <w:p>
      <w:r>
        <w:rPr>
          <w:b w:val="0"/>
        </w:rPr>
        <w:t xml:space="preserve">Dermatit är ett samlingsbegrepp för inflammation i huden. Eksem är samma sak - termerna är utbytbara (även om vissa människor använder termen "eksem" för specifika typer av dermatit, t.ex. atopisk dermatit hos barn). Och även om det finns olika orsaker till eksem är effekten oftast densamma: när huden är inflammerad blir den röd, svullen eller blåsig och kliar kraftigt. Kontaktdermatit Kontaktdermatit är en inflammation i huden som beror på kontakt med ett visst ämne, antingen en irriterande kemikalie eller ett allergen (ett allergen är något som orsakar en allergisk reaktion). Så kallad "irriterande" kontaktdermatit orsakas av den direkta kemiska effekten av ämnen som tvättmedel, lösningsmedel, syror, alkalier, oljor och hudrengöringsmedel. Det är vanligt bland cateringföretag, städare, sjuksköterskor, byggare, frisörer och mekaniker. Händerna drabbas ofta. "Allergisk" kontaktdermatit uppstår när inflammationen inte orsakas direkt av en kemikalie utan av en allergisk reaktion i huden. Vanliga utlösande faktorer är krämer, geler, lotioner och schampon, antiseptiska medel i handkrämer, doftämnen och deodoranter, smycken, hårfärgningsmedel och blekmedel. Vissa människor är allergiska mot metaller som nickel och kobolt och får dermatit av baksidan av klockor, jeansnitar eller spännen. I början, i den akuta fasen av kontaktdermatit, utvecklar huden ett utslag; den blir röd och svullen med små, klara, vätskefyllda fickor. Dessa bryts ner och vätskor läcker ut. Huden är ofta extremt kliande. När tillståndet övergår till den kroniska fasen blir det mindre rödhet och svullnad, i stället blir hudlagren tjockare, ofta med fjällning, sprickbildning och sprickbildning. Vanligtvis kan en läkare känna igen kontaktdermatit bara genom att titta på den. Men ibland är det svårt att avgöra vad som har orsakat reaktionen, eftersom utslagen ofta inte visar sig förrän timmar eller dagar efter exponeringen. Var den drabbade huden är belägen ger en ledtråd, eftersom det irriterande ämnet vanligtvis bara påverkar de delar av huden som det har kommit i direkt kontakt med. Om utslaget till exempel sitter på handleden kan det bero på metallen på undersidan av ett armbandsur. Ett "strimmigt" utseende kan tyda på att personen har borstat förbi en växt som han eller hon är allergisk mot. Om orsaken är oklar men man misstänker allergisk dermatit kan läkaren rekommendera lapptestning. Detta innebär att man placerar små mängder utspädda kemikalier på skivor som sedan placeras på en tejpremsa som kallas plåster. Flera plåster klistras på huden och tas bort efter 48 timmar, och huden observeras för eventuella allergiska reaktioner. En ytterligare avläsning kan behövas två eller tre dagar senare. Oavsett om det är den irriterande eller allergiska typen kommer de flesta fall av kontaktdermatit att gradvis blekna och försvinna när exponeringen upphör, även om det kan ta fyra till sex veckor. Under tiden finns det behandlingar som minskar rodnaden och klådan. Mjukgörande krämer eller salvor och fuktighetsbevarande medel mjukar upp och tillför fukt till huden, vilket förbättrar torrhet och fjällning. Antihistaminer som tas genom munnen kan hjälpa till att lindra klådan. Kortikosteroidkrämer och -salvor minskar inflammationen. Om dermatitet är mycket svår kan kortikosteroidtabletter behöva ges genom munnen. Ibland kan exponering för kemikalien eller allergenet inte förhindras och personen kan inte ha något annat val än att byta arbete. Atopisk dermatit är vanligt hos spädbarn och småbarn. De får ett rosarött, fjällande utslag (som kliar mycket) i ansiktet, i hårbotten, bakom öronen, över hela kroppen och på armar och ben. Utslagen kan bli klumpiga, gråtande och skorpiga. När barnen blir äldre tenderar atopisk dermatit att försvinna från ansiktet och återfinns i stället oftast på armbågar, bakom knäna och/eller på handleder och händer. Om barnet kliar sig på det drabbade området, vilket de ofta gör eftersom det kliar så mycket, kan huden bli infekterad. Atopisk dermatit är vanligare hos barn som har andra allergier, som astma och hösnuva. Det tenderar att gå i familjer och kan utlösas av allergener i miljön, t.ex. husdammkvalster, djurpigment, gräspollen.</w:t>
      </w:r>
    </w:p>
    <w:p>
      <w:r>
        <w:rPr>
          <w:b/>
          <w:color w:val="FF0000"/>
        </w:rPr>
        <w:t xml:space="preserve">id 305</w:t>
      </w:r>
    </w:p>
    <w:p>
      <w:r>
        <w:rPr>
          <w:b w:val="0"/>
        </w:rPr>
        <w:t xml:space="preserve">Världens två största supermakter är på väg att välja sina nästa ledare. Medan den amerikanska striden är öppen för alla att se, är Pekings nya kejsare och hans närmaste rådgivare något av ett mysterium i Kina. Kinesiska flaggor (Shutterstock) Det har inte hindrat resten av världen från att debattera vad Xi Jinping (Kinas mest sannolika kandidat till ny kommunistpartichef) och hans topptjänstemän kommer att innebära för landet.  Än så länge är det bara gissningar och det finns en del vitt skilda åsikter, från Xi som reformator till Xi som hårdförare. Här är en sammanfattning av förutsägelserna från Tokyo till Washington. Hongkong Medan det i media på fastlandet praktiskt taget inte förs någon diskussion om den nya politbyrån är det fritt fram för Hongkongbaserade experter att publicera sina åsikter. Enligt AFP förutspår den Hongkongbaserade webbplatsen Mirror Books pessimistiskt att den nya sammansättningen kommer att domineras av konservativa och inte av reformister. Den förutspådde att sammansättningen "skulle omfatta Zhang Dejiang, Yu Zhengsheng, Liu Yunshan, Zhang Gaoli och Wang Qishan, med hänvisning till källor nära partiet". Den politiska kommentatorn Willy Lam från Hongkong var positiv: "Det här ser ut att vara uppställningen. Det är inte en som kommer att vara bra för reformförhoppningarna". Australien Australian Strategic Policy Institute hävdar att det blir business as usual under Xi. Han kommer inte att "göra några drastiska inhemska förändringar", hävdar Hayley Channer, på grund av sin "lojalitet mot kommunistpartiet".  Men jämfört med den nuvarande premiärministern Hu Jintao är Xi "mer tillgänglig och mer självsäker". Channer menar att inhemska problem kommer att hålla Xi sysselsatt och hålla honom borta från att agera alltför häftigt i regionalpolitiken. Kevin Rudd , den kinesisktalande förre australiensiske premiärministern, påpekade förra månaden att den nya regeringen - som troligen kommer att tillkännages den 8 november, två dagar efter det amerikanska valet - kommer att ha samma huvudmål som alla andra kinesiska regeringar sedan 1949: det vill säga att "det nya ledarskapet kommer att försöka upprätthålla det kinesiska kommunistpartiets politiska överlägsenhet i landet". Detta kommer att bli svårt, säger Rudd, på grund av korruption, ekonomiska frågor och behovet av att stärka landets internationella ställning. När det gäller frågor om yttrandefrihet kommer Xi att gå in i ett mycket friare Kina: "Demokratiska krafter i Kina har nu också större utrymme att verka än tidigare", skriver Rudd. "Det finns nu en mycket öppnare debatt om kinesiska politiska frågor i kinesiska medier." Och även om partiet självt är förbjudet område och kommer att fortsätta att vara det som ämne för offentlig diskussion, menar Rudd att "den offentliga debatten, både i de stora medierna, de sociala medierna och på fältet genom folkliga protester över lokala beslut, nu är ett fast och förmodligen fast inslag i det kinesiska nationella politiska livet". Vi kan bara avvakta, säger han, för att se hur mycket Xi är beredd att låta detta utvecklas. "Vissa analytiker hävdar att [Xi] kommer att anta en mer konservativ politik och försöka stärka enpartistyret på hemmaplan", säger Amako. "Hans uttalanden är konservativa men reformistiska, Kina-centrerade men internationalistiska." Xi kommer att behöva brottas med ett antal avgörande frågor, varav en är kampen mellan ett växande behov bland folket av mer frihet och partiets överhöghet. Han säger: Kinas öppna reformpolitik har inte bara förverkligat ekonomisk tillväxt utan också skapat en känsla av rättigheter, och kommunistpartiet har lagt en stark broms på social och politisk frigörelse. Å andra sidan har olika åtgärder vidtagits för att införa en viss flexibilitet. Trots detta är det nu uppenbart att det finns motstånd från minoriteter, jordbrukarrörelser, frekventa civila protester och massprotester, medborgarrättsrörelser som syftar till att öka allmänhetens medvetenhet om rättigheter och utvidgningar av "fria utrymmen" genom informella medier. Amako ger tyvärr ingen förutsägelse om hur Xi kommer att försöka hantera detta. Förenta staterna Xis starka band till militären kan innebära att han kommer att bli en "formidabel ledare för Washington att konfronteras med", skriver Jane Perlez i New York Times . Med en allt starkare Folkets befrielsearmé (PLA) kommer Xi sannolikt att fokusera på att göra Kina mer självsäkert på världsscenen, särskilt i Asien, citerar Perlez analytiker som säger. Så är det inte, säger den ökände tidigare amerikanske utrikesministern Henry Kissinger. Efter att ha haft samtal med Xi i år sade han att han var övertygad om att Kinas nya ledare skulle</w:t>
      </w:r>
    </w:p>
    <w:p>
      <w:r>
        <w:rPr>
          <w:b/>
          <w:color w:val="FF0000"/>
        </w:rPr>
        <w:t xml:space="preserve">id 306</w:t>
      </w:r>
    </w:p>
    <w:p>
      <w:r>
        <w:rPr>
          <w:b w:val="0"/>
        </w:rPr>
        <w:t xml:space="preserve">Den här veckan har vi hittat en del intressant information på vår radar. Lokala nätverk tvingas lyssna på sina kunder och Yahoo! har förenklat sin process för lokala listor (medan Google fortfarande håller på att fixa saker och ting). Nu verkar det som om Google kanske håller på att inse vad vi (och många andra) pratade om. Mike Blumenthal har lagt ut skärmdumpar som Matt Gregory skickat till honom och som visar att sökningar ger upphov till lokala listor som visar stjärnomdömen i stället för Zagat-omdömen. Detta test har observerats sedan i måndags kväll och verkar vara att snoka i Zagat-systemets förtjänster. Marissa Mayer, som är känd för att vara en stor förespråkare av Zagat-systemet, var ansvarig för Google Local när Zagat köptes. Det kan vara så att hennes avgång från företaget nyligen har minskat det stöd som Zagat hade. Tester och tiden får utvisa om vi får se ett återupplivande av stjärnbetygssystemet i Google Local. Innan ägarverifieringen lades till, lämnades uppgiften till moderatorer som var tvungna att göra steget åt dig. På grund av volymen av listor och logistiken för att verifiera dem alla kunde denna process ta veckor. Eftersom moderatorerna nu har fått en viss lättnad tar det mindre tid att bli listad, vilket gör dina lokala sökinsatser på Yahoo! Yahoo! har företräde i detta avseende, eftersom varken Google eller Bing erbjuder denna funktion till sina lokala användare. Foursquare återupplivar det populära mobilalternativet Det är otroligt vad som kan hända när några få personer talar ut. Ibland, oavsett hur erfaret och progressivt ett företag är, måste man bara lyssna på folket. I juni lanserade Foursquare en ny design för sin mobila layout. Den eleganta looken lade stor vikt vid sociala interaktioner - vilket verkar vara bra. Men även om det var bra, började det komma klagomål om att Foursquare inte längre kunde visa bara de incheckningar som gjordes av vänner i närheten. Foursquare har återupplivat och lagt till denna funktion i sin mobilapp. Det verkar som om användarna, trots deras försök att skapa en mer social miljö, fortfarande ville ha det som var viktigast för dem från Foursquare - relevant lokal information.</w:t>
      </w:r>
    </w:p>
    <w:p>
      <w:r>
        <w:rPr>
          <w:b/>
          <w:color w:val="FF0000"/>
        </w:rPr>
        <w:t xml:space="preserve">id 307</w:t>
      </w:r>
    </w:p>
    <w:p>
      <w:r>
        <w:rPr>
          <w:b w:val="0"/>
        </w:rPr>
        <w:t xml:space="preserve">Världen bortom MVC Det här inlägget är en skriftlig version av ett föredrag som Garann Means höll på LXJS och NYCjs . Det har formaterats så att det passar din skärm. Det råder ingen brist på JavaScript MVC-arkitekturer (Model-View-Controller). Den mest kända är Backbone , men det finns andra: Spine , Agility , Knockback , osv. Och utöver utbudet av MVC-ramverk finns det MV-whatever-varianter. Dessa saker är, enligt anekdotiska uppgifter, ganska populära. I skrivande stund är Backbone den sjunde mest bevakade repo på GitHub. Utvecklare älskar MVC. Vad är det som gör MVC så attraktivt, särskilt för JavaScript där det fortfarande används främst på klienten? Om du är nybörjare inom programarkitektur är det definitivt mycket lättillgängligt - modellen är data, vyn är vyn och kontrollanten får dem att göra saker. Det är enkelt! Om du började koda på serversidan är MVC förmodligen redan bekant. De flesta objektorienterade programmeringar omfattar mönstret och du kan hitta mycket populära MVC-ramverk för Java, .NET, Python, PHP osv. Själva mönstret är faktiskt äldre än Smalltalk och genomfördes först i Smalltalk, efter att ha uppfunnits av Trygve Reenskaug i slutet av 70-talet, så dess förhållande till OOP har funnits med från början. Med tanke på OOP:s obestridda överlägsenhet fram till ganska nyligen är det inte förvånande att MVC känns omedelbart meningsfullt för många av oss. JavaScript är dock inte precis OOP. Vi kan göra OOP med det, men de två går knappast hand i hand. Därför varierar lämpligheten av MVC beroende på användningsområde. När det gäller datainmatning, innehållshanteringssystem och situationer där vi kan välja ut tydliga och uppenbara "modeller" brukar det fungera mycket bra. Men när tillståndet i en tillämpning är mer amorft och inte alltid spåras på samma ställe, i tillämpningar med mycket användarinteraktion innan någon data faktiskt ändras, och i tillämpningar med mycket komplexa widgets eller komplexa, är det mindre tydligt att det är rätt val. Och om din webbplats är JS-tung men fortfarande statisk är det uppenbart att du ska glömma det. Det finns ingen fördel med att göra alla dessa inställningar på en sida som kommer att laddas om och förlora allt. Problemet vi stöter på när vi talar om MVC, eller något annat arkitekturmönster, är att dessa saker inte skapades för oss som webbutvecklare. Vi kan spåra de vanligaste mönstren tillbaka till Design Patterns (även kallad Gang of Four-boken), som publicerades 1995. Det var bokstavligen början på vårt område. Dessa mönster var avsedda för programmerare som byggde program främst för eget bruk, och definitivt inte för programmerare vars arbete lätt kunde avslöjas genom att gå upp i menyn och klicka på View Source. Även om dessa mönster alla i någon form tog sig till backend, så är den kanon helt och hållet äldre än JavaScript. MVC var dock en av de få gamla metoderna som var direkt meningsfulla. Eftersom den har en tydlig plats för användargränssnittet är den lätt att tillämpa på frontend (även om den tillämpningen återigen inte är kanonisk). Eftersom alla mönster som vi vill använda måste ändras lite för att passa in i vårt sammanhang är MVC en bra plats att börja på. Men det är inte det enda alternativet vi har. Det verkar rimligt att kalla Event-Driven Architectures för det näst mest uppenbara mönstret. Vi använder händelsedrivna mönster överallt i JS, och även i kombination med MV*-mönster. De fungerar bra när vi behöver mycket meddelanden och har mindre behov av tydliga, klassiska "objekt". För de objekt vi har kan getters och setters (och snart Object.observe() ) användas som publicister och prenumeranter, vilket gör att händelser, som är kärnan i programmet, kopplas bort från de saker de påverkar. Värdet är dock att dessa frikopplade händelser inte bara behöver påverka objekt, utan också kan påverka DOM, serverinteraktioner eller andra händelser, och inget av detta behöver förpackas i en Model-View-Controller-triad om det inte är meningsfullt som en sådan. Mönstret Naked Objects är närmast besläktat med MV*, och det skulle inte vara orättvist att kalla det en variant av Presentation-Abstraction-Control (en mer avlägsen släkting). Det här är bra för stora, fylliga widgets som måste innehålla och återge sina egna data och vars visuella representation kartlägger</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docId:D6BEAF0F3745A175C9F5B7B4352D4D1C</keywords>
  <dc:description>generated by python-docx</dc:description>
  <lastModifiedBy/>
  <revision>1</revision>
  <dcterms:created xsi:type="dcterms:W3CDTF">2013-12-23T23:15:00.0000000Z</dcterms:created>
  <dcterms:modified xsi:type="dcterms:W3CDTF">2013-12-23T23:15:00.0000000Z</dcterms:modified>
  <category/>
</coreProperties>
</file>