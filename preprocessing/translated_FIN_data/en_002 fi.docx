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Olemmeko jo ostaneet tarpeeksi? Kirjailija ja aktivistifilosofi John Ralston Saul jäljittää, miten meistä länsimaalaisista on tullut Walmart-yhteiskuntia, joissa on paljon tavaraa, mutta vähän sisältöä. Ostimme itsemme tänne, ja voimme tuoda itsemme ulos. John Ralston Saulilla on täysi oikeus sanoa: "Minähän sanoin". Hän oli paljon, paljon edellä, kun hän tunnusti, että kansainvälinen rahoitusmalli, jota hän kutsuu "globalismiksi", oli kestämätön. Nyt kun se on romahtamassa, pieni omahyväisyys olisi suotavaa. Mutta jos häneltä kysytään, tunteeko hän olevansa oikeassa, hän ei suinkaan ole omahyväinen. "No", sanoo 65-vuotias kanadalainen kirjailija ja esseisti, "se on aika surkea oikeutus. "Kyllä, olin oikeassa ja olen ollut oikeassa 1990-luvun alusta lähtien, ja kaikki on mennyt juuri niin kuin pelkäsin, mutta siitä ei ole paljon iloa." Se, että muutkin ovat nyt joukoittain tulleet tunnistamaan ongelman, ei ole kovinkaan suuri tyydytys, koska ratkaisua ei ole. "Ahdistavaa on järjestelmämme kyvyttömyys reagoida", hän sanoo. Hän huomauttaa, että juuri ne ihmiset, jotka kehittivät toimimattoman talousjärjestelmän, ovat nyt vastuussa sen korjaamisesta. Vaikka heidän ehdottamansa korjaukset voivat vahvistaa heitä ja heidän etujaan, ne ovat lopulta kestämättömiä, koska ne ovat myrkyllisiä laajemmalle yhteiskunnalle. Saul käytti hieman aikaa Australian-vierailullaan - hän oli Melbournen kirjailijafestivaaleilla PEN Internationalin presidenttinä, hänellä oli uusi romaani mainostettavana ja puheita taloudesta - It's Broke: How Can We Fix It? -- selittääkseen hieman enemmän The Global Mailille. Aloitimme kynnyskysymyksestä: jos järjestelmä on rikki, kuka sen rikkoi? "Luulen, että me kaikki rikoimme sen. 1970-luvulla oli kriisi, ja ihmiset, jotka olivat koonnut yhteiskunnan edellisen 50 vuoden aikana, eivät kyenneet käsittelemään kriisiä. He epäonnistuivat - keynesiläiset epäonnistuivat. Ja ympärillä istui näitä marginaalisia ihmisiä, joille naurettiin huonoina taloustieteilijöinä, ja he heittäytyivät tilalle ja ottivat ohjat käsiinsä." "Voi siis syyttää ihmisiä, jotka ryntäsivät paikalle ja täyttivät tyhjiön, tai voi syyttää ihmisiä, jotka olivat paikalla eivätkä käsitelleet kriisiä. Voit syyttää sinua ja minua siitä, että emme tehneet mitään varmistaaksemme, etteivät he pystyneet tekemään kaikkea tätä." On kuitenkin selvää, että Saul syyttää enimmäkseen ihmisiä, jotka täyttivät tyhjiön, ihmisiä, jotka kutsuivat itseään uusklassisiksi tai uusliberalistisiksi taloustieteilijöiksi ja joita hän kutsuu uuskonservatiiveiksi. 1970-luvun kriisin jälkeen heidän näkemyksensä - vapaakaupan, avointen markkinoiden, yksityistämisen ja sääntelyn purkamisen, pienemmän hallinnon ja yksityisen sektorin suuremman roolin puolustaminen - tulivat nopeasti hallitseviksi poliittisessa ajattelussa. Hän kutsuu globalismiksi ajatusta sääntelemättömistä kansainvälisistä markkinoista, joilla tavarat ja rahoitus liikkuvat paljon helpommin rajojen yli kuin ihmiset. Saul sanoo, että globalisaation kannattajien valta-asema oli niin täydellinen, että lopulta "kaikki, olivatpa he sitten työväenpuolueen jäseniä tai liberaaleja tai sosialidemokraatteja tai mitä tahansa, omaksuivat heidän kielensä". Vielä nytkin hän sanoo: "Suurin ongelmamme on se, että meillä ei ole [valta-asemassa] ketään demokraattisella/humanistisella puolella, joka uskoisi, että on mahdollista myöntää olleensa väärässä ja muuttaa suuntaa." Hän sanoo, että tämä ei ole mahdollista. Globalismi, Saul väitti pitkään, heikensi kansallisvaltioita talouden nimissä ja vei kansalaisilta demokraattisen vallan päättää tulevaisuudestaan. Tämä oli ehkä hieman teoreettista, ainakin siltä osin kuin se saattoi päteä suurimmissa kehittyneissä maissa - vaikkakin tuttua myös muualla, kuten esimerkiksi Aasiassa ja Latinalaisessa Amerikassa - vielä suhteellisen hiljattain. Mutta nyt, kun yrityksille myönnetään demokraattiset oikeudet kuin ihmisille Amerikassa, kun pankkeja pelastetaan, mutta asunnon omistajia ei, kun joukkovelkakirjakauppias pöllii jatkuvasti Euroopan kansakuntia ja kun vaikeuksissa olevien maiden kansalaiset kaikkialla joutuvat yhä enemmän ulkoapäin määrättyjen verotuksellisten rajoitusten alaisiksi, Saulin ennusteesta on tullut huolestuttavan totta. "Olemme nyt olleet noin 40 vuotta uuskonservatismia ja globalismia ... ja on selvää, että he tekevät erittäin huonoa työtä, ja he ovat hyvin syvässä kriisissä, eikä heillä ole mitään käsitystä siitä, mitä tehdä", hän sanoo. Hänen mukaansa historiassa ei ole "yhtään esimerkkiä" siitä, että säästötoimet olisivat tuottaneet menestystä.</w:t>
      </w:r>
    </w:p>
    <w:p>
      <w:r>
        <w:rPr>
          <w:b/>
          <w:color w:val="FF0000"/>
        </w:rPr>
        <w:t xml:space="preserve">id 1</w:t>
      </w:r>
    </w:p>
    <w:p>
      <w:r>
        <w:rPr>
          <w:b w:val="0"/>
        </w:rPr>
        <w:t xml:space="preserve">Virhe ..Kokoonpanoa 'App_Web_4giibxae' ei voitu ladata. Varmista, että se on käännetty ennen acce... Olen kehittänyt yhden verkkosivuston ASP.NET 2.0:lla, ja se toimii hyvin kehityspalvelimellani (paikallinen palvelin on asentanut vain ASP.NET 2.0:n). Sitten olen julkaissut tämän sivuston. Olen ladannut julkaistun kopion tuotantopalvelimellemme (jaettu palvelin). kun yritän käyttää indeksisivua ja saan seuraavan virheilmoituksen: Could not load the assembly 'App_Web_4giibxae'. Varmista, että se on käännetty ennen sivulle pääsyä Käytän yhtä Masterpagea kaikille muille sivuille ja käytän myös joitakin luokkatiedostoja. Etsin tätä virhettä google ja löysin yksi ongelma ja ratkaisu on... jos kaksi versiota ASP.NET asennettu (ASP.NET 1.1 ja ASP.NET 2.0) ja ei luonut erillistä allas IIS 6.0 jokaiselle versiolle ja määritetty kunkin sovelluksen niin tämä virhe tapahtuu. Otin yhteyttä hosting-palveluntarjoajaan ja he kertovat, että heillä on erillinen allas kummallekin versiolle. ja he kertovat myös, että jotkut muut asiakkaat ovat asentaneet joitakin verkkosivuja, jotka on kehitetty ASP.NET 2.0:lla, ja heillä ei ole mitään ongelmia ja heidän verkkosivunsa toimivat hyvin. Latasin myös verkkosivuston julkaistun version toiseen koneeseen, ja ASP.NEt 1.1 ja ASP.NET 2.0 on asennettu kyseiseen koneeseen, ja IIS 5.1 on käynnissä kyseisessä koneessa. saan saman virheen myös kyseisessä koneessa. En tiedä, miten IIS 5.1:ssä voidaan luoda erillisiä pooleja ja voimmeko luoda pooleja IIS 5.1:ssä?testataksemme, että näin on. Jos emme voi luoda erillisiä pooleja IIS 5.1:ssä. Miten tämä ongelma voidaan ratkaista IIS 5.1:ssä? Olen ymmälläni..Voitteko auttaa minua, miten tämä ongelma voidaan ratkaista. Tämä on erittäin kiireellinen ..Arvostan ehdottomasti kaikkea apuanne. Kiitos etukäteen Faisal. N käyttöön mutliple sovelluksia iis ^^^^^^^^^^^^^^^^^^^^^^^^^^^^^^^^^^^^^^^^\\\.... Älä unohda klikata "Merkitse vastaukseksi" viestiä, joka auttoi sinua. Re: Virhe ..Ei voitu ladata kokoonpanoa 'App_Web_4giibxae'. Varmista, että se on käännetty ennen kuin... Olen todella pahoillani viivästyksestä, koska en tarkistanut tätä foorumia viime kuukausina. Yksinkertainen ratkaisu, jonka voin antaa sinulle on...Julkaise verkkosivustosi klikkaamalla hiiren kakkospainikkeella verkkosivustoa Solution Explorerissa. Kopioi sitten kaikki tiedostot hakemistosta, jossa julkaistu sijainti. Kopioi nämä tiedostot juurihakemistoon (Älä kopioi itse verkkosivuston kansiota..vain tiedostoja hakemistosta) ja katso, ratkaiseeko se ongelmasi. Toinen ratkaisu on .. Luo yksi virtuaalinen hakemisto ja osoita tämä virtuaalinen hakemisto sovellushakemistoon. Toivottavasti tämä ratkaisee ongelmasi. Ota yhteyttä minuun, jos ongelma jatkuu ^^^^^^^^^^^^^^^^^^^^^^^^^^^^^^^^^^^^^^^^\\.... Älä unohda klikata "Merkitse vastaukseksi" viestissä, joka auttoi sinua. Re: Virhe ..Ei voitu ladata kokoonpanoa 'App_Web_4giibxae'. Varmista, että se on käännetty ennen kuin... Minulla on myös sama ongelma, Rakennan web-sovelluksen asp2.0 ja julkaista se, sitten tein virtuaalisen hakemiston palvelimelle, sitten lataan kaikki tiedostot ja bin-kansion liian. Vaihdoin myös asp.net-version 1.1:stä 2.0:aan isäntäpalvelimella, Re: Virhe ..Could not load the assembly 'App_Web_4giibxae'. Varmista, että se on käännetty ennen.... Oletko ottanut sovelluksen käyttöön IIS 6.0:ssa? Jos näin on, ongelma saattaa olla sovellusallas. Jos olet asentanut sekä .NET frameworkk:n että ASP.NET 1.1 -sovelluksen, sinun on luotava erillinen sovellusallas ja määritettävä sovellusversiot sen mukaisesti. Seuraavassa Microsoftin artikkelissa opastetaan sinua IIS 6.0:n sovellusaltaiden luomiseen ja määrittämiseen. Re: Virhe ..Ei voitu ladata kokoonpanoa 'App_Web_4giibxae'. Varmista, että se on käännetty ennen kuin... Varmista, että virtuaalihakemistosi on sovelluksena suoritettava, menemällä IIS Manageriin (Käynnistä &amp;gt; Suorita &amp;gt; inetmgr) ja klikkaamalla hiiren kakkospainikkeella virtuaalihakemistoa.  Päävälilehdellä ("Virtual Directory") on "Application Name" -tekstikenttä ja painike, jossa lukee "Create", jos virtuaalihakemistoa ei ole vielä asetettu sovellukseksi.  Napsauta tätä ja sen pitäisi muuttua sanomaksi "Remove".  Uskon, että hän teki näin ratkaistakseen</w:t>
      </w:r>
    </w:p>
    <w:p>
      <w:r>
        <w:rPr>
          <w:b/>
          <w:color w:val="FF0000"/>
        </w:rPr>
        <w:t xml:space="preserve">id 2</w:t>
      </w:r>
    </w:p>
    <w:p>
      <w:r>
        <w:rPr>
          <w:b w:val="0"/>
        </w:rPr>
        <w:t xml:space="preserve">VASTAANOTTOPUHE 2012 Haluan ensiksi kiittää teitä siitä, että teette tämän mahdolliseksi. Tämä en ollut minä. Te teitte tämän. Sen ansiosta pääsemme yhdessä eteenpäin. Meillä on paljon työtä tehtävänä, Amerikka. Kyllä, olemme saaneet paljon aikaan. Olemme onnistuneesti istuttaneet kyborgipaviaanin sydämen ihmiseen ja tehneet siitä sitten Ohio State Universityn jalkapallovalmentajan. Selvisimme aikamme pahimmasta myrskystä, vuoden 2011 suuresta Real Good Times -taifuunista. Yli neljäkymmentä vuotta sitten ihminen käveli ensimmäistä kertaa kuussa. Mutta seuraavien neljän vuoden aikana hevonen johtaa Tennesseen SEC Eastin mestaruuteen. Sen nimi on Mantequilla, eikä sillä ole aikaa rekrytointirajoituksille. Vannoimme, että ne, jotka vastustavat vapautta tyrannialla ja väkivallalla, jahdataan, piiloutuivatpa he minne tahansa ja pakenivatpa he minne tahansa. Kylmänä yönä Pakistanissa pidimme lupauksemme. Oikeus löysi Craig Jamesin, aivan kuten se löytää kaikki ne, jotka pyrkivät vetämään maailman pimeyteen. Mutta meidän on jatkettava eteenpäin. Tehtävää on vielä niin paljon, ja aikaa on niin vähän. Emme enää pelkää neljättä ja kolmatta hyökkäystä vastustajan 37 jaardin linjalta. Me omaksumme perustajiemme arvot, jotka eivät koskaan pyytäneet tasapeliä kolmannessa ja ikuisessa tilanteessa. Tuo on aivan helvetin brittiläistä paskaa. Gary Danielson: juokse. Aloittakaa juokseminen nyt. Jatkamme ahkeruuden vaalimista tukemalla pienyrityksiä. Joitakin parhaista voittoa tavoittelevista yrityksistämme pyörittävät kääpiöt. Tämä kansakunta tarvitsee enemmän Nick Sabaneja - tai jopa enemmän heitä - menestyäkseen. Puolustusmenoja lisätään kaikissa konferensseissa, ja otetaan käyttöön toimenpiteitä, joilla varmistetaan, ettei Art Briles tuhlaa kaikkea rahaa taas Twizzlersiin. UConn, teidät on myyty CFL:ään. Ette saa mitään tuotoista, ja Jordan Jefferson on nyt aloittajanne. Koulutus on jatkossakin vahvin toivomme tulevaisuutta ajatellen. Opiskelija-urheilijoidemme ei enää sallita ottaa valekursseja ja saada arvosanoja siitä, että he eivät tee töitä. Heidät saatetaan vastuuseen, ja heidän on pakko ostaa koevastauksia internetistä kuten kaikkien muidenkin. Jatkamme kongressin painostamista, jotta se hyväksyisi energialakimme. Me VOIMME laittaa Oregonin hyökkäyksen supertärähdyttimeen. Voimme nähdä, mitä tapahtuu, vaikka tiedemiehet sanoisivat mitä. Chip Kelly haluaa tehdä sen. Me haluamme tehdä sen. Kuunnelkaa heidän ääntään, kongressi, ja antakaa maalle rajaton voima, jota se tarvitsee noustakseen 2000-luvulle. Täytäntöönpanomääräyksellä olen myös pakottanut Notre Damen liittymään ACC:hen täysivaltaisena jäsenenä ja lopettamaan valehtelun papilleen, joka täysin tietää, että he eivät ainoastaan makaa konferenssin kanssa, vaan myös käyttävät ehkäisyä estääkseen vahingossa syntyvän lapsen saamisen Florida Staten kanssa. Veri vuotaa, ettekä maksa niitä oikeudenkäyntikuluja, joita räiskitte pelkästään siitä, että lapsi pysyy vangitsemattomana ja puoliksi kelvottomana community collegeen. Mitä housuihin tulee? Se aika on kansakuntamme osalta ohi. Sorron housut heitetään ikuisesti historian lattialle. Kävelkää vapaasti ja ilman housuja, tai ehkä jopa au naturel, kunhan laskette pyyhkeen maahan ennen istumista. Terveydenhuolto yliopistojalkapallossa paranee, kun kannustamme Jarvis Jonesia ja Jadeveon Clowneyta siirtymään NFL:ään, tarvittaessa palmunlehvillä peitetyn kuopan avulla. Lupaan teille myös tämän: Auburn ei tule koskaan, koskaan enää voittamaan kansallista mestaruutta. Koskaan. Vitut heistä. Vittuun heistä niin hyvin, hyvin kovaa loppuosan kansakuntamme ikuisesta, oikeudenmukaisesta ja isopyrstöisestä riehumisesta tämän planeetan huonosti tuuletetun bordellin läpi. Tiedän, että minun ei pitäisi sanoa sitä presidenttinä, mutta Jeesus pitele kättäni, minun on vain pakko päästää se ulos nyt, kun minulla ei ole kirjaimellisesti mitään menetettävää eikä minun tarvitse huolehtia tekojeni seurauksista. Nyt kun ajattelen asiaa, minulla on todella vaihtoehtoja. Voisin julistaa koko paikan Superfund-alueeksi ja siirtää koulun asuntovaunuihin Troyn kampuksen laitamille. Voin tehdä niin, koska olen pirun presidentti, ja jos katsotte tarkkaan perustuslakia, voin tehdä melkein mitä tahansa milloin tahansa. Kiitos tekosyystä, Harvey Updyke. Olkaa hyvä, että tilat ovat parantuneet, Auburnin opiskelijat. Ime sitä, Auburn. Imekää sitä kovaa ja ikuisesti, -</w:t>
      </w:r>
    </w:p>
    <w:p>
      <w:r>
        <w:rPr>
          <w:b/>
          <w:color w:val="FF0000"/>
        </w:rPr>
        <w:t xml:space="preserve">id 3</w:t>
      </w:r>
    </w:p>
    <w:p>
      <w:r>
        <w:rPr>
          <w:b w:val="0"/>
        </w:rPr>
        <w:t xml:space="preserve">Mitä asiakkaat sanovat työskentelystä tohtori Joellen kanssa Pystyn nukkumaan hyvin, herään virkeänä ja tunnen olevani TODELLA valmis kohtaamaan päivän! Suurin muutos minulle on ollut energiani. Se, että sain selville, että minulla on ruoka-aineyliherkkyyksiä, on muuttanut terveyttäni ja elämääni. Tohtori Joelle auttoi minua selvittämään, mitkä elintarvikkeet sairastuttavat minua, ja nyt väsymykseni, nivelkipuni ja IBS:ni ovat poissa. Puhelinkeskustelut todella auttoivat minua seuraamaan edistymistäni ja olivat niin käteviä kiireisen aikatauluni kanssa. Tohtori Joelle on valmis menemään ylimääräisen kilometrin päästä ongelman ytimeen. Suosittelen lämpimästi työskentelyä tohtori Joellen kanssa. LW, CMT Tohtori Joelle pystyi auttamaan minua tekemään elämässäni haluamani muutokset. Olin käyttänyt hormonikorvaushoitoa lähes vuosikymmenen ajan, käynyt läpi vaihdevuodet ja halusin lopettaa niiden käytön. Yritin ottaa pienempiä annoksia hormoneja ja kärsin kuumista aalloista, huonosta olosta ja tunne-elämän nousuista ja laskuista. Se oli hyvin stressaavaa aikaa. Tänään työskenneltyäni tohtori Joellen kanssa olen lopettanut nämä lääkkeet ja pari muuta. Minulla ei ole enää kuumia aaltoja. Nukun paremmin ja voin paremmin kaikkialla. Verenpaineeni on tasaantunut, eikä minulla ole enää ruoansulatusongelmia. On voimaannuttava tunne tietää, että tohtori Joellen avulla voin ratkaista terveysongelmani. Rakastin myös sitä, että minua kuunneltiin...... sanoa, mitä halusin tapahtuvan tai miltä minusta tuntui, ja todella tunsin, että minua kuunneltiin. Maailmassa on hyvin harvoja ihmisiä, joilla on kuuntelemisen lahja ja jotka todella kuulevat, mitä sanot, vaikka sitä ei olisi sanottu aivan oikein. Vielä harvinaisempaa on se, että henkilö, joka kuulee, on se, joka voi tehdä jotain sen suhteen, mitä hän on kuullut sinun sanovan. Tohtori Joellella on tämä lahja. Kiitos! Jen B Työskentely tohtori Joellen kanssa auttoi minua pääsemään terveysongelmieni ytimeen ja mahdollisti lapseni raskaaksi tulemisen monien epäonnistuneiden hedelmöityshoitojen jälkeen . Mieheni ja minä olimme yrittäneet perustaa perheen yli 4 vuotta ilman menestystä. Kävimme läpi lapsettomuushoitoja ja kulutimme kaikki säästömme ja resurssimme. Olimme epätoivoisia emmekä tienneet, mistä saisimme apua. Meistä molemmista tuntui, ettemme koskaan saisi omaa lasta. Tohtori Joelle ei katsonut vain valitusta, jonka toin tuona päivänä, vaan teki laajan anamneesin ja löysi yhteyden, jota kukaan muu ei ollut aiemmin ottanut huomioon. Hän auttoi ruokavalioni kanssa ja antoi minulle lisäravinteita. Seuraavaksi tunsin oloni terveemmäksi. Hän antoi minulle taas toivoa. Odotamme nyt mieheni kanssa ensimmäistä lastamme. Uskon, että tohtori Joelle oli tarkoitettu auttamaan meitä. Elämämme ei onneksemme ole enää koskaan samanlaista. Suosittelen lämpimästi tohtori Joellea kenelle tahansa! Jennifer B Voin nyt syödä melkein mitä tahansa ilman haittavaikutuksia. Kun aloin käydä tohtori Joellen luona, olin melko huonossa kunnossa Crohnin taudin takia. Lääkäreillä ei ollut tarjota minulle muuta kuin lääkkeitä, ja tunsin oloni kurjaksi. Annoin verikokeeni tohtori Joellelle, ja hän laati minulle täysravintolisien kuurin. Kun olin noudattanut hänen ohjeitaan, oloni alkoi kohentua ja aloin saada painoani takaisin. Voin nyt syödä melkein mitä tahansa ilman haittavaikutuksia. Pidän todella tohtori Joellen lähestymistavasta potilaan auttamiseen. Hän on hyvin ystävällinen ja ottaa aikaa kuunnella. Olen iloinen, että vaimoni vaati minua ainakin kokeilemaan. Suosittelen lämpimästi, että annatte tohtori Joellen kokeilla. Jim Olin hämmästynyt huomatessani, että tunsin ensimmäiset parannukset jo muutamassa viikossa! Kun tulin luoksesi, minulla oli vain vähän tietoa ja ymmärrystä kroonisista ongelmistani, jotka liittyvät lisämunuaisongelmiin ja unettomuuteen. Henkilökohtainen lääkärini sanoi, ettei hän pysty hoitamaan minua tämän kroonisen sairauden vuoksi, ja sanoi, että olin "normaali". Olin hämmästynyt huomatessani, että tunsin alkuvaiheen parannusta kolmessa viikossa! Jäljellä olevien korjausten ratkaiseminen kesti kauemmin, mutta ajan myötä olin matkalla kohti enemmän energiaa ja parempaa unta. Uskon, että olette vaikuttaneet merkittävästi elämääni, kun olin kärsinyt näistä ongelmista yli 20 vuotta ja kulkenut monia vääriä polkuja monien lääkäreiden kanssa. Olen teille ikuisesti kiitollisuudenvelassa ammattitaitoisesta avusta. En usko, että koskaan voi todella ymmärtää tarjoamianne vaikutuksia ja todellisia lupauksia, ennen kuin on itse vastaanottamassa näin vaikuttavaa loogista ja tietoon perustuvaa tiedettä yhdistettynä todellisiin tuloksiisi. Niin monet ihmiset lupaavat niin paljon eivätkä koskaan pidä lupauksiaan. Te toimititte enemmän kuin olin koskaan odottanut. Bill I</w:t>
      </w:r>
    </w:p>
    <w:p>
      <w:r>
        <w:rPr>
          <w:b/>
          <w:color w:val="FF0000"/>
        </w:rPr>
        <w:t xml:space="preserve">id 4</w:t>
      </w:r>
    </w:p>
    <w:p>
      <w:r>
        <w:rPr>
          <w:b w:val="0"/>
        </w:rPr>
        <w:t xml:space="preserve">Featured Movies Onko sinulle koskaan sanottu oppilaiden sanoneen: "En tarvitse matematiikkaa, minusta tulee muusikko!" Mikset esittelisi heille maailmankuulua rumpalia Ndugu Chancleria, joka selittää, miksi matematiikka on musiikille välttämätöntä? Kesto 6:35 minuuttia Viivat, käyrät, monikulmiot ja tasot - jalokivissä ja koruissa on paljon geometriaa. Korujen arvioija, koruhistorioitsija ja brasilialainen jalokivien hionta antavat oppilaille sisäpiirin katsauksen tämän häikäisevän aiheen moniin puoliin. Juoksuaika 6:00 minuuttia Eläimistä pitävät nuoret miettivät usein eläinlääkärin uraa, mutta yhdistävätkö he tämän tavoitteen luokkahuoneen oppitunteihin? Esittele heille Pamella Dendtler, eläinlääkäri ja yrittäjä, joka luottaa matematiikkaan ja luonnontieteisiin joka päivä. Juoksuaika 2:15 minuuttia Merellä purjehtimiseen ei enää tarvita kolmimastoista kuunaria, vaan se onnistuu surffilautaa pienemmälläkin aluksella. Mikä on salaisuus sellaisen tuulipurjeen suunnittelussa, joka voi liukua meren pinnalla 20 mailin tuntinopeudella ja silti reagoida välittömästi purjehtijan kosketukseen? Juoksuaika 1:42 minuuttia Nic Tiemens ja Joe Pineda ovat erikoistuneet suolaisen veden akvaarioihin, ja he rakastavat haastetta luoda pala merta sisätiloihin. He käyttävät päivästä toiseen tilavuuslaskelmia, lämpötilaa, mittauksia ja tiedettä luodakseen näitä kauniita elinympäristöjä. Juoksuaika 5:25 minuuttia Lähellä Teksasinlahden rannikkoa sijaitsee 44 000 hehtaarin laajuinen suojapaikka, joka on täynnä alligaattoreita, vyötiäisiä, kojootteja ja paljon, paljon lintuja. Näytä oppilaillesi, miten luonnonvaraisten eläinten biologit käyttävät tiedettä ja matematiikkaa säilyttääkseen turvallisen turvapaikan näille eläimille. Juoksuaika 5:37 minuuttia Trump Towerin kaltaisen 72-kerroksisen pilvenpiirtäjän rakentaminen New Yorkiin ei ole helppo tehtävä. Siinä Ysrael Seinukin kaltaiset rakennusinsinöörit tulevat apuun. Tässä elokuvassa selitetään, miten muodot ovat rakennesuunnittelun perusta. Juoksuaika 3:02 minuuttia Millä tahansa alalla menestyvän ammattilaisen on oltava asiantunteva tarkkailija, eikä tämä päde millään alalla paremmin kuin terveydenhuollossa. Erityisen tärkeää se on eläinlääkäri tohtori Dina Andrewsin kannalta, jonka potilaat eivät osaa puhua. Juoksuaika 1:49 minuuttia Kaliforniassa viljellään yli 350 eri hyödykettä. Osavaltiossa, joka tuottaa noin 15 prosenttia Yhdysvaltojen maataloustuotteista, tilastot ovat maatalousekonomisteille tärkeä työkalu, jotta he pysyvät mukana tarjonnassa ja kysynnässä. Kesto 4:30 minuuttia</w:t>
      </w:r>
    </w:p>
    <w:p>
      <w:r>
        <w:rPr>
          <w:b/>
          <w:color w:val="FF0000"/>
        </w:rPr>
        <w:t xml:space="preserve">id 5</w:t>
      </w:r>
    </w:p>
    <w:p>
      <w:r>
        <w:rPr>
          <w:b w:val="0"/>
        </w:rPr>
        <w:t xml:space="preserve">Etsi tätä blogia perjantai, lokakuu 05, 2012 Perusperiaatteeni Justin Feraten kiertueista on, että jos Justinin mielestä jokin paikka on sen arvoinen, että sinne kannattaa mennä, niin kauan kuin aikatauluni sallii, olen menossa hänen kanssaan. (Katso päivitys alla. Ken NYC:n gaddereille tämä saattaa olla vuoden "tärkein" viikonloppu, sillä valitettavasti samanaikaiset upotukset ovat kymmenes vuosittainen Open House New York -viikonloppu, yksi gadding-kalenterin odotetuimmista tapahtumista, ja DC:ssä sijaitsevan Cultural Landscape Foundationin esittämä NYC-pohjainen What's Out There Weekend. Ainoa asia, joka on tarjonnan laatua merkittävämpi, on se, että ne ovat ilmaisia ! OPENHOUSENEWYORK WEEKEND Kyllä, OHNY-viikonloppu sisältää myös pyöräretkiä! OHNY toimii ympäri vuoden, mutta kaupunkitietoisille newyorkilaisille "Open House New York" -tapahtuman yhteydessä ajatukset kääntyvät automaattisesti "viikonloppuun", joka on nyt käsillä. Tässä on virallinen kuvaus: Open House Newyork -viikonloppu avaa jälleen kerran kaupungin, jolloin newyorkilaiset ja matkailijat pääsevät ilmaiseksi satoihin kohteisiin, joissa järjestetään keskusteluja, kierroksia, esityksiä ja perheaktiviteetteja viiden kaupunginosan eri puolilla: juhlistaakseen kaupungin arkkitehtuuria ja muotoilua. Yksityisasunnoista ja historiallisista maamerkeistä kypäräkierroksiin ja kestäviin pilvenpiirtäjiin, OHNY tarjoaa harvinaisen pääsyn New Yorkin kaupunkia määrittelevään poikkeukselliseen arkkitehtuuriin ja esittelee samalla ihmiset, jotka tekevät kaupungista elinvoimaisen ja kestävän paikan elää, työskennellä ja leikkiä. Sinun on katsottava varsinaisia luetteloita, jotta voit ymmärtää niiden huikean valikoiman - sekä aiheen että maantieteellisen alueen osalta. (Aloita karttanäkymästä täältä.) Tapahtumia on yli 200, ja viime vuonna listoja selatessani löysin noin 40 kierrosta, joihin olisin mielelläni osallistunut. Hieman hulluksi tilanteen tekee se, että varsinaiset listat julkaistaan vasta pari-kolme viikkoa ennen viikonloppua, ja aina on pari tusinaa tapahtumaa, joihin kaikki yrittävät ilmoittautua, mikä antaa turhautuneille mahdollisille ilmoittautujille anekdootteja, jotka kestävät ensi vuoden juhlallisuuksiin asti. Silti jäljelle jää hirvittävän paljon tapahtumia, joihin vielä etsitään osallistujia, ja veikkaan, että vielä nytkin löytyy paljon todella mielenkiintoisia retkiä, joihin voi vielä osallistua. (Tietenkin jotkut mielenkiintoisimmista ovat tarpeeksi omituisia houkutellakseen pienempiä yleisöjä.) Tänä vuonna elämääni helpotti se, että What's Out There Weekend NYC -viikonlopun aikataulu julkistettiin paljon aikaisemmin. Olin niin ilahtunut tarjonnasta, että varasin itselleni kiinteän paikan. Ainoa asia, joka jää nähtäväksi, on se, selviänkö oikeasti koko ohjelmasta. Aion kuitenkin edelleen katsoa huolellisesti läpi OHNY Weekend -luettelot, jotka sisältävät aina ehdotuksia paikoista, joissa voi käydä - yleensä ennakkovarauksella - muina vuodenaikoina. Kulttuurimaisemasäätiö (TCLF) antaa ihmisille mahdollisuuden nähdä, ymmärtää, arvioida ja arvostaa maisema-arkkitehtuuria ja sen harjoittajia samalla tavalla kuin monet ihmiset ovat oppineet tekemään rakennusten ja arkkitehtien kanssa. Verkkosivujensa, luentojensa, tiedotus- ja julkaisutoiminnan avulla TCLF laajentaa kulttuurimaisemien tukea ja ymmärrystä koko maassa. Sain kaiken tämän selville nähtyäni sen New Yorkissa järjestettävän What's Out There Weekend -viikonlopun (josta kirjoitin elokuun lopussa ) ilmoitukset, vaikka muistinkin hämärästi, että päivämäärät olivat samat kuin OHNY Weekendin. Tutki ja löydä NYC:n maisemaihmeet ilmaisilla kiertokäynneillä kaikissa viidessä kaupunginosassa, joissa esitellään joitakin maan innovatiivisimpia maisemia kahden vuosisadan suunnittelun ajalta. Koe Brooklynin Grand Army Plazan ja Prospect Parkin upeat kansalaistilat, Bob Zionin alkuperäinen "liivin taskupuisto" Manhattanin Paley Parkissa, Wave Hillin majesteettiset näkymät Hudson-joelle Bronxista ja Sunnyside Gardensin ainutlaatuinen kaupunkisuunnittelu Queensissa. Monet niistä ovat paikkoja, joiden ohi ihmiset kulkevat päivittäin, mutta tunnemmeko niiden taustatarinoita? What's Out There Weekend -viikonloppu lupaa valaista tuttuja paikkoja uudella tavalla. What's Out There -viikonloppu liittyy TCLF:n verkkopohjaiseen What's Out There -tietokantaan, joka on maan kattavin ilmainen verkkotietokanta suunnitelluista maisemista. Tietokanta tarjoaa laajan ja toisiinsa kytkeytyvän tavan tutustua Amerikan maisemaperinnön laajuuteen, kun taas What's Out There Weekend tarjoaa ihmisille mahdollisuuden kokea maisemia, joita he saattavat nähdä päivittäin...</w:t>
      </w:r>
    </w:p>
    <w:p>
      <w:r>
        <w:rPr>
          <w:b/>
          <w:color w:val="FF0000"/>
        </w:rPr>
        <w:t xml:space="preserve">id 6</w:t>
      </w:r>
    </w:p>
    <w:p>
      <w:r>
        <w:rPr>
          <w:b w:val="0"/>
        </w:rPr>
        <w:t xml:space="preserve">Kymmenen parasta "yhden hitin ihmeen" ohjaajaa Elokuvamaailmassa on vain harvoja kunnianosoituksia, jotka ovat suurempia kuin kunnianarvoisa ohjaaja; olipa kyseessä sitten "genren mestari", kuten John Ford lännenelokuvineen, tai kaikkien alojen ammattilainen, kuten Stanley Kubrick tai Ridley Scott. Elokuvahistoria osoittaa, että joillakin ohjaajilla on taito tehdä loistava elokuva toisensa jälkeen. On kuitenkin olemassa myös runsaasti historiallisia yhden hitin ihmeohjaajia, jotka ovat tehneet yhden elokuvan, mutta eivät enää koskaan toista menestystään, olipa kyse sitten itsekeskeisyydestä, siitä, että he ovat ohjanneet vain hyvin vähän elokuvia, tai siitä, että he ovat epäonnistuneet ainoassa menestyselokuvassaan. Tässä on kymmenen lyhyen loistohetken mestaria. 10. Tony Kaye Todella mielenkiintoinen tapaus, sillä voisi keskustella siitä, ansaitseeko Tony Kaye olla listalla sillä perusteella, ettei hänellä ole koskaan ollut todellista hittiä. Hän on ohjannut urallaan vain kolme pitkää elokuvaa, joista yksi, Black Water Transit, ei ole koskaan saanut laajaa levitystä. Hänen viimeisin työnsä, Detachment, sai hyvän vastaanoton, mutta jäi suurelta osin huomaamatta. Juuri hänen debyyttielokuvansa American History X oikeuttaa hänen sisällyttämisensä listalle, vaikka Kaye itse luultavasti väittäisi vastaan. Pääosan esittäjä Edward Norton muokkasi hänen lopullisen leikkauksensa huomattavasti uudelleen, ja Kaye hylkäsi elokuvan, vaikka se oli menestys ja pysyvä perintö. 9. Michel Gondry Michel Gondry tarttui kultasuoneen ohjatessaan Eternal Sunshine of the Spotless Mind -elokuvan, jossa Jim Carrey (joka oli osoittanut pätevyytensä The Truman Show -elokuvalla ) muuttui hassusta hassuttelijasta vakavaksi näyttelijäksi tarinassa pariskunnasta, joka pyyhkii toisensa pois muististaan. Sittemmin Gondryn ohjaajakanta on kuitenkin mennyt samaan suuntaan kuin Carreyn maine muuna kuin koomikkona (katso The Number 23 , tai oikeastaan... älä). Be Kind Rewind sai suhteellisen hyvän vastaanoton kriitikoilta, mutta jätti yleisön pitkälti kylmäksi, ja The Green Hornet pärjäsi vielä huonommin. Gondryn ura on tosin ollut vasta lyhyt, ja hänellä saattaa olla vielä paljon hyviä töitä jäljellä, mutta näyttää yhä epätodennäköisemmältä, että hän koskaan pääsisi lähellekään Eternal Sunshine -elokuvan varjoa. 8. Michael Curtiz Ei niinkään yhden hitin ihme, vaan ohjaaja, jonka monista elokuvista (IMDB:n mukaan yhteensä 173) tuli huomattavasti suurempi hitti kuin mistään muusta. En halua tehdä Michael Curtizille karhunpalvelusta, sillä hänen uransa oli erittäin menestyksekäs studioaikakaudella ja sen jälkeen, mutta elokuvahistoriassa Casablanca kilpailee historiallisessa kunnioituksessa vain Citizen Kanen ja Kummisetän kanssa. Se on suuri tehtävä kenelle tahansa ohjaajalle. 7. Charles Laughton Näyttelijästä ohjaajaksi muuttunut Charles Laughton on yhden hitin ihmeohjaajan ruumiillistuma, sillä hän ohjasi vain yhden elokuvan, The Night of the Hunterin. Vaikka elokuva ei menestynyt hyvin lipputuloissa tai kriitikoiden keskuudessa ilmestymisajankohtana (tästä oletettavasti johtui, ettei Laughton saanut enää koskaan mahdollisuutta ohjata), sitä on alettu pitää klassikkona, joka on kuuluisa tyylikkäästä ohjauksestaan, jossa on vahvasti vaikutteita saksalaisesta ekspressionismista. Cahiers du Cinema -lehden kauneimpien elokuvien listalla se oli sijalla 2. 6. Jan de Bont Menestynyt kuvaaja useissa tunnetuissa toimintaelokuvissa ( Die Hard, Basic Instinct, Punaisen lokakuun metsästys ), kaikki näytti menevän käsikirjoituksen mukaan Jan de Bontille, kun hän siirtyi ohjaajaksi klassisen Speed-elokuvan myötä, joka on edelleen elokuva, joka on puristanut eniten hauskuutta julkisesta liikenteestä. Hänen seuraava yrityksensä oli keskinkertainen mutta onnistunut Twister, mutta sitten alkoi mennä pahasti pieleen. Speed 2: Cruise Control (otsikon olisi pitänyt antaa kaikille vihje siitä, miten jännittävä lähtökohta oli) sai kriitikoilta raivokohtauksia, samoin kuin The Haunting. Hänen viimeinen elokuvansa oli vuoden 2003 Tomb Raider: The Cradle of Life. Cradle of Life sai parempia arvosteluja kuin ensimmäinen Tomb Raider, mutta se ei todellakaan sano paljon.</w:t>
      </w:r>
    </w:p>
    <w:p>
      <w:r>
        <w:rPr>
          <w:b/>
          <w:color w:val="FF0000"/>
        </w:rPr>
        <w:t xml:space="preserve">id 7</w:t>
      </w:r>
    </w:p>
    <w:p>
      <w:r>
        <w:rPr>
          <w:b w:val="0"/>
        </w:rPr>
        <w:t xml:space="preserve">Tämä kappale äänitettiin Bernadetten kanssa viikko ennen ensimmäistä kiertuettani GNR:n kanssa toukokuussa 2006. Laulu on saanut inspiraationsa Engelbert Humperdinckin coverista ja mieltymyksestäni 60- ja 70-lukujen hyväntuulisiin rentoihin lauluihin, joita vastapainona on kitaraseinä ja Dennisin rumpujen heijastukset täyttävät huoneen. Pehmeä laulu yli ajettujen intensiivisten instrumenttien, rakastan kontrastia..... Rytmikitarat olivat Line6 Vetta2 -combolla, sama, jota raahasin autossa viikkoa myöhemmin GNR:n NYC-lämmittelykeikoille Hammersteiniin. Miksaillessani tätä kappaletta heinäkuun 2011 puolivälissä lisäsin loppukitarasoolon, käyttäen Vigier Bfoot '09 -kitaraa kaulan pickupilla ( DiMarzio Chopper ) Engl Invader100 -pään kautta. Sisältää koko lead-kitararaidan transkription - 11 sivua (PDF-tiedosto) nuottimerkintöjä, TAB, sormit, poiminta ja hyödyllisiä vinkkejä. Sisältää "Backing Track" -mixin, jossa on kaikki muut paitsi lead/solokitaran osat, jotta voit soittaa mukana.  Mukana on myös 'Lead Guitar' -mix, jossa lead-kitaraa on tehostettu äänioppaaksi transkriptiota varten. Kaikki äänitiedostot ovat sekä WAV- (44.1kHz/16-bit) että MP3-muodossa (320kps). . M ixed 'stems' - 7 tiedostoa mukana (rummut, basso, rytmikitara, lyijykitara, kitarasoolo, lyijylaulu, taustalaulu), jotka voit ladata moniraitaohjelmistoosi ja leikkiä tasoilla, tehdä omia miksauksiasi tai vain katsoa, mistä kappale on tehty.  Jokainen tiedosto on 24-bittinen / 48kHz Stereo WAV.</w:t>
      </w:r>
    </w:p>
    <w:p>
      <w:r>
        <w:rPr>
          <w:b/>
          <w:color w:val="FF0000"/>
        </w:rPr>
        <w:t xml:space="preserve">id 8</w:t>
      </w:r>
    </w:p>
    <w:p>
      <w:r>
        <w:rPr>
          <w:b w:val="0"/>
        </w:rPr>
        <w:t xml:space="preserve">In the Fieldin työ lähtee liikkeelle siitä, että ihmiset katsovat, kuuntelevat ja oppivat siitä, miten he muuttavat perimänsä tilat ja rakentavat uusia tiloja tarpeidensa ja toiveidensa pohjalta. Etsimme ja juhlimme näiden tavallisten toimien valtavaa luovuutta. Olipa kyse spontaanisti syntyneestä julkisesta tilasta, olemassa olevien tilojen muutoksista tai esimerkistä omakotiasumisesta tai yhteisön tuottamasta kaupunkisuunnittelusta, otamme nämä hyperpaikalliset nivellykset rikkaana lähtökohtana ymmärtää niitä monimutkaisia tapoja, joilla rakennettua ympäristöä muokataan. Keräämme näitä esimerkkejä kirjoihin, kenttäoppaisiin ja näyttelyihin tavoitteenamme jakaa hyviä strategioita ja tehdä vähän tunnettuja hankkeita näkyviksi. Työskentelemme tietoisesti vierekkäisyyksien voimalla, koska yhdessä hankkeet voivat tuoda esiin ideoita ja käsitteitä, jotka ovat suurempia kuin mikään hanke erikseen tarkasteltuna. Sekoitamme lähestymistapoja ja tietoa kuvataiteesta, kaupunkisuunnittelusta ja luovasta aktivismista. Toimimme räjähtäneellä kentällä ja pyrimme laajentamaan sitä entisestään, koska haluamme avata tiloja uusille mahdollisuuksille ja sosiaalisille muodoille.</w:t>
      </w:r>
    </w:p>
    <w:p>
      <w:r>
        <w:rPr>
          <w:b/>
          <w:color w:val="FF0000"/>
        </w:rPr>
        <w:t xml:space="preserve">id 9</w:t>
      </w:r>
    </w:p>
    <w:p>
      <w:r>
        <w:rPr>
          <w:b w:val="0"/>
        </w:rPr>
        <w:t xml:space="preserve">Hakulomake Osakekurssi Käyttöehdot Verkkosivuston käyttöehdot Liitteessä A lueteltuja verkkosivustoja ja niiden aladomeeneja ("Verkkosivusto") sekä liitteessä B lueteltuja julkaisuja ("Julkaisu") julkaisee ja ylläpitää Johnston Press plc, 108 Holyrood Road, Edinburgh, EH8 8AS, joka on rekisteröity Skotlannissa nro. SC015382, ja liitteessä B luetellut operatiiviset yhtiöt ("julkaisija"). Verkkosivuston käyttöä ja pääsyä siihen koskevat seuraavat ehdot, jotka sisältävät: Tekijänoikeusilmoitus ja -lisenssi, sisällön lähettäminen, mainosten hyväksymisen ehdot, tietosuojailmoitus ja evästekäytäntö, rekisteröintiä koskevat ehdot, kommentointi- ja foorumisäännöt, kirosanakäytäntö, kilpailukäytäntö ja vammaisten pääsyä koskeva lausunto. Pääsy verkkosivuston tietyille alueille voi edellyttää lisäehtoja, jotka sinun on hyväksyttävä voidaksesi käyttää kyseisiä alueita. Linkit. Verkkosivustolla ei saa olla metatageja, hyperlinkkejä tai muita linkkejä muille sivustoille ilman kustantajan etukäteen antamaa nimenomaista kirjallista suostumusta. Virukset. Jos tietoisesti lähetät tai saastutat verkkosivuston viruksella, troijalaisella hevosella, madolla jne., Julkaisija pidättää itsellään oikeuden oman harkintansa mukaan vaatia sinua maksamaan kaikki oikeudenkäyntikulut (mukaan lukien omat ja kolmannen osapuolen oikeudenkäyntikulut), vahingot ja muut kulut, joita sille voi aiheutua tekosi seurauksena. Vastuu. Kustantaja ei ota vastuuta verkkosivustolla esiintyvän kolmannen osapuolen materiaalin sisällöstä eikä minkään muun verkkosivuston sisällöstä, johon verkkosivusto on ajoittain linkitetty. Julkaisija ei anna mitään takuuta tämän verkkosivuston sisällöstä eikä ota vastuuta mistään menetyksestä tai vahingosta, joka aiheutuu suoraan tai välillisesti tämän verkkosivuston käytön seurauksena, mukaan lukien rajoituksetta toimiminen tai toimimatta jättäminen tämän verkkosivuston sisältämien tietojen perusteella. Vahingonkorvaus. Ymmärrät, että olet henkilökohtaisesti vastuussa käyttäytymisestäsi verkkosivustolla, ja sitoudut vapauttamaan ja pitämään kustantajan, kaikki muut Johnston Press plc -konserniin kuuluvat yritykset, niiden emoyhtiöt, tytäryhtiöt, osakkuusyhtiöt sekä niiden toimihenkilöt, johtajat, työntekijät ja edustajat vahingoittumattomina kaikista menetyksistä, vahingoista ja vastuista, kustannuksista tai menoista (mukaan lukien lakimiespalkkiot ja -kulut), joita niille saattaa aiheutua kolmannen osapuolen vaatimuksen yhteydessä tai muutoin, jotka liittyvät verkkosivuston käyttöösi, verkkosivustolle pääsyyn, näiden ehtojen tai kolmannen osapuolen oikeuksien rikkomiseen, jäsensalasanojen paljastamiseen ja mihin tahansa muuhun seikkaan, joka liittyy osallistumiseesi verkkosivuston palveluihin. Ylivoimainen este. Julkaisija ei takaa, että Verkkosivuston sisällön sisältämät toiminnot ovat keskeytymättömiä tai virheettömiä, että viat korjataan tai että Julkaisija tai palvelin(t), joka(t) asettaa sen saataville, ovat vapaita viruksista tai virheistä. Yhdistyneen kuningaskunnan ja Irlannin tasavallan lainsäädäntö. Näihin ehtoihin sovelletaan ja niitä tulkitaan Yhdistyneen kuningaskunnan (Yhdistyneessä kuningaskunnassa asuvien käyttäjien osalta) ja Irlannin tasavallan (Irlannin tasavallassa asuvien käyttäjien osalta) sovellettavan lainsäädännön mukaisesti ottamatta huomioon lainvalintaperiaatteita, ja käyttäjät suostuvat siihen, että kaikki näihin ehtoihin liittyvät oikeudenkäynnit ratkaistaan yksinomaan joko Yhdistyneen kuningaskunnan tai tarvittaessa Irlannin tasavallan tuomioistuimissa. Jollei nimenomaisesti toisin ilmoiteta, Yhdistyneessä kuningaskunnassa asuvien käyttäjien osalta verkkosivusto ja sen sisältö on suunnattu vain Yhdistyneessä kuningaskunnassa asuville, ja tarjotut tavarat ja palvelut ovat saatavilla vain Yhdistyneessä kuningaskunnassa asuville.  Irlannin tasavallassa asuvien käyttäjien osalta, ellei toisin ole erikseen mainittu, verkkosivusto ja sen sisältö on suunnattu ainoastaan Irlannin tasavallassa asuville, ja tarjotut tavarat ja palvelut ovat saatavilla ainoastaan Irlannin tasavallassa asuville. TEKIJÄNOIKEUSILMOITUS JA LISENSSI Omistusoikeus. Lukuun ottamatta foorumeita ja muuta luomaasi sisältöä, Verkkosivuston ja sen sisällön tekijänoikeudet kuuluvat Julkaisijalle tai ne on sisällytetty muiden tekijänoikeuksien haltijoiden suostumuksella. Sisällön tai sen osan tai koko sisällön jäljentäminen missä tahansa muodossa, tulostaminen tai lataaminen on kielletty muutoin kuin jäljempänä myönnetyn lisenssin mukaisesti. Lupa kopioida henkilökohtaiseen käyttöön: Voit tulostaa minkä tahansa kappaleen paperiversiona edellyttäen, että et muokkaa, muuta, täydennä tai poista mitään osaa siitä tai yhdistä sitä muuhun aineistoon. Voit kopioida aineistoa uudelleen yksittäisille kolmansille osapuolille heidän henkilökohtaiseen käyttöönsä vain, jos mainitset verkkosivuston tiedon lähteenä sisällyttämällä tällaisen maininnan sekä kustantajan ja verkkosivuston osoitteen seuraaviin kohtiin</w:t>
      </w:r>
    </w:p>
    <w:p>
      <w:r>
        <w:rPr>
          <w:b/>
          <w:color w:val="FF0000"/>
        </w:rPr>
        <w:t xml:space="preserve">id 10</w:t>
      </w:r>
    </w:p>
    <w:p>
      <w:r>
        <w:rPr>
          <w:b w:val="0"/>
        </w:rPr>
        <w:t xml:space="preserve">Super Adrenal Stress Formula Maailman ensimmäinen B-kompleksi, joka on suunniteltu lisämunuaisen väsymystä varten Tohtori Wilson aloitti tuotevalikoimansa luomisen lisämunuaisen väsymystä sairastaville potilaille vuonna 1992, ja viimeisten 19 vuoden aikana hän on viimeistellyt mielestäni tehokkaimman B-kompleksi-vitamiinin, joka on koskaan luotu väsymystä, stressiä ja burn-outia varten. Klinikallani on neljän viime vuoden aikana otettu hieman yli 1000 potilasta tohtori Wilsonin lisämunuaisväsymysohjelmaan, ja Super Adrenal Stress Formula on tärkein tuote energian kannalta. Et yksinkertaisesti löydä parempaa B-vitamiinikompleksia, olemme kokeilleet niitä kaikkia viimeisten 18 vuoden aikana, jolloin olemme hoitaneet potilaita yrttien ja vitamiinien avulla! Ehkä käytät Beroccaa tai Blackmoresin "Executive" B-kompleksia? Haluat ehkä verrata nykyistä B-vitamiinikompleksia tähän, ottamalla tätä tuotetta 2-3 viikon ajan alat nähdä eron. Rajoitus: Tohtori Wilsonin Adrenal Fatigue -tuotteet ovat "vain lääkäreille tarkoitettuja" tuotteita - sinun on neuvoteltava lääkäreidemme kanssa saadaksesi näitä tuotteita verkosta. Nykyiset potilaat voivat tilata vapaasti uudelleen. Ota yhteyttä meihin lisätietoja varten. " Loin Super Adrenal Stress FormulaT:n tarjotakseni optimaalisen yhdistelmän erityisiä ravintoaineita, jotka ovat välttämättömiä: 1) lisämunuaisen toiminnan tukemiseen stressin aikana ja 2) normaalin lisämunuaishormonituotannon tukemiseen. Se toimii yhdessä Adrenal Rebuilder T:n ja muiden lisämunuaistuotteideni kanssa tarjotakseen optimaalista tukea stressistä tai lisämunuaisen väsymyksestä kärsiville. Tulokset ovat olleet fantastisia!"  Tohtori James L. Wilson Stressi vaatii elimistöltä paljon ravintoaineita. Aina kun koet stressiä, liian vähäisestä unesta liian vähäiseen rahaan, lisämunuaisesi on vastattava tuottamalla lisämunuaishormoneja, kuten adrenaliinia, kortisolia, estrogeenia, testosteronia ja monia muita, jotka pitävät sinut elossa, energisenä ja terveenä. Hormonituotanto vaatii ravintoaineita, erityisiä ravintoaineita, joita keskiverto ruokavalio ei tarjoa läheskään riittävästi tasapainottamaan stressaavaa elämäntapaa. Stressi voi tyhjentää lisämunuaisten ravinnevarastot ja väsyttää ylikuormitettuja lisämunuaisia (lisämunuaisväsymys). Tästä johtuva lisämunuaishormonituotannon väheneminen voi tehdä sinusta väsyneen, ärtyneen ja huonommin stressistä selviytyvän, mutta myös todennäköisemmin muita epämiellyttäviä vaikutuksia, joita näiden lisämunuaishormonien normaalit tasot yleensä estävät. Super Adrenal Stress FormulaT tarjoaa tarkasti koostetun yhdistelmän ravintoaineita, joita lisämunuaisrauhasesi tarvitsevat edistääkseen normaalia lisämunuaishormonituotantoa ja lisämunuaisten toimintaa, jotta voit pysyä terveenä silloinkin, kun stressi jyrää kannoillasi. Lisämunuaishormonien valmistus on monimutkainen prosessi, ja jokainen vaihe vaatii tarkat määrät tiettyjä ravintoaineita. Jos yksikin ravintoaine on puutteellinen tai puuttuu, lisämunuaiset eivät pysty valmistamaan ja erittämään tarvittavia määriä hormoneja, jotta voit selviytyä optimaalisesti stressistä ja tuntea olosi parhaaksi. Tohtori James Wilson suunnitteli Super Adrenal Stress FormulaT:n, jotta lisämunuaisesi saisivat mahdollisimman helposti ne ravintoaineet, joita ne tarvitsevat toimiakseen hyvin. Jokainen ravintoaine toimitetaan lisämunuaisten käyttöön optimaalisessa muodossa ja suhteessa. Se tarjoaa jatkuvaa ravitsemuksellista tukea terveydellesi stressin aikana ja se toimittaa tarvitsemasi ravintoaineet, jos kärsit lisämunuaisen väsymyksestä. Jos haluat edistää väsyneiden lisämunuaisten tervettä toimintaa, käytä Super Adrenal Stress FormulaT -valmistetta yhdessä muiden Dr. Wilsonin lisämunuaisväsymyksen ja stressin hoitoon tarkoitetun ohjelman tuotteiden kanssa: Adrenal Rebuilder T, Adrenal C Formula T ja Herbal Adrenal Support Formula T. Tarkka ainesosien yhdistelmä, joka saa nämä tuotteet onnistumaan siinä, missä muut epäonnistuvat, on tulosta tohtori Wilsonin poikkeuksellisesta ymmärryksestä lisämunuaisten fysiologiasta. Pidä siis stressi estämässä sinua syömästä - kokeile Super Adrenal Stress FormulaT -valmistetta. Tulet huomaamaan eron! Suosittelut "Eräänä päivänä löysin tohtori Wilsonin kirjan Adrenal Fatigue: The 21st Century Stress Syndrome paikallisesta luontaistuotekaupasta. Seisoin siinä lukemassa sitä ja ajattelin: "Tämä olen minä T:hen asti". Luettuani koko kirjan ja täytettyäni siihen sisältyvän lisämunuaisväsymyskyselylomakkeen asiat alkoivat saada paljon järkeä." Paul " Ajatella, että minulla oli tapana herätä joka aamu pahoinvoivana ja usein sydän hakkasi. Tarvittiin useita tunteja lähes taukoamatonta syömistä, jotta olo parani, mutta joka aamu oireet palasivat täydellä voimalla. Jopa sen jälkeen, kun keuhkokuume oli parantunut, minulla ei ollut energiaa tehdä töitä kaikki</w:t>
      </w:r>
    </w:p>
    <w:p>
      <w:r>
        <w:rPr>
          <w:b/>
          <w:color w:val="FF0000"/>
        </w:rPr>
        <w:t xml:space="preserve">id 11</w:t>
      </w:r>
    </w:p>
    <w:p>
      <w:r>
        <w:rPr>
          <w:b w:val="0"/>
        </w:rPr>
        <w:t xml:space="preserve">Tulevaisuus yksityisen pilven avulla Jos sinulla on yrityksen datakeskus, laitteistoja on uusittava, ja ajattelet, että ehkä yksityinen pilvi on oikea tapa toimia. Mutta onko se sitä? Ja jos on, miten pääset sinne? Tässä mielessä yksityinen pilvi on datakeskus, joka syöttää resurssejaan yrityksen sisällä oleville käyttäjille kysynnän mukaan ja monitorin tai käyttömaksullisen liiketoimintamallin avulla. Tilauskohtaisuus tarkoittaa sitä, että et määrää, mitä resursseja annat käyttäjien käyttöön, vaan käyttäjät vaativat resursseja sinulta ja haluavat ne nopeasti käyttöön tai pois käytöstä. Sinun on pystyttävä selviytymään kysynnän huipuista, joita todennäköisesti tulee vastaan. Jos sisäiset resurssisi saavuttavat rajansa, voit hakea helpotusta ulkopuolelta, julkisesta pilvestä. Tämä on tärkeää, koska nykyiset oletuksesi verkon kaistanleveydestä, palvelinten ja tallennustilojen käytöstä ja kasvusta saattavat olla aivan riittämättömät. Elämää reunalla Ajatellaanpa loppukäyttäjien laitteita. Tabletit ja älypuhelimet ovat ottamassa paikkansa pöytätietokoneiden ja kannettavien tietokoneiden rinnalla reunalaitteina yritysverkoissa. Reunalaitepopulaatio kasvaa nopeasti, ja se tarkoittaa enemmän liikennettä ja enemmän vuorovaikutusta, jota palvelimet joutuvat käsittelemään ja tallennustilat tallentamaan. Liikenne kasvaa sitä mukaa, kun laitteiden määrä kasvaa ja niiden toiminta muuttuu resurssi-intensiivisemmäksi. Tabletteja tullaan käyttämään kahdenkeskisiin esityksiin ja yrityksen materiaalin käyttämiseen. Googlen ja markkinatutkimusyritys Ipsos OTX:n hiljattain tekemä raportti osoitti, että 48 prosenttia älypuhelinten käyttäjistä katsoo videoita älypuhelimillaan. Nämä videot voivat olla yrityksesi tarjoamia sisäisiä webinaareja. Palvelimillasi voidaan käyttää enemmän sovelluksia, koska niitä on yhä useammin varustettu flash-muistilla, jonka avulla sovellukset pääsevät nopeammin käsiksi tietoihin, joita nykyisin käytetään paikalliselta tai verkkolevylle kytketyltä levyltä. Flash-muisti lyhentää sekä levyn että verkon viiveaikaa, jolloin sovellukset pääsevät koodinsa kautta nopeammin seuraavaan I/O-toimintoon, suorittavat transaktiot nopeammin loppuun ja mahdollistavat siten sen, että palvelimilla voidaan käyttää enemmän sovelluksia. Syötä minua, syötä minua Nettovaikutus tallennusmuodostelmiin on se, että niiden on syötettävä yhä kovempia palvelimia. Nykyään ne saattavat syöttää 500 Gt dataa päivässä neljälle virtuaalikoneelle palvelimessa. Huomenna ne voivat syöttää 1 Tt dataa päivässä kuudelle virtuaalikoneelle flash-lisäpalvelimessa tai enemmänkin. Lopputulos on, että verkon reunalaitteiden määrä kasvaa ja käyttäjät lähettävät ja vastaanottavat enemmän dataa laitetta kohden. Palvelimet ovat tehokkaampia, niillä suoritetaan enemmän sovelluksia ja ne lähettävät ja vastaanottavat enemmän dataa tallennustietojärjestelmiin, joiden on pystyttävä säilyttämään enemmän dataa. Kaiken tämän datan on kuljettava riittävän suurten ja nopeiden verkkoputkien kautta, jotta vältetään liikenneruuhkat. Nousu ja lasku Miten reagoit tilanteeseen, jossa kolmen tärkeimmän datakeskuksen resurssien kysyntä kasvaa, ehkä jopa valtavasti ja kysyntäpiikit ovat ennalta arvaamattomia? Seuraavassa on joitakin seikkoja, jotka on syytä pitää mielessä. Hanki palvelimia, tallennusjärjestelmiä ja verkkolaitteita, jotka ovat riittävän suuria ja jotka voidaan jakaa useisiin virtuaalisiin osiin: esimerkiksi palvelimiin, joilla voidaan käyttää useita virtuaalikoneita, tai verkkolinkkeihin, jotka voidaan jakaa. Hanki skaalautuvuusominaisuudet, jotta jos resurssitarpeesi odotetusti kasvavat, voit lisätä toisen laatikon, johdon, kytkimen tai array:n ensimmäisen rinnalle, ja sitten toisen ja toisen. Näin vältät pelätyn haarukkatrukkipäivityksen, jossa yksi uusi laatikko korvaa riittämättömän ja alimitoitetun laatikon. Hyväksy avoimet standardit tarmokkaasti ja innokkaasti. Mitä tämä tarkoittaa käytännössä? Palvelimien osalta se tarkoittaa X86-arkkitehtuurin käyttöä ja virtualisoinnin valtavirtaistamista: VMware, Hyper-V tai Xen, tarvittaessa Oracle, ja sen jälkeen yleiset käyttöjärjestelmät. Muista, että konvergoituneet palvelin-/tallennus-/verkko- ja ohjelmistopinot lukitsevat sinut, elleivät ne salli vaihtoehtoisten komponenttien käyttöä. Konvergoitujen pinojen mallit ovat avoimempia kuin useiden valmistajien, kuten VCE:n, konvergoitujen pinojen mallit, ja ne ovat parempia kuin yhden valmistajan, kuten Oraclen, pinot. On järkevää hankkia moniytimisiä, monisocket-palvelimia, joissa on niin paljon muistia kuin mahdollista, koska näillä pyöritetään eniten virtuaalikoneita, ja huomenna käytät varmasti enemmän virtuaalikoneita kuin eilen. Hanki uusimmat palvelimet, jos voit, sillä ne kuluttavat vähemmän virtaa ja niitä on helpompi hallita. Ethernetin osalta kannattaa ottaa käyttöön 10 GbE ja valmistautua 40 GbE:n käyttöön. On varmaa, että Ethernet-linkkien kautta kulkee tulevaisuudessa enemmän bittejä kuin nyt. Jos liikkeessäsi on käytössä Fibre Channel -tallennusverkkoja, harkitse häviötöntä ja determinististä versiota, jonka</w:t>
      </w:r>
    </w:p>
    <w:p>
      <w:r>
        <w:rPr>
          <w:b/>
          <w:color w:val="FF0000"/>
        </w:rPr>
        <w:t xml:space="preserve">id 12</w:t>
      </w:r>
    </w:p>
    <w:p>
      <w:r>
        <w:rPr>
          <w:b w:val="0"/>
        </w:rPr>
        <w:t xml:space="preserve">Kuinka nähdä, käytetäänkö valokuviasi toisella sivustolla Minulla on tänään super nopea ja helppo opetusohjelma sinulle. Olen käyttänyt tätä siistiä kikkaa paljon viime aikoina, ja ajattelin jakaa tämän siistin työkalun sinulle siltä varalta, että olet joskus miettinyt, miten tämä tehdään. Tiesitkö, että on olemassa todella yksinkertainen tapa nähdä, onko kuvia otettu blogistasi ja ladattu toiselle sivustolle? Tämän tempun avulla voit tehdä "käänteisen kuvahaun" mille tahansa blogisi valokuvalle tai mille tahansa internetiin lataamallesi valokuvalle, jolloin näet luettelon kaikista muista sivustoista, joissa tämä kuva esiintyy. Miksi haluaisit tehdä käänteisen kuvahaun? Nähdäksesi, käytetäänkö lataamiasi valokuvia toisella sivustolla ilman lupaasi. Löytääksesi suositun Pinterest-, Tumblr- tai Facebook-kuvan alkuperäisen lähteen. Jos sinulla on kuva tietokoneellasi etkä muista, mistä se on peräisin. *Tämä temppu voi olla hyödyllinen myös, jos sinulla jos on kuva tietokoneellasi, etkä muista, mistä se on peräisin. Sinun on ensin ladattava se internetiin, jotta voit napata sen URL-osoitteen. Ja tämä tulee seuraavaksi esiin. Näet ensin kollaasin Visuaalisesti samankaltaisista kuvista. Tätä on aika mielenkiintoista selata. Kaikki nämä kuvat eivät välttämättä ole sinun kuvasi, mutta ne kaikki näyttävät paljon sinun kuvaltasi. Se on aika siistiä. Jatka vierittämistä alaspäin, ja nyt nämä tulokset ovat kaikki etsimääsi kuvaa varten. Voit napsauttaa näitä tuloksia ja nähdä kaikki sivustot, joilla kuvasi on julkaistu. Siinä kaikki, mitä voit tehdä! Näet todennäköisesti paljon sivustoja, kuten Pinterest , ja saatat löytää uusia sivustoja, jotka ovat kirjoittaneet blogistasi ja jakaneet kuvan tai kaksi. Kokeile tehdä käänteinen kuvahaku suosituimman postauksesi valokuville ja katso, mitä tulee esiin. 101 kommenttia Postaat aina niin hyödyllisiä vinkkejä Amanda, kiitos paljon :o) Nopea kysymys kuitenkin - toimiiko tämä, jos henkilö, joka on ladannut kuvasi ja "kierrättänyt" sen omaan käyttöönsä, on nimennyt kuvan uudelleen? Vai toimiiko se vain, jos hän julkaisee kuvan uudelleen täsmälleen samalla nimellä/URL:llä, jolla se oli alun perin, kun sinä lähetit sen - toivottavasti tämä on järkevää? Hyvä kysymys Candice! Kyllä, se toimii ehdottomasti, jos valokuva on nimetty uudelleen - se toimii myös, jos valokuvaa on rajattu, sen kokoa muutettu tai siihen on tehty pieniä muutoksia, kuten vaalennettu tai tummennettu. En tiedä, miksi se ei toimi. Tämä on ainoa tapa, jolla katson kuvia, eikä minulla ole koskaan ollut ongelmia. Käytän Google Chromea enimmäkseen enkä koskaan MAC:lla. Mutta luulen, että olen saanut toimimaan IE:llä ja FireFoxilla. Yritän selvittää sen sinulle. Hei Amanda. Tiedoksesi, siellä on pinterest-postaus (olisinpa merkinnyt sen, mutta en merkinnyt), joka käyttää ennen ja jälkeen laihtuminen kuvia ja kun klikkaat sitä, se menee jollekin laihtuminen sivustolle. Ei näyttänyt miltään, mitä olen nähnyt sinun mainitsevan, joten kannattaa ehkä etsiä pinterestistä, jos voit. Kiitos paljon kun kerroit minulle, Anne! Juuri siihen olen käyttänyt tätä ohjetta. Käytän lopulta pari tuntia joka ilta haravoidakseni hakutuloksia ja Pinterest-postauksia etsien varastettuja kuvia ja ilmoittaen niistä Pinterestille. Ilmoitan yleensä noin 150 pinssiä per yö! Hullua, eikö olekin? Jos joskus näet sellaisen, lähetä minulle URL-osoite, niin ilmoitan siitä :). Löysimme sattumalta, että joku "nappasi" Facebook-taustakuvani, jonka olin ottanut Alaskan-risteilylläni parvekkeeltani, ja julkaisi sen ja laittoi sen sitten Facebookiinsa taustakuvakseen! Hänestä se taisi olla ihana!!!! En postaa mitään uudelleen, ellei siinä ole "pin it"-painiketta, koska uskon, että ne kuuluvat postaajalle, ellei hän ole antanut siihen lupaa "pin it"-painikkeella. Kiitos vinkistä. Tein juuri haun yhdestä kuvasta ja valitettavasti näin, että sitä oli käytetty väärin useilla sivustoilla. Yksi sivusto on toisella kielellä ja he ovat merkinneet sen vesileimalla omakseen! Todella harmillista. En ole edes tarkistanut muita kuvia. Onko neuvoja? Luulen, että minun on palattava takaisin ja aloitettava vesileiman poistaminen. Kiitos, kiitos, kiitos, kiitos. Olen huomannut, että yhtä kuvistani käytetään lukuisissa paikoissa. En voi ymmärtää, miten ihmiset luulevat, että varastaminen on ok! Sitruunajäätelöpiirakkakuviani käytetään kaikkialla, eikä vain minun toimestani. Kiitos paljon näistä arvokkaista neuvoista, Amanda. Olen nähnyt paljon</w:t>
      </w:r>
    </w:p>
    <w:p>
      <w:r>
        <w:rPr>
          <w:b/>
          <w:color w:val="FF0000"/>
        </w:rPr>
        <w:t xml:space="preserve">id 13</w:t>
      </w:r>
    </w:p>
    <w:p>
      <w:r>
        <w:rPr>
          <w:b w:val="0"/>
        </w:rPr>
        <w:t xml:space="preserve">K: Miten voin hoitaa kipeää selkää/kaulaa kotona? Usein pitkäkestoisesta istumisesta aiheutuu jäykkä niska/yläselkä. Koska olen varma, että se johtuu istumisesta, en koe tarvetta käydä kiropraktikolla. Mitä voin tehdä kotona lievittääkseni jännitystä? Nimeni on Neil. Toimin fysioterapeuttina ja akkreditoituna liikuntafysiologina. Pidän kysymyksesi muotoilusta!!! Usein ihmiset kokevat alaselkä-, keski- tai yläselkä- ja niskakipuja, jotka johtuvat siitä, että he ovat samassa asennossa pitkään. Tämä voi kehittyä jo 30 minuutissa! Usein istuminen aiheuttaa enemmän vaivaa kuin seisominen. Kehomme on rakennettu seisoma-asentoa varten, ja siksi se kestää paremmin näitä asentoja pidempään. Kehomme on myös rakennettu liikkumaan, ei olemaan paikallaan samassa paikassa pitkiä aikoja. Hieman aktiivisuus päivän aikana on siis hyvä tapa hallita selkäkipuja! Muutamia strategioita yläselän ja niskan hallintaan ovat seuraavat: 1. Käytä lannerangan tukea istuessasi - sylinterimäinen vaahtomuovityyny, joka asetetaan sille tasolle, jossa vyö istuisi, auttaa tukemaan selkärangan parempaa asentoa - saatavana useimmista fysioterapiapraktiikoista. 2. Pidä taukoa istumisesta 30-60 minuutin välein - pelkkä ylösnousu ja lyhyt kävelylenkki - 1 minuutti - voi riittää vähentämään niskan ja yläselän rasitusta. 3. Työpöydän kokoonpano - tietokoneen näytön ja näppäimistön sijainti ja korkeus, puhelimen sijainti, asiakirjojen sijainti työpöydällä - kaiken pitäisi olla helposti ulottuvillasi, jotta sinun ei tarvitse ponnistella saadaksesi ne käsiisi. 4. Selän ja niskan venytykset Alaselkä - seiso suorana, aseta kätesi selkäpuolelle, nojaudu kevyesti taaksepäin, nojaudu muutaman toiston ajan niin pitkälle kuin sinä ja tasapainosi sallivat. Jos kipu pahenee, tarvitset täyden arvion asianmukaisesti koulutetulta fysioterapeutilta. Niska - istu pitkänä tuolissasi, vedä päätäsi varovasti taaksepäin niskan/olkapäiden varassa, vie päätäsi muutaman toiston ajan niin pitkälle taaksepäin kuin mahdollista - tämä liike muistuttaa kanan/kalkkunan pään liikettä. Niska- ja selkäkivun itsehoitoa varten on erinomainen hakuteos Robin McKenzien kirjat "Treat Your Own Neck" ja "Treat Your Own Back". Väärin istuminen on merkittävä kivun aiheuttaja.  Usein kipu on pieni nipistys, joka kehittyy hitaasti joksikin vakavammaksi, tai se voi iskeä yllättäen ja pahentua huomattavasti. Istuma-asennon tiedostaminen on avainasemassa. McKenzien lannerangan rullan käyttö selkärangan alueella voi auttaa pitämään kaiken kohdallaan.  Älä istu leuka tai yläselkä eteenpäin.  Nouse ylös ja venyttele noin tunnin välein.  Laita puhelimeesi hälytys muistuttamaan siitä. Kliiniset tutkimukset ovat selviä - paras ja yksinkertaisin hoito on liikkuminen - liikkuminen auttaa parantamaan selkärankaa. Älä anna periksi vuodelepoon pienten selkä- ja niskasärkyjen vuoksi - se johtaa huonoon ennusteeseen, erityisesti jos vuodelepoa on 2 päivää. Myös hellävarainen kivunlievitys ja lämpöhoito ovat hyvin tutkittuja. Vastaa tähän viestiin &amp;nbsp | Raportti Edellisissä viesteissä on loistavia neuvoja, ja kuten James Schomburgk totesi, liike on paras hoito. Kun Neil Synnottin ja Sandra McFaulin hahmottelemat itsehoitostrategiat eivät enää helpota, saatat tarvita ammattiapua. Toukokuussa 2012 Australian kiropraktikoiden yhdistys hyödynsi Spinal Health Week -viikkoa valistaakseen australialaisia siitä, miten istua oikein, ja muista itseaputoimenpiteistä. Kehotan sinua tutustumaan osoitteeseen www.sitright.com.au, josta saat lisätietoja. Vastaa tähän viestiin &amp;nbsp | Ilmoita Kirjaudu sisään Oletko jo Healthshare-jäsen? Kirjaudu sisään alla. Pitääksemme Healthsharen ilmaisena jäsenille, sponsorit tarjoavat taloudellista tukea, jolla autetaan tarjoamiimme palveluihin liittyviin juokseviin kustannuksiin, mukaan lukien sivuston ylläpito ja jatkuva kehittäminen, hosting jne. Lisäksi sponsorit tarjoavat ajatusjohtajuutta ja asiantuntemusta. Sponsori on vastuussa vain sisällöstä, joka tarjotaan 1) Sponsoroitujen kysymysten ja vastausten 2) Sponsoroitujen terveysoppaiden yhteydessä. Sponsori ei valvo, tarkista tai moderoi muita Healthsharen alueita.</w:t>
      </w:r>
    </w:p>
    <w:p>
      <w:r>
        <w:rPr>
          <w:b/>
          <w:color w:val="FF0000"/>
        </w:rPr>
        <w:t xml:space="preserve">id 14</w:t>
      </w:r>
    </w:p>
    <w:p>
      <w:r>
        <w:rPr>
          <w:b w:val="0"/>
        </w:rPr>
        <w:t xml:space="preserve">Pimpin' All Over The World Lyrics Hienot autot, naiset ja kaviaari Tiedät keitä me olemme, koska me pimpin' all over the world Hienot autot, naiset ja kaviaari Tiedät keitä me olemme, koska me pimpin' all over the world Laula se, laula se All over the world, the world All over the world baby On vain oikein, että jaan kokemukseni teidän kanssanne 'Cause I've been places where you'll never imagine But I'm a starting at home, when I see a girl I like I walk straight up to him and I'm like 'Ugh, hei girl how ya doin' You are the woman that I'm really pursuin' I would like to get to get to know ya, can you gimme ya name And you note down ya number you'll get mine in exchange, hei Näetkö, olen tämän kaupungin mies ja toivon, ettei sinua haittaisi, jos esittelisin sinulle paikkoja, joten kun menet tiettyihin paikkoihin, ajattelet minua Meillä on ihmisiä tavattavana ja monia paikkoja nähtävänä, hei en vaihtaisi sinua mistään hinnasta, vannon sen, että pidän hiuksistasi ja jokaisesta tyylistä, jota käytät, ja siitä, miten värit sopivat yhteen vaatteidesi kanssa hoidetuista kynsistäsi jalkahoitoihisi varpaisiin, Oh yeah The fancy cars, the women and the caviar You know who we are, 'cause we pimpin' all over the world The fancy cars, the women and the caviar You know who we are, 'cause we pimpin' all over the world You hear the song so dance Don't always think I'm trina'm tryyna get in your pants 'Cause see me my pimpin's in 3-D I'm takingin' you places you only see on TV [ Lyrics from: http://www.lyricsfreak.com/l/l/ludacris+fe\\.... ] Tryna show ya how you livin' is trife How many guys you know that can bring the travel channel to life One day we on the autobahn Swervin' drivin', Seuraavana päivänä ollaan auringossa Neitsytsaarilla Jos me ollaan yhdessä, ei ole aikaa nukkua Varsinkaan Miami Beachin wet williesissä Mutta jätän sut kyydistä enkä kiinnitä sinuun huomiota Jos pääsen Atlantan Brina Brothersin kokoukseen, hyppään autoon ja ajelen tuntikausia Varmistan, etten missaa Howardin kotiintuloa Havaijin D:lle.C., Siellä on paljon naisia nähtävänä Joten jos et tule paikalle, saan lisää naisia, hei, oi joo Hienot autot, naiset ja kaviaari Tiedät keitä me ollaan, koska me paritetaan ympäri maailmaa Hienot autot, naiset ja kaviaari Tiedät keitä me ollaan, 'cause we pimpin' all over the world I'm in New York at the Puerto Rican day parade Then at night I'm in New Orleans drinkin' hand grenades Outnumbered by the dozens at the jazz fest In Mardigras all the women tryna tryna show me their chest, Hei, olen Jamaikalla tuhlaamassa valtavia summia, kun kaikki naiset kerjäävät minua mash it up:iin Minulla oli surullinen alku, kun räppäsin ilman faneja Nyt kaikki päättyy onnellisesti sylissäni Japanissa, hei Mä luulin ennen, että siellä oli aivan liian kylmä 'Kunnes menin Kanadaan ja näin kauniin huoran Nyt käyn joka vuosi Torontossa Caribanassa Sitten lennän Illinoisiin saadakseni maistaa Chicagoa ugh, oh Yet and still you wouldn't believe your eyes If you went to Brazil, ain't no need of even askin' (What a breast they have!).) Brah, parhaat naiset asuvat Afrikassa, ja se on totta , oh yeah Hienot autot, naiset ja kaviaari Tiedät keitä me olemme, koska me paritamme ympäri maailmaa Hienot autot, naiset ja kaviaari Tiedät keitä me olemme, koska me paritamme ympäri maailmaa</w:t>
      </w:r>
    </w:p>
    <w:p>
      <w:r>
        <w:rPr>
          <w:b/>
          <w:color w:val="FF0000"/>
        </w:rPr>
        <w:t xml:space="preserve">id 15</w:t>
      </w:r>
    </w:p>
    <w:p>
      <w:r>
        <w:rPr>
          <w:b w:val="0"/>
        </w:rPr>
        <w:t xml:space="preserve">Totta puhuakseni tämä on ollut niin kauan suunnitteilla, että unohdimme sen kokonaan! EMPIRES OF THE DEEPin matka valkokankaalle on ollut hankala, ja se on vähättelyä. Vuonna 2010 kuvaukset aloittaneen elokuvan, joka oli aikanaan Yhdysvaltojen ja Kiinan suurin yhteistuotanto, kerrotaan maksaneen noin 100-150 miljoonaa dollaria, ja siinä on nähty lahjakkuuksia, jotka ovat tulleet ja menneet. Tarina kertoo nuoresta miehestä, joka on rakastunut merenneitoprinsessaan, ja kielletyn romanssin aiheuttamista seurauksista hänen vedenalaisessa valtakunnassaan. Tai jotain. Sitä on vaikea päätellä trailerista, jonka kohta katsot. Vaikea on myös selvittää, mihin kaikki se raha meni, sillä CGI-efektit ovat järkyttävän surkeita. Miksi sitten tuhlata aikaa siihen, kysyt varmaan? No, niin tahattoman hauska kuin se onkin, emme ole rehellisesti sanottuna nähneet pitkään aikaan mitään tämän laajuista. Jätkät ratsastavat jättiläisrapujen selässä, tridentit kädessä, merihirviöitä, merenmiehiä, hummeripainia, turskataistelua, QUANTUM OF SOLACE -elokuvan nätti nainen, elokuvassa on kaikkea! Jos AVATAR 2 aikoo todella tutkia Pandoran merellistä maailmaa, ohjaaja Michael French on todella nostanut Cameronin rimaa. FX:n osalta Jim kuitenkin nauraa meidän muiden mukana. EMPIRES OF THE DEEP uppoaa jälkiä jättämättä lippuluukuille (jos se edes pääsee katsomaan elokuvateattereihin), mutta siihen asti nauttikaa trailerista...</w:t>
      </w:r>
    </w:p>
    <w:p>
      <w:r>
        <w:rPr>
          <w:b/>
          <w:color w:val="FF0000"/>
        </w:rPr>
        <w:t xml:space="preserve">id 16</w:t>
      </w:r>
    </w:p>
    <w:p>
      <w:r>
        <w:rPr>
          <w:b w:val="0"/>
        </w:rPr>
        <w:t xml:space="preserve">Post navigation Päivä 18: Hollantilainen auto, työpaikka ja talo No, olemme olleet täällä alle kolme viikkoa ja olemme nyt järjestäneet "kolme suurta asiaa". Hollantilainen auto Tänään haimme Renault Modus -automme.  Söpö pieni auto.  Valitettavasti en osaa ajaa manuaalivaihteista autoa, joten Bas on kuljettajana, mutta hän valitsi sen ja rakastaa sitä.   Tämä on auto, jolla hän menee päivittäin töihin, ja koska hänellä on noin puolen tunnin ajomatka kumpaankin suuntaan joka päivä, hän on innoissaan siitä, että se on diesel, koska sen pitäisi olla halpa ajaa.  Toivottavasti sen jälkeen, kun saamme muut asiat järjestykseen, harkitsen ajokortin hankkimista täällä ja hankin pienen automaattiauton, jos saan työpaikan.  Sillä välin käytän pyörää tai julkista liikennettä.  Ainakin meillä on nyt perheauto, joten meidän ei tarvitse enää lainata hänen vanhempiensa autoa.  Takakontissa ei ole paljon tilaa, mutta meillä on vetokoukku takana ja siinä on katto, jonka voi laittaa päälle. Hollantilainen työ Kävimme tänään mieheni uudessa yrityksessä.  Hän aloittaa ensi viikolla.  Se on suuri maailmanlaajuinen insinööritoimisto, ja hän tulee työskentelemään ilmailu- ja avaruusalalla.  Toivon löytäväni itselleni pian työpaikan, mutta ensin minun täytyy asettua tyttöjen kanssa aloilleni. Hollantilainen talo Tänään allekirjoitimme lomakkeet kiinteistövälitystoimistossa, ja peukut pystyyn, pääsemme muuttamaan uuteen taloon ensi viikolla.  Ulkopuolelta se näyttää peltihuvilalta!  Mutta mitä tulee taloihin täällä (ainakin niihin, jotka ovat meidän budjetissamme), Bas ja minä pidämme siitä todella paljon ja odotamme innolla, että saamme tehdä siitä kotimme.  Meidän on vain odotettava soittoa välittäjältä, joka antaa luvan, vihaan odottamista! Pidän erityisesti siitä, että minulla on puutarha.  Se on tällä hetkellä melko villi, mistä pidän - mutta olen varma, että Bas on siellä leikkaamassa tavaroita mahdollisimman pian! Siinäpä se, melkeinpä kolmoisvoitto. Valitettavasti Sophia-parka ei voi kovin hyvin tällä hetkellä, mutta onneksi ei mitään vakavaa.  Hänellä on kuumetta ja ihottumaa poskilla, kaulalla ja käsivarressa.  Pidän häntä silmällä.  Meidän piti tavata toinen hollantilais-australialainen pariskunta, joka asuu Brisbanessa ja on täällä lomalla, mutta heidän tyttärensä on myös sairaana tällä hetkellä.  Minulla on ollut onneksi vain lievä flunssa, Basilla on ollut vakavampi flunssa ja yskä ja Isabella on ollut kunnossa.  Usein uudessa paikassa tarttuu "uusia" pöpöjä, mutta toistaiseksi olemme pärjänneet hyvin, pidetään peukkuja.</w:t>
      </w:r>
    </w:p>
    <w:p>
      <w:r>
        <w:rPr>
          <w:b/>
          <w:color w:val="FF0000"/>
        </w:rPr>
        <w:t xml:space="preserve">id 17</w:t>
      </w:r>
    </w:p>
    <w:p>
      <w:r>
        <w:rPr>
          <w:b w:val="0"/>
        </w:rPr>
        <w:t xml:space="preserve">Kulttuurienvälisen psykiatrian ensimmäisistä periaatteista keskusteleminen Luonnollinen osa nykyisiä Intian "kristillistä" psykiatriaa ja japanilaista psykoanalyysia käsitteleviä hankkeitani on kysymys kulttuurienvälisestä psykiatriasta - siitä, miten mielenterveyttä ja sairautta koetaan, siitä keskustellaan ja sitä hoidetaan eri kulttuureissa. Glasgow'n yliopistossa toimiva pienimuotoinen hanke, johon olen osallistunut, on hiljattain kantanut ensimmäiset hedelmänsä, joten katsokaa tänne ja kertokaa kommenttejanne ja viisauksianne... Kiinnostukseni kohdistuu erityisesti Japanin ja Intian tapauksiin ja mahdollisuuteen käsitellä uskontoa ja hengellisyyttä kulttuureina tai alakulttuureina - ja siten tuoda osa kulttuurienvälistä psykiatriaa koskevasta ajattelutavasta niiden piiriin. Ryhmässä keskustelimme monenlaisista huolenaiheista tämän lisäksi, mielenterveyden globaalista politiikasta psykiatrian käyttöön sosiaalipoliittisessa kritiikissä - jälkimmäinen ei ole kovin kaukaa haettu yritys, kun otetaan huomioon arkiympäristön voimakas vaikutus mielenterveyteen. 2 Responses to "Debating the First Principles of Transcultural Psychiatry" Luin artikkelisi Democratising Responsibility -sivustolla kuppi teetä kädessäni hiljaisena torstaiaamuna. Muiden ihmisten oivallusten oppiminen sisäisestä terveydestä suhteessa ulkoiseen maailmaan on yksinkertaista nautintoa, joka antaa minulle mahdollisuuden pohtia omaa sisäistä minääni ulkoisten vaikutusten melun keskellä. Olen täysin samaa mieltä kanssasi toisesta kohdasta, jonka olet tunnistanut puutteeksi, joka on luontainen kulttuurienvälisen psykiatrian kirjoittamisessa. Sanoisin, että ongelma on olemassa psykiatrisen kirjallisuuden perinteessä kokonaisuudessaan. Sotilaspsykiatrian näkökulmasta katsottuna tutkimussuuntaus on nyt keskittyä siihen "palautteeseen", jonka sotilaallinen tutkimuslaitos saa palvelevilta sotilailta. Yllättävää kyllä, tuore havainto on paljastanut, että kun sotilailla on ongelmia sisäisen terveytensä kanssa, psykiatrit/lääkärit ovat viimeisiä ihmisiä, joiden luokse he tulevat keskustelemaan ongelmistaan. Tärkeysjärjestyksessä ensimmäiseksi tulevat sotilastoverit, toiseksi perheet ja kumppanit, kolmanneksi papit ja neljänneksi komentavat upseerit. Kun heiltä kysyttiin, miksi he valitsevat juuri nämä henkilöt, he vastasivat, että he arvostavat toveruutta ja vahvaa luottamussuhdetta. Se, että he kääntyvät pappiensa puoleen, ei ole mikään yllätys, sillä joillakin ihmisillä on monien palveluskierrosten jälkeen tapana löytää hengellistä lohtua joko siksi, että he voisivat ymmärtää tekojaan tai tuntea olonsa turvalliseksi sen suhteen, että heidän elämänsä äkillinen päättyminen ei tuhoaisi heidän sieluaan. Jotkut muuttuvat äärimmäisen uskonnollisiksi. Nämä havainnot paljastavat kaksi asiaa. Ensinnäkin sotilaat siirtyvät itse löytämään omat selviytymiskeinonsa, ja ulkopuolinen puuttuminen ei aina ole täysin tervetullutta. Ja toiseksi, että tästä syystä reaktioita on arvostettava ja että heidän reaktioidensa lokeroiminen kiinteisiin oire- ja diagnoosiluokkiin vaikuttaa kielteisesti ihmisen luonnolliseen kykyyn kestää. Tästä huolimatta kiivaan keskustelun aiheena on tietenkin puuttumisen ajankohta. Jääkö se potilaan vai ulkopuolisen tahon avunpyyntöön? Mielestäni näitä havaintoja voidaan soveltaa sotilaspsykiatrian ulkopuolella. Se johtuu siitä, että ihmisten sisäinen mekanismi on myös alue, jossa julkinen ja yksityinen risteävät. Siksi molempien kohtaamisten tarkka analyysi on tärkeää, jotta voidaan täysin selvittää, miten kulttuuri vaikuttaa minuuteen ja miten minuus ottaa sen vastaan ja vastaa siihen. Kiitos paljon näistä ajatuksista, Ruiko. Osat siitä, miten sotilaat kääntyvät pappien puoleen ja mahdollisesti uskonnon puoleen yleisemminkin, olivat hyvin mielenkiintoisia - onko olemassa tiettyä kirjaa tai artikkelia, jota voisit suositella tästä?</w:t>
      </w:r>
    </w:p>
    <w:p>
      <w:r>
        <w:rPr>
          <w:b/>
          <w:color w:val="FF0000"/>
        </w:rPr>
        <w:t xml:space="preserve">id 18</w:t>
      </w:r>
    </w:p>
    <w:p>
      <w:r>
        <w:rPr>
          <w:b w:val="0"/>
        </w:rPr>
        <w:t xml:space="preserve">Mietin vain, onko sforzandon tekeminen pianolla ylipäätään mahdollista? Nähdäkseni ei ole mitään mahdollista tapaa, mutta joku teistä ehkä tietää! Kiitos! Czerny 2. toukokuuta 2012, 06:19 Kyllä, tietenkin. Miksei se voisi olla? Oletko varma, että tarkoitat sforzandoa? HanonMum 2. toukokuuta 2012, 06:29 PM QUOTE(Czerny @ 2. toukokuuta 2012, 07:19 PM) Kyllä, tietenkin. Miksi ei olisi? Oletko varma, että tarkoitat sforzandoa? Ah, voi olla etten tarkoita sforzandoa! se on soittotapa, jonka voi tehdä viululla (alttoviululla, sellolla). Viululla voi esimerkiksi soittaa brevin sforzandolla ja soittaa sen jälkeen nopeasti pehmeämmin brevin pituuden ajan. Onko se mahdollista tehdä pianolla? JimD 2. toukokuuta 2012, 07:42 QUOTE(HanonMum @ 2. toukokuuta 2012, 07:29) QUOTE(Czerny @ 2. toukokuuta 2012, 07:19) Kyllä, tietenkin. Miksei se voisi olla? Oletko varma, että tarkoitat sforzandoa? Ah, voi olla etten tarkoita sforzandoa! se on soittotapa, jonka voi tehdä viululla (alttoviululla, sellolla). Viululla voi esimerkiksi soittaa brevin sforzandolla ja soittaa sen jälkeen nopeasti pehmeämmin brevin pituuden ajan. Onko se mahdollista tehdä pianolla? Pianosoundin attack/decay-profiili tekee niin, halusit tai et. Vakavasti puhuen, pianon äänenvoimakkuuteen ei voi mitenkään vaikuttaa nuotin iskun jälkeen (paitsi jos sulkee kannen tai jotain!). Scooby Doo 2.5.2012, 07:54 QUOTE(HanonMum @ 2.5.2012, 07:29) QUOTE(Czerny @ 2.5.2012, 07:19) Kyllä, tietenkin. Miksi ei olisi? Oletko varma, että tarkoitat sforzandoa? Ah, voi olla etten tarkoita sforzandoa! se on soittotapa, jonka voi tehdä viululla (alttoviululla, sellolla). Viululla voi esimerkiksi soittaa brevin sforzandolla ja soittaa sen jälkeen nopeasti pehmeämmin brevin pituuden ajan. Onko se mahdollista tehdä pianolla? Tarkoitatko fortepiano fp? Kovaa ja sitten heti hiljaa. Voit lyödä soinnun tai nuotin voimalla ja painaa sustain-pedaalia lisääänen saamiseksi, ja sitten vapauttaa pedaalin välittömästi pitäen nuotin (nuotit) alhaalla. Tämä vähentää äänenvoimakkuutta välittömästi, mutta ei valtavasti ja äänenvoimakkuus vähenee edelleen. Vaikutus ei ole erityisen miellyttävä eikä varmasti vastaa kuvaamaasi jousisoittimella. HanonMum 2.5.2012, 09:18 [/quote] Tarkoitatko fortepianon fp:tä? [/quote] Kyllä! [/quote] Voit lyödä soinnun tai nuotin voimalla, ja antaa sille tupsahduksen sustain-pedaalilla lisäääntä, ja vapauttaa sitten heti polkimen pitäen nuotin (nuotit) alhaalla. Tämä pienentää äänenvoimakkuutta välittömästi, mutta ei kuitenkaan valtavasti ja äänenvoimakkuus jatkaa hiipumista. [/quote] Kuinka mielenkiintoista. Kokeilen tätä huomenna. [/quote] Efekti ei ole erityisen miellyttävä eikä todellakaan vastaa kuvaamaasi jousisoittimella. [/quote] Kiitos kaikille kommenteistanne. Tyttäreni keksi tämän kysymyksen ja on nyt entistä vakuuttuneempi siitä, että viulu on "siisti", koska hän voi viululla tehdä asioita, joita hän ei voi tehdä pianolla. Väitän sitten...hän ei osaa soittaa viululla 5 nuotin sointuja! Scooby Doo 2.5.2012, 10:53 Pianolla ei myöskään voi crescendoida nuottiin tai sointuun, mutta on mahdollista saada hieman lisää sointia lisäämällä sustain-pedaali nuotin iskun jälkeen - saat sympaattista värähtelyä muilta jousilta, mikä lisää sointia. Siitä on hyötyä vain harvoin, mutta se on mielenkiintoinen efekti. HanonMum 2. toukokuuta 2012, 11:39 Rakastan foorumia! Se on loistava tietolähde foorumin jäseniltä, ja minusta on kiehtovaa kuulla vastauksia. Kiitos teille kaikille. Tietysti voisi varmaan tehdä mielenkiintoisia asioita soittamalla jousia pianon sisällä, vaikka ehkä sitä ei ole kovin suositeltavaa kokeilla kotona.... VH2 3. toukokuuta 2012, 06:40 1. Paina sustain-pedaalia 2. Soita nuotti/sointu 3. Vapauta näppäimet 4. Päästä pedaali nopeasti ylös (ei niin paljon, että jouset vaimentuvat kokonaan) ja heti uudelleen alas 5. Ota nuotit takaisin hiljaa sormilla 6. Vapauta pedaali Robert Taub</w:t>
      </w:r>
    </w:p>
    <w:p>
      <w:r>
        <w:rPr>
          <w:b/>
          <w:color w:val="FF0000"/>
        </w:rPr>
        <w:t xml:space="preserve">id 19</w:t>
      </w:r>
    </w:p>
    <w:p>
      <w:r>
        <w:rPr>
          <w:b w:val="0"/>
        </w:rPr>
        <w:t xml:space="preserve">Yli 4 miljoonaa ihmistä katsoo GMP:tä Flickrissä ja Youtubessa Greater Manchesterin poliisi pitää virallisesti ihmiset kuvassa, kun tilastot osoittavat, että yli neljä miljoonaa ihmistä katsoo GMP:tä videoiden ja kuvien jakamissivustoilla. Tällä viikolla yli kolme miljoonaa ihmistä on käynyt GMP:n kuvienjakosivustolla Flickrissä ja katsonut kuvia GMP:stä päivittäisessä työssään. Sivusto otettiin käyttöön vuonna 2009, ja siellä esitellään GMP:n valokuvaajien kuvaamia poliisin eri osa-alueita. GMP:n Youtube-sivustolla on nyt yli miljoona katselukertaa, mikä on melkein yhtä paljon kuin New Yorkin poliisilaitoksen, ja GMP:n sivulla virtuaalisella Pinterest-taulusivustolla on nyt 365 seuraajaa. Apulaispoliisipäällikkö Ian Hopkins sanoi: "Sanotaan, että kuva kertoo enemmän kuin tuhat sanaa, ja siksi olemme kehittäneet sitä, miten jaamme kuvia poliisitoiminnasta. Se, että niin monet ihmiset seuraavat GMP:n kuvia kaikilla sivustoilla, erityisesti Flickrin kolme miljoonaa katselukertaa, on todellinen virstanpylväs, mutta työ jatkuu edelleen. "Saamme todella myönteistä palautetta ihmisiltä, jotka näkevät Flickrissä olevien valokuvien ja Youtubessa olevien videoiden kautta, mitä Greater Manchesterin poliisin virkamiehet ja henkilökunta tekevät heidän puolestaan. "GMP:n kuvien ja videoiden jakaminen on loistava tapa välittää yhteisöille tietoa siitä laajasta operatiivisesta toiminnasta, johon poliisit osallistuvat. Osa siitä on työtä, josta et ehkä ole koskaan kuullutkaan, mutta jota tehdään ympäri Suur-Manchesteria joka päivä."</w:t>
      </w:r>
    </w:p>
    <w:p>
      <w:r>
        <w:rPr>
          <w:b/>
          <w:color w:val="FF0000"/>
        </w:rPr>
        <w:t xml:space="preserve">id 20</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49:llä koko vuodeksi. Kirjan kuvaus Tämä kirja on uusi luku jatkuvassa kansainvälisessä yhteistyössä liikennetutkimusmenetelmien parissa. Siinä yksilöidään uusia haasteita liikennetutkimusten asiantuntijoiden maailmanlaajuiselle yhteisölle sekä sen palvelemalle laajemmalle ammattilaisten, suunnittelijoiden ja päätöksentekijöiden ryhmälle ja esitetään mahdollisia ratkaisuja ja suosituksia niiden ratkaisemiseksi. Kirja rakentuu johdannon ja viiden päällekkäisen teeman ympärille, jotka ovat nykyään erittäin tärkeitä sekä henkilö- että tavaraliikennettä koskevan tiedonkeruun kehittämisen kannalta: Kestävyys ja käyttäjien sopeutuminen; maailmanlaajuiset sosiaaliset kysymykset; tavaraliikenteen ja kauttakulkuliikenteen suunnittelu; teknologiasovellukset; ja uudet/jatkuvat tutkimuskysymykset, mukaan luettuna tietojen yhdenmukaistaminen". Tämä kirja on uusi luku jatkuvassa kansainvälisessä yhteistyössä liikennetutkimusmenetelmien alalla. Siinä yksilöidään uusia haasteita liikennetutkimusten asiantuntijoiden maailmanlaajuiselle yhteisölle sekä sen palvelemille laajemmille käytännön toimijoille, suunnittelijoille ja päätöksentekijöille ja esitetään mahdollisia ratkaisuja ja suosituksia niiden ratkaisemiseksi. Kirja rakentuu johdannon ja viiden päällekkäisen teeman ympärille, jotka ovat nykyään erittäin tärkeitä sekä henkilö- että tavaraliikennettä koskevan tiedonkeruun kehittämisen kannalta: Kestävyys ja käyttäjien sopeutuminen; maailmanlaajuiset sosiaaliset kysymykset; tavaraliikenteen ja kauttakulkuliikenteen suunnittelu; teknologiasovellukset; ja uudet/jatkuvat tutkimuskysymykset, mukaan luettuna tietojen yhdenmukaistaminen". Asiakkaat, jotka katsovat tätä sivua, saattavat olla kiinnostuneita näistä sponsoroitavista linkeistä.</w:t>
      </w:r>
    </w:p>
    <w:p>
      <w:r>
        <w:rPr>
          <w:b/>
          <w:color w:val="FF0000"/>
        </w:rPr>
        <w:t xml:space="preserve">id 21</w:t>
      </w:r>
    </w:p>
    <w:p>
      <w:r>
        <w:rPr>
          <w:b w:val="0"/>
        </w:rPr>
        <w:t xml:space="preserve">Mitä mielestäsi on fyysisen taiteen osaaminen Vastaanotti tämän sähköpostin: Se muistuttaa filosofiaa. Minulla on esseen otsikko: "Mikä on tietoa taiteissa". Mitä teistä on tieto [fyysisissä] taiteissa? Japanissa 1600-luvulla taistelulajeja kutsuttiin itse asiassa taistelutieteeksi. Vasta aseen ja halvan massatuotannon yleistyminen teki 10 vuotta kestäneistä taistelusotureista tarpeettomia, ja heidän oli löydettävä taidoilleen muu merkitys ja tarkoitus (ja muutettava sana tiede taiteeksi). Niinpä taistelulajit ja harjoitusmenetelmät muuttuvat harjoittavien ihmisten tarpeiden mukaan. Toisin kuin tanssissa, musiikissa ja muissa taidemuodoissa, luovuutta haittaa kuitenkin se, että väärästä toiminnasta seuraa seurauksia (lyönti kasvoihin). On esitys ja taito demonstroida opetustarkoituksiin, mutta jokainen opettaja ymmärtää tuon linjan. Vastatakseni kuitenkin kysymykseen (vaikka kamppailulajeja ei mielestäni lasketa taidoiksi): fyysisissä lajeissa tieto on sisäistä (tai tiedostamatonta) ymmärrystä fyysisestä liikkeestä ja sen toiminnasta (tai seurauksista) ulkoisessa ympäristössä. Jory Minulle tieto fyysisissä lajeissa eroaa aivotiedosta; se on kinesteettistä tietoa, joka tulee harjoittelusta ja kokemuksesta. Kyse on siitä, että pystyy reagoimaan asianmukaisesti ärsykkeeseen, on tietoinen painopisteestään, pystyy hallitsemaan hengitystään, pystyy rentouttamaan ja jännittämään lihaksiaan tehokkaan iskun mahdollistamiseksi, pystyy käyttämään lantiota ja hartioita, on tietoinen alueesta, asennosta ja asennosta, pystyy ajoittamaan tekniikkansa täydellisesti ja osaa ottaa vastaan kaatumisen tai iskun. Ensinnäkin ilmeisin osaamisen symboli on luokitusjärjestelmä ja värivöiden (tai Dans-vöiden, jos kyseessä on musta vyö) myöntäminen luokituksen suorittamisen jälkeen. Osaamisen osatekijät ovat AIKA, TÄYDENTÄMINEN ja SOVELTAMINEN (HARJOITTELU / HARJOITTELU). Kuten mihin tahansa tietämykseen, on käytettävä aikaa aiheen oppimiseen, mutta oppia voi kuitenkin vasta, kun ymmärtää opittavan asian, ja lopuksi on sovellettava tätä tietoa tai ymmärrystä vuosien harjoittelun tai harjoittelun aikana. Kun nämä ehdot täyttyvät, uskon, että on päässyt taiteen todellisen tuntemuksen tielle. Uskon, että viimeinen askel on se, kun ihmisestä tulee OPETTAJA (ei sillä, että oppiminen koskaan loppuisi). Keskustelut on nyt lukittu. Et voi vastata tähän keskusteluun.</w:t>
      </w:r>
    </w:p>
    <w:p>
      <w:r>
        <w:rPr>
          <w:b/>
          <w:color w:val="FF0000"/>
        </w:rPr>
        <w:t xml:space="preserve">id 22</w:t>
      </w:r>
    </w:p>
    <w:p>
      <w:r>
        <w:rPr>
          <w:b w:val="0"/>
        </w:rPr>
        <w:t xml:space="preserve">Nicky Hayden sijoittui neljänneksi ja Valentino Rossi viidenneksi Malesian Grand Prix -kisassa, joka keskeytyi trooppisten sadekuurojen vuoksi Lue lisää .... 16. toukokuuta 2012 MotoGP Yamaha Factory Racing laskeutuu Ranskaan valmistautuakseen MM-sarjan neljänteen osakilpailuun, Monster Energy Grand Prix de Franceen legendaarisella Le Mansin radalla. Jorge Lorenzo, joka on vain yhden pisteen päässä mestaruustaistoa johtavasta Casey Stonerista, on valmis ottamaan johtopaikan takaisin. Le Mans on menestynyt täällä jatkuvasti, ja rata sopii mallorcalaisen pehmeälle ajotyylille lyhyiden suoriensa ja mutkittelevien mutkiensa ansiosta. Yamaha-kollegansa Ben Spies lähtee Le Mansin harjoituksiin päättäväisesti karistamaan vaihtelevia tuloksia ja saamaan vuoden 2012 mestaruutensa takaisin raiteilleen. Hänen paras tuloksensa Ranskan radalla oli viime vuonna vankka kuudes sija, ja hän haluaa parantaa sitä tänä viikonloppuna. Odotan innolla, että pääsen taas pyörän selkään tällä viikolla. Itseluottamukseni on palautunut hyvin nyt, kun olemme löytäneet hyvän asetelman. Täydellinen Le Mansin asetelma edellyttää optimaalista tasapainoa ja hallintaa toistuvissa kovissa jarrutuksissa. Haastava rata vaatii kuljettajia selviytymään useista tiukoista shikaaneista ennen kuin he hyökkäävät lyhyille suorille ja tiukoille hiusmutkille, jotka muodostavat radan loppuosan. Le Mans isännöi Grand Prix -kilpailua tänä vuonna 55. kerran, ja se vetää varmasti puoleensa suuren joukon intohimoisia kilpailufaneja, kuten aina. Jorge Lorenzo: "Saavumme paikalle hyvässä kunnossa, sillä olemme aina olleet kahdella ensimmäisellä sijalla vuoden kolmessa kilpailussa tähän mennessä, ja haluan jatkaa tätä Le Mansissa. Viime vuonna meillä oli vaikeuksia erityisesti kiihdytyksessä, mutta minusta tuntuu, että tänä vuonna on hieman erilaista. Se on hyvä rata ajotyylilleni, joten yritämme taistella jälleen voitosta, mutta ajattelemme aina mestaruutta." Ben Spies: "Odotan innolla, että pääsen taas pyörän selkään tällä viikolla. Itseluottamukseni on palautunut hyvin nyt, kun olemme löytäneet hyvän ja toimivan setupin, joten uskon, että voimme ottaa uuden askeleen ja parantaa suorituskykyämme jälleen Le Mansissa. Se ei ole lempiratani, mutta aion antaa kaikkeni kuten aina saavuttaakseni hyvän tuloksen sunnuntaina." Wilco Zeelenberg "Kolmen vahvan kisan ja tähänastisen erittäin tiukan mestaruuden jälkeen odotamme innolla Ranskaan lähtöä. Viime vuonna meillä oli kova kisa ja kamppailimme paljon, mutta toissa vuonna voitto oli vahva. Jorge pitää radasta, joten olemme uteliaita näkemään, miten 1000-kuutioinen pyörä käyttäytyy tällä kertaa, sillä olemme perinteisesti menestyneet siellä hyvin. Toivottavasti palaamme Yamahan menestyksekkääseen rytmiin Le Mansissa." Massimo Meregalli "Viime vuosi ei ollut Yamahalle täydellinen viikonloppu Le Mansissa, radalla, jolla olemme perinteisesti olleet erittäin vahvoja.  Tänä vuonna tulemme paikalle erittäin kilpailukykyisellä paketilla, joten olemme luottavaisia, että pystymme suoriutumaan hyvin. Benin alkuvuosi ei ole ollut helppo, mutta hän on tehnyt tiimin kanssa kovasti töitä saadakseen kilpailukykyisen kokoonpanon ja rakentaakseen itseluottamustaan. Olen varma, että näemme hänet taistelemassa kärkikahinoissa tänä viikonloppuna."</w:t>
      </w:r>
    </w:p>
    <w:p>
      <w:r>
        <w:rPr>
          <w:b/>
          <w:color w:val="FF0000"/>
        </w:rPr>
        <w:t xml:space="preserve">id 23</w:t>
      </w:r>
    </w:p>
    <w:p>
      <w:r>
        <w:rPr>
          <w:b w:val="0"/>
        </w:rPr>
        <w:t xml:space="preserve">Vahinkotakuu 100_.  Tämä takuumaksu palautetaan, kun avaimet palautetaan Sisäänkirjautuminen Alkaen klo 14:00. Lähtöselvitys klo 11:00. On ei-palautettava siivousmaksu :30_, sisältyy jo vuokrahintaan Tilava, valoisa ja moderni yksiö Amsterdamin keskustassa, täydellinen perheelle tai neljän ystävän ryhmälle. Tämä 90m neliöinen huoneisto on kaikki yhdessä yhdistetty asuintila, joka sijaitsee rakennuksen pohjakerroksessa. Tässä upeassa huoneistossa on ainutlaatuinen värikäs tyylikäs tunnelma kaikkialla ja se on remontoitu nykyaikaisella tyylillä ja mukavuudella. Moderni kalustus, mukaan lukien suuri queen-size-vuode, jossa on sängynpääty ja lamput sekä kaksi mukavaa vuodesohvaa, nojatuoli, sohvapöytä, TV, DVD-soitin, stereot ja Internet-yhteys ovat käytettävissä mukavuutta ja viihdettä varten. Avokeittiössä on jääkaappi, sähköliesi, mikroaaltouuni, leivänpaahdin, vedenkeitin ja kahvinkeitin sekä astianpesukone ja kaikki kattilat, pannut ja astiat, joita tarvitset nauttimaan keitetystä ateriasta asunnossa. Kylpyhuoneessa on täydellinen suihku, wc ja pesuallas. Kaikki vuodevaatteet ja pyyhkeet tarjotaan sinulle. Käytössäsi on myös pesukone ja hiustenkuivaaja oleskelusi aikana. Sijaitsee aivan Amsterdamin keskustassa, joten olisit lyhyen kävelymatkan päässä kaupungin tärkeimmistä nähtävyyksistä, kuten kuuluisista kanaaleista, Anne Frankin talosta, Dam-aukiolta ja keskusasemalta. Tämä on epäilemättä yksi parhaista Amsterdamin itsepalveluhuoneistoista, jotta voit tutustua kaupunkiin kävellen. **Maksullinen pysäköinti kaupungin keskustassa** Makuuhuone Yöpöytälamput Yöpöydät Peitot Kerrossängyt Kaappi / vaatekaappi Lakanat Lakanat Olohuone Nojatuoli CD-soitin Sohvapöytä DVD-soitin Radio Satelliitti Tv T.V Videopelikonsoli Keittiö Kahvinkeitin Ruoanlaittovälineet Astianpesukone Sähköliesi Jääkaappi Kaasuliesi Vedenkeitin Mikroaaltouuni Uuni Leivänpaahdin Kylpyhuone Kylpyamme suihkulla Hiustenkuivaaja Poreallas Sauna Suihku Hierontapaneeli Höyrysauna Ekstrat Ilmastointi Ruokapöytä Kuivausrumpu Hissi Golf Kuntosali Lämmitin Silitysvälineet Pyykinpesukone Kirjoituspöytä Amsterdamin päärautatieasemalta suosittelemme ottamaan taksin huoneistoon (n,-) tai ottaa päärautatieaseman edessä olevan minibussin "Stop and Go", joka vie sinut suoraan Noorderkerkin kirkon eteen Noordermarktin kohdalle hintaan _ 1,00.</w:t>
      </w:r>
    </w:p>
    <w:p>
      <w:r>
        <w:rPr>
          <w:b/>
          <w:color w:val="FF0000"/>
        </w:rPr>
        <w:t xml:space="preserve">id 24</w:t>
      </w:r>
    </w:p>
    <w:p>
      <w:r>
        <w:rPr>
          <w:b w:val="0"/>
        </w:rPr>
        <w:t xml:space="preserve">Metal Gear Solid: Ground Zeroes sisältää täyden co-opin? Lyhyen (ja toistaiseksi hyvin salaisen) Metal Gear -materiaalin perusteella näyttää selvältä, että Ground Zeroes tulee olemaan jotain aivan erilaista kuin sarjan aiemmat osat. Puheet avoimesta maailmasta ovat kaukana aiemmista osista, ja sotilastukikohdan valtava laajuus - ja jeepien ja helikoptereiden käyttö liikkumiseen - kallistuu enemmän kohti vähemmän tiukkoja ja strukturoituja tehtäviä. Perinteinen hiippailu, joka tekee MGS-peleistä sen, mitä ne ovat, on kuitenkin edelleen mukana, vaikka päähenkilö näyttääkin olevan paljon nuorempi ja ketterämpi kuin ikääntyvä Solid Snake, ja liikkeet palaavat luultavasti takaisin sarjan aiempiin peleihin. Vai palaavatko ne? Ne, jotka ovat pelanneet Peace Walkeria, ovat ehkä nauttineet tarjolla olleista co-op-vaihtoehdoista, joiden avulla useampi pelaaja voi pelata tehtäviä läpi pienenä tiiminä sen sijaan, että ottaisivat asiat yksin vastaan. Tuntuu oudolta, että kehittäjät olisivat käyttäneet aikaa paitsi saadakseen sen toimimaan PSP:llä, myös konvertoidakseen järjestelmän toimimaan PS3:n HD-muunnoksessa. Tekniikka on siis jo olemassa, ja toimi aika hyvin. Joten annas kun kysyn jotain. Kuvittele, että pelaat Ground Zeroesin läpi ystäväsi kanssa. Toinen teistä ohjaa Snakea ilman akrobaattisia liikkeitä, mutta taitavampana hiippailun ja hienojen tekniikoiden käytön suhteen, ja toinen käyttää tätä (vielä vahvistamatonta) nuorempaa, ketterämpää mutta mahdollisesti kokemattomampaa kaveria. Eri taitojen yhdistäminen antaisi paljon monimutkaisemman ja mielenkiintoisemman lähestymistavan moniin tyypillisiin Metal Gear -skenaarioihin, ja kun niin monet pelit käyttävät co-opia keinona saada laajempi yleisö mukaan, se vaikuttaa luonnolliselta seuraavalta askeleelta MGS-sarjassa. On syytä huomauttaa, että tässä yhdistetään kaksi ja kaksi, ja todennäköisyys on 7,4, mutta väite on ehdottomasti perusteltu. Kojima näyttää olevan innokas tekemään jotain uutta, ja teknologia on jo olemassa Peace Walkerista, joten en olisi yllättynyt, jos jossain vaiheessa lähitulevaisuudessa saisimme tietää suunnitelmista täydelle co-op-kampanjavaihtoehdolle. Mitä mieltä sinä olet? Onko todennäköistä, että tämä toteutuu, vai tartummeko vain oljenkorsiin turhassa toivossa päästä pelaamaan Ground Zeroesia läpi jonkun seurueen kanssa? Voisitko osoittaa oman spekulaatiosi, kun spekuloit. Uusi Metal Gear käyttää aivan uutta moottoria (Fox Engine), jossa on avoimempi maailma. CoOp:stä ei ole MITÄÄN mainintaa, ja ottaen huomioon, että pelimoottori on siirtymässä avoimen maailman hiekkalaatikkoon, on todennäköistä, että resursseja ei ole käytettävissä 2. pelaajan läsnäoloon. Tämä on hyvin toiveajattelua, koska et ymmärrä tekniikkaa. Pyydän, että huomautat tuon, sinun ei pitäisi antaa ihmisille sellaista kuvaa, että koska PSP:n Metal Gear -pelissä on CoOP, niin kaikissa tulevissa Metal Gear -peleissä on CoOP. Toivon toki, että pelissä on CoOp, mutta kun otetaan huomioon, että sitä ei kiusattu lainkaan, en aio toivoa sitä ominaisuutta kovinkaan paljon. Mielestäni on melko selvää, että ajatus co-opista on meidän keksimämme, emme ole missään vaiheessa vihjailleet tietävämme mitään erityistä salaisuutta, emmekä oleta, että se mitä olemme kirjoittaneet, tulee tapahtumaan. Se on vain tehty ennenkin, joten se voi tapahtua uudelleen. Se, ymmärrämmekö tekniikkaa vai emme, ei vaikuta asiaan. Ja kyllä, se on ehdottomasti toiveajattelua - pari viimeistä kappaletta selventävät sen melko selvästi. Oikeastaan... Avoimen maailman ollessa kyseessä, eikö se tekisi siitä hieman suuremman mahdollisuuden coopille? Useimmissa avoimen maailman peleissä on nykyään drop in drop out coop... Ja helikoptereiden kanssa, jos joku liittyisi mukaan, hänet voitaisiin vain pudottaa helikopterista. Rakastaisin sitä niin helvetin paljon, jos olisi, Peace Walker on todella mahtava siinä suhteessa, ja koska he sanovat, että sinulla on aseiden luomisjärjestelmä kuten Peace Walkerissa, se saa minut miettimään, jos se on Mother Base ensisijainen piste edelleen... Ja jos niin käy, voimme ehkä jopa saada alokkaat mukaan kuten Peace Walkerissa... Siksi Co Op... Se olisi siistiä. Se olisi siisteinta ikinä. Mutta tämä on toiveajattelua, ja vaikka sitä ei olisikaan... Tästä pelistä tulee silti aivan mahtava. En halua mitään tekemistä Co Op:n kanssa MGS-pelissä. Jännitys peleissä pysyä stealthy jne on osa sitä mitä haluan</w:t>
      </w:r>
    </w:p>
    <w:p>
      <w:r>
        <w:rPr>
          <w:b/>
          <w:color w:val="FF0000"/>
        </w:rPr>
        <w:t xml:space="preserve">id 25</w:t>
      </w:r>
    </w:p>
    <w:p>
      <w:r>
        <w:rPr>
          <w:b w:val="0"/>
        </w:rPr>
        <w:t xml:space="preserve">Keskustele tästä artikkelista... Britannian suurimman vakuutusyhtiön toimitusjohtaja tappoi eilen yhden rahoitusalan pysyvimmistä ikonista, kun Tidjane Thiam julisti, että "Prun mies" on nyt aasialainen nainen. Puhuessaan Prudentialin raportoidessa viimeisimmistä ennätyksellisistä Aasian-tuloksistaan Thiam sanoi, että vakuutusyhtiön brittiläisen historian haiseva ovelta ovelle -myyjä oli korvattu nuorekkaalla aasialaisella agenttityöntekijällä. "Siitä on tullut tämän yhtiön todellisuus", Thiam sanoi. "Prun mies, joka on suosittu ilmaisu Yhdistyneessä kuningaskunnassa, on nyt todennäköisemmin aasialainen nainen, joka on</w:t>
      </w:r>
    </w:p>
    <w:p>
      <w:r>
        <w:rPr>
          <w:b/>
          <w:color w:val="FF0000"/>
        </w:rPr>
        <w:t xml:space="preserve">id 26</w:t>
      </w:r>
    </w:p>
    <w:p>
      <w:r>
        <w:rPr>
          <w:b w:val="0"/>
        </w:rPr>
        <w:t xml:space="preserve">FBJ - A Term Is Born 19. lokakuuta Tänä sunnuntaina tulee olemaan minun yhden vuoden Fit-päiväni. Viimeisten 363 päivän aikana, vähintään kahdesti päivässä ja usein paljon useammin, tikit ovat voimistuneet niin, että näyttää siltä kuin saisin kohtauksen. En menetä tajuntaani, mutta kehoni vääntyy rajusti, menetän puhekykyni ja ihmiset, jotka eivät tiedä, mitä tapahtuu, alkavat katsoa huolestuneina. Nämä "kutinakohtaukset" voivat kestää minuutista reilusti yli tuntiin, ja pariin otteeseen ne ovat kestäneet paljon kauemmin ja päättyneet sairaalareissuun. Huoltajani, jotka eivät yleensä näytä huolestuneilta, kun kohtauksia esiintyy, kirjaavat huolellisesti ylös jokaisen kohtauksen keston ja tekevät havaintoja siitä, missä olemme ja mitä kello on. Tikkikohtaukset koostuvat satunnaisesta valikoimasta erilaisia (ja usein hyvin kivuliaita) elementtejä. Kun kohtaus on päättynyt, hoitajani käyttää lyhenteitä kuvaamaan havaitsemaansa elementtien yhdistelmää. He merkitsevät ne muistiin lapulle, jota pidän aina mukanani. Näitä lyhenteitä ovat mm: LOS -- Puheen menetys Menetän lähes aina puhekykyni jossain vaiheessa kohtauksen aikana. Silloin minun on vastattava yksinkertaisiin kysymyksiin räpäyttämällä silmiäni tai puristamalla kättäni: yksi räpäytys tai puristus tarkoittaa kyllä, kaksi räpäytystä tai puristusta tarkoittaa ei. Järjestelmä ei ole täydellinen, koska räpyttelen usein hallitsemattomasti paljon silmiäni, enkä aina pysty käyttämään käsiäni luotettavasti. CT - tukehtumishäiriö Tämä on erittäin kivulias, ja siihen liittyy oksentelua ja oksentamista, aivan kuin olisin kohta oksentamassa. Se kirvelee kurkkuani ja usein minun on vaikea hengittää kunnolla. BS -- Body Spasm Käytän termiä body spasm kuvaamaan koko kehoni lukkiutumista. Kaikki lihakseni kiristyvät, ja päädyn lukittumaan yhteen jäykkään asentoon. Tämä voi olla erittäin kivuliasta, vaikeasti käsiteltävää ja joskus se tuntuu myös vaaralliselta. Muutaman kerran olen löytänyt itseni sängystä kasvot alaspäin, eikä ilmaa pääse sisään tarpeeksi, jotta oloni olisi mukava. Apua on mahdotonta kutsua, kun olen lukittuna, joten minun on odotettava, että joku huomaa hiljaisuuden ja tulee katsomaan minua. Kohtauksissa on muitakin elementtejä, mutta nämä ovat joitakin tärkeimpiä. Lähes vuoden jälkeen olen tottunut siihen, että kohtaukset ovat osa jokapäiväistä elämääni - ne ovat kivuliaita mutta kohtuullisen ennustettavia. Valitettavasti tänään minun on kuitenkin lisättävä luetteloon uusi lyhenne, joka on epämukavuuden, kivun ja vaaran osalta kaikkien muiden yläpuolella: FBJ -- Full Body Jerk Vaikka se kuulostaa jamaikalaisesta take away -ravintolasta tilatulta, tuskinpa se olisi kovin suosittu valinta. FBJ:ssä koko kehoni nykii ympäriinsä väkivaltaisella intensiteetillä, joka on minulle täysin uutta. Käteni ja jalkani lentävät eri suuntiin, pääni ja niskani ampuvat eteen- ja taaksepäin ja selkärankani kaartuu ja kaartuu yhä uudelleen. Koin ensimmäisen FBJ:n varhain maanantaiaamuna. Leftwing Idiot, joka huolehti minusta sinä yönä, joutui makaamaan vieressäni ja pitämään vartaloani mahdollisimman tiukasti kiinni hidastaakseen liikkeitä ja pitääkseen minut turvassa. Hän on kohtuullisen vahva, mutta hänellä oli silti vaikeuksia hillitä väkivaltaisia liikkeitäni. Kohtauksen voimakkuus yllätti meidät molemmat. Minua hämmensi erityisesti se, että olin nähnyt hyvin onnellista unta siitä, että olin laulanut ' Bob the Amazing Sheepdog' -laulua kapteeni Hotknivesin kanssa, mitä olin tehnyt todellisuudessa vähän aikaa sitten. Laulu pyöri päässäni koko loppuajan. Kun se loppui, Leftwing Idiot saattoi vain laittaa LOS:n lakanaan, koska se oli ainoa elementti, jonka pystyimme tunnistamaan, mutta tajusin, että tarvitsin uuden termin kuvaamaan näitä superviihdyttäviä jaksoja, ja FBJ oli syntynyt. En vielä tiedä, mitä aion tehdä juhlistaakseni vuoden kestäneitä kohtauksia tänä sunnuntaina, tai mitä seuraavat 365 päivää pitävät sisällään, mutta toivon, mitä tahansa tapahtuukin, että FBJ-aika on hyvin lyhytikäinen. Vastuuvapauslauseke TÄRKEÄ VAROITUS: Tämä sivusto sisältää laajan tallenteen aidosta Tourettesin oireyhtymästä johtuvista äänihäiriöistä, jotka voivat olla seksuaalisesti ilmeisiä, sisältää voimakasta kieltä tai olla yleisesti ottaen...</w:t>
      </w:r>
    </w:p>
    <w:p>
      <w:r>
        <w:rPr>
          <w:b/>
          <w:color w:val="FF0000"/>
        </w:rPr>
        <w:t xml:space="preserve">id 27</w:t>
      </w:r>
    </w:p>
    <w:p>
      <w:r>
        <w:rPr>
          <w:b w:val="0"/>
        </w:rPr>
        <w:t xml:space="preserve">Ystäväni soitti eilen. Puhuimme säästä, perjantai-illan keikasta ja sitten siirryimme päivän aiheeseen - häihin. Ylpeilin sillä, että minulla on kolme hääjuhlaa uuden vuoden aikana - miten suosittua! - kun hän meni täysin ohitseni mainitsemalla, että hän on todennäköisesti sulhaspoikana ainakin neljissä häissä. Kaikki epäilykset siitä, että olemme virallisesti siirtyneet hääkauteen, ovat poissa. Ollessani lauantai-iltana yllättävässä kosinnassa/kihlajaisjuhlassa ajattelin, miten vaikeaa nuorten on säästää häitä varten. Loppujen lopuksi kihlauksen kustannukset - sormus, juhlapaikka - ovat tarpeeksi suuret, ellei tienaa paljon rahaa. Häihin säästäminen on vielä suurempi rasite. Jos sormessasi on siis kiiltävä uusi sormus, mitkä ovat viisi askelta, joilla voit varmistaa, että olet taloudellisesti valmis suurta päivää varten? Ole realistinen, sillä muuten kulutat lopulta paljon enemmän kuin oletit ja heikennät talouttasi. Kirjoita mahdollinen vieraslista, selvitä summittaiset luvut juhlapaikan kustannuksista ja aseta yläraja pukuun käytettäville varoille. Kyseessä on hyvin erityinen päivä, mutta mielestäni on paljon tärkeitä asioita, joihin kannattaa käyttää rahaa. Häihin käytettävää summaa kannattaa rajoittaa, jotta voi saavuttaa muita taloudellisia tavoitteita. Soita ystävälle Tärkeä osa hyvää budjettia on selvittää, missä asioissa voit säästää rahaa. Ensi ajatuksena ehdottaisin, että miettisit, voisitko hankkia ystävän kuvaamaan päivän (aloittelevia valokuvaajia on enemmän kuin joulupulloja joulukuusessa), askartelutaitoisen ystävän, joka voi auttaa kutsujen ja päiväkirjojen kanssa, ja ehkäpä armeijan loistavia kokkeja, jotka voisivat auttaa ruoan kanssa. Odottamattomia kuluja ovat esimerkiksi muusikot, videokuvaajat ja maskeeraajat; todennäköisesti tunnet paljon ihmisiä, jotka ovat valmiita auttamaan. Järjestä kokous Raha on hankala aihe. Varsinkin morsiamen ja sulhasen vanhempien yhteydessä, jos jommallakummalla porukalla on suurempi kyky osallistua häiden kustannuksiin. paras idea, jota ehdotetaan Heraldin verkkosivuilla, on kysyä kummaltakin porukalta kahden kesken, tuntevatko he voivansa osallistua, ja istua sitten alas molempien porukoiden kanssa ja selittää heille budjettinne. Näin kaikki ovat mukana ja voivat ehdottaa keinoja kustannusten pienentämiseksi. Kukaan ei todennäköisesti jää myöhemmin kiinni ylimääräisistä kuluista. Perusta huuhtelurahasto Sinulla saattaa olla kattavin budjetti sitten 10. luokan kaupankäynnin harjoittelun. Ei silti koskaan tee pahaa, jos sinulla on hätärahasto häät varten - jos puku tarvitsee lisätöitä, jos juhlapaikan kanssa tapahtuu jotain tai jos ystäväsi, jolla on upea vintage-auto, hajoaa kaksi päivää ennen häitä. Heti kihlauduttuasi tee automaattinen vähennys erilliselle tilille. Jos et käytä sitä häihin mennessä, pidä sitä ylimääräisenä käyttörahana häämatkaa varten. Vältä liiallista altistumista Kyseessä on valtava päivä kaikille osapuolille. Haluat tietenkin, että siitä tulee uskomattoman erityinen, ja sitä se tuleekin olemaan. Asiantuntijat varoittavat kuitenkin kuluttamasta valtavaa summaa häihin ja maksamasta sitä sitten seuraavat pari vuotta takaisin. Se voi olla valtava rasite nuorelle pariskunnalle, varsinkin jos aiotte ostaa myös talon. Yritä budjetoida ja välttää velkaantumista. Siirrä häitä vuodella, jotta voit säästää rahaa, tai pidä velkaantuminen todellisuuden rajoissa. Näin voitte muistella suurta päiväänne ilman katumusta. Aiheeseen liittyvät viestit, jotka auttavat sinua säästämään rahaa Ah, rakkautta on ilmassa. Huomaan sen kaikista pareista, jotka näyttävät huolestuneilta ja pelokkailta, ja kaikista sinkuista, jotka julistavat, että V-päivä on kaupallista paskaa, johon he eivät halua osallistua. Sunnuntai tuo luultavasti mukanaan oman osuutensa kosinnoista ja sen myötä paljon taloudellisia päätöksiä. [...] Haaveiletko täydellisistä häistä, jotka silti pysyvät hääbudjetissasi? Se voi tuntua mahdottomalta, mutta fiksulla ajattelulla ja valistuneella suunnittelulla voit saada kauniit häät, jotka eivät ole kalliit. Inhoan sanan halpa käyttämistä, mutta jos karsisit menojasi [...] Hetki, jolloin huomaat, että hameesi on pujotettu alushousuihisi. Hetki, jolloin tajuat, että suustasi on juuri lähtenyt jotain anteeksiantamatonta. Hetki, jolloin tajuat, että olet 100-prosenttisesti täysin pihi. Nimitän nämä kolme tunnetta pahimmiksi tunteiksi, joita ihminen tuntee. Se, että tajuat, ettei sinulla ole yhtään rahaa, on luultavasti alku [...] Shoppailu on loistava tapa rentoutua, purkaa höyryjä tai pitää hauskaa.</w:t>
      </w:r>
    </w:p>
    <w:p>
      <w:r>
        <w:rPr>
          <w:b/>
          <w:color w:val="FF0000"/>
        </w:rPr>
        <w:t xml:space="preserve">id 28</w:t>
      </w:r>
    </w:p>
    <w:p>
      <w:r>
        <w:rPr>
          <w:b w:val="0"/>
        </w:rPr>
        <w:t xml:space="preserve">Toinen suuri ilmainen korttisopimus 10 korttia Tiny Printsiltä Rakastan hyviä sopimuksia ja erityisesti sellaisia, joissa on ILMAISIA KORTTEJA. Tiny Prints on jälleen mukana, ja tällä kertaa saat 10 korttia - avoin uusille tai palaaville asiakkaille! Heidän sivustollaan on niin monia hauskoja lomamalleja. Ja joihinkin niistä voi ladata useita kuvia. Tämä on suosikkini, ja siinä on myös hieno selkä! Yksityiskohdat -- Voimassa tiistaihin, 13. marraskuuta klo Midnight PT Käytä koodia HOLIDAYCHEER Tarjous koskee 10 ilmaista lomakorttia (arvo 24 dollaria) Maksat toimituskulut 3,50 dollaria. Koskee vain litteitä kortteja. Pyöristettyihin tai erikoispaperitilauksiin sovelletaan lisämaksuja. Olen Tiny Printsin yhteistyökumppani, joten nämä linkit auttavat tukemaan blogiani! Kiitos paljon! Nauti korteistasi!</w:t>
      </w:r>
    </w:p>
    <w:p>
      <w:r>
        <w:rPr>
          <w:b/>
          <w:color w:val="FF0000"/>
        </w:rPr>
        <w:t xml:space="preserve">id 29</w:t>
      </w:r>
    </w:p>
    <w:p>
      <w:r>
        <w:rPr>
          <w:b w:val="0"/>
        </w:rPr>
        <w:t xml:space="preserve">Ei, ei kuoleman kulttuuria, mutta voimme toivoa valinnanvapauden kulttuuria, mutta se ei ole vielä täällä. Minulla on suvussani motoneuronisairaus. Se on geneettistä, mutta on hyvin todennäköistä, että vältän luodin. MN:n ongelma on, että ihminen tulee täysin toimintakyvyttömäksi. Omaan kehoonsa vangittuna. Joten jos ei halua sinnitellä katkeraan loppuun asti (ja toiset ovat rohkeampia ja hyväksyvämpiä kuin minä), on valittava itsesi poppaaminen aikaisin, jotta ei jää liian myöhään. Itse toivoisin pysyväni perheeni luona mahdollisimman pitkään, ja jos sairastun tähän tautiin, niin ehkä en koskaan pyytäisi eutanasiaa, jos olisin sinut tilanteen kanssa. Mutta nykytilanteessa minun olisi tehtävä päätös ajoissa, jotta en joutuisi tilanteeseen, jossa minulla ei olisi valinnanvaraa. Olisi mukavaa, jos sairastuisin tähän tautiin, että voisin ilmoittaa, milloin olisin valmis hyppäämään pois planeetalta. Kannatan vahvasti muiden ihmisten oikeutta olla osallistumatta eutanasiaan tai aborttiin ja pidän lainsäädäntöä, jolla ihmisiä yritetään pakottaa näihin asioihin, vastenmielisenä, mutta haluan, että ihmiset, jotka haluavat tällaisia asioita, voivat saada niitä, ja että heillä on siihen täysi valtion tuki ja palveluja halukkailta, samanhenkisiltä ihmisiltä. Lähettäjä JL Deland , Tuesday, 22 June 2010 8:48:56 AM Todellinen ongelma on Alzheimer ja muut dementian muodot. Olen nähnyt yhden ihmisen kuolevan syöpään ja toisen Alzheimerin tautiin. Kumpikaan ei ole miellyttävä kuolema, mutta ottaisin syövän koska tahansa. Olen päättänyt, että ensimmäisten dementian merkkien ilmaantuessa tapan itseni, kun vielä kykenen muodostamaan tarvittavan aikomuksen. Olen valinnut menetelmän ja hankkinut tarvittavat välineet. Nyt haluaisin mieluummin jättää ohjeet, että minut tapetaan kivuttomasti, kun sairauteni on edennyt pitkälle. paradoksaalisesti eutanasiaa koskevan lain puuttuminen voisi lopulta viedä minulta elinvuosia. Mieluummin kuitenkin niin kuin päätyisin varastoituna vanhusten "hoitolaitokseen". Mieluummin varhainen kuolema kuin että lapseni näkevät minut kuolaavana kuorena. Totuus on, että Alzheimerin taudin uhrit ovat käytännössä aivokuolleita jo vuosia ennen kuin heidän sydämensä lakkaa lyömästä. Sydämen sykkeen ylläpitäminen - sitä voi tuskin kutsua elossa pitämiseksi - on julmaa heidän läheisilleen. En aio aiheuttaa sitä niille, jotka rakastavat minua. Lähettäjä stevenlmeyer , Tuesday, 22 June 2010 9:24:18 AM Kysymys Rhys Jonesille Mitä tarkoittaa olla "elävä ihminen"? Onko joku pitkälle edenneessä dementiassa oleva "elävä ihminen"? Henkilökohtaisesti en usko niin. En usko, että tapat ihmisen, kun lopetat jonkun Alzheimerin taudin loppuvaiheessa olevan ihmisen elämän, koska kaikki se, mikä teki tuosta ihmisestä ihmisen, on jo kadonnut. Vastaavasti kysyisin, missä vaiheessa sikiön kehitystä on kyse elävästä ihmisestä? Onko hedelmöittynyt munasolu, joka ei ole vielä alkanut jakautua, todella ihminen? Entä kun meillä on 2, 4, 8, 16 jne. solua. Milloin sikiö on kehittynyt niin paljon, että voimme sanoa sen olevan elävä ihminen? Aivojen ja hermoston kehittymisen perusteella oma käsitykseni on, että ensimmäisen kolmanneksen aikana sikiö on esi-ihmisvaiheessa. Salliisin abortin ensimmäisen kolmanneksen jälkeen vain poikkeustapauksissa. Lähettäjä stevenlmeyer , Tuesday, 22 June 2010 10:09:25 AM Aivan oikein Steven, SINUN elämäsi ottamisen pitäisi olla täysin SINUN valintasi. Ei kenenkään muun. Joe Posted by Loudmouth , Tuesday, 22 June 2010 10:12:10 AM Face it guys, argumenttinne ovat täysin loogisia normaalille ihmiselle, mutta ette ymmärrä, että sellaiset ihmiset jotka vastustavat: -Eutanasiaa eivät ymmärrä "vapaan tahdon" käsitettä ollenkaan- se on hankala sana, jota kauppiaat käyttävät avatakseen heidän silmissään kuoleman pakottamisen. Kyse on siitä, että nämä ihmiset ovat ihmisiä, joille joku muu voi vain SANOA mitä tehdä ja miten ajatella - ja he ovat niin tyhmiä, että he uskovat, että jos heille sallittaisiin, heidät voitaisiin luultavasti suostutella tappamaan itsensä. -Abortti on hankalampi, koska se perustuu heidän elämän määritelmäänsä - mutta he jättävät aina huomiotta abortin kieltämisen sosiaaliset seuraukset - eli henkilö, joka TAPAISI lapsen, jos se sallittaisiin, on vastuussa sen kasvatuksesta (useimmat abortinvastaiset toistavat jonkun lauseen "useimmat, jotka harkitsevat aborttia, päättävät pitää sen" kertomatta meille, mitä sen jälkeen tapahtuu).</w:t>
      </w:r>
    </w:p>
    <w:p>
      <w:r>
        <w:rPr>
          <w:b/>
          <w:color w:val="FF0000"/>
        </w:rPr>
        <w:t xml:space="preserve">id 30</w:t>
      </w:r>
    </w:p>
    <w:p>
      <w:r>
        <w:rPr>
          <w:b w:val="0"/>
        </w:rPr>
        <w:t xml:space="preserve">8 Yhteisön vastauksia Paras vastaus Olen käyttänyt alkuperäistä akkua, joka tuli MacBookin mukana 3 vuotta sitten. Cycle Count on 773, ja akku kestää edelleen noin 2 tuntia täydellä latauksella. Minulle kerrottiin aikanaan, että akun pitää antaa latautua täyteen ja purkautua kokonaan ennen pistorasiaan kytkemistä. Olen toiminut näin siitä lähtien, kun sain tietokoneen, ja tämä on säilyttänyt akkuni niin pitkään. Nopein tapa pilata akku on pitää se kytkettynä verkkovirtaan tai ladata se ennen kuin se purkautuu kokonaan, sillä tämä lyhentää akun käyttöikää Kyllä on eroa näiden kahden välillä. Se liittyy vain niiden toimintatapaan ja akun käyttöikään. MacBookiin saa kuitenkin vain polymeeriakun. Omani on ollut minulla yli vuoden, ja akun kesto on edelleen noin 4-5 tuntia, ja käytän sitä internetiin ja muistiinpanojen tekemiseen yliopistossa. Minulla on macbook 2,1 noin kesäkuulta 2007 (eli noin 3,5 vuotta vanha) ja olen käyttänyt tätä konetta joka päivä siitä asti kun se on ollut minulla. (Alkuperäisen) akun täysi kapasiteetti on tällä hetkellä noin 4788mA 975 lataussyklin jälkeen, ja saan noin 4,5 tuntia selailua ja yleistä käyttöä (sain noin 5 tuntia, kun se oli uusi). Ohjelmoinnissa saan 2-3 tuntia riippuen siitä, mitä teen. Avain näiden akkujen pitkäaikaiseen toimintaan on se, että ne puretaan ja ladataan usein kokonaan eikä niitä pureta osittain ja jätetä sitten kytkettynä verkkovirtaan koko ajan. Omani on nyt täysin tyhjä (ja pyytää minua vaihtamaan sen) 328 syklin ja lähes kolmen vuoden käytön jälkeen. Käytin kuitenkin useimmiten mustaa MacBookiani, kun se oli kytkettynä verkkovirtaan, mikä selittää suhteellisen alhaisen syklimäärän. Mustan MacBookini ensimmäinen akku kuoli 2 vuoden jälkeen. Apple vaihtoi sen. Korvaava kuoli 14 kuukauden kuluttua 71 (seitsemänkymmentäyksi!) lataussyklin jälkeen. Koska Apple Care loppui viime vuonna, jouduin ostamaan uuden itse.</w:t>
      </w:r>
    </w:p>
    <w:p>
      <w:r>
        <w:rPr>
          <w:b/>
          <w:color w:val="FF0000"/>
        </w:rPr>
        <w:t xml:space="preserve">id 31</w:t>
      </w:r>
    </w:p>
    <w:p>
      <w:r>
        <w:rPr>
          <w:b w:val="0"/>
        </w:rPr>
        <w:t xml:space="preserve">Helppo opetusohjelma kirjepainetun tekstiefektin luomisesta Tänään palaamme ensimmäiseen suunnittelun screencast-oppaaseen, jonka julkaisimme Creative Nerdsissa. Ohjeessa kerrotaan, miten luodaan kirjain painettuna -tekstitehoste, joka oli hieno ohje, joka osoittaa, miten tehdä hieno tekniikka. Alkuperäisen, vuonna 2009 julkaistun tutoriaalin ääni oli kauhea, joten ajattelimme, että olisi vain oikein tehdä design screencast uudelleen. Katso opetusohjelma toivottavasti nautit, ja älä unohda tarkistaa loputkin pikavinkit meidän youtube-sivullamme.</w:t>
      </w:r>
    </w:p>
    <w:p>
      <w:r>
        <w:rPr>
          <w:b/>
          <w:color w:val="FF0000"/>
        </w:rPr>
        <w:t xml:space="preserve">id 32</w:t>
      </w:r>
    </w:p>
    <w:p>
      <w:r>
        <w:rPr>
          <w:b w:val="0"/>
        </w:rPr>
        <w:t xml:space="preserve">"Jumala, Jumala, pelasta minut! Olen yli pääni, juoksuhiekka alla, suovesi ylläni; putoan kolmannen kerran." (The Message) Pohdinta: Lillian Daniel Rakastan ottaa uusia projekteja. Minulla ei ole koskaan ollut uutta ideaa, josta en olisi pitänyt. Silloin ajattelen aina, että voin ottaa sen vastaan ja lisätä vielä yhden asian. Aivan kuin aika olisi kimmoisa ja se voi laajentua käsittämään kaikki asiat, joita haluan tehdä. Luulen, että jossain vaiheessa historiaa kutsuimme sitä harhaoppiseksi. Ainoa, joka voi venyttää ja taittaa aikaa, on Jumala. Me ihmiset saamme kaikki saman vuorokauden kaksikymmentäneljä tuntia käytettäväksi, riippumatta siitä, kuinka hyvin ajattelemme, miten voisimme käyttää sen. Kun siis haluan ryhtyä uuteen projektiin, haluan käydä sen läpi yhden tai kahden viisaan ihmisen kanssa. Ja jos olen täynnä innostusta uutta asiaa kohtaan, viisain esittää minulle tämän kärkkään kysymyksen: "Mistä aiot luopua, jotta voit tehdä sen?" Sillä aina kun otamme uuden projektin, jää vähemmän aikaa jollekin muulle. Joka kerta, kun sanomme taas "kyllä", meidän pitäisi olla rehellisiä ja myöntää, että jossain muualla meidän on ehkä lopulta sanottava "ei". Voimme tehdä tämän tietoisesti tai tiedostamatta. Kun teemme sen tiedostamattamme, päädymme ylikuormittuneiksi, myöhästymme kaikesta, myöhästymme määräajoista, petämme ihmisiä, valvomme liian myöhään ja nukumme sitten aamun herätyksen läpi, hukumme liiallisen sitoutumisen juoksuhiekkaan. Mutta kun teemme sen tietoisesti, se on tilaisuus arvioida rukoillen, miten käytämme nuo kallisarvoiset kaksikymmentäneljä tuntia päivässä, jotka meille on annettu. Voimme sanoa kyllä uudelle asialle, mutta meidän on sanottava ei vanhalle asialle. Ehkäpä tuon kysymyksen esittämisen myötä uusi asia tuntuu vähemmän tärkeältä, tai ehkä se tuntuu tärkeämmältä kuin koskaan. Mutta ainakin olemme olleet rehellisiä ja esittäneet kysymyksen. Elämä on liian kallisarvoista, jotta voisimme hukuttautua omiin huolimattomiin päätöksiimme. Rukous Rukoilen viisautta tietää, milloin sanoa "kyllä" ja milloin sanoa "ei", ja rohkeutta esittää vaikea kysymys. Aamen.</w:t>
      </w:r>
    </w:p>
    <w:p>
      <w:r>
        <w:rPr>
          <w:b/>
          <w:color w:val="FF0000"/>
        </w:rPr>
        <w:t xml:space="preserve">id 33</w:t>
      </w:r>
    </w:p>
    <w:p>
      <w:r>
        <w:rPr>
          <w:b w:val="0"/>
        </w:rPr>
        <w:t xml:space="preserve">Onnistuneet haastattelustrategiat He ovat soittaneet. Haluat todella tätä työtä. Käytä seuraavia viittä haastattelustrategiaa saadaksesi sinut loistamaan. Kun haastattelu on ohi, päätät itse, onko kyseessä edelleen sinun hieno työsi. Luo yhteys Tee itsestäsi ja haastattelijasta rento. Rakenna yhteys. Aloita jäänmurtajalla, kuten "mikä upea näköala" tai "pidän todella taideteoksestasi". Käyttäydy luonnollisesti. Kaksi hakijaa oli valittu insinöörin tehtävään. Paperilla Sophie oli pätevämpi. Haastattelussa hän oli tasapainoinen ja kiiltävä ja hoiti kaikki kysymykset taitavasti. Hän ei kuitenkaan koskaan pysähtynyt miettimään, vaan siirtyi suoraan vastaustilaan. Hänen vastauksensa kuulostivat käsikirjoitetuilta. Se oli kuin robottihaastattelu. Toinen ehdokas, Jim, oli vähemmän tasapainoinen. Hän oli hermostunut, mutta halusi todella työtä. Hän puhui paljon "ums" ja "ahs" ja sanoi usein: "Anna minun miettiä sitä hetki". Hänen vastauksensa kuulostivat harkituilta ja aidoilta. Haastattelija näki, että hän haluaisi työskennellä hänen kanssaan. Arvaa, kuka sai työpaikan? Ole asiantuntija Tarjoa neuvoja asiasta, jota haastateltava ei ole tullut ajatelleeksi. Ovatko esimerkiksi raportointisuhteet, rakenne tai tehtävän laajuus järkeviä? Onko sinulla kokemusta, joka osoittaa erilaisen tavan ajatella työtä? Onko haasteita tai suuntauksia, joita ei ole otettu huomioon? Tarjoa ehdotuksia avokätisesti. Ideasi osoittavat erityispätevyytesi. Kuulosta harkitulta, älä "kaikkitietävältä" tai tuomitsevalta. Ole tasavertainen Puhu haastattelijalle kuin olisit kollega tai konsultti, mutta älä kuulosta ylimieliseltä. Kysy raportointisuhteista ja siitä, miten asema sijoittuu hierarkiassa. Kysy organisaation haasteista. Tämä luo tasavertaisen vuorovaikutuksen sinun ja työnantajan välille ja viestii, että "voisin olla tiimisi jäsen". Se on myös hienovarainen tapa osoittaa asiantuntemuksesi. Kuuntele työnantajaa Kun olet todennut olevasi ihanteellinen ehdokas, kysy kysymyksiä työympäristöstä , organisaatiokulttuurista ja tehtävän haasteista. Hyödyllinen kysymyssarja on: "Korvaanko minä jonkun henkilön tässä tehtävässä? Mitä edelliselle viranhaltijalle tapahtui?" Jos työn edellinen haltija sai potkut, yritä selvittää, miksi. Kysy myös kysymyksiä, jotka koskevat tarpeittesi kannalta tärkeitä asioita. Jos olet esimerkiksi elämäntaituri, kysy työaikojen joustavuudesta. Jos olet henkilökohtainen kehittäjä, kysy koulutukseen käytetyistä rahoista. Tiedät, mitä haluat työnantajalta, joten kysy sinulle tärkeitä asioita. Jos he ovat selvästi kiinnostuneita sinusta, pyydä tapaamista tulevan henkilöstön tai tiimin jäsenten kanssa. Tiedä, milloin se on ohi Ota vihjeesi haastattelijalta. Hän saattaa sanoa: "Minulla ei ole muuta kysyttävää", katsoa kelloonsa tai alkaa sekoittaa papereitaan. Päätä haastattelu tiivistämällä yhteenveto erityisistä vahvuuksistasi. Kerro uudelleen, että olet kiinnostunut työstä. Kysy haastattelijalta, kuinka kauan päätöksentekoprosessi kestää, mitkä ovat seuraavat vaiheet ja milloin saat vastauksen. Kysy, voitko soittaa heille muutaman viikon kuluttua, jos et ole kuullut heistä. Kiitä heitä ajasta. Kättele heitä poistuessasi. Sivu 1 / 3 - Lue sivulta 2, mitä tehdä haastattelun jälkeen.</w:t>
      </w:r>
    </w:p>
    <w:p>
      <w:r>
        <w:rPr>
          <w:b/>
          <w:color w:val="FF0000"/>
        </w:rPr>
        <w:t xml:space="preserve">id 34</w:t>
      </w:r>
    </w:p>
    <w:p>
      <w:r>
        <w:rPr>
          <w:b w:val="0"/>
        </w:rPr>
        <w:t xml:space="preserve">Renate Mller Renate Mller syntyi Münchenissä 26. huhtikuuta 1906. Hänen isänsä oli yksi Münchenin johtavista sanomalehtien kustantajista ja hänen äitinsä taidemaalari. Kiinnostus näyttelemistä ja runoutta kohtaan johti hänet Thalen Harzer Bergtheateriin, jossa hän debytoi Georg Wilhelm Pabstin johdolla näyttämöllä 19-vuotiaana vuonna 1925 Shakespearen juhannusyön unessa (Ein Sommernachtstraum) (kuva: allstarpics.net). Berliiniin muutettuaan hän opiskeli teatteri-imitaattori Max Rheinhardtin johdolla ennen kuin hän esiintyi ensi kertaa elokuvassa Peter Der Matrose (Peter, merimies) vuonna 1929. Hänestä tuli nopeasti yksi aikansa menestyneimmistä saksalaisista laulajista ja näyttelijöistä, joka esiintyi 25 elokuvassa vuosina 1929-1937. Hänen suuri kansainvälinen läpimurtonsa oli elokuvassa "Die Privatesekretrin" vuonna 1931, joka oli niin suosittu, että se tehtiin samana vuonna uudelleen englanniksi, myös Mllerin tähdittämänä, nimellä "Sunshine Susie", jossa hän näytteli erittäin kuuluisan brittinäyttelijän Owen Naresin rinnalla. Hän oli pääroolissa saksankielisessä alkuperäisversiossa "Viktor und Viktoria" vuonna 1933 Hilde Hildebrandin rinnalla. Elokuvasta tehtiin vuosien varrella useita uusintafilmatisointeja, muun muassa Blake Edwardsin vuonna 1982 tekemä uusintafilmatisointi, jossa Julie Andrews näytteli Mllerin tunnetuksi tekemää roolia. (kuva: tumbler.com) Hänen lahjakkuutensa ja sinisilmäinen vaalea "arjalainen" ulkomuotonsa herättivät natsipuolueen ja erityisesti Joseph Goebbelsin huomion, joka järjesti hänelle esittelyn Adolf Hitlerille ja kannusti heitä suhteeseen. Hän jatkoi esiintymistä kevyissä komedioissa, mutta Goebbelsilla oli muita ajatuksia, ja hän asetti hänet Gestapon tarkkailuun ja painosti häntä esiintymään natsien propagandafilmeissä. Lopulta hän taipui painostukseen ja teki helmikuussa 1937 ensi-iltansa saaneen räikeän antisemitistisen elokuvan "Togger". Kuvaukset olivat tapahtuneet Tempelhofin ympäristössä edellisenä syksynä, ja siitä tuli Renate Mllerin viimeinen rooli. (kuva: wikipedia.org) Hän kärsi hermoromahduksesta ja joutui yleisön mielestä klinikalle polvivamman vuoksi. Häntä huhuttiin painostettavan lopettamaan suhde juutalaisen rakastajansa kanssa, ja natsit pelkäsivät, että hän saattaisi lähteä Saksasta. Hänen kuolemaansa liittyvät olosuhteet ovat epäselvät, ja siitä, mitä tapahtui 7. lokakuuta 1937, on monia eri versioita. Saksan lehdistö väitti, että hän kuoli epilepsiaan, ja toiset todistajat väittivät, että hän putosi talonsa ikkunasta Gestapon agenttien saapumisen jälkeen. Kaiken järjen mukaan kyseessä oli itsemurha, mutta propagandaministeriö levitti julkisuuskatastrofin pelossa huhuja, joiden mukaan hän olisi ollut morfiiniriippuvainen, alkoholisti ja mielenterveyshäiriöinen. Hänet tuhkattiin Wilmersdorfin krematoriossa ja haudattiin Parkfriedhof Lichterfeldeen Berliinin Steglitzissä. Fanit eivät saaneet osallistua hänen hautajaisiinsa, hän oli 31-vuotias. Hänen elämäntarinansa sovitettiin valkokankaalle vuonna 1960, jossa häntä esitti tunnettu saksalainen näyttelijä Ruth Leuwirk elokuvassa "Liebling der Gtter" (Jumalten rakas). Kävelykierrokset Isherwoodin naapurusto Kiertokävelykierros 1920-luvun lopun Schnebergissä Christopher Isherwoodin näkemänä Käy paikoissa, joissa hän asui, seurusteli ja dokumentoi Berliinin päiväkirjoissaan vuosina 1929-1932, Weimarin ajan sykettä ja särmää. Lyhyiden lukuhetkien saattelemana näet, missä Cabaret syntyi, sukupuolet hämärtyivät ja elokuvat aiheuttivat mellakoita. Kesto: noin yksi tunti Matka: yksi kilometri Lähtö- ja päätepiste: Nollendorfplatz U-Bahn Kieli: Hinta: 10_ per henkilö; alennukset suuremmille ryhmille.</w:t>
      </w:r>
    </w:p>
    <w:p>
      <w:r>
        <w:rPr>
          <w:b/>
          <w:color w:val="FF0000"/>
        </w:rPr>
        <w:t xml:space="preserve">id 35</w:t>
      </w:r>
    </w:p>
    <w:p>
      <w:r>
        <w:rPr>
          <w:b w:val="0"/>
        </w:rPr>
        <w:t xml:space="preserve">40 parasta vinkkiä musiikkialalla pärjäämiseen Musiikkialalla ei ole helppo ansaita elantoa, mutta jos noudatat näitä 40 vinkkiä, parannat mahdollisuuksiasi huomattavasti. Älä kuitenkaan vielä osta itsellesi Learjet-konetta. Onnistuminen on kaikkien niiden unelma, jotka ovat koskaan tarttuneet kitaraan, mikrofoniin tai rumpukapuloihin. Musiikki on mielikuvitusala, jossa suurimmat toimijat voivat tienata miljoonia. Kuitenkin vain harvat onnekkaat pääsevät poppareiden huipulle. Jokaista Beatlesia kohden on tuhansia bändejä, jotka eivät koskaan päässeet paikallisen bändin takahuonetta pidemmälle. Menestykseen ei ole taikaluotia, ei salaista reseptiä, jolla varmistat, että pääset huipulle. Menestyminen musiikissa on yhtä paljon kiinni tuurista kuin lahjakkuudestakin. Et voi taata, että olet oikeassa paikassa oikeaan aikaan, mutta jos noudatat näitä vinkkejä, parannat mahdollisuuksiasi; sopimusta paholaisen kanssa ei tarvita. Musiikki on yhtä lailla visuaalista kuin auditiivista. Imago määrittelee bändisi ja (menestyneimmissä tapauksissa) heijastuu yleisöösi. Ilman loistavaa imagoa faneillasi ei ole mitään, mihin liittyä. Siksi on niin tärkeää . Ilman hyviä kappaleita et pääse kovin pitkälle. Luuletko, että Beatles ravistelisi musiikkia vielä viisikymmentä vuotta ensimmäisen singlensä jälkeen ilman Lennonin ja McCartneyn lauluntekotaitoa? Oletko jo kirjoittanut "Hey Jude" -kappaleesi? Katso tästä infograafista, mitä tehdä seuraavaksi. Kun et kirjoita kappaleita, sinun pitäisi ajatella kappaleiden kirjoittamista. Jimi Hendrix vietti melkein jokaisen valveillaolonsa kitaransa kanssa. Tarvitset samanlaista intohimoa pysyäksesi kilpailijoiden edellä. 10. Jos et rakasta sitä, lopeta Et koskaan pärjää musiikissa, jos et ole sydämelläsi mukana. Kyllä, palkinnot voivat olla poikkeuksellisia, mutta sinun on oltava valmis tekemään paljon kovaa työtä. Jos se ei ole sinulle niin tärkeää, valitse toinen ura. Kaikki julkisuus on hyvää julkisuutta, kuten sanotaan, mutta ilman omistautunutta julkisuudenhoitajaa olet onnekas, jos saat yhtään julkisuutta. Äitisi saattaa pitää musiikistasi, mutta hän ei hanki sinulle palstatilaa hipsterilehdistöön. Ilman kunnon PR:ää sinun on vaikea saada bändisi huomatuksi. WeAllMakeMusicilla on hyödyllisiä neuvoja tiedottajan löytämiseksi. 14. Allekirjoita sopimus Kuinka moni bändi hajoaa sen seurauksena, että kitaristi rokkaa harjoituksiin Jaguaarilla, kun kaikki muut ovat ahtautuneina kauttakulkuneuvon takapenkille? Sopimus selvittää mahdolliset ongelmat ennen kuin olet tienannut tarpeeksi rahaa murehtimaan niitä. Seuraa tätä opasta bändisopimuksen laatimiseen . Rytmikitaristisi saattaa näyttää pikemminkin rappaajalta kuin rocktähdeltä, mutta se ei ole mikään syy antaa hänelle työntöä. Jokainen John Lennon tarvitsee Ringon , loppujen lopuksi. Sinun on pidettävä yllä oikeaa dynamiikkaa bändissäsi. Ota NME:n neuvo, älä jätä Boneheadia. Unohda suurlevy-yhtiön sopimus. Sitä ei enää tapahdu. Jos haluat menestyä, sinun on otettava asiat omiin käsiisi. Siksi DIY on nykypäivän bändien tie eteenpäin. 20. Kirjoita manifestisi Kaikki parhaat liikkeet tapahtuvat syystä. Oletko koskaan kuullut legendaarisesta Factory Recordsin verisopimuksesta? Heillä oli heti alusta asti käsitys siitä, mistä oli kyse. Määrittele manifestisi, niin pääset pitkälle. Se on maailman toiseksi suurin hakukone. Jos haluat, että potentiaaliset fanit löytävät musiikkisi, sen on oltava siellä. Jos he eivät etsi verkkosivustoasi, he etsivät videoleikkeitä. Näin bändit voivat hyödyntää YouTubea parhaalla mahdollisella tavalla. Ei, en tarkoita entisaikojen rocktähtiä nussivia pophuoria. Tarkoitan superfaneja, jotka seuraavat bändiäsi maailman ääriin ja tuovat ystävänsä mukaan. Löydä kovimmat seuraajasi ja anna heidän osallistua. Älä huoli, jopa basistisi tarvitsee groupies . 27. Tapaa fanisi Sosiaalinen media ei korvaa todellista vuorovaikutusta. Jos haluat herättää uskollisuutta, sinun on annettava faneillesi jotain, jota seurata. Mene ulos ja tapaa heidät. Juttele ihmisille keikoilla, hengaile omassa merchandise-pöydässäsi ja ala rakentaa suhteita. Se auttaa sinua pitkällä aikavälillä. Yritä aina olla yhteydessä faneihisi . Musiikkiteollisuus ei ole helppoa. Monet ovat yrittäneet ja epäonnistuneet aiemmin. Chance</w:t>
      </w:r>
    </w:p>
    <w:p>
      <w:r>
        <w:rPr>
          <w:b/>
          <w:color w:val="FF0000"/>
        </w:rPr>
        <w:t xml:space="preserve">id 36</w:t>
      </w:r>
    </w:p>
    <w:p>
      <w:r>
        <w:rPr>
          <w:b w:val="0"/>
        </w:rPr>
        <w:t xml:space="preserve">Jos tämä on ensimmäinen vierailusi, muista tutustua FAQ:iin klikkaamalla yllä olevaa linkkiä. Sinun on ehkä rekisteröidyttävä ennen kuin voit lähettää viestejä: klikkaa yllä olevaa rekisteröitymislinkkiä jatkaaksesi. Aloittaaksesi viestien katselun, valitse alla olevasta valikoimasta foorumi, jolla haluat käydä. REPUBLIKAANIT KÄÄNTYIVÄT OBAMAN PAKETIN KOKOON Ei ole pienintäkään viehätystä teoriasta, että se on kumottavissa. Sata kertaa kumottu teoria "vapaasta tahdosta" on sitkeytensä velkaa pelkästään tälle viehätykselle; aina ilmaantuu joku, joka tuntee itsensä tarpeeksi vahvaksi kumotakseen sen - Friedrich Nietzsche Re: Republikaanit sammuivat OBAMAN PAKETIN KOKOON Re: Republikaanit sammuivat OBAMAN PAKETIN KOKOON Re: Kyllä, mutta koolla ei ole väliä. Ei se teorian pienin viehätys ole, että se on kumottavissa. Sata kertaa kumottu teoria "vapaasta tahdosta" on sitkeytensä velkaa pelkästään tälle viehätykselle; aina ilmaantuu joku, joka kokee olevansa tarpeeksi vahva kumoamaan sen - Friedrich Nietzsche Re: Friedrich Nietzsche Re: Tämä osoittaa, että republikaanit eivät välitä pätkääkään terveydenhuollon uudistuksesta ja kaikki mitä he voivat tehdä on haukkua jotakuta, joka välittää! Jos asuisit Yhdysvalloissa eikä sinulla olisi sairausvakuutusta, koska sinulla ei olisi varaa siihen, sinut jätettäisiin kadulle kuolemaan. Näin tapahtuu siellä joka päivä, olen nähnyt sen valitettavasti itsekin. Luojan kiitos, että joku välittää!</w:t>
      </w:r>
    </w:p>
    <w:p>
      <w:r>
        <w:rPr>
          <w:b/>
          <w:color w:val="FF0000"/>
        </w:rPr>
        <w:t xml:space="preserve">id 37</w:t>
      </w:r>
    </w:p>
    <w:p>
      <w:r>
        <w:rPr>
          <w:b w:val="0"/>
        </w:rPr>
        <w:t xml:space="preserve">______ pyrkii ajattomaan tyyliin, ei hetkelliseen trendikkyyteen. Tämä ______ muotoilu voisi olla kuin Porsche 911 - erottuva, ikoninen, ajaton, välittömästi tunnistettava tuotteen brändin edustus. ______ luoma huippuosaamisen kulttuuri. Olen etuoikeutettu saadessani edes lyhyen kokemuksen ______:n kulttuurista. Huippuosaaminen, laatu, intohimo, yksityiskohtien huomioiminen - nämä eivät ole vain ______:n muotoilun ominaisuuksia, vaan ne ovat ominaisuuksia siitä, miten ihmiset ______:lla työskentelevät. Minun on uskottava, että ______:n johtoryhmä tietää, että heidän tärkein tehtävänsä on jatkaa tätä kulttuuria. "Meillä on ympäristö, jossa huippuosaamista todella odotetaan", hän sanoi. "Todella hienoa on olla avoin silloin, kun [työ] ei ole loistavaa. Paras panokseni on se, että en tyydy mihinkään muuhun kuin todella hyvään, kaikissa yksityiskohdissa. Se on minun tehtäväni - varmistaa, että kaikki on hienoa." ...joka on kauimpana kilpailijoista ja kestävämpi etu. Sitä ei voi kopioida käymättä läpi samanlaista vuosikymmenen mittaista prosessia kuin ______. Nyt jokaisen heidän luomansa mallin rinnalla on esiteltävä mock-up siitä, miten se voisi kehittyä toisessa tai kolmannessa sukupolvessa. Tämän pitäisi taata ______:n menestys pitkäksi aikaa, ja sitä tukee tietenkin ______:n johtajuuden antama valtava vauhti.</w:t>
      </w:r>
    </w:p>
    <w:p>
      <w:r>
        <w:rPr>
          <w:b/>
          <w:color w:val="FF0000"/>
        </w:rPr>
        <w:t xml:space="preserve">id 38</w:t>
      </w:r>
    </w:p>
    <w:p>
      <w:r>
        <w:rPr>
          <w:b w:val="0"/>
        </w:rPr>
        <w:t xml:space="preserve">Kuinka pysyä paperityön kärjessä Ahh, paperityö. En nauti monestakaan asiasta enemmän kuin paperitöiden tekemisestä. Hetkinen, se saattaa olla valetta. Se on vain niin tylsää ja vie niin paljon tilaa, aikaa ja vaivaa. Vietän aikani mieluummin Pinterestin parissa.... Kaikesta huolimatta olen kehitellyt oman pienen paperityösysteemin - se on luultavasti järjestäytyneen ihmisen painajainen, mutta se toimii minulle. Laskut laitan heti työpöydän selkeään "maksettavaksi" -laatikkoon ja eräpäivä merkitsen kalenteriin (tämä ei välttämättä tarkoita, että maksan ne ajoissa. Hups). Kun ne on maksettu, ne menevät oikealla olevaan kirkkaaseen "arkistoitavaksi" -laatikkoon muiden arkistoitavien papereiden kanssa. Nämä pienet laatikot ovat itse asiassa kenkälaatikoita, mutta mielestäni ne sopivat erinomaisesti paperitöihin! Aina silloin tällöin käyn läpi arkistoitavan laatikon ja arkistoin kaiken pois. Olen rehellinen, että tämä "arkistointi" tarkoittaa kaiken heittämistä isoon laatikkoon, jossa lukee verovuosi. Tämä laatikko palautetaan sitten vaatekaapin yläosaan, jossa se on muiden verovuosien ja toisen laatikon kanssa, johon on merkitty "tärkeät asiakirjat" (syntymätodistukset ja passit jne.). Huolimatta siitä, että kaikki nämä asiat on järjestetty, on joitakin asioita oltava näkyvillä, jotta täällä olisi minkäänlaista järjestystä. Ensimmäiseksi: jonnekin kätevään paikkaan, johon voin laittaa kaikki kuitit, jotka minun on käytävä läpi jokaisen vuosineljänneksen lopussa (hyi) - sen on oltava siinä paikassa, johon laitan laukkuni, kun tulen ovesta sisään. Tietenkin Martha Stewart keksi vastauksen ja ratkaisi monet ongelmat tyylikkäällä toimistovalikoimallaan, joka on nyt saatavilla Officeworksista . Tämä suuri tasku on ihanteellinen - voit ripustaa tai kiinnittää sen minne haluat. Minulle se oli pinotauluni, joka on aivan takaoven lähellä. Käytin käsintehtyjä kirjekuoria, mutta huomasin niiden täyttyvän aivan liian nopeasti. Kun on aika tehdä vero (olen myöhäinen veronpalauttaja ja yleensä odotan viime hetkeen asti - siksi tämä viesti on tällä hetkellä niin ajankohtainen; sitä teen vapaa-ajallani), minulla on muitakin välttämättömiä tarvikkeita, joita minulla on käsillä. Laajeneva kansio, jota käytän kaikkien paperiemme viemiseksi kirjanpitäjälle. Jaottelen kaiken kauniisti niihin osa-alueisiin, joista hän kysyy minulta, joten kaikki on niin siistiä ja järjestettyä ja käden ulottuvilla. Sitten tulen kotiin ja heitän sen sisällön isoon laatikkoon, johon on merkitty vuosi, ja unohdan sen. Tarrakirjoitin Tämä on uusi lisäys, jota olen halunnut jo kauan, ja olen koukussa. Minun on nyt pakko merkitä kaikki valkoisella mustalla kirjoituskoneen fontilla. Samoin lapseni! Laskin Halusin jotain, jossa on jättimäiset painikkeet käytön helpottamiseksi - tämä on täydellinen ja maksoi vain 4 dollaria. Viikkosuunnittelija Koko viikkosuunnittelijajuttu ei ollut minua varten ennen kuin Zak aloitti koulun. Nyt olen huomannut kirjoittavani siihen iloisesti kaikki asiat, jotka minun on tehtävä viikolla - tapaamiset, koulujutut, leikkiryhmä, blogikirjoitukset, maksettavat laskut, ihmiset, joille pitää soittaa.... Miten selvisin ilman tätä? Otan tämän mukaani laukkuun ja minulla on yksi myös pinotaululla. Näetkö? Riippuvainen. Minusta on hassua, että joku, joka rakastaa paperitavaroita ja toimistotarvikkeita yhtä paljon kuin minä, on niin täysin hyödytön, kun on kyse paperitöiden järjestämisestä. Olen toki parantunut vuosien varrella - mikä on pelottavaa, kun ajattelee, miten toivoton olin ennen sitä. Ja vaikka se ei olekaan täydellinen, se toimii minulle. Se on oikeastaan tärkeintä. Ja ihan hiljaa, kauniit paperitavarat ja säilytys tekevät kaikesta vähän helpompaa. Surullista, mutta totta. Ovatko sinun laskusi ja paperitöissäsi kaikki järjestyksessä vai voisivatko ne kaivata hieman työtä? Ota tämä viikko aikaa ja aloita oma paperien järjestelyjärjestelmäsi -- haaste on käynnissä! Ja jos sinulla on kultaisia vinkkejä tai neuvoja, olet erittäin tervetullut jakamaan ne. Ongelmani paperitöiden järjestämisessä on se, että niitä on niin paljon, ja vaikka teen suurimman osan työstäni kotoa käsin, minun on myös vietävä niitä aika ajoin toimistoon, joten minun on voitava kantaa osa niistä mukanani. Saatan miettiä, voisinko hankkia itselleni laajenevan kansion - se voisi olla ratkaisu! Kiitos vinkeistäsi</w:t>
      </w:r>
    </w:p>
    <w:p>
      <w:r>
        <w:rPr>
          <w:b/>
          <w:color w:val="FF0000"/>
        </w:rPr>
        <w:t xml:space="preserve">id 39</w:t>
      </w:r>
    </w:p>
    <w:p>
      <w:r>
        <w:rPr>
          <w:b w:val="0"/>
        </w:rPr>
        <w:t xml:space="preserve">LUKU 5 Hintoihin sisältyvä uskomaton tieto: Tähän asti olemme käyttäneet suurimman osan ajastamme argumentoidaksemme, että maksuhalukkuus on paras toivomme resurssien ohjaamiseksi niiden arvokkaimpaan käyttöön. Tämä saattaa tuntua hieman oudolta, koska ainoa konkreettinen esimerkkimme tästä lähestymistavasta - huutokauppamarkkinat - olisi varmasti erittäin epäkäytännöllinen tapa jakaa satoja miljoonia tavaroita ja palveluja, jotka on jaettava päivittäin suuressa taloudessa. On kuitenkin olemassa toinenkin tapa jakaa tavaroita ja palveluja, joka on teille jo hyvin tuttu. Siinä yhdistyvät maksuhalukkuuslähestymistavan parhaat piirteet, mutta hallinnollinen ylläpito on mahdollisimman vähäistä. Se on resurssien jakamisen järjestämisperiaate vapaassa markkinataloudessa/kapitalistisessa taloudessa. Se on tällä hetkellä esillä paikallisessa supermarketissa, pesulassa ja musiikkikaupassa. Se on hintajärjestelmä. Tässä luvussa alamme selittää hintajärjestelmän ja maksuhalukkuutta koskevan lähestymistavan välistä yhteyttä. Määrittelimme maksuhalukkuuden niin, että se on suurin summa, jonka olisit valmis käyttämään jonkin hyödykkeen hankkimiseen. Olisimme myös voineet sanoa, että maksuhalukkuutesi on se dollareissa mitattu onnellisuus, jonka odotat saavasi hyödykkeestä. Tämä määritelmä saattaa kuulostaa sinusta hieman oudolta, mutta se on oikeastaan vain edellisen määritelmämme uudelleenmuotoilu, ja todennäköisesti käytät sitä joka päivä. Aina kun ostat (tai jätät ostamatta) tavaran, vertaat maksuhalukkuuttasi sen hintaan. Sanotaan, että syötte hyvän aterian kaupungin parhaassa ravintolassa. Kun olet syönyt paistettua turskaa, rapujalkoja, T-luupihvin, täytettyjä sieniä ja Caesar-salaatin, olet hieman kylläinen. Kun tarjoilija tuo tarjottimella houkuttelevia jälkiruokia, kieltäydyt. Vaikka ranskalaisen suklaan silkkipiirakka näyttääkin varsin herkulliselta, päätät, että 4,75 dollarin rahasi voi käyttää paremmin muualla. HUOMAUTUS: Tässä tapauksessa piirakan hinta ylittää maksuhalukkuutesi. Illallisen jälkeen menet ystäviesi kanssa ostoskeskukseen ja ostat uudet merkkifarkut 31 dollarilla, koska vanhat farkut tuntuivat yhtäkkiä hieman ahtailta. (Epäilet, että ne olivat taas kutistuneet kuivausrummussa.) HUOMAUTUS: Tässä tapauksessa päätit, että 31 dollaria farkuista ei voisi käyttää paremmin muualla. Maksuhalukkuutesi ylitti farkkujen hinnan. Viemme tämän ajatuksen vielä askeleen pidemmälle julistamalla, että maksuhalukkuutesi tavarasta (absoluuttinen enimmäishinta, jonka käyttäisit siihen) on dollareissa mitattu onnellisuus, jonka odotat saavasi tavaran kuluttamisesta. Joskus tietyllä hintatasolla kieltäytyisit ostamasta merkkifarkkuja. Tämä hintataso on maksuhalukkuutesi eli se onnellisuuden määrä, jonka odotat saavasi ostoksestasi. Max, yksi kirjoittajista, ei ole muodin orja ja olisi korkeintaan valmis maksamaan 30 dollaria merkkifarkuista. Kun Max menee The Gapiin ja huomaa, että farkut maksavat 31 dollaria parilta, hän päättää, että rahan käyttäminen muihin tavaroihin olisi mieluisampaa, joten hän ostaa halvat housut Targetista. Bob, toinen kirjoittaja, rakastaa olla näpsäkkä pukeutuja. Hän olisi valmis maksamaan samoista farkuista jopa 100 dollaria. Kun hinta on 31 dollaria parilta, hän luulee saavansa hyvän tarjouksen. Aiemmasta maksuhalukkuutta koskevasta työstämme tiedämme, että Bob odottaa saavansa farkuista enemmän iloa kuin Max, koska hän on valmis maksamaan enemmän. Itse asiassa Bob odottaa saavansa 100 dollarin edestä mielihyvää designfarkuista, kun taas Max odottaa saavansa niistä vain 30 dollarin edestä mielihyvää. Huomaa, että vaikka Bob maksoi farkuista 31 dollaria, hän saa niistä 100 dollarin mielihyvän (maksuhalukkuutensa). Tämän maksuhalukkuutta koskevan tiedon avulla voimme alkaa tehdä hämmästyttäviä päätelmiä. Valitettavasti emme voi ottaa kunniaa tästä hämmästyttävästä oivalluksesta. Se juontaa juurensa ainakin Adam Smithin aikaan. Se on taloustieteen perustavanlaatuinen oivallus, resurssien kohdentamista koskevan tieteen peruskivi. Tässä se on: HINNAT SISÄLTÄVÄT TIETOA SIITÄ, MISSÄ RESURSSIT TUOTTAVAT ENITEN ONNEA YHTEISKUNNASSA. Tämän kohdan ymmärtäminen vaatii sinulta hieman keskittymistä, mutta pysy siinä mukana, sillä tämän oivalluksen eteen kannattaa tehdä töitä. Tässä sitä mennään. Oletetaan, että meillä on viisi kuluttajaa. Koska olemme luovia ihmisiä, kutsumme heitä kuluttajiksi A, B, C, D ja E. Olkoon</w:t>
      </w:r>
    </w:p>
    <w:p>
      <w:r>
        <w:rPr>
          <w:b/>
          <w:color w:val="FF0000"/>
        </w:rPr>
        <w:t xml:space="preserve">id 40</w:t>
      </w:r>
    </w:p>
    <w:p>
      <w:r>
        <w:rPr>
          <w:b w:val="0"/>
        </w:rPr>
        <w:t xml:space="preserve">Näetkö Walesin vuoret Tangsista? Kerroin lapsenlapsille, että Tangsista näkee Walesin vuoret, luin sen jostain täältä. He sanoivat, että se on mahdotonta ja että olen väärässä, alan epäillä sitä nyt itsekin, tietääkö kukaan varmasti Re: Tangsista näkee Walesin vuoret Re: Tangsiin: Tangsista näkee Walesin vuoret Kyllä näkee. Mutta olkaa varovaisia sen suhteen, mitä luulette näkevänne. Fiddler's ferryn voimalaitoksen takana usein näkyvät kukkulat ovat Clwydianin kukkuloita, ja syvä "lovi" on Moel Famau -maaseutupuiston läpi kulkeva sola. Muutaman kerran vuodessa, kun ilma on todella kirkas, voit nähdä enemmän kukkuloita niiden takana. Se on Snowdonia. Re: Unreasonable man wrote: Kyllä näkee. Mutta ole varovainen sen suhteen, mitä luulet näkeväsi. Kukkulat, jotka näet usein Fiddler's ferryn voimalaitoksen takana, ovat Clwydian kukkuloita, syvä "lovi" on Moel Famau -maaseutupuiston läpi kulkeva sola. Muutaman kerran vuodessa, kun ilma on todella kirkas, voit nähdä enemmän kukkuloita niiden takana. Se on Snowdonia. Re: Tangsista näkee Walesin vuoristoon Re: Can you see the Welsh mountains from Tangs Tuo oli hyvä artikkeli lukea. En tiennyt, että James Brindley suunnitteli Rochdalen kanavan ja hänellä oli todella suuri rooli teollisessa vallankumouksessa kanavien rakentamisella. Hän suunnitteli myös Bridgewaterin kanavan, joka todella aloitti muutoksen kohti Manchesterin kehittymistä suurimmaksi teollisuuskaupungiksi, ja hienoa hänessä oli se, että hänellä oli aivot loistavaan insinöörityöhön, mutta hän ei koskaan osannut lukea tai kirjoittaa. Re: Paljain silmin ei näe kauemmas kuin 20 mailia, edes harvoin täydellisissä olosuhteissa ja myllyn savupiipun kokoisella kaukoputkella ei näe niin kauas, se on vain teoria, että se voisi olla mahdollista, mutta kukaan ei voi todistaa, ettei se ole pilveä tai mielikuvitusta. Re: Tangs ridge walker wrote: Se on vain teoria, että se voisi olla mahdollista, mutta kukaan ei voi todistaa, ettei se ole pilvi tai mielikuvitus. Re: Tangsista Re: Näkyykö Walesin vuoret Tangsista Re: Näkyykö Walesin vuoret Tangsista? Unreasonable Man antaa tietoa, että Snodonia näkyy Fiddlers Ferryn takana, nyt hän on tietäväinen, enkä hylkää hänen tietojaan kevyesti, Fiddlers Ferry ja Jodral Bank ovat kaukaisia kohteita, kaikissa muissa suunnissa meitä ympäröivät kukkuloiden huiput, jotka lyhentävät näkymän noin 10 mailiin,  Täysin kirkkaana päivänä nämä kaksi edellä mainittua kohdetta ovat horisontissa näkyvän näkymän rajana, käytän kiikareita tarkkaillakseni Manchesterin tasankoa ja sen monia rakennuksia, kuten Trafford Centreä, lentokenttää, Eastlandsia, Quaysia, kaupungin keskustaa ja Beethamin tornia, Winter Hilliä ja Peel Toweria, jotka kaikki ovat suhteellisen lähellä, mutta tarvitset kiikarit nähdäksesi ne vain heikosti yksityiskohtia.</w:t>
      </w:r>
    </w:p>
    <w:p>
      <w:r>
        <w:rPr>
          <w:b/>
          <w:color w:val="FF0000"/>
        </w:rPr>
        <w:t xml:space="preserve">id 41</w:t>
      </w:r>
    </w:p>
    <w:p>
      <w:r>
        <w:rPr>
          <w:b w:val="0"/>
        </w:rPr>
        <w:t xml:space="preserve">koko matkan Kun joku rakastaa sinua Se ei ole hyvä, ellei hän rakasta sinua -- koko matkan Ilo olla lähelläsi Kun tarvitset jonkun piristämään sinua -- koko matkan Korkeampi kuin korkein puu on Se, miltä sen täytyy tuntua Syvemmältä kuin syvänsininen meri on Se, kuinka syvälle se menee -- jos se on totta Kun joku tarvitsee sinua Ei ole hyvä, ellei hän tarvitse sinua -- koko ajan Hyvinä ja huonoina vuosina Ja kaikkina välivuosina -- tulkoot mitä tuleman pitää Kuka tietää, mihin tie meidät vie Vain hölmö sanoisi Mutta jos annat minun rakastaa sinua Se on varmaa Minä rakastan sinua -- koko ajan, koko matkan * Sydämeni on murtunut pieniin palasiin, ei liimaa, joka sitä vielä parantaisi. Tarjoan sinulle jokaisen palan siitä olemassaoloni loppuun asti. Ajattelin tuhansia tapoja saada sinut näkemään ja tuntemaan, ja ymmärtämään, että erityiset asiat eivät katoa; ne muuttuvat ja muuttuvat joskus, ne eivät koskaan lähde, ellet päästä niistä irti. Jos voisin kuvata sanoin, mitä tunnen, minun täytyisi kirjoittaa aikojen loppuun asti. Voin yrittää sanoa, että sinä liikutat sitä, mitä minussa on, vaarallisessa määrin, niin että olen ikuisesti sinun. Voin yrittää sanoa, että uneksin sinusta yötä päivää, ja että äänesi vähäinenkin muisto saa sydämeni hymyilemään. Tai ehkä jos sanoisin, että opetit minut tuntemaan tuulen tuiverruksen kasvoillani, olemaan hieman onnellisempi siitä, että olen elossa? Voisin kuvailla, miltä tuntuu, kun suutelet minua, lämpöä, turvallisuutta, intohimoa, kaikkea sitä. Mutta se olisi turhaa, koska et olisi sisälläni, jotta voisit tuntea, kuinka voimakas tuo tunne on. Voisin salaa pysäyttää ajan ja viettää kaiken ajan vain katsellen sinua, kun nukut, ja joskus, kun itket. Ja voisin silittää hiuksiasi ja antaa pieniä suukkoja otsallesi ja kuiskata sinulle, että rakastan sinua. Voisin nähdä sinut kilometrin päästä. Muistan nähneeni unta sinusta, käsivarsistasi, hymystäsi, siitä, miltä äänesi kuulostaisi korvassani; ja se on niin, niin paljon parempi kuin koskaan kuvittelin. Joskus mietin, onko se vain surrealistista unta vai julmaa pilaa. Todellisuus ei koskaan olisi minulle niin suloinen. Inhoat kuvia itsestäsi, mutta minun on tunnustettava, että rakastan katsella sinua, milloin ja missä tahansa. Ja sinä poistit ne kamerastani, joten mistä minä nyt katson, kun tarvitsen lohtua? Voisin sanoa, että rakkauteni on suurempi kuin meri, suurempi kuin suru, jota tunnen, suurempi kuin... mitä tahansa, mutta se ei riittäisi ymmärtämään sinua, tai se ei merkitsisi paljon. Se on kuitenkin suurempi kuin elämäni. Tai sinun. Ymmärrän nyt, mitä rakkaudessa oleminen todella tarkoittaa, kun on joku, joka rakastaa takaisin. Se on vaikea valinta; valitset, että muut satuttavat sinua ja että satutat itseäsi. Ja valitset katsoa elämää toisesta näkökulmasta. Aika on ollut kovaa meille. Elämä on ollut loukkaavaa ja kohtalo on ollut julma. Mutta se olisi sietämätöntä ilman läsnäoloasi vierelläni, kun nukun. Se ei ole enää tietoinen valinta, tiedän sen yhtä vaistomaisesti kuin tiedän olevani olemassa. Tiedän, ettet ole vielä luovuttanut. Ja tiedän, että hämmennyksesi ei ole suurempi kuin luottamuksesi. Älä kysy. Minä vain tiedän. Joskus sinun ei tarvitse sanoa mitään. Tunnen, että se tulee sinusta. Tunnen sen, kun katsot minua, hämmennyksen, tuskan, vihan ja lopulta rakkauden. Kunpa voisin laulaa sinulle, jotta ymmärtäisit, että se menee pois, ja että jotenkin antaisit minun koskettaa sydäntäsi taas, pitää sitä lähelläni, pienessä taskussani. "Voi unelmien luoja Sinä sydämenmurtaja Minne ikinä menetkin, minä menen sinun suuntaasi Kaksi ajelehtivaa lähtee katsomaan maailmaa On niin paljon maailmaa nähtävää Olemme saman sateenkaaren pään perässä...". Katso ympärillesi, katso minuun taas. Anna itsesi taas tuntea. Tiedän, että sinua pelottaa. Minua pelottaa. Mutta näin tänä yönä unta ja laulun. Ja tämä laulu sai minut vihdoin tajuamaan, että... on aika alkaa elää. Sinä voit muuttaa minua, kuten kerran sanoit, että muuttaisin sinua. Tiemme kohtasivat hyvin epätodennäköisessä tilanteessa. Se ei ollut vahinko. Eikä ole sattumaa, että olemme yhä täällä. Luotan rakkauteesi, kaiken loukkaantumisen ja hämmennyksen yläpuolella. Luotan tähän: Tiedätkö, on vaikeaa nämä</w:t>
      </w:r>
    </w:p>
    <w:p>
      <w:r>
        <w:rPr>
          <w:b/>
          <w:color w:val="FF0000"/>
        </w:rPr>
        <w:t xml:space="preserve">id 42</w:t>
      </w:r>
    </w:p>
    <w:p>
      <w:r>
        <w:rPr>
          <w:b w:val="0"/>
        </w:rPr>
        <w:t xml:space="preserve">Yksi pelaaja juoksee GamePadin näytön avulla karkuun, kun taas muut neljä pelaajaa juoksevat television näytön avulla heidän perässään ... Mario Chase Niiden pelien perusteella, joita olemme päässeet kokeilemaan, omituinen Mario Chase erottuu 12:sta tarjolla olevasta pelistä parhaiten. Yksi pelaaja ottaa Marion roolin ja käyttää GamePadin näyttöä katsellakseen sankaria, kun hän juoksee tason läpi. Samaan aikaan neljä pelaajaa voi yrittää saada Marion kiinni Wiin kaukosäätimillä ja television pääruudulla. Marion ruudulla on ylhäältä päin näkyvä näkymä tasosta, joka auttaa häntä väistelemään vastustajiaan, kun taas neljän takaa-ajajan on huudettava toisilleen aina, kun he näkevät Marion huristelevan ohi, ja työskenneltävä yhdessä saadakseen hänet kiinni ennen aikarajan umpeutumista. Tästä helposti omaksuttavasta ja tuntikausia kestävästä pelistä tulee epäilemättä satunnaispelaajien suosima juhlapeli. GamePadiin asennetun videokameran käyttömahdollisuus tarkoittaa, että Marion roolihenkilön kasvot näkyvät television pääruudulla, joten voit katsoa, miten hän hikoilee, kun jahtaat häntä. Huipputehokas räiskintäpeli ... Metroid Blast Metroid Blastissa kaksi pelaajaa voi käyttää Wii-kaukosäätimiä ja Nunchuckeja Samus-robottien ohjaamiseen ja taistella robottiaaltoja vastaan. Vaikka aluksi on vaikeaa yrittää koordinoida liikkumista peukalokepillä ja tähtäämistä Wii Remote -kaukosäätimellä, on yllättävää, miten nopeasti siihen tottuu. Toinen pelaaja voi auttaa GamePadin avulla ohjaamalla avaruusalusta ja antamalla tulivoimaa ylhäältä käsin. He kallistavat Padia puolelta toiselle tähdätäkseen ja ohjatakseen, mikä voi johtaa vaarallisiin hetkiin, kun vaarana on, että kädet heilauttamalla yhtäkkiä sivulle voi törmätä fyysisesti muihin pelaajiin. Peli pelaa kuten monet muutkin 3D-tasohyppelypelit, joissa kerätään voimavaroja ja viholliset nostavat vaikeustasoa vähitellen pelin edetessä. Hack-and-slash ... The Legend of Zelda: Battle Quest Toisaalla The Legend of Zelda: Battle Quest tarjoaa hack-and-slash-hupia, jossa pelaajat pyörittelevät Wii-ohjainta ruuduilla viillelläkseen pahiksia. Pikmin Adventure on tuttu kaikille, jotka ovat pelanneet sarjaa aiemmin, kun taas Balloon Trip Breeze antaa sinun leijua ilmassa esteiden läpi, väistellä piikkejä ja yrittää poksauttaa bonuspalloja. Rayman Legends Yksi Wii U:n julkaisun kuumimmin odotetuista peleistä, ja tämä peli näyttää täyttävän odotukset - ja vielä enemmän. Jopa kolme pelaajaa voi pelata tasohyppelypeliä Wii Remote- tai Wii-ohjaimilla, kun taas toinen pelaaja tukee GamePadin avulla. Upea ... Rayman Legends on toteutettu loistavalla sarjakuvatyylillä, joten tiimi voi hyppiä tasanteelta toiselle ja taistella vihollisia vastaan samalla, kun tukipelaaja auttaa heitä katkaisemalla köysiä, kääntämällä tasanteita ja häiritsemällä pahiksia. Musiikkitasolla sprintataan klassisen rock-kappaleen Black Betty tahdissa ja ajoitetaan hyppyjä rytmin mukaan, kun GamePad-pelaaja napauttaa Teamwork ... Rayman Legends antaa tukipelaajan leikata köysiä ja laskea tasoja. Tämä näyttää aivan upealta, ja tasot on toteutettu kauniisti sarjakuvamaisessa loistossa sarjan tavaramerkkinä olevan kevytmielisen huumorin kera - ehdoton timantti. New Super Mario Bros. U Kuten arvata saattaa, tämä on upea, vapaasti etenevä 2D-tasohyppelypeli, jossa putkimies ja kaverit pomppivat tasojen läpi nappaillen voimanlähteitä. Lisävoimat lisäävät pelikokemusta, ja uudet pelitilat tarjoavat uusia haasteita, joita vastaan voit testata itsesi. Moderni klassikko ... New Super Mario Bros. U Näyttää aivan upealta, ja HD tuo sarjakuvamaisen visuaalisen ilmeen eloon vaikuttavalla tavalla. GamePadin käyttäminen tukena - ylimääräisten alustojen asettaminen Marion käyttöön - tuntuu kuitenkin toiseksi parhaalta vaihtoehdolta verrattuna siihen, miten sitä käytetään Rayman Legendsissä. ZombiU Vaikka GamePadin kosketusnäyttö on hyödyllinen lisä, sitä ei käytetä kovin hyvin monissa Wii U:n julkaisupeleissä, varsinkaan kolmannen osapuolen porttauksissa. Useimmat käyttävät sitä karttaa tai inventaariota varten, mikä vapauttaa hieman tilaa ruudulta, mutta ei juuri muuta. ZombiU ei kuulu näihin peleihin. ZombiU osoittaa paremmin kuin mikään muu peli, miksi Wii U:lla on potentiaalia olla yhtä suuri harppaus eteenpäin pelialalla kuin Wii oli vuonna 2006. Monster hunter ... ZombiU sijoittuu Lontooseen Ja kaiken lisäksi se näyttää olevan sellainen todella pelottava selviytymiskauhupeli, jollaista emme ole'</w:t>
      </w:r>
    </w:p>
    <w:p>
      <w:r>
        <w:rPr>
          <w:b/>
          <w:color w:val="FF0000"/>
        </w:rPr>
        <w:t xml:space="preserve">id 43</w:t>
      </w:r>
    </w:p>
    <w:p>
      <w:r>
        <w:rPr>
          <w:b w:val="0"/>
        </w:rPr>
        <w:t xml:space="preserve">Seitsemäntoista vuotta sitten Canam Manac Group loi perustan sille, mistä tuli yksi teräsalan tärkeimmistä yhdistysliikkeistä. Perusta oli yksinkertainen: yhdistetään merkittävän määrän valmistajien tarpeet, jotta voidaan ottaa käyttöön tehokkaita työkaluja ja ohjelmistoja, kehittää kunnianhimoisia koulutusohjelmia ja hyötyä mittakaavaeduista. Kun otetaan huomioon verkoston tämänhetkinen tilanne, kukaan ei epäile, etteikö idea olisi ollut hyvä. Mutta aika kuluu ja teknologia kehittyy. Vetovoima, joka tunnettiin "assosiatiivisena", on nyt muuttunut houkuttelevaksi sosiaalisella alalla. Epäilemättä tästä näkökulmasta tämän blogin luomista lähestyttiin: haluttiin varmistaa, että jäsenet jakavat mielipiteitä, voivat kommentoida niitä ja luoda siten suurempaa synergiaa tämän liiketoimintayhteisön ympärille. Luoda dynaamisempi ja vuorovaikutteisempi tapa keskustella, "seurustella". Bravo verkostolle tästä erinomaisesta aloitteesta, jossa Canam on ylpeä saadessaan olla mukana. Canamin kannalta toimiala muuttuu edelleen tulevina vuosina. Tämä kehitys, jota Canam pyrkii määrittelemään, on "yhteistyötä".  Miten voimme varmistaa, että jokaisesta rakennushankkeesta tulee yhteistyökokemus? Miten voimme sitouttaa kaikki hankkeeseen osallistuvat niin, että he työskentelevät yhdessä asiakkaan hyväksi? Miten maksimoimme rakennushankkeiden tehokkuuden? Me Canamilla uskomme, että tämä prosessi alkaa jo rakennuksen suunnitteluvaiheessa. Uskomme, että arkkitehtien, insinöörien, teräksentuottajien ja muiden rakennuksen vaipasta vastaavien sidosryhmien on osallistuttava yhdessä suunnitteluvaiheessa, jotta voidaan luoda perusta optimoidulle hankkeelle. Heidän on myös otettava huomioon, miten rakennus pystytetään, jotta yllätykset voidaan välttää ja luoda edellytykset yksinkertaiselle, miellyttävälle ja ennustettavalle rakennuspaikalle. Tämä edellyttää kuitenkin merkittäviä muutoksia tapaan, jolla luomme ja suunnittelemme prosessin ja miten osallistumme siihen. Se edellyttää, että jokainen henkilö asettuu loppukäyttäjän eli rakennuksen omistajan puolelle.  Me Canamilla työskentelemme asiakkaan odotuksia kunnioittavassa ilmapiirissä ja noudatamme mahdollisimman aggressiivista maksuaikataulua varmistaen samalla, että kaikkien muiden yhteistyökumppaneidemme tarpeet täyttyvät. Tätä kutsumme yhteistyöhön perustuvaksi lähestymistavaksi... meidän tapamme "rakentaa vaihtoehtoisesti". Entä sinä, millaisena sinä näet yhteistyöhön perustuvan työskentelyn? Voiko se auttaa alaamme näyttäytymään paremmassa valossa? Olisitko kiinnostunut ottamaan Canamin mukaan hankkeisiisi, jotta voisit toteuttaa yhteistoiminnallista lähestymistapaa? Olemme valmiita jakamaan näkemyksemme kanssasi. Ota yhteyttä!</w:t>
      </w:r>
    </w:p>
    <w:p>
      <w:r>
        <w:rPr>
          <w:b/>
          <w:color w:val="FF0000"/>
        </w:rPr>
        <w:t xml:space="preserve">id 44</w:t>
      </w:r>
    </w:p>
    <w:p>
      <w:r>
        <w:rPr>
          <w:b w:val="0"/>
        </w:rPr>
        <w:t xml:space="preserve">Onko sinulla vaikeuksia pysyä ajan tasalla? Kun kouluvuosi on juuri alkamassa, kannattaa ottaa käyttöön joitakin terveellisiä ajanhallintatapoja. Se auttaa sinua saamaan parempia arvosanoja ja antaa sinulle myös enemmän aikaa tehdä asioita, joita haluat tehdä. Koulun, ystävien, perheen, vapaa-ajan ja opiskelun yhteensovittaminen on vaikeaa. Muutaman yksinkertaisen vinkin avulla voit kuitenkin oppia hallitsemaan aikaasi paremmin - ja löytää ne ylimääräiset tunnit päivästä. Elämästä tulee yhä kiireisempää ja kiireisempää, ja häiriötekijöitä tulee yhä enemmän. Kiireen lisääntyessä meidän kaikkien on hallittava saamamme aika tehokkaammin. Tässä on seitsemän huippuvinkkiä, joiden avulla saat päivästäsi enemmän irti ja voit tehdä työsi tehokkaammin: Luo lista: Tee jokaisen päivän alussa lista kaikesta, mitä sinun on tehtävä. Aseta lista tärkeysjärjestykseen: Oli miten oli, on hieno tunne, kun sinulla on konkreettinen lista ja näet, mitä olet pystynyt yliviivaamaan päivän aikana Mittaa aikaa: kokeile kirjoittaa kaikki tekemäsi asiat ylös viikon ajan ja katso, kuinka paljon aikaa toiminnot vievät. Vaikka toiminta olisi "ei mitään tekemistä", voit nähdä, mihin aikaa käytetään viisaasti tai ei käytetä. Kun olet tehnyt tämän, jaa päiväsi puolen tunnin lohkoihin. Varaa kullekin tehtävälle tietty määrä aikaa ja pidä siitä kiinni. Tulet huomaamaan, että jos sinulla on yksi tehtävä suoritettavana vaikkapa kahdessa lohkossa, se auttaa sinua keskittymään Monitehtäväisyys on huono asia: me kaikki tunnumme ajattelevan, että useamman kuin yhden asian tekeminen kerralla on hyvä asia. Näin ei ole. Se tarkoittaa, että saatat tehdä useita asioita huonosti sen sijaan, että tekisit yhden asian hyvin Eri paikat eri toiminnoille: vaihda ympäristöä eri toiminnoille sopivaksi. Jos esimerkiksi makuuhuoneessasi on televisio, tietokone ja pelejä, on vaikea vaihtaa sitä vakavaan ympäristöön, kun sinun on opiskeltava. Ehkä kirjastosta tulee "työsi" paikka, jolloin koti ja huoneesi säilyvät rentoutumista varten. Ehkä makuuhuoneestasi tulee työtila ja olohuoneesta paikka, jossa voit rentoutua Käytä seisonta-aikaa: Jos tarkastelet tyypillistä viikkoa, löydät varmasti jonkin verran seisonta-aikaa - aikaa, jolloin olet esimerkiksi odottamassa tai matkustamassa. Käytä tuo aika jonkin listallasi olevan tehtävän hoitamiseen, kuten hakuteoksen lukemiseen. Puoli tuntia bussissa voi saada paljon aikaan Sisällytä "minä-aikaa": työskentelet tai opiskelet paremmin, jos varaat aikaa vain itsellesi ja sille, mistä nautit. Järjestä se ikään kuin se olisi vakava tehtävä - se ansaitsee tulla vakavasti otetuksi, jos aiot saada elämääsi paremman tasapainon. Ei voi olla vain työtä eikä leikkiä. Muita hyödyllisiä vinkkejä löydät netistä; sieltä löytyy paljon hyviä ideoita opiskelijoilta ympäri maailmaa.</w:t>
      </w:r>
    </w:p>
    <w:p>
      <w:r>
        <w:rPr>
          <w:b/>
          <w:color w:val="FF0000"/>
        </w:rPr>
        <w:t xml:space="preserve">id 45</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49:llä koko vuodeksi. Kirjan kuvaus Julkaisupäivä: 29.10.2010 Kaikki eivät osaa pitää lehmää, mutta kaikki osaavat tehdä juustoa. Tässä kirjassa esitellään oman juuston valmistamiseen tarvittavat perusvälineet: raaka-aineet, mukaan lukien erilaiset maidot, yrtit ja aromit; miten valmistetaan yksinkertainen juusto; ja miten valmistetaan joitakin maailman erikoisjuustoja, kuten Roquefort, Brie ja Edam. Löydät reseptejä monien juustojen valmistamiseen kotona. Olipa kyseessä juustokakku, ricottapohjainen vanukas tai mahtavan suolainen sinihomejuusto, tämä kirja on juustojen ystävän opas oman suosikkiruokansa valmistamiseen, ja mukana on myös reseptejä keksejä varten. Tässä kirjassa esitellään oman juuston valmistamiseen tarvittavat perusvälineet, raaka-aineet, kuten erilaiset maidot, yrtit ja makuaineet, yksinkertaisen juuston valmistaminen sekä eräiden maailman erikoisjuustojen, kuten Roquefortin, Brien ja Edamin valmistaminen. Löydät reseptejä monien juustojen valmistamiseen kotona. Olipa kyseessä juustokakku, ricottapohjainen vanukas tai mahtavan suolainen sinihomejuusto, tämä kirja on juustojen ystävän opas oman suosikkiruokansa valmistamiseen, ja mukana on myös reseptejä keksejä varten. {"itemData":[{"priceBreaksMAP":null, "buy\\.... koriin", "Lisää molemmat koriin", "Lisää kaikki kolme koriin"], "showDetailsDefault": "Näytä saatavuus ja toimitustiedot", "shippingError": "Tapahtui virhe, yritä uudelleen", "hideDetailsDefault":"Hide availability and delivery details", "priceLabel":["Price:", "Price For Both:", "Price For All Three:"], "preorder":["Pre-order this item", "Pre-order both items", "Pre-order all three items"]}} Lisätietoja kirjoittajasta Tuotekuvaus Arvostelu 'Kun olemme saaneet ensin kerrankin tietää juustonvalmistuksen perusteet, pääsemme sitten itse asiaan Paulin ihanan tutkittujen juustonvalmistusreseptien avulla. Rochdale Observer. 'Tämä on loistava kirja. Kauniisti jäsennelty ja kirjoitettu. Jos harkitset juustonvalmistustaitojesi kehittämistä ja omatoimisuuden lisäämistä, suosittelen tätä kirjaa lämpimästi." www.cottagesmallholder.com. Kirjoittajasta Kirjoittaja Paul Peacock on valmistanut juustoa kotona jo vuosia. Hän sai inspiraationsa isoäidiltään, joka teki juustoa elämänsä jokaisena päivänä keräämällä maitoa eri lähteistä sota-ajan Manchesterissa, tekemällä sen yksinkertaisesti antamalla maidon hapattaa ja pesemällä, ripustamalla ja syömällä tuloksena syntyneen juuston voileivän päälle iltapalaksi. Paul on myös kasvien ja puutarhanhoidon asiantuntija, ja hän kirjoittaa nimellä Mr. Digwell Daily Mirrorin Gardening Advice -sivustolle. Häntä voi kuulla BBC:n Puutarhurin kyselytunnilla, ja hän on Home Farmer -lehden päätoimittaja ja monien kirjojen kirjoittaja, muun muassa Patio Produce, The Urban Hen ja yhdessä vaimonsa Dianan kanssa ilmestynyt kirja Grandma`s Ways for Modern Days. Ostin tämän kirjan, koska minulla ei ollut lainkaan tietoa juustonvalmistuksesta, ja toivoin, että se olisi hyvä aloittelijan kirja, mutta huomasin, että se ei antanut kunnollista tietoa siitä, miten eri juustoja valmistetaan, eikä siinä ollut tarkkoja ohjeita aloittelijalle. Esimerkiksi useimpien reseptien alussa mainitaan 1 annospussi mesofiilistä startteria, mutta ostamani annospussi riittää 100 litralle maitoa! Muutama lisäkappale, jossa olisi kerrottu alkuaineista, olisi tehnyt paljonkin. Sininen Stilton vaatii, että juustomassa "pestään" (mitä pesu sitten onkin) 100 ml:lla Penicillium roqueforti -liuosta, kun taas muissa sinisissä juustoissa Penicillium roqueforti -liuos sekoitetaan alussa maidon ja hapatteen kanssa. Miksi? Joissakin juustoissa juoksutteen lisäämisen jälkeen annetaan vaikuttaa 45 minuuttia, joissakin tunnin ajan. Joitakin kuumennetaan aluksi 30 asteeseen, toisia 34 asteeseen. Osaan kyllä noudattaa reseptejä, mutta ilman selitystä siitä, mitä teen, en koskaan oikein ymmärrä, miten juustoa tehdään. Kun minulla on hieman enemmän kokemusta ja ymmärrystä, ehkäpä tämä on hyvä kirja, johon voin palata reseptejä varten, mutta toistaiseksi aion</w:t>
      </w:r>
    </w:p>
    <w:p>
      <w:r>
        <w:rPr>
          <w:b/>
          <w:color w:val="FF0000"/>
        </w:rPr>
        <w:t xml:space="preserve">id 46</w:t>
      </w:r>
    </w:p>
    <w:p>
      <w:r>
        <w:rPr>
          <w:b w:val="0"/>
        </w:rPr>
        <w:t xml:space="preserve">Sinun ei tarvitse olla velkaa rakentaa luottoa Lähetetty 2 maaliskuu, 2010 Jotkut ihmiset ajattelevat, että he aina tarvitse velkaa jotain luottokortilla rakentaa luottonsa. Totuus on, että sinun ei tarvitse velkaa kenellekään edes penniäkään rakentaa luottoa. Ainoa asia, että sinun täytyy tehdä rakentaa luottoluokituksesi on saada luottoa käytettävissäsi ja osoittaa ajan mittaan, että voit käyttää sitä vastuullisesti. Tämä onnistuu veloittamalla luottokorttiasi vain kerran kuudessa kuukaudessa 20 dollarilla ja maksamalla se sitten kokonaan pois, kun saat laskun. Näin tilisi pysyy aktiivisena ja luottoluokituksesi karttuu, vaikka et ole velkaa mitään. Tämä toimii siksi, että sinulla on luottoa käytettävissäsi ja päätät olla käyttämättä sitä. Yksi tapa käyttää luottoa vastuullisesti on käyttää vain sellaista luottoa, jonka takaisinmaksuun sinulla on varaa. Muita kysymyksiä, joita ihmisillä on hyvän luottoluokituksen rakentamisesta, ovat: - Kuinka suuri luottorajani on oltava, jotta luottoluokitukseni kasvaisi? - Kuinka monta luottokorttia tarvitsen luottoluokitukseni rakentamiseen? - Entä jos kulutan liikaa? Onko olemassa strategioita, joilla voin estää itseäni käyttämästä liikaa luottokortteja?</w:t>
      </w:r>
    </w:p>
    <w:p>
      <w:r>
        <w:rPr>
          <w:b/>
          <w:color w:val="FF0000"/>
        </w:rPr>
        <w:t xml:space="preserve">id 47</w:t>
      </w:r>
    </w:p>
    <w:p>
      <w:r>
        <w:rPr>
          <w:b w:val="0"/>
        </w:rPr>
        <w:t xml:space="preserve">Julkaisutiedot Lataukset Tiivistelmä Ihmisoikeus terveyteen on tunnustettu useissa kansainvälisen oikeuden sitovissa ja ei-sitovissa sopimuksissa. Se on yleismaailmallinen, mikä tarkoittaa, että kaikilla - myös huumeita käyttävillä ihmisillä - on oikeus tähän oikeuteen. Noin 13 miljoonaa ihmistä pistää huumeita maailmanlaajuisesti. Eniten huumeita käyttäviä ihmisiä on Aasiassa, jossa 4,85 miljoonan ihmisen ilmoitettiin pistävän huumeita vuonna 2008. Monissa osissa maailmaa kansalliset hallitukset ovat keskittyneet kriminalisoimaan huumausaineisiin liittyvän toiminnan. Joissakin maissa huumekaupasta voidaan langettaa kuolemanrangaistus. Toisissa maissa huumeita käyttävät ihmiset lähetetään pakollisiin huumehoitokeskuksiin. Tässä raportissa käsitellään huumausaineita käyttävien pakollisia hoitokeskuksia neljässä WHO:n Länsi-Tyynenmeren alueen maassa: Kiinassa, Kambodžassa, Malesiassa ja Vietnamissa. Siinä kuvataan keskuksissa tarjottavaa hoitoa ja hiviin liittyviä toimenpiteitä ja pyritään arvioimaan niitä ihmisoikeuksiin perustuvasta näkökulmasta, erityisesti 3AQ-kriteerien (saatavuus, saavutettavuus, hyväksyttävyys ja laatu) sekä yhdenvertaisuuden ja syrjimättömyyden, osallistumisen ja vastuullisuuden periaatteiden perusteella.</w:t>
      </w:r>
    </w:p>
    <w:p>
      <w:r>
        <w:rPr>
          <w:b/>
          <w:color w:val="FF0000"/>
        </w:rPr>
        <w:t xml:space="preserve">id 48</w:t>
      </w:r>
    </w:p>
    <w:p>
      <w:r>
        <w:rPr>
          <w:b w:val="0"/>
        </w:rPr>
        <w:t xml:space="preserve">Jos tämä on ensimmäinen vierailusi, tutustu FAQ:iin klikkaamalla yllä olevaa linkkiä. Sinun on ehkä rekisteröidyttävä ennen kuin voit lähettää viestejä: klikkaa yllä olevaa rekisteröitymislinkkiä jatkaaksesi. Aloittaaksesi viestien katselun, valitse alla olevasta valikoimasta foorumi, jolla haluat käydä. Meillä on uusi jäsen - danny williams Ylläpitäjien, moderaattoreiden ja kaikkien jäsenten puolesta tervetuloa Royal Welch -foorumille, joka rahoitetaan kokonaan jäsenistön vapaaehtoisilla lahjoituksilla. Liittymällä yhteisöömme voit lähettää aiheita, kommunikoida yksityisesti muiden jäsenten kanssa (PM), vastata kyselyihin, ladata sisältöä ja käyttää monia muita erikoisominaisuuksia Jos haluat saada mahdollisuuden voittaa lotossa, voit liittyä yhdeksänjäseniseen Forum Lottery Syndicate -foorumiin, jossa yhdellä punnalla viikossa sinulla on lukuisia voittomahdollisuuksia. Kun syndikaatin jäsenmäärä kasvaa, myös voittomahdollisuuksien määrä kasvaa. Jos sinulla on ongelmia, voit joko luoda viestiketjun tai lähettää yksityisviestin moderaattorille. Lopuksi olisimme kiitollisia, jos käyttäisit hetken ja esittäytyisit Royal Welch -yhteisölle esittäytymisfoorumilla. Kerro vain hieman itsestäsi. Kerro esimerkiksi, oletko/oletko ollut rykmentin tai asevoimien palveluksessa vai et, mikä on nykyinen ammattisi ja miten aiot käyttää sivustoa. Jäsenhakemuslomakkeet Tee lahjoitus Tietoa meistä Tämän Royal Welch -foorumin version loivat lokakuussa 2005 Bob Bacon, Al Poole ja Sharon. Ajatus oli yksinkertainen - luoda moderni ja käyttäjien välinen vuorovaikutteinen foorumi, jossa on uusimmat ideat, parannukset ja tyylit Royal Welch Fusiliers -rykmentin entisille ja nykyisille jäsenille ja heidän perheilleen tai kaikille muille, jotka ovat kiinnostuneita rykmentistä.</w:t>
      </w:r>
    </w:p>
    <w:p>
      <w:r>
        <w:rPr>
          <w:b/>
          <w:color w:val="FF0000"/>
        </w:rPr>
        <w:t xml:space="preserve">id 49</w:t>
      </w:r>
    </w:p>
    <w:p>
      <w:r>
        <w:rPr>
          <w:b w:val="0"/>
        </w:rPr>
        <w:t xml:space="preserve">Lokakuun 3. päivän oikeudenkäynnin oikeudenkäyntiasiakirjat, jotka sisältävät lisätietoja tapauksesta, ovat nyt E! Online . Papereista käy ilmi, että Gray ja tapaukseen osallistuneet asianajajat olivat huolissaan Winterin kuljettamisesta oikeussaliin Workmanin huomaamatta, ja väittävät, että studio oli huolissaan "lavastuksen häiritsemisestä äidin ailahtelevaisuuden vuoksi" ja vihjailivat, että hänellä olisi "hyvin väkivaltainen reaktio". "Hän on ollut kauhu Modernin perheen kuvauksissa", Grayn asianajaja Michael Kretzmer sanoi. "Tuottaja ja muut siellä ovat ilmaisseet vakavan huolensa". Kretzmer paljasti myös, että Winterin ohjaaja kuvauspaikalla oli välittänyt "yksityiskohtaisia kauhutarinoita" ja väitti hänen sanoneen, että "äiti riistää lapselta ruoan". Workmania syytettiin myös Winterin "seksualisoinnista" pakottamalla hänet lähtemään talosta "erittäin sopimattomissa" vaatteissa, ja näyttelijän sanottiin myös "ilmeisesti lyöneen toistuvasti, läpsäisseen, lyöneen, tönäisseen, ei niin, että siitä jäisi jälkiä". Asianajajat näyttivät myös ilmaisevan huolensa siitä, että Workman voisi viedä Winterin Modern Family -ansiot, kun taas Gray väitti, että Winter oli kertonut väitetyistä väärinkäytöksistä "kaikille, jotka kuuntelevat", ja lisäsi: "Isäni ei auta". Kun Winter saapui oikeussaliin, hänen annettiin jäädä ulos, koska "hän oli ilmaissut ja osoittanut hermostuneisuutta ja ahdistusta tätä oikeudenkäyntiä kohtaan". Workman - joka myönsi olleensa "järkyttynyt" ja "järkyttynyt", kun hänet kutsuttiin oikeuteen - vaati kuitenkin, että hänen tyttärensä "maksoi" hänelle siitä, että hän kieltäytyi päästämästä häntä tapaamaan 18-vuotiasta poikaystäväänsä, näyttelijä Cameron Palatasia. Pariskunnan kerrottiin äskettäin eronneen. "Sain tyttäreni kiinni hänen poikaystävänsä kanssa sängystä - hän on 14-vuotias, mies 18 - ja heitin hänet ulos ja erosin heistä", Workman sanoi. "Ja siitä lähtien olen maksanut." Workman väitti, että asiat muuttuivat hänelle "liian oudoiksi", kun hän tajusi, että Palataksen äiti lähetti Winterille "raamattuviestejä", ja sanoi: "Mitä enemmän painostin ja kieltäydyin päästämästä häntä juhlimaan hänen ystäviensä kanssa, hän hyökkäsi kimppuuni. Viime viikolla tiesin, että jotain oli tekeillä, mutta en tiennyt mitä. Hän löi minua ja haukkui minua ilkeillä nimillä." Workman, joka sanoi, että asiat ovat olleet "helvettiä" sen jälkeen, kun Palatas alkoi seurustella Winterin kanssa, vannoi hankkivansa lähestymiskiellon tätä vastaan ja ehdotti, että hänen tyttärensä keksii syytökset, sanoen: Hän on näyttelijä, joten olen varma, että hän osaa itkeä hetken mielijohteesta: "Hän on näyttelijä, joten olen varma, että hän osaa itkeä hetkessä. Ja hän on sellainen kuin on, ja voit katsoa hänen elokuviaan ja nähdä sen ja - olen surullinen. Olen todella surullinen." Workman kuvaili itseään myös "uskomattomaksi äidiksi" ja syytti Palataksen äitiä Winterin "aivopesusta" ja lisäsi olevansa huolissaan siitä, että ihmiset käyttävät hänen tytärtään hyväkseen. "Tiedän, että hän käyttäytyy oudosti", hän sanoi. "Minä otan sen vastaan. En välitä. Tiedän, että hän on loukkaantunut, koska en anna hänen tavata häntä. Kestän sen, mutta en aio menettää häntä... Tällä pikkutytöllä menee juuri nyt niin hyvin, ja niin monet ihmiset haluavat hänet vääristä syistä." Workman syytti myös Graytä siitä, että hän on ilmaantunut Modern Family -sarjan menestyksen jälkeen , sanomalla, että Winterin rahoja on "suojeltava", mutta Gray vakuutti, että hän on mukana vain sen jälkeen, kun Winter pyysi hänen apuaan. "En halua hallita omaisuutta tai mitään sellaista", Gray sanoi. "Olen täällä vain hänen turvallisuutensa vuoksi, koska hän on pyytänyt minua tänne...". Toivon ja rukoilen aiempien kokemusteni perusteella, että äitini saa apua ja että tämä voi parantua."</w:t>
      </w:r>
    </w:p>
    <w:p>
      <w:r>
        <w:rPr>
          <w:b/>
          <w:color w:val="FF0000"/>
        </w:rPr>
        <w:t xml:space="preserve">id 50</w:t>
      </w:r>
    </w:p>
    <w:p>
      <w:r>
        <w:rPr>
          <w:b w:val="0"/>
        </w:rPr>
        <w:t xml:space="preserve">Joko JavaScript on kytketty pois päältä tai sinulla on vanha versio Adobe Flash Playerista. Tämän luokituswidgetin katselemiseksi sinun on hankittava uusin Flash Player . Jos selaimesi sallii vain "luotettavien sivustojen" suorittaa Javascriptiä, sinun pitäisi lisätä "googleapis.com" -verkkotunnus whitelistasi, jotta Flash-tunnistus toimisi oikein. Ura-analyytikko Dan Pink tutkii motivaation arvoitusta ja aloittaa siitä, minkä yhteiskuntatieteilijät tietävät, mutta useimmat johtajat eivät: perinteiset palkkiot eivät aina ole niin tehokkaita kuin luulemme. Kuuntele valaisevia tarinoita - ja ehkäpä tie eteenpäin. Dan Pink jätti hyvästit viimeiselle "oikealle työpaikalleen" Al Goren puheenkirjoittajana ja ryhtyi freelanceriksi aloittaakseen oikeiden aivojen vallankumouksen uramarkkinoilla. Koko elämäkerta</w:t>
      </w:r>
    </w:p>
    <w:p>
      <w:r>
        <w:rPr>
          <w:b/>
          <w:color w:val="FF0000"/>
        </w:rPr>
        <w:t xml:space="preserve">id 51</w:t>
      </w:r>
    </w:p>
    <w:p>
      <w:r>
        <w:rPr>
          <w:b w:val="0"/>
        </w:rPr>
        <w:t xml:space="preserve">Oletko huomannut sanovasi: "On kesäaika. Nyt ei kannata etsiä töitä." Lopeta! Kesäkuukaudet ovat loistavaa aikaa jatkaa työnhakua. Yritykset etsivät aina, ja kyllä luvut saattavat laskea kesällä, mutta tämä antaa vakavasti otettaville työnhakijoille etulyöntiaseman. Jos aktiivisesti etsivien määrä laskee tänä aikana, myös kyseisestä työpaikasta kilpailevien määrä on laskenut. Tämä tarjoaa loistavan mahdollisuuden työnhakijoille, jotka jatkavat etsimistä. Haastattelujen ajoittaminen kesälomien aikaan voi olla hieman hankalampaa, mutta pysy siinä, sillä voit olla hyvin iloinen siitä, että teit niin. Monet yritykset palkkaavat työntekijöitä syksyllä, ja fiksut yritykset keräävät ansioluetteloita ja hakijaprofiileja juuri nyt, jotta ne ovat valmiita aloittamaan syyskuun alussa. Kun haluat vaihtaa uraa, ole määrätietoinen äläkä tyydy vähempään kuin haluat. Kuten Virgil kerran sanoi: "Sinnikäs työ voittaa". Lisää motivoivia lainauksia täällä . Jos haluat lisää neuvoja, jotka todella auttavat sinua löytämään unelmiesi myyntityön, liity mukaan työnhakuvalmennukseen . Olemme auttaneet monia myynnin ammattilaisia tässä prosessissa. Itse asiassa eräässä tuoreessa suosittelussa sanottiin: "Hänen valmennuksensa ja hänen apunsa ansioluetteloni parantamisessa ansiosta saan keskimäärin 3-4 puhelua päivässä. Se on mieletöntä. Tiedän, mitkä työpaikat minun on ehdottomasti hylättävä, mutta joitakin "mielenkiintoisia" mahdollisuuksia on tulossa tielleni." Tietoa A Sales Compassista Tutkimukset osoittavat, että 25 prosenttia myyntityöntekijöistä tuottaa 90-95 prosenttia kaikesta myynnistä. On selvää, että suurin osa myyjistä ei myy potentiaalinsa mukaisesti eikä tee tuloja, joita he voisivat tehdä. B2B Sales Connections haluaa muuttaa tämän. A Sales Compass on blogi, jossa yritysten välisen myynnin ammattilaiset voivat verkostoitua. Täältä löydät motivaatiota, jaat myyntivinkkejä ja parannat myynnin ja myynnin johtamisen taitojasi. Yhdessä me kaikki voimme vapauttaa myyntipotentiaalimme. Ilmaisia myyntikirjoja! Joitakin palkintojamme! Ilmainen eBook saatavilla! Joitakin suositteluja "Teillä on loistava verkkosivusto, joka on täynnä arvokkaita näkemyksiä B2B-maailmasta. Olen iloinen, että törmäsin siihen." "Käyn parhaillaan läpi "Toimintasuunnitelma myyntimenestykseen" ...ja haluan sanoa KIITOS hyvästä käytännönläheisestä lähestymistavasta, jossa on toimivia asiakirjoja, joiden avulla on helppo muuttaa oppiminen TOIMINNaksi."</w:t>
      </w:r>
    </w:p>
    <w:p>
      <w:r>
        <w:rPr>
          <w:b/>
          <w:color w:val="FF0000"/>
        </w:rPr>
        <w:t xml:space="preserve">id 52</w:t>
      </w:r>
    </w:p>
    <w:p>
      <w:r>
        <w:rPr>
          <w:b w:val="0"/>
        </w:rPr>
        <w:t xml:space="preserve">Blackjack-peli Blackjack, joka tunnetaan myös nimellä 21, on suosittu korttipeli kasinoilla. Tämä johtuu pääasiassa siitä, että peli on erittäin pelaajaystävällinen ja sen säännöt ovat helposti ymmärrettävissä. Blackjackia pelataan puoliympyrän muotoisessa pöydässä. Pelaajat istuvat ympyrän kaaren ympärillä, kun taas jakaja seisoo heitä vastapäätä, pöydän suoran sivun keskellä. Ennen blackjack-pöytään istumista pelaajien on ostettava kasinomerkkejä. Tämän jälkeen kukin pelaaja asettaa panoksensa edessään olevaan merkittyyn ympyrään, ja peli alkaa. Blackjackin perusteet Blackjackin pelaajat pelaavat kasinon jakajaa vastaan. Pelin tavoitteena on voittaa jakaja saamalla korttikäsi, jonka arvo on mahdollisimman lähellä 21, ja välttämällä samalla ylityksiä.  Jos käsi menee yli 21, se on "bust". Korttien värillä ei ole vaikutusta, ja kortit kahdesta kymmeneen otetaan nimellisarvolla. Kuvakorttien, joihin kuuluvat kuningas, kuningatar ja jätkä, arvo on kymmenen. Ässän arvo on yksi tai 11, riippuen siitä, kumpi on pelaajalle edullisempi. Kun panokset on asetettu, jakaja jakaa kaksi korttia jokaiselle pelaajalle. Pelattavasta blackjack-tyypistä riippuen kortit jaetaan kuvapuoli ylöspäin tai alaspäin. Jakaja nostaa itselleen kaksi korttia, yhden kuvapuoli ylöspäin ja toisen kuvapuoli alaspäin. Kukin pelaaja päättää vuorotellen ja jakajan näkyvän kortin perusteella, onko hänen kätensä tarpeeksi lähellä 21:tä. Jos hän on tyytyväinen, hän jää seisomaan, ja jos hän ei ole tyytyväinen, hän tekee osuman (hän nostaa toisen kortin). Jos pelaaja saa avauskorttinsa blackjackin (10:n arvoinen kortti plus ässä), hän voittaa välittömästi. Kun kaikki pöydässä olevat pelaajat ovat pelanneet, jakaja paljastaa toisen korttinsa. Jos hänen korttinsa menee nurin, kaikki pöydässä olevat voittavat, jos hekään eivät menneet nurin.</w:t>
      </w:r>
    </w:p>
    <w:p>
      <w:r>
        <w:rPr>
          <w:b/>
          <w:color w:val="FF0000"/>
        </w:rPr>
        <w:t xml:space="preserve">id 53</w:t>
      </w:r>
    </w:p>
    <w:p>
      <w:r>
        <w:rPr>
          <w:b w:val="0"/>
        </w:rPr>
        <w:t xml:space="preserve">tingletip on suunniteltu erityisesti auttamaan orgasmin saavuttamisessa ja tehostamisessa. Täydellinen lahja naiselle elämässäsi, tingletip on pieni, huomaamaton ja lähes tunnistamaton vibraattoriksi, joten se sopii erinomaisesti matkoille. Tutkimusten mukaan noin 70 % naisista tarvitsee suoraa klitorisstimulaatiota saavuttaakseen orgasmin. Tätä silmällä pitäen palkitun tingletipin suunnittelijat ovat luoneet vibraattorin, joka sopii sähköhammasharjaan samalla tavalla kuin hammasharjan päähän. Harjakset on korvattu hammasharjan päässä sileällä "vastakkain pyörivällä" päähän, joka värähtelee vain kosketuskohdassa. Tämän ainutlaatuisen rakenteen ansiosta tingletipissä on verkkovirralla toimivan hierontalaitteen teho, mutta se on kooltaan ja käytännöllisyydeltään paristokäyttöinen. Pelkästään Yhdistyneessä kuningaskunnassa on myyty yli 20 000 kappaletta, ja tingletipistä on tullut monien naisten suosikkivibraattori, jota seksiterapeutit ja parisuhdeterapeutit suosittelevat laajalti kaikkialla maailmassa. Tingletipin valmistajat tarjoavat myös täyden 30 päivän rahanpalautustakuun. Asiakkaat, jotka eivät ole 100-prosenttisesti tyytyväisiä, saavat täyden hyvityksen. tingletip maksaa 9,99 plus postikulut, ja sen mukana toimitetaan musta samettipussi ja voiteluainepusseja. Sinun tarvitsee vain lisätä edullinen yhteensopiva sähköhammasharja, jonka hinta on noin 18. Luettelo yhteensopivista sähköhammasharjoista ja hinnoista on saatavilla täältä Naiselle, jolla on kaikkea, tingletip on täydellinen sukan täyteaine. Tämä on yksi joululahja, josta voit olla varma, että se jättää sinut hymyilemään.</w:t>
      </w:r>
    </w:p>
    <w:p>
      <w:r>
        <w:rPr>
          <w:b/>
          <w:color w:val="FF0000"/>
        </w:rPr>
        <w:t xml:space="preserve">id 54</w:t>
      </w:r>
    </w:p>
    <w:p>
      <w:r>
        <w:rPr>
          <w:b w:val="0"/>
        </w:rPr>
        <w:t xml:space="preserve">| 10/21/2012 @ 5:33PM | 5,396 views The Most Important Soccer Performance Analyst You Have Never Heard Of Muutama kuukausi sitten, Manchester City viime kauden Barclays Premier League Champions, ilmoitti, että he aikovat julkaista kaikki ottelun yksityiskohdat ja tehdä sen saataville ilmaiseksi faneille ja tilastotieteilijöille. Ottelutiedot koostuivat jokaisen joukkueen jokaisen pelaajan tiedoista jokaisesta Valioliigan ottelusta kaudella 2011/12. Kyseessä on ensimmäinen kerta, kun seura ottaa tällaisen askeleen. Cityn tulosanalyysin johtaja Gavin Fleig selitti asiaa seuraavasti: "Bill James käynnisti analytiikan vallankumouksen baseballissa. Se vaikutti todella paljon, ja siitä on tullut osa kyseistä urheilua. Jossain päin maailmaa on jalkapallon Bill James, jolla on kaikki taidot ja joka haluaa käyttää niitä, mutta jolla ei ole dataa. Haluamme auttaa löytämään tuon Bill Jamesin, ei välttämättä Manchester Cityn vaan jalkapallon analytiikan hyväksi. En halua olla viiden vuoden päästä taas analytiikkakonferenssissa puhumassa ihmisille, jotka haluaisivat analysoida dataa mutta eivät voi kehittää omia konseptejaan, koska kaikki data ei ole julkisesti saatavilla." Bill Jamesin työn tunnettuuden lisääntyminen johtuu baseballin Oakland A's -joukkueen suhteellisesta menestyksestä ja Michael Lewisin kirjoittamasta kirjasta (ja elokuvasta) "Moneyball". Päällisin puolin Fleigin ja Cityn aikomukset ovat kiitettäviä, kun otetaan huomioon tilastoihin perustuvien jalkapallo-artikkelien ja -blogien valtava lisääntyminen. Suurin osa näistä kirjoittajista on varmasti tietoinen Bill Jamesista, ja epäilemättä Jamesin työ on vaikuttanut ja inspiroinut monia. Jalkapallon uranuurtajan puuttuessa James vaikuttaa uskottavalta varamieheltä. Yhtä asiaa lukuun ottamatta - Bill Jamesin työtä pesäpallotilastojen parissa edelsi noin kaksi vuosikymmentä ennen häntä mies, jota Journal of Sports Sciences -lehti kutsui ensimmäiseksi "jalkapallon ammatilliseksi suorituskykyanalyytikoksi" hänen kuoltuaan 98-vuotiaana vuonna 2002. Mahdollisesti siksi, että Reep oli ja on edelleen kiistelty ja polarisoiva hahmo englantilaisessa jalkapallossa. Reep ei välttämättä keksinyt pitkää pallopeliä, mutta hänen ainoa tarkoituksensa oli antaa sille tilastollinen ja lähes akateeminen perusta. Reep uskoi, että voittaakseen peli oli riisuttava olennaisiin asioihin. Hän ryhtyi 1950-luvun alusta lähtien analysoimaan pelejä sellaisella sitoutumisella, jonka vain kiihkoilija voi saada aikaan.   Jotkut ovat kutsuneet häntä "ottelusuoritusanalyysin isäksi", ja vuosien mittaan hänen työnsä laajeni noin 2 500 otteluun, mukaan lukien useat MM-finaalit. Herbert Chapmanin 1930-luvun Arsenalin taktiikan innoittamana, mutta sitä luultavasti väärin tulkiten, Reep uskoi, että avain maalien tekemiseen ja pelien voittamiseen oli pallon siirtäminen mahdollisimman nopeasti takaa eteen - puolustuksesta hyökkäykseen. Lump it, long ball game, route one tai direct football -- kaikki samaa, vain eri nimitys. Lähetä kommenttisi Lähetä vastauksesi Forbesin kirjoittajilla on mahdollisuus kutsua esiin jäsenten kommentteja, joita he pitävät erityisen kiinnostavina. Kutsutut kommentit nostetaan esiin koko Forbes-verkostossa. Sinulle ilmoitetaan, jos kommenttisi mainitaan. Forbesin luetuimmat kommentit Olin jalkapalloanalyytikko Fox Soccer Reportissa, joka on Pohjois-Amerikassa lähetettävä 24/7 jalkapallo-ohjelma vuosina 2001-2012. Elokuussa 2012 liityin Fox Soccer Newsiin (lähetetään Fox Soccerilla Yhdysvalloissa) ja Soccer Centraliin (lähetetään Sportsnetillä Kanadassa). Olen seurannut maailman jalkapalloa fanina, pelaajana ja valmentajana niin kauan kuin muistan. Viimeisten kahden vuosikymmenen aikana minulla on ollut etuoikeus ja tilaisuus kommentoida peliä televisiossa, radiossa ja lehdissä. Arvostan myönteistä vuorovaikutusta lukijoiden kanssa. Kirjoittaja on Forbesin toimittaja. Ilmaistut mielipiteet ovat kirjoittajan omia.</w:t>
      </w:r>
    </w:p>
    <w:p>
      <w:r>
        <w:rPr>
          <w:b/>
          <w:color w:val="FF0000"/>
        </w:rPr>
        <w:t xml:space="preserve">id 55</w:t>
      </w:r>
    </w:p>
    <w:p>
      <w:r>
        <w:rPr>
          <w:b w:val="0"/>
        </w:rPr>
        <w:t xml:space="preserve">HSU:n vaalit taas aikataulussa, kun uudet oikeustoimet uhkaavat HSU:n sisäisten vaalien viivästymistä uhannut oikeustaistelu on ratkaistu tänään. Jeff Jacksonin entisen Health Services Union -järjestön uudet vaalit ovat taas käynnissä, kun johtava sihteeriehdokas Diana Asmar hyväksyttiin uudelleen mukaan kilpailuun liittovaltion tuomioistuimessa Melbournessa tänään iltapäivällä käydyn taistelun jälkeen. Tuomari Richard Tracey päätti, että Asmarin nimi voidaan sisällyttää HSU:n 1. osaston äänestyslippuun, ja kumosi Australian vaalilautakunnan aiemman päätöksen, jonka mukaan hän ei ollut sisäisten sääntöjen mukaan vaalikelpoinen. Tuomari katsoi, että liiton edellinen johto oli virheellisesti poistanut Asmarin jäsenrekisteristä. Hänen asianajajansa väittivät, että kilpailijat olivat vehkeilleet pitääkseen hänet poissa tietokannasta ja kyseenalaistaneet hänen työsuhteensa estääkseen häntä asettumasta ehdolle. HSU:n sääntöjen mukaan sihteeriehdokkaiden edellytetään olleen yhtäjaksoisesti jäsenenä 12 kuukautta ja työskennelleen tai hakeneen työtä terveydenhuoltoalalla. Postiäänestys, joka oli alun perin määrä järjestää tässä kuussa, mutta jota lykättiin oikeuskäsittelyn lopputulosta odotellessa, järjestetään nyt 3. ja 19. joulukuuta välisenä aikana. Viime kuussa Crikey paljasti, että Asmarin tärkein kilpailija sihteeriäänestyksessä, Kathy Jacksonin osakkuusjäsen ja entinen HSU:n varapääsihteeri Marco Bolano, oli toistuvasti kirjoittanut liiton hallintojohtajalle Michael Moorelle valittaakseen punapään kelpoisuudesta. Bolano kiisti tänään oikeudessa kiivaasti väitteet, mutta joutui kärsimään tuomari Traceyn kuulustelusta. Moore luovuttaa nyt liiton kolme peruskokoonpanon osaa vastaaville johtokunnille, kun vaalit julistetaan joulukuun lopussa Victorian osavaltion nro 3:n ja NSW:n uudelleen perustetun osaston vaalien jälkeen. Liittovaltion tuomioistuimen entinen tuomari ja hänen kaksi varajäsentään ovat olleet kiireisiä jakamaan ja jakamaan uudelleen velallisia ja velkojia HSU:n kolmeen siipeen, jotka yhdistettiin katastrofaalisesti epäonnistuneeseen HSUEast-rakennelmaan vuonna 2010. Tehtävää on vaikeuttanut liiton puutteellinen kirjanpito, jossa arkistolaatikot ovat hajallaan eri osavaltioissa. Crikey paljasti viime kuussa, että vuoden 2010 huhtikuun fuusion ja tämän vuoden kesäkuun 30. päivän välisenä aikana yhdistetyn liiton varallisuudesta hävisi yli 7 miljoonaa dollaria? -- 8,7 miljoonasta dollarista vain 1,6 miljoonaan dollariin. Kymmenentuhatta jäsentä, jotka työskentelevät Australian huonoimmin palkatuissa töissä, on lähtenyt. Moore on myös ryhtynyt oikeustoimiin NSW:n häpeällisen pääjohtajan Michael Williamsonin kanssa tekemisissä olevia tahoja vastaan NSW:n työtuomioistuimessa osavaltion IR-lain 270 pykälän nojalla, joka mahdollistaa rahojen perimisen takaisin virkamieheltä, jos voidaan osoittaa, että ne on ohjattu epäasianmukaiseen tarkoitukseen. Williamsonia vastaan on nostettu 28 muuta rikossyytettä, jotka liittyvät väitteisiin, joiden mukaan hän maksoi liikaa vaimonsa tarjoamista toimistopalveluista, joita ei koskaan suoritettu. Hän kiistää syytteet. On myös uskottu, että Victorian ja NSW:n virkamiehille fuusion jälkeisinä kuukausina maksetuista massiivisista palkankorotuksista on syntymässä kohu. HSU:n kansallinen puheenjohtaja Chris Brown sanoi Crikeylle odottavansa toimia, koska korotukset? -- "periaatteessa Victorian virkamiesten palkkojen nostamiseksi NSW:n kollegojensa tasolle"? -- "ei ehkä ollut liiton johtokunnan asianmukaisesti hyväksymä. "Mooren saama neuvo oli, että niitä ei ollut hyväksytty asianmukaisesti, ja hänellä on perusteet periä rahat takaisin", Brown sanoi Crikeylle. Brown sanoi, että hyväksymisprosessi oli läpinäkymätön: "Ymmärtääkseni he hankkivat kaverinsa tekemään riippumattoman raportin, joka suositteli uusia palkkoja. Michael Williamson ja toimialan puheenjohtaja (ei toimeenpaneva puheenjohtaja) sopivat, mitkä palkat olisivat, ja he maksoivat nämä palkat." Tembyn lopullisessa sisäisessä raportissa, joka koski ammattiliittoa, kerrottiin yksityiskohtaisesti, että Victorian osavaltion virkamiesten palkat nousivat yli 60 prosenttia fuusion jälkeen. Silloinen kansallinen sihteeri ja HSUEastin "toimitusjohtaja" Kathy Jackson nautti 66 prosentin palkankorotuksesta 270 000 dollariin? -- luku, jonka hän itse myönsi aiemmin tänä vuonna "törkeäksi". Williamsonille maksettiin 395 000 dollaria vuodessa, ja hän sai myös rahaa lukuisista superrahasto- ja johtokuntanimityksistä. Muita rahakkaita virkamiehiä olivat Carol Glen (105 000-185 000 dollaria) ja Bolano (119 000-1201 000 dollaria). HSU:n järjestelyjärjestelmän mukaan Mooren on tehtävä vastuiden arviointi ja perittävä takaisin väärin käytetyt tai väärin jaetut rahat. Jackson aikoo ilmeisesti mennä naimisiin Fair Work Australian kanssa.</w:t>
      </w:r>
    </w:p>
    <w:p>
      <w:r>
        <w:rPr>
          <w:b/>
          <w:color w:val="FF0000"/>
        </w:rPr>
        <w:t xml:space="preserve">id 56</w:t>
      </w:r>
    </w:p>
    <w:p>
      <w:r>
        <w:rPr>
          <w:b w:val="0"/>
        </w:rPr>
        <w:t xml:space="preserve">Näytelmä 1, 2008 Koko ajan paremmaksi Kausi päättyi Moderni satu, satiiri statusahdistuksesta ja nykyajan vanhemmuudesta Kun vanhemmilla on pakkomielle itsensä parantamiseen, mitä laiminlyöty viisivuotias lapsi voi tehdä? Lähteä ja tulla kuuluisaksi kansainväliseksi levytähdeksi tietenkin! Camilla ja Digby ovat aivan tavallinen pariskunta. Digby on korkea-arvoinen, hyvin palkattu ja stressaantunut johtaja, Digby on enemmän kuin pätevä kokki ja taloudenhoitaja, joka on myös stressaantunut, mutta hyvin erilaisista syistä. Heidän kotinsa on moderni ja toimiva, mutta kaipaa kipeästi huomiota feng shuihinsa. Sen pohjapiirroksen aiheuttamat negatiiviset vibat ja se, että vesilaite ei toimi oikein, aiheuttavat niin paljon jännitystä. Heidän viisivuotias tyttärensä Lucy osoittaa merkkejä siitä, että hän pärjää esikoulussa hyvin, ja hän on tuonut kotiin kirjoittamiaan nokkelia novelleja (jotka ovat olleet Booker-ehdokkaana). Näin kiireisten vanhempien kanssa Lucy on tietenkin hyvin omatoiminen, mutta hänellä on hyviä ystäviä naapurinsa Shamus ja räsynukke Molly. Digbyn, Carmillan, Shamuksen ja Lucyn maailma on täynnä pelottavaa joukkoa konsultteja, valmentajia, neuvonantajia, toimittajia, televisiopersoonia, helvetin meikkaajaa ja muita huijareita. Niin ? ja myös opossumeja. Pureva satiiri nykyaikaisesta australialaisesta elämäntyylistä ja julkisuuden kultista. Felicity Carpenter on brisbanelainen kirjailija, jolla on monipuolinen tausta teatterin ja television parissa ja jonka teokset saavat nopeasti kansainvälistä huomiota. Hän on suorittanut maisterin tutkinnon näytelmäkirjoittamisessa, taiteen kandidaatin tutkinnon (luova kirjoittaminen) ja käsikirjoitustutkinnon (AFTRS), ja hänen palkintoihinsa kuuluu muun muassa Brisbanen Underground Festival -festivaalin näytelmäkirjailijan toinen sija. Hän oli ehdolla Australian elokuvakomission New Screenwriters? Initiative -aloitteeseen komedia-kauhuelokuvan käsikirjoitusta varten. Vuonna 2006 hänelle myönnettiin PFTC:n Write Stuff Initiative -aloitteen kautta kehitysrahoitusta lyhytelokuvakäsikirjoitukselleen "Switching Sides", ja hän on saanut Brisbanen kaupunginvaltuuston Creative Sparks -apurahan. Felicity sai hiljattain Sir Peter Ustinov Television Scriptwriting Award -palkinnon International Academy of Television Arts &amp; Sciences Foundationilta kansainvälisessä Emmy Awards -tapahtumassa New Yorkissa. Hän opiskelee parhaillaan Lontoon elokuvakoulussa. Rod Thompson on ollut Playersin jäsen 30 vuoden ajan, ja hän on esiintynyt ja ohjannut useita produktioita. Ohjauksiin kuuluvat mm: "Harp in the South", "Two Weeks with the Queen", "Ten Times Table", "Confusions" ja "Dancing at Lughnasa". Viime aikoina hänet on nähty näyttämöllä kiihkoilevana, rasistisena ja lopulta menestyvänä syyttäjänä elokuvassa "To Kill a Mockingbird". Hänet nähtiin myös kuljeskelevana harmonikansoittajana elokuvassa "Allo, 'Allo" ja Yoricina elokuvassa "Goodnight Desdemona (Good Morning Juliette)". Rod teki yhteistyötä Maria Plumbin kanssa sovittaakseen ja ohjatakseen klassisen restaurointikomedian "The Busybody". Tämä sovitus nähtiin myös Burnside Playersin tuotannossa marraskuussa 2006.</w:t>
      </w:r>
    </w:p>
    <w:p>
      <w:r>
        <w:rPr>
          <w:b/>
          <w:color w:val="FF0000"/>
        </w:rPr>
        <w:t xml:space="preserve">id 57</w:t>
      </w:r>
    </w:p>
    <w:p>
      <w:r>
        <w:rPr>
          <w:b w:val="0"/>
        </w:rPr>
        <w:t xml:space="preserve">Mitä nähdä Rarotonga on tuliperäinen saari, jota ympäröi täysin riutta. Sen jälkeen riutta viettää 200 metrin matkan alaspäin ~30 metrin syvyyteen ennen kuin se päätyy 4500 metrin syvyyteen. Näiden 200 metrin sisällä me sukellamme. Tämän pinnanmuodostuksen vuoksi meillä ei ole valtavasti pehmytkoralleja, mutta sen vuoksi täällä on kauniita kovakorallimuodostelmia. Saaren eri puolilla on erilaisia sukelluskohteita. Pystymme näyttämään sinulle monipuolisen valikoiman sukelluksia, mukaan lukien mielenkiintoisia pudotuksia, kanjoneita, luolia, uintikaukaloita, käytäviä ja hylkyjä (valitettavasti hyvin hajonneita). Sinulla saattaa olla mahdollisuus nähdä kotkarauskuja, valkoposkihaita, kilpikonnia, ryhävalaita (talviaikaan), barakudoja, tähtipuskurikaloja, trevalleja ja paljon muuta. Etsi sivustolta Kuvagalleria Vieraskirja Kiitos paljon sukelluksista oli mahtavaa mennä sukeltamaan kanssanne ja nähdä asioita, jotka olisin jäänyt näkemättä, jos emme olisi kaikki päässeet näyttäytymään sn.......</w:t>
      </w:r>
    </w:p>
    <w:p>
      <w:r>
        <w:rPr>
          <w:b/>
          <w:color w:val="FF0000"/>
        </w:rPr>
        <w:t xml:space="preserve">id 58</w:t>
      </w:r>
    </w:p>
    <w:p>
      <w:r>
        <w:rPr>
          <w:b w:val="0"/>
        </w:rPr>
        <w:t xml:space="preserve">Aol Money Konttikonttien avulla pyritään helpottamaan asuntokriisiä Muunnettuja laivakontteja voitaisiin käyttää kodittomien miesten ja naisten tilapäismajoitukseen kaupungin asuntokriisin helpottamiseksi suunnitelluissa hankkeissa. 36 konttia on muutettu itsenäisiksi yksiöiksi, ja niissä on kylpyhuoneet, keittiöt ja kipsilevyseinät. Rakennukset suunniteltiin Amsterdamissa kaksi vuotta sitten toteutettavaan sosiaaliseen asuntohankkeeseen, mutta hanke jouduttiin hylkäämään rahoitusvaikeuksien vuoksi. Sen sijaan niitä toivotaan käytettävän Brightonissa ja Hovessa väliaikaisina asuntoina ensi vuoden loppukeväästä alkaen. Brighton Housing Trustin ja QED:n on määrä jättää paikalliselle kaupunginvaltuustolle suunnitteluhakemus, joka koskee keskusta-alueen rakentamista muunnelluista kontteista, joiden katoilla on pienviljelytiloja. Brighton Housing Trustin toimitusjohtaja Andy Winter sanoi, että kaupungin "epätoivoiseen" asuntotilanteeseen tarvitaan "kekseliäitä ratkaisuja". Winter sanoi: "Minun on myönnettävä, että kun minulle ehdotettiin ensimmäistä kertaa, että merikontteja käytettäisiin asumiseen, olin hieman skeptinen. "Kun näin kuitenkin, mitä voidaan saavuttaa, olin nopeasti vakuuttunut. WC- ja suihkuyksikkö on täsmälleen samanlainen kuin tyttärelläni oli opiskelija-asunnossaan, ja hän piti sitä paljon parempana kuin sitä, että joutui jakamaan kylpyhuoneet ja vessat muiden opiskelijoiden kanssa. Kuka ei haluaisi? "Minua todella innostaa tässä tilaisuudessa se, että maa-alue, joka muutoin saattaisi olla käyttämättömänä viisi vuotta, herätetään henkiin ja sitä käytetään 36:n Brightonissa ja Hovessa asuvan miehen ja naisen kipeästi tarvitseman tilapäismajoituksen tarjoamiseen." Kun aluetta aletaan kunnostaa, kontit voidaan siirtää muihin paikkoihin. Winter lisäsi: "Tämä vaikuttaa minusta erittäin houkuttelevalta kestävän kehityksen näkökulmasta." Merikonttiasuntoja on käytetty muualla, muun muassa Lontoossa, ja niitä pidetään huomattavasti halvempana asumisvaihtoehtona kuin tiiliä ja laastia. Brightonin suunnitelmat ovat seurausta johtavien asuntoalan elinten tässä kuussa antamasta varoituksesta, jonka mukaan asunnottomuus ja ahtaus pahenevat Britannian asuntopulan keskellä. Shelterin, National Housing Federationin ja Chartered Institute of Housingin raportissa todetaan, että ongelmat liittyvät yksityisen sektorin vuokrien nousuun ja siihen, että yhä useammat ihmiset hakevat asumistukea koko maassa. Hyödyllisiä työkaluja Yllä olevat maksut ovat vain havainnollistamistarkoituksessa. Sinun on otettava huomioon mahdolliset vakuutusmaksut, jotka on myös maksettava. Huomaa, että kaikki asuntolainaan tehtävät muutokset, jotka johtuvat esimerkiksi Englannin keskuspankin peruskoron muutoksista (vain vaihtuvakorkoiset lainat) tai tekemäsi liikamaksut, voivat vaikuttaa kuukausittaisiin maksuihin. * Pelkkää korkoa maksavien asuntolainojen osalta sinun on lisättävä pääoman takaisinmaksusta aiheutuvat kustannukset, jotka maksetaan takaisinmaksuvälineellä, kuten ISA:lla tai sijoitussidonnaisella vakuutuksella. Sovelletaan lainan arvoon suhteutettuja rajoituksia (LTV). Kommentointikäytäntömme Kannustamme vilkasta keskustelua AOL:ssä. Kun jätät kommentin, huomioi, että käyttäjänimesi, käyttäjätunnuksesi ja valokuvasi saattavat näkyä kommenttisi yhteydessä ja olla kaikkien nähtävissä Internetissä. Jos kommentti on mielestäsi sopimaton, voit ilmoittaa siitä valvojillemme tarkistusta varten. Temppu on muuttaa ulkomaille ja vaihtaa nimesi johonkin eksoottisempaan. Sitten muutat takaisin, mutta unohdat ottaa passisi mukaan. Saatat joutua 20 minuutin haastatteluun lentokentällä (joka on kuitenkin nopeampi kuin tavallinen tulli) ja saat sitten varmasti 5 miljoonan talon Kew:stä tai Kensingtonista, täysin oman makusi mukaan remontoituna tietenkin 50 ins älytelevisioineen. etuudet paikallaan seuraavana aamuna ja vältät näin kontti slummiosoitteen. sano minulle, että olen liukunut toiseen universumiin. Olet oikeassa, kontteja on käytetty eri puolilla maailmaa todellisen luokan asuntojen rakentamiseen, mukaan lukien joitakin laadukkaita hotelleja. Tiilet ja laasti pitäisi siirtää historiaan, ne eivät pärjää nykyaikaisille materiaaleille hinnan, laadun, mukavuuden ja kestävyyden suhteen. Jep, ja ne meistä, jotka voivat sanoa näin, ovat varmasti kaikki samaa mieltä. MEILLÄ on oikeus ansaita elämiseen riittävä palkka, jotta voimme ostaa oman kodin, MEILLÄ on oikeus saada kunnallinen asunto, jos se ei ole mahdollista...... EI maahanmuuttajilla ja "turvapaikan" hakijoilla. MEIDÄN pitäisi olla etusijalla. Pyydän, pyydän, älkää yrittäkö uskotella, että poliitikkojen kaikki tällaiset suunnitelmat on tarkoitettu hyviin tarkoituksiin. Millään, mitä kumpikaan suuri puolue nyt tekee, ei ole pienintäkään suuren yleisön etua tavoitteena. Tavalla tai toisella on tarkoitus parantaa toimivia suhteita omaavien ja vailla olevien välillä. Työntekijöiden ja suuryritysten/poliitikkojen johtajien välillä käännetään kelloa taaksepäin.</w:t>
      </w:r>
    </w:p>
    <w:p>
      <w:r>
        <w:rPr>
          <w:b/>
          <w:color w:val="FF0000"/>
        </w:rPr>
        <w:t xml:space="preserve">id 59</w:t>
      </w:r>
    </w:p>
    <w:p>
      <w:r>
        <w:rPr>
          <w:b w:val="0"/>
        </w:rPr>
        <w:t xml:space="preserve">Tervetuloa Ships Nostalgiaan, maailman suurimpaan verkkoyhteisöön, joka on tarkoitettu laivoista ja merenkulusta kiinnostuneille ihmisille ympäri maailmaa. Olitpa sitten miehistö, entinen miehistö, laivojen harrastaja tai risteilijä, tämä on foorumi sinulle. Ja mikä parasta, se on täysin ILMAINEN . Hei Derek; Kyllä , olet oikeassa viimeisimmässä vastauksessasi ja hän oli pirun hyvä kaveri, erittäin turvallinen käsipari ja hyvä ystävä ja laivakaveri. Ensimmäisen kerran purjehdin Royn kanssa vuonna 1968, hän oli Bridgemanin kapteeni, hän oli korvannut Alex Grahamin sairauslomalla, minä olin Royn perämiehenä, kunnes hän puolestaan otti lomaa ja minä korvasin hänet päällikkönä Willie Nevensin kanssa perämiehenä, pysyin siellä päällikkönä, kunnes Alex palasi lähes kolme kuukautta myöhemmin, luulen, että Roy liittyi Tillermaniin perämiehenä, vaikka en ole varma. Roy oli erittäin kyvykäs komentaja, ja oli sääli, ettei hän voinut jatkaa päällikkönä, mutta ajat olivat muuttumassa, ja monien kohdalla kirjoitus oli seinällä. Bruce. Roy oli perämiehenä Tillermanilla muutaman kerran, kun liityin alukselle, muistaakseni hän korvasi Mick Scanlonin ensimmäisellä matkallani toisena perämiehenä - sitten purjehdin Royn kanssa Leadsmanilla toisena perämiehenä, joka korvasi perämiehen, ennen kuin siirryin Tillermanille lopullisesti Kenny Plummerin ollessa toinen perämies. En koskaan purjehtinut Royn kanssa kapteenina ... hän oli silloin aina perämiehenä, ja hänellä oli Leadsmanin oma laiva monta vuotta. Yhdyn kaikkeen, mitä te kaikki sanotte Roysta, joka oli erinomainen perämies ja laivakaveri. Roy oli Leadsmenin perämiehenä, kun siirryin John Marsdenin tilalle päälliköksi Malpasissa ensimmäisellä matkallani siinä tehtävässä. En koskaan unohda hänen kommenttejaan Canveyn erittäin nopean aamuyön laituriin kiinnittymisen jälkeen, joka oli lievästi sanottuna hyvin mielenkiintoinen. Roy oli täynnä tietoa ja neuvoja, joita oli pyydettäessä saatavilla kaikille aloitteleville kippareille. Erään kerran, kun keskustelin Keith Barnetin kanssa, ehdotin, että hän antaisi Roylle enemmän opintovapaata. Hänen vastauksensa oli, että aina kun Roylle maksettiin opintovapaata, hän tuotti toisen lapsen, mutta ei todistusta...... Muistaako kukaan erästä Rowbottomsilla työskennellyttä kaveria nimeltä Pete Holdstock, joka uskoakseni valmistui heidän päällikökseen, saattoi siirtyä aluksen mukana, kun se otettiin haltuun. Menetin yhteyden Peteen, joka oli hyvä kaveri, kun menin merelle. Purjehdimme yhdessä UTC:llä, ja hän liittyi Rowbottomsiin lähdettyään sieltä. Pete työskenteli Fishersille, kunnes jäi äskettäin eläkkeelle henkilökohtaisista syistä. Kiitos Vasco tiedoista. Pete soitti vanhempieni taloon useita vuosia sitten, mutta hän ei ollut Yhdistyneessä kuningaskunnassa ja menetti yhteyden häneen. Haluaisin kovasti tavata hänet uudelleen, joten toivottavasti joku, joka näkee tämän sivuston, voi olla yhteydessä häneen. John Marsden oli kanssani perämiehenä Chartsmanissa vuonna 1970, se saattoi olla hänen ensimmäinen matkansa Rowbothamsilla. Hän oli toinen hyvä laivakaveri, aina iloinen ja hyvä työssään. John oli Common Bros:n palveluksessa ennen kuin hän liittyi Rowbothamsiin. Bruce. John oli Rusty Buchanin kanssa Tillermanin vakiokapteeni Länsisaarilla, kun otimme BP:n liikennöinnin Guidesmanilta. Sitten hän otti uuden Oilmanin, joka otti Tillermanin vastuulleen, ja hän oli yhä mukana, kun lähdin Rowbothamsilta. Näin hänet viimeksi Bridportissa vuonna 1989 entisen 5. luokan Tim Kellyn häissä. Hänestä tuli myöhemmin heidän poikansa kummisetä, mutta valitettavasti hän kuoli muutamaa vuotta myöhemmin. Toivottavasti tämä linkki toimii sinulle ja näyttää Johnin Timin häissä. He olivat molemmat fantastisia saarella, onnellisin alus, jolla olen koskaan ollut, ja heillä oli myös loistava miehistö! Rusty jäi eläkkeelle BP-rahtauksemme aikana, ja hänen oli tarkoitus tehdä vielä yksi viimeinen matka, mutta toimistolla olevat tahot katsoivat, ettei olisi viisasta jättää jäähyväisiä länsirannikolla, joten hänen "joutsenlaulureissuaan" ei koskaan toteutettu!!! Hän jätti Rockiesin ja työskenteli jonkin aikaa Kanaalisaarten vastaavilla Trinity House -aluksilla noihin aikoihin - ja päätyi sitten toimittamaan moottoriristeilyjä asiakkaille Kanaalisaarilta Yhdistyneeseen kuningaskuntaan. Hän soitti minulle eräänä aamuna, että hän oli matkalla Plymouthiin toimittamaan miljonäärin venettä Suttonin venesatamaan, ja haluaisinko liittyä hänen seuraansa lounaalle!!! Hölmö kysymys! Viinitimme ja söimme hienossa ravintolassa jahdin omistajan kustannuksella ja vetäydyimme risteilijään nauttimaan muutamasta viskistä. Valitettavasti se oli viimeinen kerta, kun näin Rustyn, sillä hän kuoli noin 6 kuukautta myöhemmin...</w:t>
      </w:r>
    </w:p>
    <w:p>
      <w:r>
        <w:rPr>
          <w:b/>
          <w:color w:val="FF0000"/>
        </w:rPr>
        <w:t xml:space="preserve">id 60</w:t>
      </w:r>
    </w:p>
    <w:p>
      <w:r>
        <w:rPr>
          <w:b w:val="0"/>
        </w:rPr>
        <w:t xml:space="preserve">Puhelin: 42 kilometriä: 1300 905 188. 2 paikkaa. 1 elämää muuttava kokemus. Kuvittele sydämesi sykkivän, kun lähtölaukaus laukeaa ja lähdet liikkeelle Thames-jokea pitkin ja näet vilaukselta Shakespearen Globe-teatterin, ennen kuin saavut puolimatkan päähän Tower Bridgelle. Nyt liikut itään kohti Canary Wharfia, ohitat St. Paulin katedraalin ja lähdet kisan viimeiselle osuudelle. Kun London Eye tulee näkyviin, näet kaukaisuudessa Big Benin ja Westminsterin. Minuuttia myöhemmin ohitat maaliviivan Buckinghamin palatsin edessä valtavan ylpeänä hymyillen. Ota nyt yhteyttä ja hae mukaan elämäsi kilpailuun ja tue Cure Cancer Australia Foundationia "Olen täällä opastamassa ja tukemassa sinua koko matkan varainkeruutavoitteesi saavuttamisessa". Yhdessä voimme muuttaa energiasi, sitoutumisesi ja omistautumisesi Cure Cancerille suunnatun varainhankinnan menestykseksi. Tärkeintä on suunnitella, valmistautua ja olla positiivinen. Olen täällä auttamassa!" Tietoja Cure Cancer Australia Foundation -säätiöstä "Eikö olisi sensaatiomaista, jos voisimme elinaikanamme nähdä syövän jäävän "vaivaksi", jota voidaan ehkäistä tai hoitaa kivuttomasti ja tehokkaasti? Yli 44 vuoden ajan Cure Cancer Australia -säätiöllä on ollut korvaamaton tehtävä rahoittaa nuoria tutkijoita heidän uransa alussa ja auttaa heitä saamaan tuoreita ideoitaan edistetyksi. Juuri heidän luovuutensa, innovaationsa ja intohimonsa uusia oivalluksia kohtaan voivat johtaa meidät parannuskeinon löytämiseen." -- Leanne Warner, toimitusjohtaja, Cure Cancer Australia Foundation Tietoa Inspired Adventuresista Inspired Adventures suunnittelee, hallinnoi ja johtaa hyväntekeväisyyshaasteita ja -maratoneja kaikenikäisille ja -kuntoisille ihmisille. Viimeisimmän New York Marathon -ohjelmamme avulla kerättiin yli puoli miljoonaa dollaria varoja australialaisille hyväntekeväisyysjärjestöille. Nämä inspiroivat seikkailut ja inspiroivat maratonit antavat sinulle mahdollisuuden muuttaa maailmaa ja antaa maailman muuttaa sinua.</w:t>
      </w:r>
    </w:p>
    <w:p>
      <w:r>
        <w:rPr>
          <w:b/>
          <w:color w:val="FF0000"/>
        </w:rPr>
        <w:t xml:space="preserve">id 61</w:t>
      </w:r>
    </w:p>
    <w:p>
      <w:r>
        <w:rPr>
          <w:b w:val="0"/>
        </w:rPr>
        <w:t xml:space="preserve">GWA Koti ja kiinteistöt Mitä ajatella ennen nimittämistä Estate Agent 6 lokakuu 2012 admin Mitä ajatella ennen nimittämistä Estate Agent Jos olet valmistautuu nimittää joitakin todellisia kiinteistönvälittäjä, sinun täytyy ajatella joitakin tyypillisiä elementtejä ennen nimittämistä joitakin todellisia kiinteistönvälittäjä. Sinulla on majoittaa joitakin lähellä todellinen kiinteistönvälittäjä ennen täyttämistä ulosmittaus ajattelemalla kaikki koodin rikkomuksia, oikeudellisia ongelmia ja valtion sääntelyn elementtejä. Sinun täytyy kvantifioida ja säilyttää kaikki tiedot rahaa, jotka on saatu kautta todellinen kiinteistöjen ominaisuuksia, jotta voit tehdä väitteitä vastaan talon kuten mekaanikkojen "panttioikeudet tai panttioikeuden haltijat. Sinun täytyy myös saada info liittyvät kaikki verovelat, joka sisältää valtion ja liittovaltion veroja, jotta voit olla tarkka arvio vuotuinen veroja talosi. Todellisten kiinteistönvälittäjien riveihin luodaan henkilökohtainen testamenttiasiamies, kuolinpesän edustaja, kuolinpesän toimeenpanija ja testamenttiasiamies. Joka tapauksessa, se on erittäin tärkeää puhua näkemyksiä käyttämällä yksittäisten ennen valitsemalla mitään todellista kiinteistönvälittäjä varmistaa, että saatat saada hänen lupansa hallinnoimiseksi todellista omaisuutta. Sinun täytyy valita joitakin suljettu perheenjäsen tai intiimi kaverit sen sijaan, että työllistää mitään asiantuntija todellinen kiinteistö suunnittelijat tai oikeudellisia neuvonantajia. Sinun täytyy viettää oikeudellinen toimeenpanijat tai löydät hallintomaksut, joka olisi säänneltävä jokaisen individualistinen valtio. Monet ihmiset viettävät tuntipohjaisesti perusta tai joitakin kiinteämääräisiä kustannuksia. Sinun täytyy miettiä kotimainen ilmapiiri tai perheenjäsenet olosuhteet kuin joitakin harvinaisia perheenjäsenet riitoja tai jotkut äkillinen kuolema voi tuottaa noin lukuisia perheenjäsenet kriisejä. Asiantuntija Estate Planner ehdottaa nimittää kaksi tahtoa toimeenpanijat jos yksi todellinen jäämistö ylläpitäjä ei ole saatavilla suorittaa velvollisuuksiaan, 2. toimeenpanija voisi puuttua ongelmiin ottamalla kustannuksia. Asiantuntija ylläpitäjä (Estate suunnittelija) voidaan nimittää koeajalla ajanjakson luoda varmistaa varmistaa oikeudellisten asiakirjojen täyttämiseen tapaukset tuomioistuimessa oikein. Nimittämällä joitakin testamentin toimeenpanijat tai jäämistö asianajaja, saatat turvata jäämistösi omaisuutta, joka auttaa sinua maksamaan kaikki velat keräilijöille. Jos perilliset ovat nykyisiä, pesänselvittäjä toimii lakimiehen kanssa mukauttaa niitä koskevat lähestyvästä perinnöstä kautta oikeudellisen ilmoituksen. Jos et järjestä testamenttia ennen kuolemaasi, tuomari on luultavasti vastuussa nimittää joitakin toimeenpanijan, joka saattaa arvioida talosi omaisuutta noin perusta joidenkin probate oikeudellisten ohjeiden, jotka auttavat laatimaan testamentin sekä asianajajien korvataan ottaa aloitteita laillisesti puolestasi. Ensisijainen velvollisuus kiinteistönvälittäjien olisi tarjota palvelujaan, että yksilöt, jotka haluavat tarjota ja ostaa niiden asuin- lisäksi teollisuuden ominaisuuksia perustuu oikeudellisiin ohjeisiin. Saatat löytää tällaista asiantuntija kiinteistönvälittäjät jokaisessa paikassa ja alueella, jossa he tarjoavat palvelujaan hänen mahdollisille asiakkailleen. On erittäin edullista saada palveluita kiinteistönvälittäjien samalla ostaa ominaisuuksia, koska heillä on paljon tietoa kiinteistömarkkinoista luoda parasta tarjouksia. Vaikka sisällä alussa saatat ajatella, että se on tuhlausta käteistä työllistää kiinteistönvälittäjät tarjota kaikki talosi kysymyksiä, mutta saatat kuitenkin käyttää kauaskantoisia etuja heidän kiinteistöjen palveluja.</w:t>
      </w:r>
    </w:p>
    <w:p>
      <w:r>
        <w:rPr>
          <w:b/>
          <w:color w:val="FF0000"/>
        </w:rPr>
        <w:t xml:space="preserve">id 62</w:t>
      </w:r>
    </w:p>
    <w:p>
      <w:r>
        <w:rPr>
          <w:b w:val="0"/>
        </w:rPr>
        <w:t xml:space="preserve">Tilaa päivitykset Varmuuskopion tarkistamisen tärkeys Tämä ei tule olemaan yksi niistä viesteistä, joissa kerrotaan, että "en tarkistanut varmuuskopiota ja menetin kaiken". Se on varoittava tarina vihreiden rastien vaaroista, monimutkaisuuden abstraktiuden ongelmista ja siitä, miten tärkeää on tehdä lista ja tarkistaa se kahdesti, ja sillä on onnellinen loppu. Teen joka kuukausi asiakkaalleni niin sanotun kuukausittaisen ylläpidon, jossa tarkistan tapahtumalokit, levytilan, AV-päivitykset, UPS-toiminnot ja varmuuskopiot. Tällä asiakkaalla on Dell SBS 2008 -järjestelmä, joka on nyt hieman yli kaksi vuotta vanha, ja 10 asiakastietokonetta. Käytämme SBS 2008:n sisäänrakennettua varmuuskopiointiohjelmaa ja kahta ulkoista kiintolevyä varmuuskopiointia varten (vaihdetaan päivittäin). Osana varmuuskopioinnin tarkistusta palautan muutaman satunnaisen tiedoston varmuuskopiosta toiseen paikkaan ja avaan ne tarkistaakseni, että varmuuskopiointi todella toimii. Sama tulos tällä kertaa, ja koska joka aamu saamassani yksityiskohtaisessa SBS-sähköpostin tilaraportissa oli varmuuskopioinnin vieressä melko vihreitä rasteja, tunsin oloni melko turvalliseksi tietäen, että varmuuskopiot ovat luotettavia. Löysin kuitenkin Application-tapahtumalokista joitakin huolestuttavia tietokantasivun korruptoitumisvirheitä Exchange 2007:stä, ja tarkemmat tutkimukset paljastivat myös joitakin tietokannan lokitiedoston ongelmia. Tarkistaessani kansiota, jossa sähköpostitietokanta sijaitsee, löysin hieman yli 24 000 lokitiedostoa (vastaa noin 24 GB:tä), nämä pitäisi karsia yöllisellä varmuuskopioinnilla, ja vaikka he ovatkin sähköpostin suurkäyttäjiä, lokitiedostoja ei pitäisi olla niin paljon. Tapahtumalokin tarkempi tutkiminen osoitti, että varmuuskopioinnin Exchange-osio oli pysähtynyt noin kolme viikkoa sitten. Kirjoitin Microsoftin kumppanifoorumille, loin uuden tietokannan palvelimen toiselle asemalle ja siirsin kaikki postilaatikot uuteen tietokantaan. Yksi postilaatikko kieltäytyi siirtymästä, kun "siedä vioittuneita viestejä" -asetukseksi oli asetettu 0, mutta se siirtyi OK, kun asetukseksi oli asetettu 2. OK, eli noin 40 000 viestiä sisältävästä arkistopostilaatikosta oli kadonnut yksi tai kaksi viestiä. Ei kovin paha. Otin yhteyttä Delliin ja päivitin RAID-ohjaimen laiteohjelmiston, ohjain oli jo ajan tasalla. Siirsin postilaatikot takaisin uuteen tietokantaan alkuperäisellä asemalla ja tarkistin, miten varmuuskopiointi onnistuisi, jälleen kerran tiedostojen varmuuskopiointi toimi, mutta ei Exchange-osio. Tapahtumalokin tarkempi tutkiminen osoitti, että Exchange "plug in" -osa ei toiminut oikein, ja Microsoftilla oli skripti ja vaiheittaiset ohjeet sen korjaamiseksi: Noudatin näitä ohjeita, mutta silti Exchange-varmuuskopiointi ei valmistunut kunnolla. Lokitiedostojen määrä oli nyt kasvanut lähes 100 000:een, mikä merkitsi yli 100 Gt:n suuruista levytilaa. Toinen tapa (varmuuskopioinnin suorittamisen lisäksi) Exchange-lokitiedostojen karsimiseen on tietokannan pysäyttäminen ja sen varmistaminen, että tietokanta on puhtaassa sammutustilassa käyttämällä Eseutil /mh -ohjelmaa, kuten tein. Kaikki tietokannat olivat puhtaasti sammuttamassa, joten siirsin kaikki lokitiedostot toiseen tilavuuteen, käynnistin jokaisen tietokannan ja loin uudet lokit ja varmuuskopiointi toimi nyt hienosti. Tarinan moraali, älä luota vihreisiin rasteihin, tarkista aina itse ja varmista, että varmuuskopion tiedosto-osan lisäksi myös Exchange (ja SharePoint / SQL) toimii. Koko tarina kaikkine likaisine yksityiskohtineen löytyy MS:n kumppanifoorumeilta kohdasta Exchange / Messaging hakusanalla "SBS 2008/Exchange 2007 unhappy database -- please recommend next steps".</w:t>
      </w:r>
    </w:p>
    <w:p>
      <w:r>
        <w:rPr>
          <w:b/>
          <w:color w:val="FF0000"/>
        </w:rPr>
        <w:t xml:space="preserve">id 63</w:t>
      </w:r>
    </w:p>
    <w:p>
      <w:r>
        <w:rPr>
          <w:b w:val="0"/>
        </w:rPr>
        <w:t xml:space="preserve">Cantor Fitzgerald &amp; Co., 1 600 työntekijää työllistävä institutionaalinen meklari, lisäisi henkilöstöä, yksikön toimitusjohtaja Shawn Matthews sanoi torstaina puhelinhaastattelussa. New Yorkissa sijaitseva yritys laajentaa varainhoidon ja investointipankkitoiminnan alaa ja etsii alueita, kuten Etelä-Amerikkaa ja Itä-Eurooppaa, Matthews sanoi. "Haluamme vain kasvaa ja parantaa toimintaamme", Matthews, 45, sanoi. "Meillä on paljon mahdollisuuksia, joita voimme hyödyntää". Wall Street Journal kertoo, että Macquarie Group on vahvistanut Yhdysvaltain käteisosakkeiden liiketoimintaansa palkkaamalla 14 johtavaa asiantuntijaa, jotka ovat aiemmin työskennelleet muun muassa JPMorgan Goldmanissa, Jefferiesissä ja Lazardissa. Gray, joka lähti sveitsiläisestä pankista viime vuoden huhtikuussa, johtaa uutta tehtävää ja rakentaa tiimiä, joka tarjoaa palveluja, kuten kauppojen selvittämistä ja rahan lainaamista alueen hedge-rahastoille, RBS sanoi lausunnossaan torstaina. Aluksi keskitymme metalli- ja kaivostoimintaan, mutta aiomme selvästi rakentaa tätä liiketoimintaa Jefferiesin ydinosaamisen ja vahvuuksien ympärille, Kanadan investointipankkitoiminnan johtaja Latimer sanoi torstaina puhelinhaastattelussa. Jefferies saattaa tuoda joitakin globaaleja toimialakäytäntöjään, kuten energia, terveydenhuolto, teknologia, kemikaalit ja uusiutuva energia, Kanadan toimintoihinsa, Latimer sanoi.</w:t>
      </w:r>
    </w:p>
    <w:p>
      <w:r>
        <w:rPr>
          <w:b/>
          <w:color w:val="FF0000"/>
        </w:rPr>
        <w:t xml:space="preserve">id 64</w:t>
      </w:r>
    </w:p>
    <w:p>
      <w:r>
        <w:rPr>
          <w:b w:val="0"/>
        </w:rPr>
        <w:t xml:space="preserve">Heart Failed (In The Back Of A Taxi) lyrics Saint Etienne Heart Failed (In The Back Of A Taxi) lyrics Took a trip down Anita Way Had to go on the 1st of May Didn't have not have much to celebrate Heart failed in the back of a taxi Heart failed in the back of a taxi doot do do doot do do Doot do do Get yer kicks all around the world Give a tip to a geisha girl Fit your bit with a piece of pearl Heart failed in a back of a taxi Heart failed in a back of a taxi doot do do do doot do do Myydään kenttä osakeyhtiölle Moved the club out to Newbury Sod the fans and their families Heart failed in a back of a taxi Heart failed in a taxi Heart failed in a back of a taxi Picture-house built in '23 It's a place out of history Pulled it down for your cash money Heart failed in the back of a taxi Heart failed in the back of a taxi doot do do do doot do do [ Lyrics from: http://www.lyricsmode.com/lyrics/s/saint\\\... ]</w:t>
      </w:r>
    </w:p>
    <w:p>
      <w:r>
        <w:rPr>
          <w:b/>
          <w:color w:val="FF0000"/>
        </w:rPr>
        <w:t xml:space="preserve">id 65</w:t>
      </w:r>
    </w:p>
    <w:p>
      <w:r>
        <w:rPr>
          <w:b w:val="0"/>
        </w:rPr>
        <w:t xml:space="preserve">Adolf Hitler Adolf Hitler johti Saksaa koko toisen maailmansodan ajan. Adolf Hitler tappoi itsensä 30. huhtikuuta 1945 - vain muutama päivä ennen Saksan ehdotonta antautumista. Berliini oli kaatumassa venäläisille, ja natsi-Saksan tappio oli ilmeinen. Hitlerillä ei ollut aikomustakaan antaa venäläisten vangita itseään ja asettaa häntä syytteeseen - siksi hän teki itsemurhan. Miten Adolf Hitler nousi Saksassa sellaiseen valtaan - valtaan, jonka seurauksena Saksa tuhoutui toukokuussa 1945, kun toinen maailmansota päättyi lännessä? Adolf Hitler syntyi 20. huhtikuuta 1889 itävaltalaisessa pikkukaupungissa nimeltä Braunau lähellä Saksan rajaa. Hänen isänsä Alois oli Hitlerin syntyessä 51-vuotias. Hän oli äkkipikainen, tiukka ja raaka. Tiedetään, että hän löi usein nuorta Hitleriä. Aloisilla oli vanhempi poika edellisestä avioliitosta, mutta hän oli päätynyt vankilaan varkaudesta. Alois oli päättänyt, että Hitler ei menisi samaa tietä - siksi hän kasvatti Hitleriä raa'asti. Aloisin tausta saattoi nolata natsi-Saksan tulevan johtajan. Hitlerin isä oli (Maria Anna) Schicklegruber -nimisen kokin avioton lapsi. Tämä kokki, Adolf Hitlerin isoäiti, työskenteli Frankenberger-nimisessä juutalaisperheessä, kun hän tuli raskaaksi. Frankenberger maksoi Schicklegruberille isyyskorvausta lapsen syntymästä tämän neljänteentoista ikävuoteen asti. Natsi Hans Frankin salaisesta raportista. Kirjoitettu vuonna 1930 Alois oli virkamies. Se oli arvostettu työ Brannaussa. Hän järkyttyi ja paheksui täysin, kun nuori Hitler kertoi hänelle halustaan ryhtyä taiteilijaksi. Alois halusi Hitlerin siirtyvän julkiseen palvelukseen. Hitlerin äiti Klara oli Aloisin vastakohta - hyvin huolehtivainen ja rakastava, ja hän asettui usein Hitlerin puolelle, kun isän huono luonne kävi Hitlerin päälle. Hän jumaloi poikaansa, ja Hitler kantoi loppuelämänsä ajan äitinsä kuvaa mukanaan kaikkialle, minne hän meni. Hitler ei ollut suosittu koulussa, ja hän sai vain vähän ystäviä. Hän oli laiska ja harvoin kunnostautui koulutehtävissä. Myöhempinä vuosina Saksan johtajana hän väitti, että historia oli ollut hänelle vahva oppiaine - hänen opettajansa olisi ollut eri mieltä !!! Koulun päättötodistuksessa hänen historiansa luokiteltiin vain "tyydyttäväksi". Hitlerin päättötodistus (syyskuu 1905) oli seuraava: Hitler oli kyvykäs, mutta hän ei yksinkertaisesti päässyt kovaan työhön, ja jo yhdentoista vuoden iässä hän menetti asemansa koulunsa parhaassa luokassa - isänsä kauhuksi. Alois kuoli Hitlerin ollessa kolmetoistavuotias, joten hänellä ei ollut vahvaa vaikutusvaltaa, joka olisi pitänyt hänet koulussa, kun hän oli vanhempi. Pärjättyään erittäin huonosti kokeissa Hitler jätti koulun kesken viisitoistavuotiaana. Hänen äitinsä, kuten aina, tuki poikansa toimia, vaikka Hitler jätti koulun kesken ilman mitään tutkintoa. Kun hän aloitti poliittisen uransa, hän ei todellakaan halunnut ihmisten tietävän, että hän oli laiska ja huonosti koulussa menestynyt. Hän riitaantui yhden varhaisimmista tukijoistaan - Eduard Humerin - kanssa vuonna 1923 siitä, että Humer kertoi ihmisille, millainen Hitler oli ollut koulussa. Hitler oli varmasti lahjakas joissakin aineissa, mutta häneltä puuttui itsehillintä. Hän oli riitaisa ja pahantuulinen, eikä kyennyt alistumaan koulukuriin....se oli lisäksi laiska. Hän reagoi vihamielisesti neuvoihin tai kritiikkiin. (Humer) Humer oli ollut Hitlerin ranskanopettaja, ja hänellä oli erinomaiset edellytykset "vuodattaa tietoja" - mutta tämä kohtasi Hitlerin ankaran paheksunnan. Tällaisesta käytöksestä olisi rangaistu ankarasti vuoden 1933 jälkeen, jolloin Hitler nousi valtaan. Vuoden 1933 jälkeen ne, jotka olivat tunteneet Hitlerin hänen varhaisvuosinaan, joko vaikenivat tietämyksestään tai kertoivat niille, jotka halusivat kuunnella, että Hitler oli ihanteellinen oppilas jne. Hitler ei ollut koskaan luopunut unelmastaan taiteilijan ammatista, ja koulun päätyttyä hän lähti Wieniin tavoittelemaan unelmaansa. Hänen elämänsä kuitenkin murtui, kun hänen äitinsä kuoli 18-vuotiaana syöpään. Todistajien mukaan Hitler vietti tuntikausia vain tuijottaen äidin ruumista ja piirtäen siitä luonnoksia, kun tämä makasi kuolinvuoteellaan. Wienissä, Wienin taideakatemiassa, rejeje</w:t>
      </w:r>
    </w:p>
    <w:p>
      <w:r>
        <w:rPr>
          <w:b/>
          <w:color w:val="FF0000"/>
        </w:rPr>
        <w:t xml:space="preserve">id 66</w:t>
      </w:r>
    </w:p>
    <w:p>
      <w:r>
        <w:rPr>
          <w:b w:val="0"/>
        </w:rPr>
        <w:t xml:space="preserve">Entisöintilaitteet Jos asut paikassa, jossa kosteus on suuri ongelma kodinomistajille, tarvitset luultavasti ilmankuivaajan päästäksesi eroon tästä ongelmasta. Hyvä tapa poistaa kosteutta on asentaa kotiin kosteudenpoistolaite. Restoration Express suosittelee korkeasta kosteusongelmasta kärsiville asunnonomistajille omaa ilmankuivainta. Kosteusongelma Kosteudella on monia huonoja vaikutuksia. Kun kosteutta on paljon kodissasi ja sen ulkopuolella, saastumisongelma voi seurata perässä. Liika kosteus edistää myös sienien kasvua. Saatat todennäköisesti löytää sieniä ja hometta kotisi seiniltä ja huonekaluista kosteuden vuoksi. Sairaudet, kuten astma ja allergiat, voivat niin ikään johtua altistumisesta homeelle. Koska liiallinen kosteus voi johtaa seinien ja ympäristön lisäksi myös terveyteesi tuhoutumiseen, me Restoration Expressissä suosittelemme, että otat käyttöön perusteellisen kosteudenpoistomenetelmän. Kosteusongelmaan on puututtava heti, jotta vältytään lisävahingoilta kotona ja terveysongelmilta. Kosteudenpoistolaitteet Kosteudenpoistolaitteiden merkitys tulee, kun se suodattaa kotisi ilmaa. Tämä laite pitää ilman kuivana ja raikkaana, kun se poistaa kosteuden. Huomattavaa on, että ilmankuivaaja ei kuluta liikaa energiaa, joten se ei anna sinun kerätä korkeaa sähkölaskua kuukauden lopussa. Kosteudenpoistajan hankkiminen kotiisi on hyvä investointi. Kosteudenpoistolaitteen valitseminen Kun olet hankkimassa kosteudenpoistolaitetta, on tärkeää, että valitset oikean laitteen kotiisi. Markkinoilla on nykyään paljon ilmankuivainlaitteita, joten on viisasta tehdä tutkimustyötä ennen laitteen ostamista. Laitetta ostaessasi on syytä pitää mielessä tietyt asiat. Ota ensinnäkin huomioon huoneesi koko. Jos sinulla on suuri huone, et välttämättä tarvitse suurta ilmankuivainta ja päinvastoin. Voit myös kysyä ystäviltäsi tai sukulaisiltasi, minkä tyyppinen ja minkä merkkinen laite sopii parhaiten minkätyyppiseen huoneeseen tai talon rakenteeseen. Suosittelemme kuitenkin, että on ihanteellista hankkia ilmankuivain, jossa on lukitusjärjestelmä, joka kytkee laitteen pois päältä, jos huone on tyhjä tai kun sitä ei tarvita. Kodin ja ympäristön pitäminen puhtaana on aina paras tapa pitää liika kosteus kurissa. Kun sinulla on hyvä ilmankuivain ympärilläsi ja puhdistat kotisi säännöllisesti, sinun ei tarvitse huolehtia kosteusongelmasta sinulle ja perheellesi.</w:t>
      </w:r>
    </w:p>
    <w:p>
      <w:r>
        <w:rPr>
          <w:b/>
          <w:color w:val="FF0000"/>
        </w:rPr>
        <w:t xml:space="preserve">id 67</w:t>
      </w:r>
    </w:p>
    <w:p>
      <w:r>
        <w:rPr>
          <w:b w:val="0"/>
        </w:rPr>
        <w:t xml:space="preserve">Liittyvät tarinat Elokuu on yleensä helppo kuukausi puutarhassa, kun on vain vähän kitkemistä ja kitkemistä. Viisaan puutarhurin on hyvä varata aikaa myös ensi kevään töiden suunnitteluun. Kun otetaan huomioon ilmaston ilmeiset muutokset ja erityisesti tämän vuoden pitkittynyt kuivuus, meidän pitäisi harkita kuivuutta kestävien kasvien lisäämistä niiden tilalle, jotka kärsivät pahoin tai kuolivat tänä kesänä. Suurin osa seuraavassa luettelossa olevista kasveista istutetaan keväällä, koska niiden kukinta-aika on keskikesästä syksyyn. Puutarhurien keskuudessa on periytynyt nyrkkisääntö, jonka mukaan "harmaalehtiset kasvit ovat tukevia, kuivuutta kestäviä kasveja". Tässä on muutamia harkittavia. Omia puutarhojani kuivempiin ja aurinkoisempiin puutarhoihin sopii lampaankorvat, Stachys byzantina, jonka vaaleanharmaat, villamaiset lehdet ovat matot, joissa on keväällä violetteja kukkia. Sitä käytetään reunuksen etuosassa, ja se on mukava kumppani neidonkukan, Alchemillan ja ryömivän sedumin, S. spuriumin, kanssa, jolla on ihanat vaaleanpunaiset kukat keski- ja loppukesällä. Tarjolla on muitakin Sedum-kasveja, jotka ovat helppohoitoisia keskellä reunaa. Me kaikki tunnemme Sedum Autumn Joy -kasvin, jota tulisi kasvattaa täydessä auringossa. Puolivarjossa varret ovat heikot, ja niitä on tuettava. Sukulaislaji on S. x Arthur Branch, joka on Atropurpureumin parannettu muoto ja jota pidetään paljon parempana kuin Mohrchenia, koska sen varret ovat paremmin pystyssä ja lehdet ovat tasaisen purppuranpunaiset. Ameria maritime, joka tunnetaan joskus nimellä Sea Thrift, on toinen sitkeä mutta houkutteleva kasvi, joka sopii myös reunan etuosaan. Kukat ilmestyvät kesällä tiheinä vaaleanpunaisina kerhoina, jotka muistuttavat usein ruohosipulia. Dianthus gratianopolitanus (anteeksi, jouduin etsimään sen oikean kirjoitusasun, enkä voi sanoa sitä lukematta) tunnetaan onneksi nimellä Cheddar Pinks. Näillä on ihana tuoksu ja niitä käytetään usein jalostusohjelmissa sen vuoksi. Bath's Pinkiä pidetään yhtenä hienoimmista saatavilla olevista pehmeän vaaleanpunaisista lajikkeista. Harmaa lehdistö näyttää houkuttelevalta koko kesän kukinnan jälkeen. Toinen hyvä lajike, joka oli vähän aikaa sitten vuoden monivuotinen kasvi, on Firewitch, jonka yksittäiset magentanpunaiset kukat nousevat kauniista harmaasta lehdistöstä. Bergenia cordifolia on kiiltävä, nahkalehtinen perenna, joka kukkii aikaisin keväällä, ja se sopii hyvin reunuksen etuosaan tai sen lähelle. Me kaikki kasvatamme useita Coreopsis-lajikkeita. Yksi suosikeista on C. verticillata Moonbeam. Tosin jos pidät syvänkeltaisemmasta, Zagreb sopisi hyvin. On monia 40-50 cm:n korkuisia lanssilehtisiä coreopseja, jotka kukkivat suurimman osan kesästä, jos ne pidetään johdonmukaisesti kuolleina. Catmints, Nepeta spp., joitakin mukavia sinisiä täydentämään keltaisia coreopsis, ovat kovia helppohoitoisia ihmeitä eri korkeuksilla. Englantilainen laventeli, Lavandula angustifolia, viihtyy kuumilla, kuivilla paikoilla, samoin kuin venäläinen salvia, Perovskia atriplicifolia, tai Echinacea purpurea, purppurakukka, joka on preerian alkuperäiskasvi. Kuten huomaat, kaikki ei ole menetetty, kun sääolosuhteet muuttuvat. Meidän on vain ennakoitava se ja sopeuduttava siihen, mitä luontoäiti meille heittää.</w:t>
      </w:r>
    </w:p>
    <w:p>
      <w:r>
        <w:rPr>
          <w:b/>
          <w:color w:val="FF0000"/>
        </w:rPr>
        <w:t xml:space="preserve">id 68</w:t>
      </w:r>
    </w:p>
    <w:p>
      <w:r>
        <w:rPr>
          <w:b w:val="0"/>
        </w:rPr>
        <w:t xml:space="preserve">Ruoka ja matkailu Kaakkois-Aasiassa 21 tekemistä Kambodžassa Minusta tuntuu, että Kambodža on täysin aliarvostettu. Se on pienempi kuin naapurinsa ja se on vasta pääsemässä jaloilleen punaisten khmerien ja kaiken muun hektisen ajan jälkeen. Tämä ei kuitenkaan tarkoita, etteikö siellä olisi paljon tekemistä. Tässä on luettelo 21 asiasta, joita kannattaa tehdä Kambodžassa - pakolliset paikat ja aktiviteetit Kambodžassa ilman erityistä järjestystä. 1. Ota kiinni tuk-tuk. Sanon sen suoraan - Kambodžassa on luultavasti maailman parhaat tuk tuksit. Ne ovat pohjimmiltaan pieniä pehmustettuja vaunuja, joita moottoripyöräilijä vetää. Tuk tuksit antavat sinulle mahdollisuuden istua alas, rentoutua ja katsella pienen Kambodžan vilkasta katukuvaa.  Lisäksi se on paljon siistimpää kuin käveleminen. Tuk-tuk-tanssia 2. Ota drinkki (tai 4) Foreign Correspondent's Clubissa Phnom Penhin FCC sijaitsee joen rannalla, ja sieltä avautuu näkymä mahtavalle Mekong-joelle. FCC:n parvekkeella istuminen haisevan helteisen päivän päätteeksi (joka on useimmiten) on täydellinen tapa viilentyä ja rentoutua. Siihen auttaa myös se, että juomat ovat kylmiä, vahvoja ja puoleen hintaan joka päivä klo 17-17. Siellä tarjoillaan myös ruokaa, joka on melko maukasta. Rabbit Island -- Todellista hylkyläisjuttua 3. Vieraile Rabbit Islandilla Rabbit Island (tai Tonsai Island) on pieni saari Kambodžan rannikon edustalla. Saari on paksun viidakon peittämä, ja siellä on rauhallisia hiekkarantoja, joita reunustavat kookospähkinäpuut ja riippumattoja. Voit yöpyä rannalla sijaitsevassa bungalowissa vain 7 dollarista. Jos etsit lähes koskemattoman saaren pakopaikkaa, jossa kukaan ei kuule huutoasi - tämä on oikea paikka sinulle. Veneet lähtevät Kepin laiturilta joka päivä - satoi, satoi tai paistoi. 21 Tekemistä Kambodžassa -- Kep Crab 4. Syö rapuja Kepissä Kep sijaitsee Kambodžan rannikolla, noin 4 tunnin ajomatkan päässä Phnom Penhistä, ja se on kuuluisa ravuistaan. Rapu on niin tuoretta, että kun tilaat rapuja jossakin rannan varrella sijaitsevassa ravintolassa, voit usein nähdä henkilökunnan kahlaavan veteen kalastaakseen rapuja yhdestä monista rysistä, jotka keikkuvat meressä. Se on hienoa.  Tämä on yksi Ryanin lempipuuhista Kambodžassa. 5. Vieraile Sakura Japanese Thrift Storessa Tämä ei ehkä ole kaikille, mutta niille, jotka rakastavat löytöjä tai pitävät vintage-vaatteista, Sakura Thrift Store on mahtava. Olen nähnyt muutaman tällaisen kaupan piilossa sekä Phnom Penhissä että Siem Reapissa. Niistä voi löytää mielenkiintoisia (ja joskus myös design-) vaatteita, laukkuja ja kenkiä, ja parasta on se, että tavarat ovat halpoja, halpoja, halpoja. Siellä on paljon vaatteita 0,25 Yhdysvaltain dollarin hintaan. 6. Syö Amok Amok on perinteinen kmher curry, joka valmistetaan lihasta tai kalasta, sitruunaruohosta ja kookosmaidosta (ja joistakin muista herkullisista mystisistä ainesosista). Se tarjoillaan usein kookospähkinässä riisin kanssa ja on t-a-s-t-y. Yksi kookospähkinä Amokia, kiitos. 7. Vieraile Angkorin arkeologisessa puistossa Tämä saattaa tuntua melko itsestään selvältä yhtenä Kambodžassa tehtävistä asioista - Angkorin arkeologinen puisto on Kambodžan turistinähtävyys numero 1 ja rahasampo, mutta se oli pakko sanoa. Puisto sijaitsee aivan Siem Reapin ulkopuolella, ja siellä on kymmeniä muinaisia temppelinraunioita. Nappaa opas (opit lisää) ja tuk tuk ja valmistaudu hikiseen temppelipäivään. Voit nähdä temppeleitä myös norsun tai helikopterin avulla, jos olet siihen taipuvainen. Kun suuntaat temppeleihin, ota reidet mukaan. 8. Vieraile Phnom Penhin kansallismuseossa Kansallismuseo on täynnä satoja muinaisia patsaita ja veistoksia, jotka vietiin Angkorin temppeleistä suojellakseen niitä ryöstäjien ja haaskaajien tahmeilta sormilta. Rakennus itsessään on upea, ja sen keskellä on aika suloinen puutarha ja kalalampi. Hyvä viettää muutama tunti, varsinkin jos aiot vierailla arkeologisessa puistossa. 9. Osu Sihnoukvillen rannalle Sihnoukville ei ole Thaimaa. Hiekka ei ole valkoista, vesi ei ole turkoosia eikä Leonardo DiCaprio ole täällä. Mutta siitä huolimatta se on silti aika hyvä. Rannat ovat puhtaita ja loikoilevia.</w:t>
      </w:r>
    </w:p>
    <w:p>
      <w:r>
        <w:rPr>
          <w:b/>
          <w:color w:val="FF0000"/>
        </w:rPr>
        <w:t xml:space="preserve">id 69</w:t>
      </w:r>
    </w:p>
    <w:p>
      <w:r>
        <w:rPr>
          <w:b w:val="0"/>
        </w:rPr>
        <w:t xml:space="preserve">Mutta sinä olet käyttänyt tuota kohtaa esittääksesi väitteen, että kyseessä on matalassa vedessä kulkeva vene! Luulen todella, että tiedät tämän, mutta vedät "Boris"-korttia ystävällisestä väärinymmärryksestä sen sijaan, että myöntäisit kääntäneesi sanan "allow us to" tarkoittamaan "operate solely in". Kuten aiemmin mainitsin, uskon, että useammat ihmiset suhtautuisivat sinuun suopeammin ja uskoisivat enemmän argumentteihisi, jos nousisit seisomaan ja sanoisit: "Aivan, esitin tuon väitteen, mutta nyt, kun tosiasiat on esitetty, näen, että olin väärässä, joten perun sen." Olet toistuvasti katsonut tämän tarkoittavan, että kyseessä on matalassa vedessä käytettäväksi tarkoitettu vene, vaikka itse asiassa kyseessä on All Weather Boat, jolla on paremmat matalassa vedessä käytettävyysominaisuudet.... En halua tehdä tästä Paxmania, mutta voisitko tunnustaa, että hyväksyt tämän tosiasian? Esimerkkinä : puoliksi nopat renkaat mahdollistivat KLR650-moottoripyöräni maastokäytön - käytin sitä maastossa kerran niiden 4 vuoden aikana, jotka omistin sen - se ei tehnyt siitä ajoneuvoa, joka oli suunniteltu yksinomaan maastokäyttöön __________________ Kirjoitukseni ovat omia mielipiteitäni eivätkä edusta GaelForce Groupia, ellei toisin mainita. Mutta sinä olet käyttänyt tuota kohtaa väitteeseen, että se on matalan veden vene! Luulen todella, että tiedät tämän, mutta vedät "Boris"-korttia ystävällisestä väärinymmärryksestä sen sijaan, että myöntäisit kääntäneesi "allow us to" tarkoittamaan "operate solely in". Kuten aiemmin mainitsin, uskon, että useammat ihmiset suhtautuisivat sinuun suopeammin ja uskoisivat enemmän argumentteihisi, jos nousisit seisomaan ja sanoisit: "Aivan, esitin tuon väitteen, mutta nyt, kun tosiasiat on esitetty, näen, että olin väärässä, joten perun sen." Olet toistuvasti katsonut tämän tarkoittavan, että kyseessä on matalassa vedessä käytettäväksi tarkoitettu vene, vaikka itse asiassa kyseessä on All Weather Boat, jolla on paremmat matalassa vedessä käytettävyysominaisuudet.... En halua tehdä tästä Paxmania, mutta voisitko tunnustaa, että hyväksyt tämän tosiasian? Esimerkkinä: puoliksi nupurilla varustetut renkaat mahdollistivat KLR650-moottoripyöräni maastokäytön - käytin sitä maastossa kerran 4 vuoden aikana, kun omistin sen - se ei tehnyt siitä ajoneuvoa, joka oli suunniteltu yksinomaan maastokäyttöön. Mielestäni puhumme ristiin. Se on matalassa vedessä kyky, jota muut ovat käyttäneet pääasiallisena syynä (myönnän, että se ei ole ainoa) perustella, miksi se on niin paljon kalliimpi kuin ranskalainen vene, kun jos ne molemmat toimivat yksinomaan syvällä vedessä yhteydessä, niin niitä voidaan pätevästi verrata. Vertailu ei tarkoita identtisiä arvoja. Minusta me puhumme ristiin. Toiset ovat käyttäneet matalikkokykyä pääasiallisena syynä (myönnän, että se ei ole ainoa syy) perustellakseen, miksi se on niin paljon kalliimpi kuin ranskalaisvene, kun taas jos molemmat toimivat yksinomaan syvän veden yhteydessä, niitä voidaan pätevästi verrata. Vertailu ei tarkoita identtisiä arvoja. Yrittäkää lukea joitakin kommentteja sen sijaan, että toistatte omaa vääristynyttä näkemystänne tosiasioista. Luulen, että puhumme eri suuntiin. Toiset ovat käyttäneet matalassa vedessä käytettävyyttä pääasiallisena syynä (myönnän, että se ei ole ainoa syy) sen perustelemiseksi, miksi se on niin paljon kalliimpi kuin ranskalainen vene, kun taas jos ne molemmat toimivat yksinomaan syvällä vedessä, niitä voidaan pätevästi verrata. Vertailu ei tarkoita identtisiä arvoja. Ei täysin ristiin. Kyllä, tämä on esitetty argumentti (matalavesikykyinen yleissäävene on perusteltu kustannus). Sinun vasta-argumenttisi on sitten yleensä se, että ranskalaiset käyttävät RIB:tä matalassa vedessä, "vastakkainen" vasta-argumentti esittää sitten sen, että RIB ei ole All-Weather-vene, ja sinä olet sitten esittänyt sen väitteen (jota pidän virheellisenä, ja juuri siihen pyrin), että Shannon on matalassa vedessä kulkeva vene, ja vaikutelma, jonka annat, on, että se on yksinomaan matalassa vedessä kulkeva vene. Lainaan nyt suoraan yhtä vastaustasi, enkä näe, miten vastauksessasi todetaan muuta kuin "RNLI ja täällä olevat postaajat väittävät, että kyseessä on matalaveden vene" Lainaus: "POSTER - Shannon ei ole vesikulkuneuvo.</w:t>
      </w:r>
    </w:p>
    <w:p>
      <w:r>
        <w:rPr>
          <w:b/>
          <w:color w:val="FF0000"/>
        </w:rPr>
        <w:t xml:space="preserve">id 70</w:t>
      </w:r>
    </w:p>
    <w:p>
      <w:r>
        <w:rPr>
          <w:b w:val="0"/>
        </w:rPr>
        <w:t xml:space="preserve">The Other Side of Me (Trilogy 1) Lyrics - Michael W. Smith Jos he kirjoittaisivat elämäni tarinasta, heidän täytyisi mainita sinut jokaisella sivulla, jonka he kirjoittaisivat Jokaisella kerrotulla tarinalla on toinenkin puoli Jos minä olisin valtameri, sinä olisit ranta Ja toinen ilman toista tarvitsisi jotakin muuta Me olemme varjo ja valo Kuoro: Aina rakastat minua (Ja) älä koskaan jätä minua nyt (Ja) nyt olet minun toinen puoleni Aina rakastat minua (Ja) älä koskaan jätä minua nyt (Ja) nyt olet minun toinen puoleni Olen tuntenut tyhjyyden Tunnen olevani ilman kosketusta Ja elämä ilman sinua täällä olisi kuin eläisin puoliksi niin paljon Koska minulla on tarve, jota vain you can fill If love was mathematical You'd understand the sum to the heart's equation Where one and one makes one And lonely equals me miinus you Chorus Please Click here to submit the Corrections of The Other Side of Me (Trilogy 1) Lyrics Mestariteos, jota voi laulaa sydämen pohjasta. Todellinen kuvaus rehellisestä amourista, joka pyrkii pitämään ja vaalimaan toista puoliskoa. Hääni eivät voi mennä ohi ilman, että kaikki kuulevat tämän kappaleen kaiut. Se saa minut laulamaan ja ajattelemaan. Rakastan sitä. Kiitos. Mestariteos, jota voi laulaa sydämen pohjasta. Todellinen kuvaus rehellisestä rakkaudesta, joka pyrkii pitämään ja vaalimaan toista puoliskoa. Hääni eivät voi mennä ohi ilman, että kaikki kuulevat tämän kappaleen kaikuja. Se saa minut laulamaan ja ajattelemaan. Rakastan sitä. Kiitos. Seuraava alue on vain tarkistusta varten, jos haluat lähettää sanoitukset tai korjaukset sanoituksiin, klikkaa linkkiä lopussa The Other Side of Me (Trilogy 1) Lyrics. Sinun nimesi: ( Tärkeää : Nimesi julkaistaan, jos syötät sen) Arvostelu tuotteelle The Other Side of Me (Trilogy 1) Lyrics ------ Esittäjä: Michael W. Smith</w:t>
      </w:r>
    </w:p>
    <w:p>
      <w:r>
        <w:rPr>
          <w:b/>
          <w:color w:val="FF0000"/>
        </w:rPr>
        <w:t xml:space="preserve">id 71</w:t>
      </w:r>
    </w:p>
    <w:p>
      <w:r>
        <w:rPr>
          <w:b w:val="0"/>
        </w:rPr>
        <w:t xml:space="preserve">Ed Harrison and Endogenous Money Oilfield Trash tekee hyvän havainnon siitä, kuinka lähellä Ed Harrison on MR:ää. "Mielenkiintoinen viesti Edward Harrisonilta, vaikuttaa siltä, että hän olisi hyvä lisä MR:n tiimiin." Olemme Edwardin ystäviä täällä MR:ssä, ja monet näkemyksemme ovat päällekkäisiä. Hänen viimeisin postauksensa Endogeenisesta rahasta ja täysin varatusta pankkitoiminnasta on erinomainen. "Yksi tapa, jolla joidenkin taloustieteilijöiden mielestä voimme estää tällaisen kriisin syntymisen, on siirtyminen täysin varattuun pankkijärjestelmään.  Tällaisessa järjestelmässä kaikki velat pidetään varalla käteisenä tai erittäin likvideinä varoina. Tällaisen järjestelmän etuna on, että se rajoittaa niiden pankkien määrää, jotka voivat kaatua likviditeetin puutteeseen. On selvää, että pankit voivat silti kaatua myös täysin varautuneessa järjestelmässä, koska pankit voivat edelleen myöntää luottoa riittävän monelle lainanottajalle, jotka eivät täytä maksuvelvoitteitaan, jolloin pankin taseeseen aukeaa valtava aukko, joka aiheuttaa pankkijuoksun. Tässä ajatellaan kuitenkin, että pankkijuoksut olisivat luonteeltaan rajoitetumpia, koska muut pankit olisivat täysin varattuja. Viimeisen keinon lainanantajan tarve vähenisi, jos pankkien riski kaatua likviditeettikriisien vuoksi ei olisi yhtä suuri." En tiedä, olenko samaa mieltä pankkijuoksusta, mutta pankit voivat varmasti mennä konkurssiin 100 prosentin varantojärjestelmässä. Pankkijuoksu tarkoittaa sitä, että tallettajat eivät välttämättä saa talletuksiaan ulos pankista, mikä aiheuttaa hullun ryntäyksen olla ensimmäisenä jonossa nostamassa rahaa. 100-prosenttisessa varantojärjestelmässä pankit voivat maksaa tallettajille rahaa riippumatta siitä, kuinka paljon ne menettävät lainasalkussaan, mutta rahat ovat käytettävissä tallettajille maksettavaksi. Kaikki pankin oma pääoma vain tuhoutuu, ja se voi jopa mennä miinukselle. Negatiivinen oma pääoma pankille, jonka varannot ovat alle 100 prosenttia, on täysin mahdollinen, ja se on merkki maksukyvyttömästä pankista. Aivan kuin talletukset olisivat lukitussa laatikossa, ja pankki luo vastaavan määrän uutta rahaa lainatakseen sitä lainanottajille. Pankki voi tehdä voittoja ja tappioita äskettäin luodusta rahasta, mutta se ei voi koskea lukitussa laatikossa olevaan rahaan. Kaikki riski on pankin osakkeenomistajilla, mutta ei tallettajilla. Tämä kaikki riippuu tietysti siitä, millaisen oikeudellisen asetelman liittovaltion viranomaiset sallivat pankkien perustamisen, mutta kuvittelen, että 100-prosenttiset reservipankit toimivat juuri näin. Tallettajat saavat riskittömiä talletuksia, ja pankit kilpailevat tarjoamalla korkeita talletuskorkoja ja alhaisia lainakorkoja ja vakuuksien laatua. Lainanottajat etsivät parhaita tarjouksia vakuudestaan. Tämä tietenkin edellyttää, että liittovaltion jollakin ohjelmalla luoma massiivinen määrä rahaa/riskittömiä vakuuksia on olemassa. Tarkastelen 100 prosentin varantoa ja vastaavia ajatuksia siten, että nykyisen pankkijärjestelmän talletus- ja luotonantokomponentit voidaan täysin erottaa toisistaan. Tässä on minun mieluisin ajatukseni: 1. Tarjotaan julkinen talletusvaihtoehto, jossa tallettajat voivat tallettaa rahaa turvalliselle tilille, jossa kaikki talletukset yksinkertaisesti sijoitetaan T-velkakirjoihin. Pohjimmiltaan tämä jäljittelee vanhaa postisäästöjärjestelmää, joka kuoli talletusvakuutuksen ansiosta. Kun otetaan huomioon, että tämän kysynnän odotetaan olevan merkittävää, valtiovarainministeriön olisi mukautettava rahoitusohjelmansa lyhyempikestoisiin T-vekseleihin, jotta kysyntään voitaisiin vastata. Tämä on talletusosuus. 2. Keskuspankki tarjoaa avoimen repoikkunan, jossa mikä tahansa "lainanantaja", jolla on tarvittava pääoma, voi antaa hyväksyttäviä vakuuksia käteistä vastaan. Tämä on melko samanlainen kuin EKP:n nykyinen toimintatapa. On selvää, että luottolaitokset voivat ottaa vakuuttamatonta velkaa ja myöntää lainoja, jotka eivät ole vakuuskelpoisia, mutta tämä ei poikkea siitä, mitä monet luottorahastot muutenkin tekevät. "100-prosenttisessa varantojärjestelmässä pankit voivat maksaa tallettajille rahaa riippumatta siitä, kuinka paljon ne menettävät lainasalkustaan. Kaikki pankin oma pääoma vain häviää, ja se voi jopa mennä miinukselle. Negatiivinen oma pääoma pankille, jonka varannot ovat alle 100 prosenttia, on täysin mahdollinen, ja se on merkki maksukyvyttömästä pankista." Mitä tulee pankkijuoksuihin ja niiden alttiuteen, pankkijuoksuille on AINA alttiutta riippumatta siitä, onko pankilla talletuksia, jotka ovat 100-prosenttisesti varannoilla katettuja. Pankkijuoksun ydin on se, että tallettajat pelkäävät, etteivät he jostain syystä saa rahojaan takaisin. Jos nykyisessä murtoreservijärjestelmässä tarpeeksi moni uskoo tähän ja alkaa vetää talletuksia pois, pankin on myytävä hyviä ja likvidejä omaisuuseriä täyttääkseen talletukset. Tämä on myös</w:t>
      </w:r>
    </w:p>
    <w:p>
      <w:r>
        <w:rPr>
          <w:b/>
          <w:color w:val="FF0000"/>
        </w:rPr>
        <w:t xml:space="preserve">id 72</w:t>
      </w:r>
    </w:p>
    <w:p>
      <w:r>
        <w:rPr>
          <w:b w:val="0"/>
        </w:rPr>
        <w:t xml:space="preserve">Eräänä päivänä istuimme alas ja kerroimme ihmisille Amsterdamissa kokeilemiemme kantojen nimiä, ja se sai meidät ajattelemaan. Monilla marihuanakannoilla on mahtavat nimet ja joillakin hankalat. On tietenkin ihmisiä, jotka nimeävät kantoja, ja joidenkin kantojen nimen voi päätellä niiden geneettisestä perimästä. Aloimme miettiä, mikä oli kaikkien aikojen ensimmäinen kanta. Kävin kierroksella hasis- ja marihuanamuseossa ja olen oppinut jo aiemmin, että marihuanaa on käytetty tuhansia vuosia, ehkä jo muinaisessa Kiinassa tai muinaisessa Sumaassa. Voisimme lopettaa tähän ja sanoa, että sumarialainen skunk oli ensimmäinen kanta, mutta tavallaan toivoin enemmän? Tiedän, että monet marihuanalajikkeet on nimetty sen alueen mukaan, josta ne ovat peräisin. Kuten thaimaalainen, jamaikalainen, marokkolainen tai muu vastaava alueellinen nimi. Tällaisia esimerkkejä etsin ja niitä arvostetaan suuresti tietona. Mutta oikeastaan etsin tai pohdin lähinnä sitä, mikä oli ensimmäinen koskaan ei-aluekohtaisesti nimetty lajike? Oliko se Skunk, Northern Lights, Purples vai jotain, mitä en edes tiedä, kuten Dankweed? Vaikka haluaisit kertoa minulle ensimmäisen kanta, joka osui valitulle alueelle, tai ensimmäisen kannan, joka on koskaan ollut Amsterdamin kahvilassa, arvostan sitä. Gobi Green olisi historiallinen alku, mutta en tiedä, miltä se kuulostaisi muinaisessa Gobissa. Kun aloitin ruohon viitattiin väriin ja alueeseen, Panaman punainen Acapulco kulta sitten tuli "Sin Semilla", josta tuli yleinen termi hyvälle ruoholle. Sitten menin töihin. Mukana tuli Internet (kiitos al gore ) ja siellä on nimiä ja kantoja ja Amsterdam. Kiinalaiset viljelivät kannabista jo 4500 vuotta eKr. mongolian rajalla... Sen käyttö levisi Kiinasta Intiaan ja sieltä Pohjois-Afrikkaan ja saapui Eurooppaan ainakin jo 500 jKr..... Muslimit toivat maahan hasiksen, jonka suosio levisi nopeasti 1200-luvun Persiassa (Iranissa) ja Pohjois-Afrikassa.... Vuonna 1545 espanjalaiset toivat marijunan Uuteen maailmaan. Englantilaiset toivat sen Jamestowniin vuonna 1611, jossa siitä tuli merkittävä kaupallinen viljelykasvi tupakan rinnalla ja sitä kasvatettiin kuidun lähteenä...Mitä löydän Googlella ... No se ei olisi Sumarian Skunk, Skunk on nimetty amerikkalaisen eläimen kunniaksi, joka haisee aivan kuten Skunk-kanta, ja koska marihuanaa käytettiin ensimmäisen kerran jossain Afganistanin, Khazakstanin alueella, he eivät olisi koskaan kuulleet Skunkista. Lukemani kirjan mukaan ihmiset saivat pilveä keittämällä siemeniä, joihin oli sadonkorjuun jälkeen tarttunut paljon pihkaa. Marihuana sellaisena kuin me sen tunnemme, syntyi vasta 70-luvulla, kun joku kalifornialainen pilviveikko loi skunk-kannan, mutta se vain kulki suusanallisesti eteenpäin, kunnes joku vakava geneetikko jalosti sitä lisää - tämä varhainen skunk oli perusta monille sivulajikkeille, jotka kehittyivät samaan aikaan sisätiloissa tapahtuvan viljelyn suosion kanssa. se on mielenkiintoinen aihe, mutta sitä on vaikea selittää postauksessa, haluaisin lukea kirjan marihuanan genetiikasta, olen varma, että jossain on varmasti hyvä sellainen.</w:t>
      </w:r>
    </w:p>
    <w:p>
      <w:r>
        <w:rPr>
          <w:b/>
          <w:color w:val="FF0000"/>
        </w:rPr>
        <w:t xml:space="preserve">id 73</w:t>
      </w:r>
    </w:p>
    <w:p>
      <w:r>
        <w:rPr>
          <w:b w:val="0"/>
        </w:rPr>
        <w:t xml:space="preserve">Puhuivatko ihmiset todella niin kuin he puhuivat Shakespearen näytelmissä? Shakespeare käyttää monia erilaisia kielityylejä, kuten tyhjiä säkeitä, riimipareja ja tavallista kansankielistä kieltä. Hän myös vaihteli kielensä rytmejä ja riimejä ja käytti tiettyä rytmikuviota, jota kutsutaan jambiseksi viisisäkeistöksi ja jossa dialogirivillä on viisi "korostettua" tavua. Yleensä hän käytti hienostuneempia ja monimutkaisempia malleja "yläluokan" hahmoille ja antoi tavallisempia tyylejä "alemman luokan" hahmoille. Kukaan ei puhunut niin kuin Shakespeare kirjoitti yläluokan hahmonsa - tällaisen kielen kirjoittaminen vaatii luultavasti paljon ajatustyötä ja uudelleenkirjoittamista. Monet ihmiset kuitenkin käyttivät tavallisempia, alemman luokan puhetyylejä. Kyllä, Lontoon ympäristössä käytetty keski-englanti (johon olet saattanut törmätä Chauceria opiskellessasi) kehittyi moderniksi englanniksi, ja Shakespeare on yksi modernin englannin varhaisimmista ja suurimmista käyttäjistä. Tietenkin harvat ihmiset olivat yhtä nokkelia kieleltään kuin Shakespearen hahmot... Epäilen, että kukaan potentiaalinen itsemurhaaja Elisabetin ajan Englannissa ei oikeastaan pysähtynyt miettimään ääneen "olla tai olla olematta...", mutta muistakaa, että Shakespeare oli ensisijaisesti runoilija, ja hänen näytelmissäänkin runoilijan korvalla kirjoitettu hänen aikansa kieli. Kyllä ja ei. Suurin osa Shakespearen näytelmien henkilöistä puhuu runoutta, joka on hyvin keinotekoista ja luonnotonta, kun taas osa puhuu proosaa, joka on lähempänä sitä, miten kaikki puhuivat. Monet repliikit sanotaan täsmälleen samalla tavalla kuin ne sanottaisiin nykyään. "Kuka siellä on?" (Hamlet) "Olen mies, jota vastaan on tehty enemmän syntiä kuin syntiä". (Kuningas Lear) "Emme voi olla yhtä aikaa täällä ja siellä." (Romeo ja Julia) kuulostavat kaikki aika moderneilta. Ihmisillä on taipumus kietoutua omaan todellisuuteensa, joten kaikki, mikä poikkeaa siitä, mitä he tuntevat, tuntuu oudolta. Pienet erot modernin puheen ja Shakespearen näytelmien puheen välillä eivät ole sen hämmentävämpiä kuin puhuminen jollekin toisesta maailmankolkasta tulevalle, joka puhuu eri murretta. Koska kaikki ihmiset Shakespearen näytelmissä eivät puhu samalla tavalla, vastaus on sekä kyllä että ei. Proosalla kirjoitetut rivit muistuttaisivat tavallista puhetta paljon enemmän kuin säkeistöllä kirjoitetut rivit, ja varmasti paljon enemmän kuin riimitetyt säkeet. Joissakin repliikeissä on kuitenkin todellisuuden leima. Melkein kaikki, mitä Sir John Falstaff sanoo, kuulostaa hyvin luonnolliselta. "Mitä minun tarvitsee olla niin suorasukainen sille, joka ei minua kutsu? No, ei se haittaa; kunnia pistää minua eteenpäin. Niin, mutta miten jos kunnia pistää minut pois, kun tulen? Miten sitten? Voiko kunnia korjata jalan? ei: tai käden? ei: tai ottaa pois haavan surun? ei. Eikö kunnia siis osaa kirurgiaa? Ei. Mikä on kunnia? Sana. Mitä tuo sana kunnia on? Mitä se kunnia on? ilmaa. Kunnianhimoinen laskelma! Kenellä se on? Sillä, joka kuoli keskiviikkona. Tunteeko hän sen? Ei. Kuuleeko hän sen? Ei. Se on siis tuntematon. Niin, kuolleille. Mutta eikö se elä elävien kanssa? Ei. Miksei? Ei se saa sitä poisvetää. Siksi en halua sitä." Tämä vastaus on suljettu muutoksille. Näin tehdään harvinaisissa tapauksissa, kun kysymyksiä vandalisoidaan tai vastauksista on tullut väittelyjä. Lähetä sähköpostia reopen @ answers.com (ei välilyöntejä), jos haluat, että se avataan uudelleen.</w:t>
      </w:r>
    </w:p>
    <w:p>
      <w:r>
        <w:rPr>
          <w:b/>
          <w:color w:val="FF0000"/>
        </w:rPr>
        <w:t xml:space="preserve">id 74</w:t>
      </w:r>
    </w:p>
    <w:p>
      <w:r>
        <w:rPr>
          <w:b w:val="0"/>
        </w:rPr>
        <w:t xml:space="preserve">Haluatko todella tietää, kuinka lihava olet? Oletko koskaan noudattanut uutta kuntoiluohjelmaa uskollisesti vain huomataksesi, että olet lihonut? Jos olet, ja järkytys sai sinut potkimaan kylpyhuoneen vaakaa ja leimaamaan sen hyödyttömäksi, olet ehkä ollut lähempänä totuutta kuin luuletkaan. Tämä johtuu siitä, että tavanomaisen kylpyhuoneen vaa'an osoittama paino ei erota rasvaa ja vähärasvaista kudosta, kuten lihaksia. Lihakset ovat painavampia kuin rasva, joten vaikka olisitkin harrastanut liikuntaa ja syönyt hyvin - jolloin olet menettänyt rasvaa mutta vahvistanut lihaksia - saatat painaa muutaman viikon kuluttua dieetistä ja kuntoilusta enemmän kuin aloittaessasi. Uuden sukupolven mittalaitteet, niin sanotut kehon rasvamittarit, väittävät nyt kuitenkin pystyvänsä ratkaisemaan tämän ongelman, sillä ne "näkevät" kehon sisälle ja pystyvät erottamaan rasvan ja vähärasvaisen kudoksen. Koska liiallisen kehon rasvan tiedetään olevan osasyynä vakaviin sairauksiin, kuten sydänsairauksiin, korkeaan verenpaineeseen, korkeaan kolesterolipitoisuuteen ja diabetekseen, valmistajat väittävät, että mittarit voivat olla tärkeä keino pitää terveytesi kurissa. Näytöt - jotka vaihtelevat kädessä pidettävistä laitteista kylpyhuoneen vaa'an kaltaisiin laitteisiin - ovat nyt iso bisnes Yhdistyneessä kuningaskunnassa. Useat yritykset myyvät nyt yhä suurempaa valikoimaa, jonka hinta on jopa 150 euroa. Ne toimivat lähettämällä turvallisen sähkövirran kehon läpi. Menetelmä, jota kutsutaan biosähköiseksi impedenssianalyysiksi, toimii sillä periaatteella, että vaikka sähkövirta kulkee helposti lihaksissa olevien nesteiden läpi, sen on vaikeampi kulkea rasvan läpi. Tämän vuoksi monitorit pystyvät laskemaan henkilön rasvattoman ruumiinpainon - ja sen jälkeen laskemaan, kuinka suuri osa hänen kehostaan on rasvaa. Kun käyttäjät tietävät kehon rasvaprosentin, he voivat verrata mittauksiaan useimpien lääkäreiden hyväksymiin turvallisen kehon rasvamäärän ohjeisiin. Mutta kannattaako näihin laitteisiin investoida, vai tuovatko ne meille vain yhden asian lisää huoleen? "Kehon rasva on tärkeä asia", sanoo Gail Goldberg, British Nutrition Foundationin vanhempi ravitsemustutkija. Ongelmana on, että tässä maassa monilla ihmisillä on sitä liikaa. Tämän kaltaiset koneet voivat olla hyödyllinen väline ihmisille, jotka haluavat tehdä suuren muutoksen kehonkoostumukseensa, koska he ovat vakavasti ylipainoisia. He voisivat sitten käyttää niitä seuratakseen, miten heidän rasvansa vähenee tietyn ajan kuluessa. Hän kuitenkin varoittaa, ettei ole olemassa täysin idioottivarmoja tapoja mitata kehon rasvaa. "Tällaisten mittareiden virhemarginaali on noin kaksi kiloa", hän sanoo. "Tämän vuoksi niitä ei pitäisi käyttää liian usein - ja aina samaan aikaan päivästä. Niitä ei pitäisi oikeastaan koskaan käyttää useammin kuin kerran viikossa. Living Well -kuntoklubiketjun alueellinen terveys- ja kuntopäällikkö Kerryn Samprey on samaa mieltä. "Kehon rasvan mittaamisessa on muistettava, että siitä ei saa tulla pakkomielle", hän sanoo. "Jos tällaisia mittareita käytetään liian usein sellaisten ihmisten keskuudessa, jotka eivät ole oikeasti ylipainoisia, ne voivat rohkaista epäterveeseen pakkomielteeseen. Vaikka monet kuntosalit tarjoavat nykyään kehon rasvan mittaamista osana perehdyttämisprosessia, hän varoittaa, että tulokset voivat aiheuttaa hälyä, ja ne on selitettävä asianmukaisesti. "Nämä mittaukset voivat olla hyödyllinen väline, ja tarjoamme kaikille uusille jäsenillemme kuntosalillamme kehon rasvapitoisuuden mittausta, mutta se voi olla myös haitallinen", hän sanoo. "Kun jotkut ihmiset näkevät, että heillä on hieman normaalia enemmän rasvaa, he voivat joutua paniikkiin ja alkaa ajatella, että he ovat kuolemaisillaan. Näin ei kuitenkaan ole lainkaan. Heidän pitäisi yksinkertaisesti käyttää mittausta, jotta he voivat asettaa itselleen pitkän aikavälin tavoitteen. Femail.co.uk on testannut kolmea johtavaa kehon rasvamittarimerkkiä. Klikkaa alla olevaa linkkiä nähdäksesi, miten ne pärjäsivät.</w:t>
      </w:r>
    </w:p>
    <w:p>
      <w:r>
        <w:rPr>
          <w:b/>
          <w:color w:val="FF0000"/>
        </w:rPr>
        <w:t xml:space="preserve">id 75</w:t>
      </w:r>
    </w:p>
    <w:p>
      <w:r>
        <w:rPr>
          <w:b w:val="0"/>
        </w:rPr>
        <w:t xml:space="preserve">TF2-kaupankäynnin opas: Valven hattupohjaisen talouden aloittaminen Team Fortress -kaupankäynti on pohjimmiltaan seuraavanlaista: sinulla on hattu, ja jollain toisella on hattu. Haluat hänen hattunsa. Avaat kaupankäynti-ikkunan ja vaihdat hattuja. Kaikki ovat tyytyväisiä ja hattuja enemmän. Tämän pitäisi oikeastaan olla Team Fortress 2:n kaupankäyntijärjestelmän alku ja loppu, mutta fanit ovat ottaneet sen ja tehneet siitä jotain paljon monimutkaisempaa. Nyt on olemassa juokseva talous, joka perustuu esineiden harvinaisuuteen ja omaan haluun/ahneuteen. Enää niitä ei voi vain vaihtaa kuin jalkapallokortteja. Ja mielestämme se on jotain, johon sinun pitäisi osallistua. Huvin ja hyödyn vuoksi. Team Fortress 2:n keskustelukanavan kieli muuttuu hiljalleen. Olen huomannut, että yhä useammat ihmiset puhuvat repun sisällöstä. Löytämilläsi tai valmistamillasi esineillä on arvonsa: joku haluaa ne jostain, ja se antaa sinulle valtaa. Myös päinvastoin: jos haluat jotain, sinun on neuvoteltava siitä. Talous on syntynyt viimeisen vuoden aikana: ennen kyse oli siitä, minkä arvoinen esine oli sinulle, mutta miljoonien kauppojen ja tiedonlouhinnan jälkeen yhteisö on ymmärtänyt, että kaikki hatut tai laatikot eivät ole samanarvoisia. Joten kun ihmiset sanovat "Vintage xx" myytävänä, he tarkoittavat, että heillä on alkuperäinen peliesine, joka ei ole promo tai ostettu. Perusvaluutat ovat metalli ja avaimet: metallilla voi tehdä enemmän esineitä. Avaimet ovat hieman erilaisia, ja aloittelijan kannattaa luultavasti pysytellä niistä erossa, mutta ne ovat tärkeitä, koska ne edustavat todellista arvoa: joku on käyttänyt niihin rahaa Mann Co:n kaupassa. Harvinaisista esineistä, kuten Mac-kuulokkeista, puhutaan lähes aina avainten arvolla. Tämä on kuitenkin aloittelijan opas, joten on parasta pitäytyä metallissa ensisijaisena valuuttana. Odottaisin, että ensimmäinen kauppasi tapahtuisi kaverin kesken normaalilla palvelimella, avauskappaleen pienen skenaarion mukaan. Ensimmäisellä kerralla huomaat, miten hauskaa se voi olla. Jospa olisi paikkoja, jotka on omistettu vain kaupankäynnille? Niitä on! Miten löydät ne: järjestä TF2:n palvelinselaimessa kaikki palvelimet ja etsi suodattimella karttanimi "kauppa": löydät muutaman palvelimen, jotka on kaikki perustettu juuri tätä näkökohtaa varten. Mutta ennen kuin suuntaat sinne, on muutama asia, jotka sinun tulisi tietää. Käynnistä TF2 ensin ikkunassa, jotta voit tarkastella esineiden hintataulukkoa . Se on sivusto, joka toimii oppaana siitä, mistä ihmiset maksavat. Lisäksi on backpack viewer , sivusto, johon ihmiset viittaavat sinulle joskus chatissa, jotta voit nähdä, mitä heillä on tarjota. Kannattaa myös pitää Steam Rep auki. Kaikki pahamaineiset kauppiaat/huijarit kirjautuvat sinne. Älä huoli: yhteisö on edelleen ylivoimaisen mukava, mutta muutama kusipää löytyy. Kun nuo ovat auki, suuntaa kauppaan, jossa on yli 20 pelaajaa. Ensimmäinen asia, jonka huomaat: chat on hyvin puhelias ja spämmäävä. Näin ihmiset mainostavat: he sitovat tekstin nappiin, joka automaattisesti kirjoittaa ja lähettää sen. Siellä on jonkin verran kielenkäyttöä. "Rec" on "reclaimed metal", jota valmistetaan sulattamalla aseet romuksi ja yhdistämällä romu. "Ref" on jalostettua metallia, joka on sama prosessi, mutta sen valmistamiseen tarvitaan enemmän metallia. Yksi romu vastaa kahta sulatettua asetta. Yksi regeneroitu vastaa kolmea romua. Yksi puhdistettu vastaa kolmea puhdistettua asetta. Yhden jalostetun metallin valmistamiseen tarvitaan 18 asetta. Kannattaa valmistaa ja sulattaa muutama merkityksetön esine ennen kuin aloitat. Joten, kaupankäyntiin. Älä ujostele. Monet ihmiset käyvät kauppaa vain huvin vuoksi ja heillä on paljon varastoja. Tiedä mitä haluat ja mitä haluat maksaa siitä. Emme ole tottuneet tinkimään tavaroista, mutta itse asiassa täällä voit saada haluamasi, jos olet sinnikäs (et päällekäyvä) ja mukava ja halukas keskustelemaan . Mukavuudella pääsee pitkälle. Taulukkolaskenta on opas eikä jumala, joten kaikessa on liikkumavaraa. Kannattaa ehkä aloittaa myyminen ennen ostamista ja tehdä se jollakin, josta et välitä, jotta siitä on helpompi luopua. Se on hyvä tapa saada tuntumaa siihen, miten ihmiset puhuvat ja kuinka kauan he ovat valmiita maksamaan. Just</w:t>
      </w:r>
    </w:p>
    <w:p>
      <w:r>
        <w:rPr>
          <w:b/>
          <w:color w:val="FF0000"/>
        </w:rPr>
        <w:t xml:space="preserve">id 76</w:t>
      </w:r>
    </w:p>
    <w:p>
      <w:r>
        <w:rPr>
          <w:b w:val="0"/>
        </w:rPr>
        <w:t xml:space="preserve">Muut vastaukset (17) He ovat kannen päässä uppoavasta laivasta. Mutta vakavasti, on olemassa kirjailija nimeltä T.C. Lethbridge, joka opetti aikoinaan arkeologiaa Cambridgessa, joka kirjoitti, että 1 kolmesta ihmisestä on kykenemätön käyttämään ihmisten piileviä Psi (psyykkisiä) kykyjä, eivätkä siten voi toimia täydellä inhimillisellä kapasiteetilla. Tutustukaa häneen, jos olette kiinnostuneita; mies on kiehtova. Ei, pelkäänpä, että ymmärrämme totuuden. Te uskonnolliset ihmiset olette niitä, jotka eivät ymmärrä sitä. Olen yhtä inhimillinen kuin te ja luultavasti yhtä "hyvä" kuin te. En vain tarvitse mitään myyttistä olentoa kertomaan minulle, mitä voin tehdä ja mitä en voi tehdä - se haiskahtaa siltä, että jotain puuttuu, eikö vain? Luulen, että yritätte luultavasti vain ärsyttää meitä, mutta uskokaa pois, useimmat meistä ovat miettineet asioita hyvin syvällisesti, ja ateistien älykkyysosamäärä on yleensä korkeampi kuin uskovien. Ajattele sitä, typerys. Kristityt uskovat kuolleista nousseeseen henkilöön eli zombiin. Hän pyytää seuraajiaan symbolisesti syömään hänen lihaansa ja juomaan hänen vertaan. Hänen seuraajansa kommunikoivat hänen kanssaan telepaattisesti kertoakseen hänelle uskostaan ja uskollisuudestaan. Vastineeksi heidän uskostaan ja uskollisuudestaan hän neutralisoi pahan voiman, joka on asetettu heihin, koska nainen söi omenan, koska käärme käski häntä. Ja te syytätte ateisteja siitä, etteivät he pelaa täydellä pakalla?</w:t>
      </w:r>
    </w:p>
    <w:p>
      <w:r>
        <w:rPr>
          <w:b/>
          <w:color w:val="FF0000"/>
        </w:rPr>
        <w:t xml:space="preserve">id 77</w:t>
      </w:r>
    </w:p>
    <w:p>
      <w:r>
        <w:rPr>
          <w:b w:val="0"/>
        </w:rPr>
        <w:t xml:space="preserve">Sunnuntai, 11. marraskuuta 2012 Ei niin "hyvä" ruokanäyttely Jos luit edellisen postaukseni, tiedät, että olin menossa BBC:n Good Food Show'hun Olympiassa tänään - paitsi että niin ei koskaan käynytkään. Heräsin aamuyöllä ja ehdimme 9:20-lentokoneeseen Lontooseen - olimme odottaneet tätä matkaa jo kuukausia! Koska tänään oli viimeinen päivä, lapset (5-17-vuotiaat) pääsivät näyttelyyn ilmaiseksi. Huolimatta siitä, että tarkistimme asian kolmesti, ilmeisesti verkkosivustolla oli ilmoitettu, että lapset (vaikka olimme 17-vuotiaita) eivät saaneet mennä ilman aikuista, koska näytöksessä oli juomanäytteitä. Tämä ärsytti minua, koska sivuston kautta saimme varata liput ilman aikuista, eikä sitä ollut mainittu missään! Ilmeisesti näin ei ollut koskaan aiemmin tapahtunut, joten kun hän soitti esimiehelleen, minussa oli pieni tunne, että pääsisimme silti sisään - tätä vahvisti se, että tiskin takana oleva nainen vilkutti meille vakuuttavasti silmää. Valitettavasti hän ei antanut periksi, ja oletan, ettemme menettäneet rahaa, mutta olisinpa ollut painostavampi, sillä luimme käyttöehdot ja ohjeet, eikä sivuston olisi pitänyt antaa meidän varata lippuja. Koska olimme joka tapauksessa Lontoossa, päätimme hyödyntää junakorttimme ja kävimme sekä Covent Gardenissa että Camdenissa. Jos joku teistä katsoo Switchiä ITV2:lla, tämä on asunto, jossa ohjelma on kuvattu! Camdenissa on koko ajan esiintyvä teema, jossa he haluavat kiinnittää jättimäisiä esineitä kauppojensa kylkeen. Otin myös muutaman kuvan puhelimellani - kamerallani otettujen kuvien välissä. Meillä oli oma kahden minuutin hiljaisuus junassa ~ Lounas ~ Kiroileva mannekiini Hyllyt, joihin ihmiset olivat kirjoittaneet Jack Willsissä ~ Camden Town ~ Erittäin pitkä villatakki Rokit Jessin ihanassa liivissä ~ Yrttiteetä koskeva sanaleikki ~ Jouluinen sanaleikki Vaikka emme päässeet Good Food Show'hun, minulla oli ihana päivä Lontoossa ja jopa poimin pari löytöä, jotka saatan näyttää tulevassa postauksessa.</w:t>
      </w:r>
    </w:p>
    <w:p>
      <w:r>
        <w:rPr>
          <w:b/>
          <w:color w:val="FF0000"/>
        </w:rPr>
        <w:t xml:space="preserve">id 78</w:t>
      </w:r>
    </w:p>
    <w:p>
      <w:r>
        <w:rPr>
          <w:b w:val="0"/>
        </w:rPr>
        <w:t xml:space="preserve">Selostus Trolltindin seinän noususta, joka tehtiin 18.-24. heinäkuuta 1965 RIMMON TROLLTIND EXPEDITION -ryhmän toimesta Oma kiinnostukseni Romsdaliin heräsi Oslossa toimivan Norjan matkailuyhdistyksen julkaisussa "Mountain Holidays in Norway" julkaistusta kappaleesta. Viitaten Trolltindin harjuun, joka sijaitsee koko Romsdalin länsipuolen pituudelta, päätoimittaja Per Prag huomauttaa? "Trollin huiput ovat Romsdalin vuorista mahtavimmat. Fantastisen jylhä harju ei anna aihetta mihinkään kuvaukseen. Sen itärinta on suurimmaksi osaksi täysin kohtisuorassa. Tämä upea vuorenseinämä on luultavasti Euroopan korkein ulkonema, vuoristoarkkitehtuurin mestariteos. Huipulta pudotettu kivi ei koskettaisi mitään lähes 5 000 metrin matkalla!? Vaikka kuvaus teki minuun suuren vaikutuksen, olin hieman epäileväinen. Pystysuora kilometri? Se oli tuskin uskottavaa. Ja lähempi tutkimus paljasti todellakin lievää liioittelua: Suurin osa rinteestä koostui itse asiassa kasvipeitteisistä laatoista, mutta siellä oli kuitenkin huikea pystysuora jyrkänne pohjoiseen päin, joka putosi korkeimmasta kohdastaan reilusti yli 4 000 jalan korkeuteen. Tiedustelu paljasti kaksi mahdollista reittiä. Toinen niistä seurasi valtavaa kulmaa Trollryggenin itäiselle pilarille puolen korkeuden kohdalla, mutta toinen kulki koko seinän pituudelta. Tämä oli se, jonka halusimme. Suunnittelun alkuvaiheessa uskoimme, että se voitaisiin tehdä vain keinotekoisesti eikä, kuten myöhemmin kävi ilmi, pitkillä osuuksilla korkeatasoista vapaata kiipeilyä, erityisesti seinämän yläosassa. Viime vuoden heinäkuussa saapui huono sää, mutta seuraavan viikon aikana työskentelimme kiireisesti perustamalla etukäteisleirin seinän alapuolella oleville kallioille, ja 10. päivän iltaan mennessä olimme onnistuneet kiinnittämään 1 000 jalkaa Ulstron-köyttä sileitä laattoja ja vaarallisen näköisiä lumikenttiä pitkin suunnitellun reitin juurelle. Jopa tämä aiheutti meille V1- ja A.2-vaikeuksia! Millainen itse seinämästä tulisi? Kaksi päivää myöhemmin jätimme perusleirin ylellisyydet upeassa säässä ja aloitimme pitkän kiipeämisen kallioita ylöspäin. Keräsimme matkan varrella lisää varusteita, painuimme eteenpäin seinän juurelle, siirryimme nopeasti kiinteiden köysien yli ja saavuimme ensimmäiseen bivouac-luolaan noin 100 metriä seinän yläpuolella. Kun Jeff Heath ja Rob Holt olivat nostaneet kaikki varusteemme, he kääntyivät hieman vastahakoisesti laskeutumaan, kun taas Tony Nicholls, Bill Tweedale, Tony Howard ja minä asettuimme yöksi. Siihen aikaan vuodesta näillä leveysasteilla on vain vähän pimeää, ja vietimme suuren osan yöstä nauttien upeasta näkymästä ja miettien... miettien vaikeuksia, altistumista... miettien, mitä tekisimme, jos joku loukkaantuisi. Seuraavana päivänä ajatuksissamme oli kuitenkin vain käsillä oleva tehtävä, ja kiipesimme kuusitoista tuntia pysähtymättä. Biwakilta pitkä ylitys johti meidät ensimmäisen suuren vaikeuden juurelle... pitkä 180 jalan kulma, joka tuli tunnetuksi nimellä Grey Diedre tai "The Nick". Se meni kahdessa vaikeassa lyöntipaikassa, joista ylimmät 120 jalkaa Tony Nicholls johti loistavasti lyöntipaikoilla, jotka olivat enemmän ulkona kuin sisällä?hyvä A.3. Ylhäällä löysimme lumijyrkänteen, joka oli tarpeeksi suuri meille kaikille makuutettavaksi, mutta pirun kylmä. Takanamme seinämä nousi hellittämättömän pystysuorana. Tiistai valkeni kirkkaana, mutta sään heikkenemisestä oli selviä merkkejä. Laakson pohja oli pilvimattona, ja huomasimme huolestuneina, että tuuli oli muuttanut suuntaa. Kun lajittelimme varusteitamme, pilvet alkoivat valua vastapäisen harjanteen pylvään yli. Kiehuva, kupliva pahaenteinen kattila. Yhtäkkiä olimme mukana kilpailussa, kilpailussa, jota emme halunneet ja johon meillä ei ollut varaa! Ensimmäinen nousu antoi meille esimakua kiipeilystä, jota tulisimme kokemaan myöhemmin päivällä. Erittäin kova vapaa traverssi johti pienelle reunalle, joka oli "200 metrin seinän" uskomattoman pystysuoran nousun alapuolella. Tony Howard aloitti muutaman metrin kiipeilyn. minä hain säkkejä yli. Kaksitoista tuntia myöhemmin ja noin 300 jalkaa korkeammalla, kun kolmen</w:t>
      </w:r>
    </w:p>
    <w:p>
      <w:r>
        <w:rPr>
          <w:b/>
          <w:color w:val="FF0000"/>
        </w:rPr>
        <w:t xml:space="preserve">id 79</w:t>
      </w:r>
    </w:p>
    <w:p>
      <w:r>
        <w:rPr>
          <w:b w:val="0"/>
        </w:rPr>
        <w:t xml:space="preserve">Lääkärin kanssa keskusteleminen Jotta voit käyttää tämän sivun jakamistoimintoja, ota JavaScript käyttöön. Lääkärin vastaanotolla käynti voi tehdä sinut hermostuneeksi, kärsimättömäksi tai jopa pelokkaaksi. Sinulla saattaa olla vain muutama minuutti aikaa terveydenhoitajasi kanssa. Myöhemmin saatat muistaa jotain, mitä unohdit kysyä. Tai saatat unohtaa, mitä lääkäri tai hoitaja sanoi. Valmistautuminen voi auttaa sinua saamaan tarvitsemasi tiedot. Seuraavassa on muutamia asioita, joita voit ottaa mukaan, jotta saat käynnistäsi kaiken irti: Luettelot huolenaiheistasi, mahdollisista allergioista ja kaikista käyttämistäsi lääkkeistä, yrteistä tai vitamiineista Kuvaus oireista - milloin ne alkoivat, mikä parantaa niitä Muistilappu tai nauhuri Luotettava ystävä tai sukulainen Varmista, että ymmärrät diagnoosisi ja mahdolliset hoidot. Pyydä terveydenhuollon tarjoajaa kirjoittamaan sinulle antamansa ohjeet ylös. Jos sinulla on edelleen ymmärtämisvaikeuksia, kysy, mistä voit saada lisätietoja.</w:t>
      </w:r>
    </w:p>
    <w:p>
      <w:r>
        <w:rPr>
          <w:b/>
          <w:color w:val="FF0000"/>
        </w:rPr>
        <w:t xml:space="preserve">id 80</w:t>
      </w:r>
    </w:p>
    <w:p>
      <w:r>
        <w:rPr>
          <w:b w:val="0"/>
        </w:rPr>
        <w:t xml:space="preserve">Nyt nämä Marinersit alkavat olla tosissaan. Se on neljä peräkkäistä voittoa AL East -joukkueita vastaan, jotka pelaavat vähintään 0,500 pistettä (Toronto Blue Jays oli 0,500 pistettä viime yöhön asti), ja se tekee Marinersista vakavan uhan. Kyllä, "Bakerin matematiikan" mukaan tämä kutistuu kahden joukkueen kilpailuksi M:n ja AL Centralin kakkossijan välillä. Ei vielä täysin näin, mutta Blue Jaysin kaltaiset joukkueet putoavat nopeasti pois kuvioista, samoin New York Yankees. Minnesota Twins ja Oakland A's ovat yhä mukana, ja molemmilla on sellainen lähtökohtainen syöttö, joka voi auttaa niitä tekemään yhden niistä hullummista toisen puolikkaan juoksuista. M:llä ei ole sellaista lähtökuopitusta, vaikka Jarrod Washburn pelasi viime yönä seitsemän ottelua riittävän hyvin, ennen kuin hänet vedettiin pois selän jäykkyyden vuoksi. M's on kurotellut eron umpeen sulkupelissään, erityisesti myöhäisillä sisävuoroilla Brandon Morrow'n, George Sherrillin ja erityisesti sulkijan J.J. Putzin avulla. Mutta nyt, kun Morrow kamppailee kontrolliongelmien kanssa, tuo bullpen-etu on vaarassa kadota. Ja se voi haitata kauden toista puoliskoa pahasti, ellei ongelmaa korjata - joko siten, että Morrow löytää hallinnan, korvaaja nousee esiin omasta takaa, tai siten, että joukkue hankkii jonkun varamiehen. Esimerkki liukkaasta rinteestä, johon M's on lähtenyt Putzin kanssa, löytyy Safeco Fieldin vierailijoiden kerhohuoneesta. Blue Jays on menettänyt koko tämän kauden B.J. Ryanin kyynärpäävaivojen takia. Ryan ei ole ollut entisensä sitten kauden 2006 jälkimmäisen puoliskon, kun häntä oli käytetty useissa monen vuoroparin pelastustilanteissa. Viime kaudella Ryan oli tähän mennessä ollut Blue Jaysin käytössä kahdeksassa monen vuoroparin pelastustilanteessa, puhumattakaan kahdesta muusta vastaavasta tilanteesta, jotka eivät olleet pelastuksia. Ryan pelasti All Star -taukoon mennessä 24 torjuntaa 25 tilaisuudesta. Tauon jälkeen? Mokasi kolme neljästä ensimmäisestä. Hän pelasti 14 peliä toisella puoliajalla, joista kuusi kauden kahdella viimeisellä viikolla, kun hänen kätensä oli hieman toipunut ensimmäisen puoliajan seikkailuista. Mutta sen jälkeen hän ei ole ollut entisensä. Katsotaan nyt, miten Putz pärjää. Tähän mennessä hänellä on ollut seitsemän usean vuoroparin torjuntamahdollisuutta - vain yksi vähemmän kuin Ryanilla viime vuonna tässä vaiheessa. Molemmat ovat pelastaneet suunnilleen saman verran pelejä samalla ajanjaksolla. Kukaan ei väitä, että Ryanin nykyinen loukkaantuminen johtuisi suoraan viime vuoden jälkimmäisen puoliskon tapahtumista, mutta yhteensattuma on valtava. Hyvä uutinen on se, että M's-manageri Mike Hargrove vaikuttaa olevan paljon enemmän huolissaan siitä, mitä Putzin kanssa tapahtuu, kuin Blue Jaysin manageri John Gibbons oli viime kauden alkupuolella. Ainakin äänekkäästi. Toistaiseksi Hargrove tekee samaa kuin Gibbons - ja sillä on merkitystä. Molemmat miehet kokivat, ettei heillä ollut muuta vaihtoehtoa kuin turvautua sulkijoihinsa aikaisin. Hargrove ilmaisi eilen illalla huolensa siitä, että M:n on löydettävä joku, joka kuroo umpeen kahdeksannen erän. Ja hän on oikeassa. Morrow'n kokeilu on toiminut tähän asti, mutta jos hän jatkaa mailojen kävelyttämistä kahdeksannessa vuoroparissa, kokeilun on loputtava nopeasti. Vaihtoehto on löydettävä. Putz on liian arvokas tälle joukkueelle, niin lähiaikoina kuin pitkälläkin aikavälillä, ottaakseen riskin, että Blue Jays ajaisi samaa tietä Ryanin kanssa. Ja jos se tarkoittaa muutaman pelin häviämistä lähiaikoina, Seattlen on nieltävä tämä kivulias pilleri. Se, että joukkue on tällä hetkellä 10 ottelua yli 500 pisteen, antaa sille hieman enemmän pehmustetta - ja vatsaa - alkaa ottaa tätä pilleriä, kunnes apu (Chris Reitsma, Mark Lowe, George Sherrill tai kauppa) saapuu.</w:t>
      </w:r>
    </w:p>
    <w:p>
      <w:r>
        <w:rPr>
          <w:b/>
          <w:color w:val="FF0000"/>
        </w:rPr>
        <w:t xml:space="preserve">id 81</w:t>
      </w:r>
    </w:p>
    <w:p>
      <w:r>
        <w:rPr>
          <w:b w:val="0"/>
        </w:rPr>
        <w:t xml:space="preserve">John Innes -säätiön palkinnot tohtoriopiskelijoille John Innes -säätiön säätiön säätiön jäsenet tukevat vuosittain useita palkintoja, jotka myönnetään John Innes -keskuksen ja Sainsbury-laboratorion tohtoriopiskelijoiden erinomaisista saavutuksista. Palkinnot myönnetään huippuosaamisesta tieteellisessä tutkimuksessa ja huippuosaamisesta tiedeviestinnässä. Vuoden 2012 palkinnot jakoi John Innes -säätiön hallituksen puheenjohtaja Frank Oldfield vuosittaisessa tiedekokouksessa. Vuoden 2012 JIF-palkinto tiedeviestinnän huippuosaamisesta myönnettiin Philippa Borrillille Philippa liittyi JIC/TSL:n rotaatiotohtoriohjelmaan lokakuussa 2010, ja hän työskentelee nyt Cristobal Uauyn laboratoriossa.  Hänen ehdokkuutensa JIF:n tiedeviestinnän huippuosaamispalkinnon saajaksi teki palkintolautakuntaan vaikutuksen laajalla saavutuksellaan, sillä hän viestii tieteestä sekä tutkijayhteisölle että maallikkoyleisölle. Frank Oldfield, Philippa Borrill ja Dale Sanders Britannian kasvitieteiden liiton kokouksessa JIC:ssä huhtikuussa 2012 Philippan tiivistelmä oli yksi harvoista, joka valittiin suulliseen esitykseen. Hän esitteli työnsä ensimmäisessä istunnossa vakiintuneiden puhujien rinnalla, johon kuului myös hallituksen johtavan tiedemiehen Sir John Beddingtonin pitämä täysistunto. JIC:n johtaja Dale Sanders, joka oli myös paikalla, kehui Philippaa sanoen: "Oli todella hienoa, että onnistuit innostamaan yleisön työstäsi.  (Hallituksen johtava tiedemies John Beddington jäi miettimään, että JIC:n tiede perustuu hypoteeseihin ja on merkittävää ja että pystymme esittämään nämä käsitteet terävästi.  Hyvin tehty ja kiitos." Aberystwythissä pidetyssä Monogram-kokouksessa (pienviljan ja nurmikasvien tutkimusyhteisön vuotuinen kokoontuminen) Philippa esitteli työnsä posterin avulla. Hän työskenteli itsenäisesti posterin parissa ja teki erinomaista työtä eri kahvitauoilla esitellessään työtään osallistujille. Tämä johti useisiin erittäin myönteisiin kommentteihin kollegoilta jälkikäteen. IFR:n Nuorten tieteen esittelytilaisuudessa vuonna 2012 Philippa piti erittäin kaunopuheisen esitelmän maallikkoyleisölle ja teki erinomaista työtä monimutkaisten biologisten aiheiden esittämisessä hyvin yksinkertaisella ja mielekkäällä tavalla. Viime vuonna Philippa tarjoutui vapaaehtoiseksi auttamaan JIC:n perustutkintokoulutuksen kesäkoulussa ja johti istuntoa ilmastonmuutoksesta ja sen vaikutuksista tieteeseen, ja osoitti jälleen kerran olevansa sitoutunut keskustelemaan tieteen "laajemmasta kuvasta" ja sen suorasta yhteydestä yhteiskuntaan. Philippa oli Hortisense-yrityksen toimitusjohtaja, sillä JIC:n tiimi voitti Biotechnology YES -kilpailun alueellisen kilpailun ja edusti aluetta Lontoossa järjestetyssä finaalissa. Tämä korostaa Philippan sitoutumista teollisuuteen ja hänen kykyään viestiä laajasti tieteestä, sillä hanke ei liittynyt hänen tutkimukseensa. Kaiken tämän tekemisen ja tutkimushankkeensa menestyksekkään käynnistämisen ohella Philippa on myös löytänyt energiaa toimia JIC:n opiskelijoiden äänenkannattajakomitean puheenjohtajana. Tämä on antanut hänelle mahdollisuuden olla yhteydessä laajempaan JIC:n tiede- ja hallintoyhteisöön, ja se on hänelle epäilemättä erittäin arvokas kokemus. Vuoden 2012 JIF-palkinto tieteellisen tutkimuksen huippuosaamisesta myönnettiin Tung Le:lle Tung Le Tung Le liittyi JIC/TSL:n rotaatiotohtoriohjelmaan lokakuussa 2007 suoritettuaan ensimmäisen luokan tutkinnon Birminghamin yliopistossa. Rotation jälkeen hän siirtyi Mark Buttnerin laboratorioon vuonna 2008 tutkimaan simosykliinonia tuottavan Streptomyces antibioticus -organismin simosykliinoniresistenssin molekyyliperustaa. Seuraavien kolmen vuoden aikana hän julkaisi neljä erinomaista ensimmäisenä kirjoittajana julkaistua artikkelia (Molecular Microbiology , Journal of Molecular Biology , Nucleic Acids Research ja Acta Crystallographica ), ja hän oli myös toisena kirjoittajana viidennessä artikkelissa (Science ). Ensimmäinen hänen ensimmäisenä kirjoittajana julkaistu artikkelinsa toimitettiin vain seitsemän kuukautta sen jälkeen, kun hän oli aloittanut laboratoriossa. Ehdottaessaan Tungia palkinnon saajaksi hänen esimiehensä korosti, että "Tung oli sekä älyllisesti että teknisesti lähes täysin vastuussa työnsä suunnasta ja että hänen neljä ensimmäisenä kirjoittajana julkaistua työtään olisi pidettävä hänen oman näkemyksensä ja ponnistelujensa tuloksena". Väitöskirjassaan käsitellyn työn toteuttamiseksi Tungin oli hallittava molekyyligenetiikka, biokemia ja suuri osa rakennebiologiaa. Voidakseen vastata yhteen tutkimuksensa avainkysymyksistä, nimittäin säätelyproteiini SimR:n N-terminaalisen alueen rooliin, Tung kirjoitti ja voitti sekä EMBO:n Short-Term Travel Fellowship- että Korner Travel Fellowship -apurahan rahoittaakseen 10 viikon matkan prof.</w:t>
      </w:r>
    </w:p>
    <w:p>
      <w:r>
        <w:rPr>
          <w:b/>
          <w:color w:val="FF0000"/>
        </w:rPr>
        <w:t xml:space="preserve">id 82</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49:llä koko vuodeksi. Kirjan kuvaus Kiinasta on nykyään olemassa kaksi jyrkästi vastakkaista näkemystä. Yhtäältä nouseva suurvalta, jonka ennustetaan olevan maailman suurin talous vuosisadan puoliväliin mennessä, toisaalta raaka, anakronistinen ja autoritaarinen hallinto, joka on uhka geovakaudelle ja teollisen maailman talouksille. Kumpi Kiina on siis todellinen Kiina? Randall Peerenboom käsittelee tätä kysymystä tarkastelemalla Kiinan taloutta, poliittista ja oikeusjärjestelmää sekä - mikä kiistanalaisinta - sen kansalais-, poliittisia ja henkilökohtaisia oikeuksia kehitysmaissa. Polemiikkia välttäen ja empiirisiin todisteisiin tukeutuen hän vertaa Kiinan suoritusta Yhdysvaltojen ja Yhdistyneen kuningaskunnan kaltaisten ensimmäisen maailman maiden sijaan muihin keskituloisiin maihin ja korostaa sen kansainvälisen yhteisön usein tekopyhää asennetta, joka vaatii muilta standardeja, joita se ei noudata kotimaassaan. Hän arvioi myös kriittisesti globalisaation ja demokratisoitumisen etuja sekä länsimaiden normatiivisia arvoja, joita vastakkain asettuvat Pekingin päättäväisyys säilyttää kulttuurinen ja poliittinen koskemattomuutensa. Tässä kirjassa pyritään kuromaan umpeen Kiinaa koskevaa ymmärtämyskuilua ja luomaan vankempi perusta keskinäiselle luottamukselle, mutta samalla tunnustetaan, että näin suuressa globaalin vallan muutoksessa on väistämättömiä riskejä, jotka edellyttävät kovaa pragmatismia tilanteissa, joissa edut törmäävät toisiinsa. Kiinasta vallitsee nykyään kaksi jyrkästi vastakkaista näkemystä. Yhtäältä nouseva suurvalta, jonka ennustetaan olevan maailman suurin talous vuosisadan puoliväliin mennessä, ja toisaalta raaka, anakronistinen ja autoritaarinen hallinto, joka on uhka geovakaudelle ja teollisen maailman talouksille. Kumpi Kiina on siis todellinen Kiina? Randall Peerenboom käsittelee tätä kysymystä tarkastelemalla Kiinan taloutta, poliittista ja oikeusjärjestelmää sekä - mikä kiistanalaisinta - sen kansalais-, poliittisia ja henkilökohtaisia oikeuksia kehitysmaissa. Polemiikkia välttäen ja empiirisiin todisteisiin tukeutuen hän vertaa Kiinan suoritusta Yhdysvaltojen ja Yhdistyneen kuningaskunnan kaltaisten ensimmäisen maailman maiden sijaan muihin keskituloisiin maihin ja korostaa sen kansainvälisen yhteisön usein tekopyhää asennetta, joka vaatii muilta standardeja, joita se ei noudata kotimaassaan. Hän arvioi myös kriittisesti globalisaation ja demokratisoitumisen etuja sekä länsimaiden normatiivisia arvoja, joita vastakkain asettuvat Pekingin päättäväisyys säilyttää kulttuurinen ja poliittinen koskemattomuutensa. Tässä kirjassa pyritään kuromaan umpeen Kiinaa koskevaa ymmärtämyskuilua ja luomaan vankempi perusta keskinäiselle luottamukselle, mutta samalla tunnustetaan, että näin suuressa globaalin vallan muutoksessa on väistämättömiä riskejä, jotka edellyttävät kovaa pragmatismia tilanteissa, joissa edut törmäävät toisiinsa. Asiakkaat, jotka katsovat tätä sivua, saattavat olla kiinnostuneita näistä sponsoroiduista linkeistä {"itemData":[{"priceBreaksMAP":null, "buy\\.... koriin", "Lisää molemmat koriin", "Lisää kaikki kolme koriin"], "showDetailsDefault": "Näytä saatavuus ja toimitustiedot", "shippingError": "Tapahtui virhe, yritä uudelleen", "hideDetailsDefault":"Hide availability and delivery details", "priceLabel":["Price:", "Price For Both:", "Price For All Three:"], "preorder":["Pre-order this item", "Pre-order both items", "Pre-order all three items"]}} Lisätietoja kirjoittajasta Tuotekuvaus Review Luottaa vahvasti empiirisiin tutkimuksiin oikeiden päätösten tekemisen apuna. Nämä ominaisuudet tekevät tästä kirjasta niin erityisen ja lukemisen arvoisen. ( Aussen-Wirtschaft ) tärkeä ja ajankohtainen ( Japanese Journal of Political Seadership ), koska se on ehkä yksi selkeimmistä Kiinan mallia puoltavista kannanotoista, joita on vielä ilmestynyt. Sen tärkein panos on auttaa Kiina-alan toimijoita sijoittamaan Kiinan mallia koskeva suuri keskustelu maailmanpolitiikan kontekstiin. Aikakautena, jolloin Kiina on syrjäyttänyt Neuvostoliiton ja Chilen liberaalin demokratian vaihtoehtoisten moderniteettien maailmanlaajuisessa etsinnässä, kirjasta on hyötyä paitsi perustutkinto-opetuksessa myös ulkopolitiikan maailmassa. ) Tarkkanäköinen. ( David Smith, Sunday Times (Kulttuuri) ) Randy Peerenboom on hypännyt tarmokkaasti ja tietopohjalta yhä syvenevään keskusteluun siitä, miten Kiinaa tulisi tarkastella. Hän ylittää aiemman keskittymisen Itä-Aasian mallin taloudellisiin näkökohtiin ja osoittaa, että Itä-Aasian malli on palvellut Kiinaa hyvin.</w:t>
      </w:r>
    </w:p>
    <w:p>
      <w:r>
        <w:rPr>
          <w:b/>
          <w:color w:val="FF0000"/>
        </w:rPr>
        <w:t xml:space="preserve">id 83</w:t>
      </w:r>
    </w:p>
    <w:p>
      <w:r>
        <w:rPr>
          <w:b w:val="0"/>
        </w:rPr>
        <w:t xml:space="preserve">On vain yksi oikeus, kun on kyse oikeudesta kuolla Olen menettänyt elämäni aikana kolme isovanhempaa ja yhden isoisovanhemman - kaksi heistä syöpään. Se ei ollut mitenkään helppoa, ja yksi tärkeimmistä tunteista, joita heidän kuolemansa herätti (ilmeisen menetyksen ja sydänsurun lisäksi), oli syvä helpotuksen tunne siitä, ettei heidän tarvitsisi enää kärsiä. Voin tuskin kuvitella, miltä Tony Nicklinsonista ja hänen perheestään tuntuu, kun he tietävät nyt, että heidän ahdistustaan (ja Nicklinsonin kärsimystä) on jatkettu loputtomiin korkeimman oikeuden päätöksellä, jonka mukaan hän ei saanut hakea lääkärin apua itsemurhan tekemisessä. SPUC Pro-Life -järjestön kaltaiset ryhmät ovat suhtautuneet myönteisesti päätökseen sanomalla, että "myötätunto ja solidaarisuus ovat inhimillisiä ja huolehtivia vastauksia lukkojen takana olevaan oireyhtymään". On yksi asia viheltää ja kehottaa ihmisiä katsomaan valoisaa puolta, mutta perheenjäsenen katsominen kärsimässä - mistä tahansa elämää heikentävästä sairaudesta - on lähes mahdotonta. Ja kumman kuvittelette "vaikuttavan moniin ihmisiin kielteisemmin" - sukulaisen menettämisen vai sen seuraamisen, kun hän tuskallisesti ontuu päivästä toiseen, pelkkä kuori siitä ihmisestä, jonka tuntee ja jota rakastaa? Elämässä, kuten kaikessa muussakin, pitäisi olla kyse laadusta, ei määrästä. Elän mieluummin 40 onnellista vuotta kuin 80 surkeaa vuotta, ja tuskinpa moni on eri mieltä kanssani. BMA on puolestaan todennut, ettei ole "yhteiskunnan edun mukaista", että lääkärit saavat päättää elämän. Mutta entä Hippokrateen vala "ei saa vahingoittaa", joka jokaisen lääkärin on vannottava aloittaessaan lääkärin uransa? Eikö toimimatta jättäminen silloin, kun se on aivan ilmeisen tarpeellista, aiheuta yhtä paljon haittaa kuin vääränlainen toiminta? On selvää, että tämä kysymys on täynnä oikeudellisia komplikaatioita - mikä estää pahamaineista henkilöä kymmenen tai viidenkymmenen vuoden kuluttua tappamasta iäkästä sukulaistaan ja piiloutumasta väitteen taakse, että tämä halusi kuolla? Mutta juuri tämän vuoksi, kuten missä tahansa asiassa, pitäisi olla tarkastuksia ja tasapainotuksia - toimenpiteitä, joilla varmistetaan, että kyseinen kärsivä henkilö on täysissä järjissään ja varma siitä, että hän haluaa tehdä sen. Jopa Dignitas-järjestöön menevät ihmiset voivat muuttaa mielensä viime hetkellä. Tuomarit sanovat, että heidän tehtävänsä ei ole tehdä tällaisia päätöksiä ja että on parlamentin tehtävä säätää lakeja, joilla ihmisille annetaan oikeus kuolla. Mutta ylähuone on jo tehnyt päätöksensä, kun Diane Pettylle evättiin oikeus kuolla 11 vuotta sitten. Niinpä kun poliitikot ja tuomarit siirtävät vastuuta toisilleen, tusinat ympäri maata jäävät kärsimään. Korkeimman oikeuden tämänpäiväinen päätös tiivistyy yksinkertaiseen kysymykseen: pitäisikö meidän antaa Tony Nicklinsonin, joka on erittäin tervejärkinen mies, kuolla omilla ehdoillaan ja sillä vähäisellä arvokkuudella, joka hänelle tässä vaiheessa on jäänyt? Kysymys on yksinkertainen ja siihen on ilmeinen vastaus, ja silti korkeimman oikeuden tuomarit onnistuivat valitsemaan väärän vastauksen. Ranskan ja historian opiskelija Sheffieldin yliopistossa, ForgePressin näytön toimittaja ja innokas kirjoittaja, joka etsii niin paljon kokemusta kuin mahdollista. Intohimoinen kirjallisuuden ystävä ja aika lailla rakastunut Takaisin tulevaisuuteen -elokuvaan. Seuraa minua Twitterissä @philwbayles tai lue blogiani: http://thecelluloidsage.wordpress.com/ Teen myös häitä ja bar mitsvoja. Kirjoittajasta Ranskan ja historian opiskelija Sheffieldin yliopistossa, ForgePressin näytön toimittaja ja innokas kirjoittaja, joka etsii niin paljon kokemusta kuin mahdollista. Intohimoinen kirjallisuuden ystävä ja melko rakastunut Takaisin tulevaisuuteen. Seuraa minua Twitterissä @philwbayles tai lue blogiani: http://thecelluloidsage.wordpress.com/ Teen myös häitä ja bar mitsvoja. ttp://www.yuppee.com/author/dale-griffi\\... Dale G Hyvä artikkeli. Hyvin perusteltu. Muistan Debbie Purdyn multippeliskleroositapauksen vuodelta 2009, jossa hän historiallisesti voitti taistelun avustettua itsemurhaa koskevan lain selkeyttämiseksi. Varmasti syyttäjälaitoksen johtajan myöhemmin julkaisemia ohjeita siitä, mikä on hyväksyttävää ja mikä ei, pitäisi käyttää Nicklinsonin tapauksessa, jotta hänet voitaisiin suojella taka-ajatuksilta. Jos tuomioistuin olisi vain noudattanut syyttäjänviraston ohjeita...</w:t>
      </w:r>
    </w:p>
    <w:p>
      <w:r>
        <w:rPr>
          <w:b/>
          <w:color w:val="FF0000"/>
        </w:rPr>
        <w:t xml:space="preserve">id 84</w:t>
      </w:r>
    </w:p>
    <w:p>
      <w:r>
        <w:rPr>
          <w:b w:val="0"/>
        </w:rPr>
        <w:t xml:space="preserve">10 ruokaa, jotka kannattaa ostaa tien varrelta Jostain syystä ruoka maistuu aina paremmalta tien päällä. Pienissä, liikkuvissa ruokapaikoissa on jotain kiehtovaa. Olivatpa ne sitten karuja, kotoisia kojuja maantien varrella tai nopeita, tehokkaita ja ultrakompakteja ruokakauppiaita, jotka ovat hajallaan kaupungin kadunkulmilla, ne voivat olla vastustamattomia. Vaikka katumyyjät kukoistavat kaikkialla maailmassa, erityisesti Aasian ja Lähi-idän kaupunkialueilla, Yhdysvaltojen myyjät kuvastavat amerikkalaista sulatusuunia. 1800-luvun lopun ja 1900-luvun maahanmuuttoaaltojen aikana maahanmuuttajat, joilla ei ollut vahvaa englannin kielen taitoa tai paljon koulutusta, menestyivät yhä useammin katukauppiaina. Tämän seurauksena amerikkalaiset ovat altistuneet etniselle ruoalle kadulla. New York on kenties kaupunki, joka tunnetaan parhaiten katukauppiaiden tarjoamasta ruoasta. Sielläkään kaupunki ei ole aina hyväksynyt tätä käytäntöä. Koska ne ahtauttivat katuja, kaupunki alkoi säätää lakeja, joilla rajoitettiin ruokakauppiaiden toimintaa jo 1600-luvulla [lähde: Simopoulos ]. Nykyään katukauppiaiden ympärillä on melko paljon politiikkaa - osittain asianmukaisen luvan saamiseen liittyvän byrokraattisen monimutkaisuuden vuoksi. Tutkiessaan niitä New York Timesin artikkeliaan varten kirjailija Julia Moskin havaitsi, että monet katumyyjät eivät hakeudu oikeussuojakeinoihin taisteluissa muita myyjiä vastaan (eivätkä edes puhuisi hänelle virallisesti), jotta viranomaiset eivät tarkastaisi heitä [lähde: Moskin ]. Elintarvikkeiden turvallisuutta ja terveyttä koskevien nykyaikaisten huolenaiheiden vuoksi myyjät joutuvat kohtaamaan yhtä paljon kritiikkiä kuin ennenkin. Vastoinkäymisistä huolimatta katuruoka on kuitenkin edelleen kestävää suosiota.</w:t>
      </w:r>
    </w:p>
    <w:p>
      <w:r>
        <w:rPr>
          <w:b/>
          <w:color w:val="FF0000"/>
        </w:rPr>
        <w:t xml:space="preserve">id 85</w:t>
      </w:r>
    </w:p>
    <w:p>
      <w:r>
        <w:rPr>
          <w:b w:val="0"/>
        </w:rPr>
        <w:t xml:space="preserve">Hei, olen Katie. Yritän selvittää, mihin klaaniin isäni perhe kuuluu. Isoäitini tyttönimi oli Glass ja isäni sanoo, että olemme Cannons ja Macclouds. Olen löytänyt vain irlantilaisia Cannoneja, mutta hän sanoo, että olemme skotlantilaisia ja että hän tutki sitä ollessaan siellä pidemmällä lomalla muutama vuosi sitten. Haluan todella hankkia hänelle joululahjaksi jotain klaanimme tartanissa, mutta haluan tietenkin, että se on oikea. Katsoin House of Tartansin verkkosivuilta, mutta siellä ei ollut Cannonin tartania. Kaikki apu olisi erittäin tervetullutta. Kiitos! Pelkkä pintapuolinen Google-haku näyttäisi viittaavan siihen, että Cannon-sukunimi on irlantilaista, walesilaista ja englantilaista - mutta se ei tarkoita, etteikö joku tuon niminen olisi asettunut Skotlantiin jossain vaiheessa historiaa. Toinen nimi on MacLeod - ja tuo nimi heittää varmasti esiin paljon ja paljon tietoa, mukaan lukien tartanit, päällikkö ja muita faktoja! Todellisuudessa sinun pitäisi jäljittää sukusi skotlantilaisiin maahanmuuttajiin. Ja silloinkin, kun olet jäljittänyt hänet takaisin Skotlantiin - esi-isä ei välttämättä ole ollut klaanin jäsen eikä hänellä ole siksi tartaniaa! Monet skotlantilaiset eivät kuuluneet klaanijärjestelmään, eikä heillä ole mitään ongelmaa kuvata itseään skoteiksi. On olemassa niin sanottuja piiritartaneja - eli vaikka ei olisikaan sukutartania, jos esi-isäsi ovat peräisin tietyltä alueelta, kyseiseen paikkaan voi hyvinkin liittyä tartan. Lopuksi totean, että meillä ei ole täällä tartan-poliisia - jos pidät tartanista, käytä sitä! Muokattu lisäyksenä: Eikö House of Tartans ole ämpärikauppa? __________________ Älkää olettako, että kaikki alleviivatut linkit viesteissäni ovat MINUN suosituksiani. Ne eivät ole. Kyseessä on amerikkalainen sivusto, joka käyttää hyväkseen jäsenten Skotlantia koskevia viestejä lisätäkseen mainostulojaan. Kuten Polwarth sanoo, ja kuten olet jo huomannut, se ei ole koskaan yksinkertaista, vai mitä? Tykki olisi vaikeaa, ellei mahdotonta. Miksei Macleodin tartan? Ei kuitenkaan varmasti sitä, joka on oikealla puolella seuraavassa linkissä, jotta ette järkytä isäänne jouluaamuna sydänkohtaukseen. Ymmärrän kyllä, että on vaikea keksiä, mitä antaa isälle lahjaksi. Haluat antaa hänelle erityisen lahjan, mutta veikkaisin, että hän sanoo, ettei halua mitään. Se on aina hieman hankalaa. Niinpä niin. Toivottavasti löydät jotain, mitä haluat. Ja Polwarth tietää tästä paljon enemmän kuin minä, joten luota aina Polwarthiin. Se on neuvoni. Olen varma, että löydät tartanin ja isäsi pitää siitä. Lainaus: Lähettäjä: Polwarth ... Eikös House of Tartans ole ämpärikauppa? Haha, Polwarth ! Tuota en ole huomannut moneen vuoteen. TIESIN, että siellä oli joku paikka, jossa sanottiin, että ooh, meneehän se. Suunnittele ikioma tartan miten haluat, vaikka mitä hulluja värejä ja me teemme sen sinulle". Muistan lähettäneeni sen osoitteen iloisena vitsinä kauan sitten kuolleeseen keskusteluhuoneeseen. Heh! __________________ Älkää olettako, että kaikki alleviivatut linkit viesteissäni ovat MINUN suosituksiani. Ne eivät ole. Kyseessä on tämä amerikkalainen sivusto, joka käyttää hyväkseen jäsenten Skotlantia koskevia viestejä lisätäkseen mainostulojaan. Hei, olen Katie. Yritän selvittää, mihin klaaniin isäni suku kuuluu. Isoäitini tyttönimi oli Glass ja isäni sanoo, että olemme Cannons ja Macclouds. Olen löytänyt vain irlantilaisia Cannoneja, mutta hän sanoo, että olemme skotlantilaisia ja että hän tutki sitä ollessaan siellä pidemmällä lomalla muutama vuosi sitten. Haluan todella hankkia hänelle joululahjaksi jotain klaanimme tartanissa, mutta haluan tietenkin, että se on oikea. Katsoin House of Tartansin verkkosivuilta, mutta siellä ei ollut Cannonin tartania. Kaikki apu olisi erittäin tervetullutta. Kiitos! __________________ Älkää olettako, että kaikki alleviivatut linkit viesteissäni ovat MINUN suosituksiani. Ne eivät ole. Kyseessä on tämä amerikkalainen sivusto, joka käyttää hyväkseen jäsenten Skotlantia koskevia viestejä lisätäkseen mainostulojaan.</w:t>
      </w:r>
    </w:p>
    <w:p>
      <w:r>
        <w:rPr>
          <w:b/>
          <w:color w:val="FF0000"/>
        </w:rPr>
        <w:t xml:space="preserve">id 86</w:t>
      </w:r>
    </w:p>
    <w:p>
      <w:r>
        <w:rPr>
          <w:b w:val="0"/>
        </w:rPr>
        <w:t xml:space="preserve">Leikimme kiekon kanssa pitopeliä. Lopulta haluamme, että joku joukkueestamme saa kiekon kiinni toisen joukkueen maalialueella. Jos kiekko on toisen joukkueen hallussa, haluamme siepata sen tai saada heidät pudottamaan sen. Emme saa koskea toisen joukkueen pelaajiin. Kummallakin joukkueella on kentällä seitsemän pelaajaa. Peli alkaa siten, että joukkueet seisovat kentän vastakkaisissa päissä. He seisovat oman päätyalueensa etulinjassa. Toinen joukkueista aloittaa puolustuksessa ja toinen hyökkäyksessä. Kutsutaan puolustuksessa aloittavaa joukkuetta nimellä Canucks ja hyökkäyksessä aloittavaa joukkuetta nimellä Ninjas. Canucks aloittaa pelin heittämällä kiekon kohti Ninjojen päätyaluetta. Tämä aloittaa pisteen ja on kuin aloituspotku jalkapallossa. Kanukit juoksevat kenttää pitkin, ja kukin valitsee Ninjan, jota he merkkaavat. Hän seuraa tätä Ninjaa kaikkialle, minne tämä menee, ja yrittää estää häntä saamasta kiekkoa kiinni. Joku ninjoista joko nappaa Canucksien heittämän kiekon tai poimii sen sieltä, mihin se on pudonnut. Kun pelaaja pitää kiekkoa kädessään, hän ei voi juosta. Ninja, jolla on kiekko, etsii sitten toisen ninjan, jolle heittää kiekon. Hänen joukkuetoverinsa juoksevat vuorotellen häntä kohti ja yrittävät päästä pois heitä seuraavalta kanukilta. Kiekon haltija heittää kiekon sille ninjalle, jonka hän uskoo pystyvän ottamaan sen kiinni. Jos ninja saa kiekon kiinni, hän etsii jonkun, jolle syöttää sen. Ninjat yrittävät syöttää kiekkoa, kunnes joku heistä saa sen kiinni maalialueella. Jos he onnistuvat tässä, he saavat pisteen. Jos ninja ei saa kiekkoa kiinni, kyseessä on vaihtopallo. Kiekon vaihto tarkoittaa, että Ninjat "luovuttavat" kiekon Canucksille. Turnoveria tapahtuu, kun harhaanheitetty heitto osuu maahan tai joku pudottaa syötön. Puolustus voi aiheuttaa turnovereita lyömällä kiekon maahan tai sieppaamalla sen. Jos Ninjat luovuttavat kiekon, on Canucksin vuoro yrittää tehdä maali. Canucks yrittää syöttää kiekkoa, kunnes joku heistä saa sen kiinni Ninjojen maalialueella. Ninjat valitsevat kukin yhden kanukin merkattavaksi (yleensä sen, joka oli merkkaamassa heitä) ja yrittävät estää häntä saamasta kiekkoa kiinni. Jos kiekko vaihtuu uudelleen, Ninjat ovat jälleen hyökkäysvuorossa. Tämä hallinnan vaihtelu jatkuu, kunnes jompikumpi joukkueista saa pisteen nappaamalla kiekon toisen joukkueen maalialueella. Kun piste on saavutettu, koko homma alkaa alusta. Joukkueet lähtevät liikkeelle omalta päätyalueeltaan, ja pisteen tehnyt joukkue heittää kiekon toiselle joukkueelle. Koska tuomareita ei ole, ultimate perustuu kunniajärjestelmään. Periaatteessa toivotaan, että ihmiset muistaisivat, että kyseessä on vain peli, eikä huijaaminen kannata. Joukkueiden odotetaan voittavan kyvykkyytensä ja/tai onnensa ansiosta, ei olemalla ovelia huijareita. Pelaajien odotetaan pelaavan sääntöjen mukaan ja soittavan virheitä itselleen. Koska toivotaan, että kukaan ei tahallaan riko sääntöjä, niiden rikkomisesta ei ole rangaistuksia. Rikkomuksen sattuessa peli aloitetaan uudelleen tavalla, joka vastaa parhaiten sitä, mitä olisi tapahtunut, jos rike ei olisi tapahtunut.</w:t>
      </w:r>
    </w:p>
    <w:p>
      <w:r>
        <w:rPr>
          <w:b/>
          <w:color w:val="FF0000"/>
        </w:rPr>
        <w:t xml:space="preserve">id 87</w:t>
      </w:r>
    </w:p>
    <w:p>
      <w:r>
        <w:rPr>
          <w:b w:val="0"/>
        </w:rPr>
        <w:t xml:space="preserve">Ultimate Suspension on kansainvälisesti tunnettu siitä, että se tarjoaa tarkoitukseen suunniteltuja jousituspaketteja, jotka täyttävät maa-ajoneuvojen turvallisuus- ja taistelujärjestelmät. Toimitamme panssaroitujen ajoneuvojen valmistajille ympäri maailmaa räätälöityjä jousituksia, joita käytetään muun muassa Naton, YK:n elintarvikeohjelman ja Australian hallituksen virastojen ajoneuvoissa. Räätälöityjä jousitusjärjestelmiä panssaroituja ajoneuvoja varten Yli 36 vuoden kokemuksella panssaroitujen ajoneuvojen valmistajien kanssa tehtävästä yhteistyöstä The Ultimate Suspension ymmärtää, että tarvitaan laadukkaita, räätälöityjä jousitusjärjestelmiä, jotka sopivat sekä pyörä- että telaketjusovellusten eri panssarointitasoihin. The Ultimate Suspension harjoittaa vientiä ympäri maailmaa ja on luotettu nimi panssaroitujen ajoneuvojen alalla, sillä se on toimittanut järjestelmiä Australian puolustusvoimille, paikallisille viranomaisille, kansainvälisille panssaroitujen ajoneuvojen valmistajille ja YK:n rauhanturvajoukoille. Ultimate Suspension tarjoaa: Australialaisvalmisteiset jouset Räätälöidyt iskunvaimentimet Raskaat heiluripalkkisarjat Tehokkaat jarruparannukset Oma suunnittelutiimi Yksilöllinen konsultointi Huollettavat komponentit Pienet tuotantosarjat saatavana Ultimate-takuu Jousitusjärjestelmät puolustusteollisuudelle Ultimate Suspension jatkaa etenemistä kansainvälisille markkinoille laajentamalla tuotevalikoimaansa. Yritys pyrkii myös luomaan vahvemman australialaisen läsnäolon maailmanlaajuisessa huipputeknologiayhteisössä. Ultimate Suspension on ylpeä siitä, että se on tekniikan ja suunnittelun eturintamassa ylivoimaisten, täysin integroitujen jousitusjärjestelmien osalta. Australiassa suunniteltuja ja valmistettuja järjestelmiä viedään kaikkialle maailmaan. Ultimate Suspensionin Sydneyssä sijaitseva erikoistuotantolaitos huolehtii pienistä prototyypeistä aina suuriin tuotantosarjoihin asti. Yli 2000 ajoneuvon tilausten toimitusaika on enintään 3 kuukautta prototyypin testauksen vahvistamisesta. Olemme erikoisasiantuntijoita räätälöityjen jousitusjärjestelmien alalla, ja meillä on omat tutkimus-, suunnittelu- ja valmistusryhmät. Tähän kuuluu ympäristöystävällisiä, täysin huollettavia tuotevalikoimia, mukaan lukien uudelleenrakennettavat iskunvaimentimet.</w:t>
      </w:r>
    </w:p>
    <w:p>
      <w:r>
        <w:rPr>
          <w:b/>
          <w:color w:val="FF0000"/>
        </w:rPr>
        <w:t xml:space="preserve">id 88</w:t>
      </w:r>
    </w:p>
    <w:p>
      <w:r>
        <w:rPr>
          <w:b w:val="0"/>
        </w:rPr>
        <w:t xml:space="preserve">Diakoniksi vihkiminen ja uskon vuosi Perjantaina 14. syyskuuta Antigonishin Pyhän Ninianin katedraalissa piispa Dunn johtaa neljän hiippakuntamme miehen vihkimistä diakoniksi: Michael Doyle St. Annin seurakunnasta, Guysborough Walter Ivany St. Michaelin seurakunnasta, Baddeck Arthur Riley St. Peterin seurakunnasta, Tracadie Roy Smith St. Joosefin seurakunnasta, Bras d'Or Vihkiminen alkaa klo 16.00, johon kaikki hiippakunnan papit ja seurakuntalaiset ovat sydämellisesti tervetulleita. Vihkimisen jälkeen järjestetään vastaanotto. Uskon vuosi: Paavi Benedictus on julistanut uskon vuoden, joka alkaa 11. lokakuuta 2012 (Vatikaanin II kirkolliskokouksen avaamisen 50. vuosipäivä) ja päättyy Kristuksen kuninkaan juhlallisuuteen 24. marraskuuta 2013. Koska piispa Dunn on Roomassa lokakuussa, hiippakuntamme uskonvuoden virallinen avaus tapahtuu 14. syyskuuta 2012 järjestettävän vihkimisseremonian yhteydessä. Jokaista seurakuntaa pyydetään lähettämään edustaja tähän juhlaan Antigonishissa. Jokaista seurakuntaa pyydetään myös viettämään erityinen juhla tämän tärkeän vuoden kunniaksi 11. lokakuuta samaan aikaan kuin virallinen avajaisjuhla Roomassa. Tämä uskon vuosi tarjoaa meille jokaiselle mahdollisuuden kasvaa uskossa.</w:t>
      </w:r>
    </w:p>
    <w:p>
      <w:r>
        <w:rPr>
          <w:b/>
          <w:color w:val="FF0000"/>
        </w:rPr>
        <w:t xml:space="preserve">id 89</w:t>
      </w:r>
    </w:p>
    <w:p>
      <w:r>
        <w:rPr>
          <w:b w:val="0"/>
        </w:rPr>
        <w:t xml:space="preserve">Jaa se Perjantai, 16. heinäkuuta 2010 Saappaat toisella jalalla Jonkun on tehtävä tämä ja enemmänkin tietyille Lontoon iltapäivälehtien avainhenkilöille - hehän tekevät sitä joka päivä korkean profiilin julkisuudessa oleville henkilöille ja laittavat sen sitten etusivulle. Erin Andrews haastaa hotellin oikeuteen alastomana kuvatuksi joutumisen jälkeen Tv-toimittaja haastaa oikeuteen hotellin, jossa hänen väitetään salaa kuvatun alasti. ESPN:n toimittaja Erin Andrews nosti kanteen Marriott International Inc:tä ja useita siihen liittyviä hotelleja vastaan laiminlyönnistä, henkisestä kärsimyksestä ja yksityisyyden loukkaamisesta. Syynä ovat vuonna 2008 sattuneet tapaukset, joissa mies kuvasi Andrewsin alasti hotellihuoneiden tirkistysluukuista useissa Yhdysvaltain osavaltioissa ja julkaisi kuvamateriaalin internetissä. Myös 32-vuotiaan Andrewsia videoinut mies on mainittu kanteessa. Michael David Barrett tunnusti Los Angelesin liittovaltion tuomioistuimessa joulukuussa syyllisyytensä syytteisiin, jotka koskivat Andrewsin "ahdistelua tai huomattavan henkisen kärsimyksen aiheuttamista". Hän tunnusti myös käyttäneensä internetiä videoiden levittämiseen ja yrittäneensä myydä niitä. Hänet tuomittiin 30 kuukauden vankeusrangaistukseen. Andrews väitti Barrettin soittaneen hotelleihin saadakseen selville, missä hän yöpyi matkustaessaan Yhdysvalloissa ESPN:n toimittajan työn vuoksi. "Hotellit eivät ainoastaan vahvistaneet, että Andrews aikoi ilmoittautua vieraaksi, vaan ne myös julkaisivat ilman Andrewsin suostumusta hänen huoneensa numeron", hänen asianajajansa sanoivat lausunnossaan. "Tämän jälkeen hotellit antoivat Michael David Barrettille hotellihuoneen, joka sijaitsi välittömästi Andrews'n huoneen vieressä. Tämän jälkeen herra Barrett kirjautui Ms Andrewsin viereiseen huoneeseen, muutti Ms Andrewsin hotellihuoneen ovessa olevaa kurkistuslaitetta ja kuvasi häntä salaa muutetun kurkistuslaitteen kautta, kun hän oli pukeutumassa, ilman hänen suostumustaan tai tietämättään." Ms Andrews sanoi lausunnossaan, että hän nosti kanteen saadakseen "vastuuseen ne, jotka vaaransivat henkilökohtaisen turvallisuuteni ja jotka sallivat yksityisyyteni loukkaamisen ollessani heidän hotellinsa vieraana". "Vaikka en koskaan pysty täysin pyyhkimään pois sitä vaikutusta, joka tällä yksityisyyden loukkauksella on ollut minuun ja perheeseeni, toivon, että kokemukseni saa majoitusalan olemaan valppaampi suojelemaan vieraitaan hotellihuoneen varaamisesta aina uloskirjautumiseen asti", hän sanoi. Tietoja minusta Naimisissa 27 vuotta, 4 ihanaa lasta, kaunis vaimo. Asunut Australiassa, Uudessa-Seelannissa, Vancouverissa ja Havaijilla. Vuonna 1997 rahoitti Aucklandin koulupoika Scott Dixonin Formula Holden -kilpailua, 98 perusti Scott Dixon Motorsportin rahoittamaan hänen kilpauraansa. 2003 Dixon voitti Indy Racing -maailmanmestaruuden ensimmäisellä yrittämällään ja voitti sitten vuonna 2008 Indy 500 -kilpailun ja Indy-maailmanmestaruuden uudelleen. 1999 lähetti nelivetoauton Intiaan ja ajoi Lontooseen Sir Peter Tapsellin ja professori Frank Brosnahanin kanssa Intian, Pakistanin, Iranin, Syyrian, Jordanian, Libanonin, Turkin jne. kautta. 30 vuotta liiketoimintaa ympäri maailmaa. Tuhlasi 5,5 miljoonaa dollaria oikeudenkäynteihin Matakanan saaren varkaudesta, jonka teki poliittisesti kytköksissä oleva pankki. Voitti neljän viikon oikeudenkäynnin, mutta muutoksenhakutuomioistuimet kusettivat häntä täysin, sillä ne muuttivat tosiasioita antaakseen maan maoreille, jotka väittivät sitä valheellisesti pyhäksi, mutta myivät sen sitten kiinteistörakentajille 75 miljoonalla dollarilla. Vietin elämäni taistellen byrokratiaa vastaan. Tämä on saanut minut kampanjoimaan "kruunun ja oikeuslaitoksen koskemattomuuden" poistamisen puolesta. Idioottien kuvaaminen vallassa. Järjestin poliittisen mielenosoituksen NZ:ssä vuonna 2011.</w:t>
      </w:r>
    </w:p>
    <w:p>
      <w:r>
        <w:rPr>
          <w:b/>
          <w:color w:val="FF0000"/>
        </w:rPr>
        <w:t xml:space="preserve">id 90</w:t>
      </w:r>
    </w:p>
    <w:p>
      <w:r>
        <w:rPr>
          <w:b w:val="0"/>
        </w:rPr>
        <w:t xml:space="preserve">Oikean turvaistuimen käyttö - Toinen terveellinen valinta KELTAINEN KUNTA (12. marraskuuta 2012) - Luoteisalueilla on nyt sertifioituja lasten turvaistuinasiantuntijoita. Kahdeksan sertifioitua teknikkoa Fort Simpsonista, Hay Riveristä, Fort Smithistä ja Yellowknifestä koulutettiin viime viikolla turvaistuinten asennukseen. Tutkinnon suorittaneet sovelsivat uutta koulutustaan viime perjantaina iltapäivällä Yellowknifen Canadian Tire -liikkeessä järjestetyssä turvaistuinkoulutusklinikassa. Liikenneministeri David Ramsay toivotti uudet teknikot tervetulleiksi. "Pienten lasten vartalot ovat haavoittuvia, ja he tarvitsevat oikean lastenistuimen suojaa, joka on oikein mitoitettu ja oikein asennettu", hän sanoi. "Nämä uudet turvaistuinasiantuntijat ovat vanhemmille lisäresurssi, jonka avulla he voivat varmistaa, että lapset ovat asianmukaisesti suojattuja." Terveys- ja sosiaalipalveluministeri Tom Beaulieu onnittelee näiden lasten turvallisuuden parantamiseksi työskentelevien yhteisön edustajien osallistumista. "Ehkäistävissä olevien vammojen ja kuolemantapausten välttäminen alkaa siitä, että yhteisöt ryhtyvät toimiin", hän sanoi. "Olen hyvin vaikuttunut näiden harjoittelijoiden ja heidän järjestöjensä osallistumisesta haavoittuvassa asemassa olevien lasten loukkaantumisten ehkäisemiseen." Uudet teknikot tulevat eri ammateista. Hay Riverin harjoittelijat tulivat paikallisesta palokunnasta, Fort Simpsonin harjoittelijat kunnan valvontaviranomaisista ja Fort Simpsonin ja Yellowknifen harjoittelijat ovat vastaavista terveysviranomaisista. Uuden vuoden aikana turvaistuinkoulutusta tarjotaan Norman Wellsin, Inuvikin ja Behchokon yhteisöille sekä Yellowknifestä kaksi koulutettavaa lisää. Ajan myötä koulutusta tarjotaan myös muiden yhteisöjen asukkaille. Teknikot koulutettiin Child Occupant Restraint Education (CORE) -ohjelmassa, joka on osa Luoteisterritorioiden hallituksen Healthy Choices -aloitteen vammojen ehkäisyä koskevaa osaa. CORE-kumppaneihin kuuluvat terveys- ja sosiaalipalveluministeriö ja liikenneministeriö. CORE-ohjelma antaa vanhemmille tietoa, jota he tarvitsevat suojellakseen alle kouluikäisiä lapsiaan heidän ollessaan matkustajina ajoneuvossa. Healthy Choices -aloitteella edistetään turvallisia ja terveellisiä valintoja, jotka tuottavat hyvinvointia ja terveellisiä elämäntapoja. NWT:n asukkaiden auttaminen terveisiin elämäntapoihin on yksi tapa, jolla GNWT pyrkii 17. lakiasäätävän kokouksen tavoitteeseen terveistä ja koulutetuista ihmisistä. Käy Healthy Choices -verkkosivustolla saadaksesi lisätietoja.</w:t>
      </w:r>
    </w:p>
    <w:p>
      <w:r>
        <w:rPr>
          <w:b/>
          <w:color w:val="FF0000"/>
        </w:rPr>
        <w:t xml:space="preserve">id 91</w:t>
      </w:r>
    </w:p>
    <w:p>
      <w:r>
        <w:rPr>
          <w:b w:val="0"/>
        </w:rPr>
        <w:t xml:space="preserve">Vaikka nautin tietotyön "kovasta" puolesta - datasta, kilpailutiedustelusta ja visualisoinnista - pidän edelleen tietotyön "pehmeää" puolta kiehtovana. Artikkeli: Pidän analyyseistä ja toimialatiedoista yhtä paljon kuin muutkin. (Todellakin.) Kuten FreePint Report on Competitive Intelligence -julkaisun vieraileva päätoimittaja Yulia Aspinall toteaa: "Vastaaminen "mitä sitten?" -kysymykseen ei edellytä vain pääsyä asiaankuuluviin resursseihin, vaan myös oikean analyysityökalun valintaa. Raportti kattaa useita eri sisältöalueita ja kilpailutiedustelun näkökohtia - jokaiselle löytyy jotakin lisättävää käytäntöönsä. Tässä Information Practice Newsletterin numerossa minua kuitenkin hämmästyttää toistuva teema, joka koskee käytännön "pehmeän" puolen ja erityisesti suhteiden merkitystä organisaatiossa. Vaikka Tim Buckley Owen tarkastelee selvästi teknistä aihetta - BYOD organisaatiossa - hän viittaa Economist Intelligence Unitin tuoreeseen raporttiin, jonka mukaan johtajat haluavat, että henkilöstöhallinto ottaa keskeisen roolin BYODin strategisessa suunnittelussa. Tim toteaa, että johtajilla on yleisesti ottaen "läheinen ja luottamuksellinen suhde henkilöstöhallintoon" - ja tällaiset suhteet tulevat olemaan yksi avaintekijä organisaation monimutkaisten kysymysten ratkaisemisessa. Jos organisaatiossa ei oteta käyttöön BYOD-prosessia, ihmiset löytävät joka tapauksessa keinoja tuoda ja käyttää omia laitteitaan. Tietoammattilaiset voivat auttaa tässä monilla "matalan teknologian" tavoilla, kuten osallistumalla hyvien tietosuojakäytäntöjen kehittämiseen. Sosiaalisen median osalta James Mullan toteaa aivan oikein, että sosiaalisen median politiikan toteuttaminen organisaatiossa on monella tapaa yhtä suuri tehtävä kuin BYOD:n toteuttaminen - ainakin "pehmeältä" kannalta, kun on saatava kaikki toimimaan sujuvasti ja tehokkaasti. Toisessa kirjoituksessaan James pohdiskelee lisäksi, että merkittävä syy siihen, miksi ihmiset ylipäätään jakavat sisältöä, on suhteiden luominen. Oman työmme jakaminen ja organisaatiossa työskentelyssä saamamme tiedon jakaminen on meille palkitsevaa. Perustasolla uskomme, että muut voivat hyötyä siitä, mitä olemme oppineet. Vaikka nautin tietotyön "kovasta" puolesta - data, kilpailutiedustelu, visualisointi - pidän edelleen työmme "pehmeää" puolta kiehtovana. Scott Brown on FreePintin sisällönkehitystoimittaja, jonka tehtävänä on tehdä yhteistyötä asiakasneuvottelukunnan, kirjoittajien ja henkilökunnan kanssa kiinnostavien aihealueiden kartoittamiseksi artikkeleille, raporteille ja webinaareille ja kehittää näitä resursseja. Hän on myös Social Information Groupin ( http://www.socialinformationgroup.com ) omistaja, joka on riippumaton tietotoimisto, joka keskittyy sosiaalisen verkostoitumisen välineiden tehokkaaseen käyttöön tiedon jakamisessa ja löytämisessä. Hänen tuleva kirjansa " Social Information: Gaining Competitive and Business Information Using Social Media Tools " julkaistaan vuoden 2012 lopulla. Hän on työskennellyt kirjastojen, Fortune 500 -yritysten, startup-yritysten, julkishallinnon organisaatioiden ja yksityishenkilöiden kanssa auttaakseen heitä ymmärtämään ja käyttämään näitä välineitä tehokkaasti asiakkaidensa hyväksi sekä lisäämään näkyvyyttä ja tietoresurssien tuottoa. Hänellä on yli 20 vuoden kokemus kirjasto- ja informaatio-organisaatioista julkisissa, akateemisissa ja yritysympäristöissä. Scott puhuu säännöllisesti kansallisella tasolla monista tietotyön osa-alueista. Hän on myös ammattivalmentaja. Harvard Business Review listasi "datatieteilijän" "2000-luvun seksikkäimmäksi ammatiksi". Kirjastonhoitajat ja informaatioalan ammattilaiset ovat datatieteilijöitä sekä asiantuntijoita, jotka etsivät, arvioivat ja muuntavat dataa ja tietoa oivaltaviksi tuotoksiksi, jotka mahdollistavat strategisen päätöksenteon. Jos hankimme perusymmärryksen siitä, miten Big Dataa voidaan käyttää ongelmien ratkaisemiseen toimialoilla, joilla työskentelemme, voimme saada paikan pöydässä, kun Big Data -aloitteita esitellään organisaatioissamme. Teollisuuden keskittyminen Big Dataan on valtava mahdollisuus tietoalan ammattilaisille. Monessa mielessä olemme työskennelleet Big Datan parissa koko uramme ajan. Voimme hyödyntää tätä kokemusta sekä asiantuntevia kykyjämme etsiä, arvioida ja muuntaa dataa ja tietoa tietotuotteiksi, jotta voimme edistää organisaatiomme tulosta.</w:t>
      </w:r>
    </w:p>
    <w:p>
      <w:r>
        <w:rPr>
          <w:b/>
          <w:color w:val="FF0000"/>
        </w:rPr>
        <w:t xml:space="preserve">id 92</w:t>
      </w:r>
    </w:p>
    <w:p>
      <w:r>
        <w:rPr>
          <w:b w:val="0"/>
        </w:rPr>
        <w:t xml:space="preserve">The Fairmont Chateau Whistler Resort Hotel Fairmont Chateau Whistler -hotelli on ympärivuotinen lomakohde, joka tarjoaa saumattoman yhdistelmän ympärivuotisia seikkailuja ja lyömätöntä palvelua niin liikeasioissa kuin vapaa-ajallakin. Tämän palkitun Whistler-hotellin klassinen tyylikkyys tarjoaa modernin alppimaisen ympäristön, jossa on poikkeuksellinen ruokailu, täydet lomakeskuksen mukavuudet, Vida Spa ja Fairmont Gold - Fairmontin eksklusiivinen lifestyle-hotellikokemus. Luonnollisesti upea Fairmont Chateau Whistler -lomakeskushotelli tarjoaa ihanteelliset puitteet niin perheille, ystäville kuin kokouksillekin. Fairmont Chateau Whistler on ylpeänä LGBT-yhteisön tervetulleeksi toivottava hotelli, joka on TAG-hyväksytty hotelli ja IGTLA:n ja TGC:n jäsen. Muista myös WinterPRIDE - vuoden upein homohiihtoviikko. Whistler on edelleen valokeilassa kansainvälisenä urheilutapahtumakohteena, ja olemme innoissamme voidessamme toivottaa tulevan Ironman Canada -triathlonin ja Granfondon urheilijat ja heidän perheensä tervetulleiksi yksinoikeudella Fairmontin tarjouksiin. Liiketoimintaa suunnitteleville unohtumattomat kokoukset, tapahtumat ja kannustinohjelmat ovat tunnusomaista Fairmont Chateau Whistlerin lomakeskuksessa, Whistlerin suurimmassa konferenssihotellissa. The Fairmont Chateau Whistler -hotellissa meillä on ilo isännöidä koko perhettäsi, myös nelijalkaisia ystäviäsi. Whistlerin lomakeskuksemme koiraystävälliseen ohjelmaan kuuluu lemmikkien sänky, kulhot, erikoisherkkuja ja ruokalistat.</w:t>
      </w:r>
    </w:p>
    <w:p>
      <w:r>
        <w:rPr>
          <w:b/>
          <w:color w:val="FF0000"/>
        </w:rPr>
        <w:t xml:space="preserve">id 93</w:t>
      </w:r>
    </w:p>
    <w:p>
      <w:r>
        <w:rPr>
          <w:b w:val="0"/>
        </w:rPr>
        <w:t xml:space="preserve">Tervetuloa David Gray sointuja sivulle. The Other Side -kappaleen on säveltänyt David Gray. Voit soittaa tämän kappaleen akustisella tai sähkökitaralla; käyttäen capoa. Hanki sointujen sanat yllä olevaa linkkiä seuraamalla. Soinnut riffi Dm Dsus4 G G7 F C A Bb E e |--1---3------3---1---1---1---0---0---0---1----0\\\... B |--3---2------0---0---1---1---2---3----0\\... G |--2---2------0---0---2---0---2---3----1\\... D |--0---0------0---0---3---2---2---3----2\\... A |--0---0------2---2---3---3---0---1----2\\... E |-------------3---3---1----------------0\\... Huomautuksia: Dm-sointu introssa/kuorossa soitetaan vain yhden tahdin ajan, sitten soitetaan välittömästi Dsus4-sointu. Intron/kuoron G-sointua soitetaan kaksi iskua, sitten G7-sointua yhden tahdin ajan, sitten soitetaan riffi suoraan Dm-sointuun ja Dsus4-sointuun. Kaikki tämä yhdessä on intro/kuoro. Näyttää tältä: Dm Dsus4 G G G G7 riffi e |--1---3---3---3---3---3---3---3---1---1---1-0---| B |--3---2---2---2---2---2---0---0---0-------3-| G |--2---2---2---2---2---2---0---0---0---0---------| D |--0---0---0---0---0---0---0---0---0---0---------| A |--0---0---0---0---0---0---2---2---2---------| E |------------------3---3---3---3---------| Riffiä seuraa välittömästi Dm. Sinun ei tarvitse soittaa riffiä lainkaan, jos et halua, voit vain soittaa toista G7-sointua, mutta se kuulostaa enemmän Davidin pianolta, jos soitat riffin ainakin muutaman kerran. Lisäksi etusormesi on jo F:ssä G7:n sormituksesta, ja jos sormitat D:n sormella, riffi valmistaa sormesi Dm:ää varten. Yritin sovittaa sointujen sijainnin sanoitukseen sopivaksi. Soita kappaleen mukana, sinun pitäisi kuulla muutokset. Intro/kuoro x2 Dm Dsus4 G G7 riffi Dm Dsus4 Meet me on the other side G G7 riffi Dm Dsus4 Meet me on the other side G G7 riffi Dm Dsus4 I'll see you on the other side G G7 riffi F See you on the other side F C Honey now if I'm honest Dm En vieläkään tiedä mitä rakkaus on G A Another mirage folds into the haze of time recalled Dm And now the tulvaportit eivät voi pitää C Bb Kaikki suruni kaikki raivoni F G Dm Dsus4 Kyynelpisara putoaa jokaiselle sivulle G G7 riffi Dm Dsus4 Tavataan toisella puolella G G7 riffi F Tavataan toisella puolella F C Ehkä minun pitäisi mainita Dm Tarkoitukseni ei ollut koskaan G vahingoittaa sinua tai sukulaisiasi A Pelkäätkö katsoa sisimpääsi Dm Aaveet ryömivät ihollamme C Bb Me olemme Voimme juosta kilpaa ja voimme juosta F G Emme tee tekemättömäksi sitä, mikä on tehty E Dm Dsus4 Tai muuta hetkeä, kun se on mennyt Intro/kuoro x2 Dm Dsus4 G G7 riffi Dm Dsus4 Tavataan toisella puolella G G7 riffi Dm Dsus4 Tavataan toisella puolella G G7 riffi Dm Dsus4 Tavataan toisella puolella G G7 riffi Dm Dsus4 Nähdään toisella puolella G G7 riffi F Nähdään toisella puolella F C Tiedän, että se olisi törkeää Dm tulla rohkeasti G ja tarjota sinulle kättäni A vetää sinut kuivalle maalle Dm Kun minulla on vain uppoavaa hiekkaa C Bb Temppu ei ole ajan arvoinen F G Olen kyllästynyt kuuntelemaan omia valheitani E Dm Dsus4 Ja rakkaus on korppi kun se lentää G G7 riffi Dm Dsus4 Tavataan toisella puolella G G7 riffi Dm Dsus4 Tavataan toiselle puolelle G G7 riffi Dm Dsus4 Tavataan toisella puolella</w:t>
      </w:r>
    </w:p>
    <w:p>
      <w:r>
        <w:rPr>
          <w:b/>
          <w:color w:val="FF0000"/>
        </w:rPr>
        <w:t xml:space="preserve">id 94</w:t>
      </w:r>
    </w:p>
    <w:p>
      <w:r>
        <w:rPr>
          <w:b w:val="0"/>
        </w:rPr>
        <w:t xml:space="preserve">Rouva senaattorit: Senaatin 20 naista! Naiset saavuttivat historiallisia voittoja senaatissa viime yönä: Kun 113. kongressi kokoontuu tammikuussa, 20 naista edustaa osavaltioitaan Yhdysvaltain senaatissa. Tavataan senaattorimme! UUDET SENAATTORIT Valittu senaattori Tammy Baldwin (D, WI) Baldwin on yksi vuoden 2012 vaalien näkyvimmistä voittajista, ja hän on ensimmäinen nainen, joka edustaa Wisconsinia ylähuoneessa - ja ensimmäinen lesbo senaatissa. Kommentit Onko unelma luodaan tai suunnitellaan mukaan failling Amerikan kansa on naisia heidän presidenttinä jälkeen Euroopassa, Aasiassa ihmiset hyväksyivät naisia heidän johtajansa? Miten naiset Amerikassa järjestävät metodologiansa saavutus yli 100 vuoden jälkeen olla vapaa hollantilaisista? Minua todella huolestuttaa, että on olemassa naisia, jotka ajattelevat, että naisten ei pitäisi olla ehdolla virkaan. Haluaisivatko nuo naiset, että olisimme kaikki kotona, paljain jaloin ja raskaana? uskoisimme vain sitä, mitä miehemme käskevät meidän uskoa?  En vain ymmärrä sitä ollenkaan.  Kongressi tekee säännöt, jotka määräävät maata, ja yli puolet maasta koostuu naisista.  Miksi meillä ei siis pitäisi olla sananvaltaa näiden sääntöjen laatimisessa? Minulta kesti hetken tajuta, että (R-NB) tarkoitti Deb Fischerin olevan Nebraskasta. Se ei ole oikea lyhenne, ja koska puhumme osavaltiopolitiikasta, sitä voisi muokata. Tämän lisäksi naisena ja tyttöjen äitinä olen ylpeä siitä, että olemme saaneet lisää naispuolisia roolimalleja. Naisten ei tarvitse rajoittua keittiöön. On ihailtavaa, että nämä naiset haluavat palvella osavaltioidensa väestöä! Miksi tämä on niin tärkeää? Miksi on tärkeää, että naisilla on valtaa? Ovatko naiset niin epävarmoja omasta roolistaan naisina, vaimoina ja äiteinä, että ainoa tapa, jolla heitä voidaan pitää arvokkaina, on se, että he ovat korkeassa asemassa? Nämä naiset eivät työskentele syntymättömien lasten suojelemiseksi. Nämä naiset eivät työskentele avioliiton raamatullisen merkityksen määrittelemiseksi. He johtavat kilpajuoksua tämän maan moraalista kuitua vastaan tapahtuvassa korruptiossa. En ole ylpeä heidän saavutuksistaan enkä Yhdysvaltojen historian huonoimman presidentin uudelleenvalinnasta. wstyrsky56 Oletko varma, että tiedät kaikkien 20 senaattorin agendat?  Mistä tiedät, että se on heille "valtaa", mistä tiedät, että joku lukijoista tuntee epävarmuutta omasta roolistaan? Mistä tiedät, että osa 20:stä "ei työskentele syntymättömien suojelemiseksi (pro-life agendat)". Vaikuttaa siltä, että kommenttisi ovat aika päätteleviä ja tuomitsevia uusia ihmisiä kohtaan, jotka ovat juuri tulleet paikalle.  Raamatussa oli hyvin aktiivisia naisia vaikutusvaltaisissa asemissa - olen iloinen, että heitä oli, ja olen iloinen, että nämä naiset auttavat jossain määrin tasapainottamaan näkökulmia senaatissa.  Toivon, että sukupuolijakauma olisi 50/50. Boo-yah! Muistan haastatelleeni senaattori Patty Murrayta (D-WA) vuoden 2000 demokraattien kansalliskokouksessa, jolloin oli historiallista, että senaattoreita oli ensimmäistä kertaa yhdeksän naista (kirja: NIne and Counting: Women of the U.S. Senate). Olihan niitä ollut vain kaksi - KAKSI - vuonna 1991. Nyt meillä on siis 20. Vain 198 jäljellä...</w:t>
      </w:r>
    </w:p>
    <w:p>
      <w:r>
        <w:rPr>
          <w:b/>
          <w:color w:val="FF0000"/>
        </w:rPr>
        <w:t xml:space="preserve">id 95</w:t>
      </w:r>
    </w:p>
    <w:p>
      <w:r>
        <w:rPr>
          <w:b w:val="0"/>
        </w:rPr>
        <w:t xml:space="preserve">Hei kaikille, toivon todella, että voitte antaa minulle neuvoja. Minulla on veli, jonka tiedän olevan erittäin hyvä joko musiikkituottajana tai DJ:nä, ja hän on itse sanonut, että ainoa asia, josta hän on koskaan välittänyt ja pitänyt, on musiikki. Tämä on merkittävää, koska hän on todella ujo, masentunut, hänellä on huono itsetunto eikä hän yleensä puhu mistään vakavasta. Hän latasi jonkin musiikintuotanto-ohjelman ja lannistui pian, koska se oli monimutkainen ja vaikeasti ymmärrettävä. Sitä paitsi hän on teknofoobikko (kuten koko perhe). Hän sai myös luovuuslohkon, kun laitteet olivat hänen edessään, vaikka hän ajattelee aina jatkuvasti musiikkia. Joten ehkä DJ:nä toimiminen olisi hänelle hieman helpompaa. Asia on niin, että hän on ujo, hän jätti koulun kesken 9. luokalla eikä hänellä ole koskaan ollut työpaikkaa. Miten DJ:ksi edes pääsee, kuten klubeilla ja niin edelleen? Niinku, miten oikeesti tulla DJ:ksi ja päästä klubeille? Hän on sosiaalisesti pätevä, mutta hiljainen, joten uskon, että hän pärjäisi sosiaalisella puolella, kunhan hän on siellä, ongelma on vain päästä sinne - ehkä verkostoituminen - se on ongelma. Mitä tulee musiikin tuottamiseen, mielestäni hänen olisi parempi aloittaa peukaloimalla kappaleita sen sijaan, että hän yrittäisi tehdä heti omansa - miten ihmiset, kuten fanit youtubessa, oppivat remixaamaan kappaleita? Huomaatte varmaan, etten tiedä mitään tästä asiasta. Olisin todella kiitollinen kaikista tiedoista tai neuvoista, koska veljeni on niin mukava ja luova nuori mies, eikä hän todellakaan ansaitse olla nykyisessä tilanteessaan. Kiitos jo etukäteen... Toivon todella, että tämä ei pääty yhdeksi niistä yksinäisistä ketjuista, joihin ei vastata... Varmaan paras tapa päästä DJ:ksi on tarjota palveluitaan ilmaiseksi vaikkapa keskellä viikkoa hiljaisena iltana, ehkä vain lämmittämään paikkaa ennen pää-DJ:n saapumista, tai ennen keikkoja. Näin saat jalan oven väliin. Monissa paikoissa käytetään vain CD-levyjä, koska DJ:stä aiheutuvat kustannukset eivät ole sen arvoisia, ja hän voisi käyttää sitä verkostoitumistapana. Jos hänellä menee hyvin, hän voi saada kiireisempiä iltoja, ja toivottavasti hän saa sitten palkkaa. Aluksi se vaatii kuitenkin paljon sähköpostin lähettämistä tai baareihin piipahtamista ja palveluiden tarjoamista. Onko hän koskaan harkinnut ääniteknikkokursseja? Tiedän, että omalla alueellani radiossa on koko ajan mainoksia audioinsinöörikouluista, joissa opetetaan taitoja laitteiden/ohjelmistojen kanssa työskentelystä. Luonnollisesti se maksaisi jonkin verran rahaa, mutta se on vain ammattikoulu, ei mikään yliopistotason investointi, ja jos hän on todella kiinnostunut tuottamisesta, se voisi olla hyvä paikka aloittaa. Tietysti, kuten useimmissa asioissa, 20 prosenttia on sitä, mitä osaa ja 80 prosenttia sitä, mitä tekee. Koulun ohessa hänen pitäisi myös jatkaa sitä, mitä letuinmybackdoor sanoi, ehkä DJ:nä oleminen ilmaiseksi hiljaisina iltoina paikallisilla klubeilla ja katsoa, miten se menee. Henkilökohtaisesti voin samaistua koko "verkostoitumisjuttuun". Minäkään en ole siinä mielessä kovin ulospäin suuntautunut enkä halua tuntea itseäni sosiaaliseksi kiipeilijäksi, mutta joskus se on vain pakko tehdä. Joka tapauksessa, toivottavasti tämä auttoi jonkin verran. Toivotan veljellesi onnea. Minulla on monia ystäviä, jotka ovat DJ:itä, ja suosittelen lämpimästi käymään kursseilla. Jos olet onnekas, saatat jopa löytää ilmaisia kursseja. Kuten kaikessa muussakin, kun pääset sinuiksi kaikkien vempaimien, nappuloiden ja mitä-helvettiä-tämä-on-miten-mitä-olen-nyt, se on todella helppoa, ja kokeileminen alkaa tulla luonnostaan. Suunnittelen jo nyt, että otan itsekin muutaman oppitunnin. En siksi, että haluaisin tehdä tästä uran, vaan siksi, että ylimääräinen raha olisi nyt todella kätevää, ja minulla on hyvä ohjelmisto. Minulla oli DJ-residenssi noin vuoden ajan, mikä johtui siitä, että minulla oli pieni underground-tanssihitti. Nautin siitä paljon. Mutta se oli silloin, kun electro oli iso juttu, ja rakastin kaikkea siihen aikaan ilmestyvää tanssimusiikkia, ja uskon, että sillä rakkaudella oli suuri merkitys "suosiooni". En koskaan ottanut mitään kursseja, tein sitä vain paljon ja tulin vähitellen paremmaksi ja paremmaksi. Onko se #epäsuosittupopmielipide, että hyvä DJ voi olla paska miksaamaan, mutta soittaa biisejä, jotka ovat mahtavia ja saavat yleisön liikkumaan tanssilattialle yhdessä lemmikkiensä ja lastensa kanssa? Jos olisit Mona Lisa, roikkuisit vessassa. Kaikki tulisivat katsomaan sinua, kakkaaminen olisi mahdotonta. Onko se #unpopularpopopin mielipide, että a</w:t>
      </w:r>
    </w:p>
    <w:p>
      <w:r>
        <w:rPr>
          <w:b/>
          <w:color w:val="FF0000"/>
        </w:rPr>
        <w:t xml:space="preserve">id 96</w:t>
      </w:r>
    </w:p>
    <w:p>
      <w:r>
        <w:rPr>
          <w:b w:val="0"/>
        </w:rPr>
        <w:t xml:space="preserve">[Wii U] Nintendo esittelee Miiverse-integraation ja internet-selaimen Oletko ollut utelias siitä, miten Miiverse integroidaan heidän hienoihin videopeleihinsä? No, olet varmasti iloinen kuullessasi, että Nintendo on julkaissut uuden videon, joka toivoo hälventävän osan mysteereistä. Siinä käsitellään myös Nintendo Network ID:tä ja internet-selainta, ja videolla näytetään myös New Super Mario Bros. U -materiaalia, mukaan lukien maailmankartta. Wii U julkaistaan Amerikassa ensi viikolla 18. marraskuuta ja Euroopan/Australian julkaisu seuraa 30. marraskuuta.</w:t>
      </w:r>
    </w:p>
    <w:p>
      <w:r>
        <w:rPr>
          <w:b/>
          <w:color w:val="FF0000"/>
        </w:rPr>
        <w:t xml:space="preserve">id 97</w:t>
      </w:r>
    </w:p>
    <w:p>
      <w:r>
        <w:rPr>
          <w:b w:val="0"/>
        </w:rPr>
        <w:t xml:space="preserve">Tämä olkoon teille merkkinä (tai osoituksena) - Löydätte tämän kunniakkaan henkilön, vaikka se näyttäisikin oudolta, käärittynä vaippavaatteisiin, makaamassa tallissa! Nöyryyden kautta Kristus tulee hallitsemaan; ja tämä on ainoa tie hänen valtakuntaansa! Ylpeys on kaikkien Aatamin lasten luonne: nöyryys on Jumalan Pojan ja kaikkien hänen seuraajiensa tunnusmerkki. Kristus tuli nöyryyden tiellä tuhoamaan sen ylpeyden, joka on pahan juuri ihmisten sieluissa. Ja näin vanhan lääketieteellisen aforismin mukaan "vastakohdat tuhoutuvat vastakohdillaan". Ja tämä olkoon teille merkkinä ..... Kun he tulisivat Betlehemiin ja majataloon, jossa Joosef ja Maria olivat: te tulette löytämään vauvan käärittynä vaippavaatteisiin, makaamassa seimessä; sillä vaikka majatalossa saattoi olla monia muitakin lapsia, mutta ei ketään muuta vaippavaatteisiin käärittynä, ainakaan makaamassa seimessä: tämä merkki erottaisi vastasyntyneen Vapahtajan kaikista muista; ellei enkeli olisi antanut heille tätä opastusta, he eivät olisi koskaan ajatelleet etsivänsä ja löytävänsä: Häntä sellaisesta paikasta; ja lisäksi se olisi saattanut olla heille kompastuskivi ja vastaväite sitä vastaan, että hän oli Kristus, Herra, ellei heille olisi etukäteen kerrottu, missä hän oli; mutta tällä tavoin tämä vastaväite estettiin ja tämä kompastuskivi poistettiin tieltä, ja he olivat valmiita näkemään hänet, syleilemään häntä ja uskomaan häneen tässä keskinkertaisessa tilassa. seimi - "seimi". Näyttää siltä, että merkin oli määrä koostua yksinomaan siitä, että hänestä juuri sanotun ja sen alhaisen tilan, josta he hänet löytäisivät, välillä oli ylivoimainen kontrasti - hänen, jonka lähtö on ollut iankaikkisesta, iankaikkisesta ajasta, "te löydätte lapsen"; jota taivaan taivaat eivät voi pitää sisällään, "käärittynä käärinliinoihin"; "Vapahtaja, Kristus, Herra", joka makaa seimessä! Näin varhain esitettiin nämä hämmästyttävät vastakohdat, jotka ovat hänen valitsemansa tyyli. (Ks. 2. Kor. 8:9.) 2:8-20 Enkelit olivat vastasyntyneen Vapahtajan sanansaattajia, mutta heidät lähetettiin vain muutamille köyhille, nöyrille, hurskaille ja ahkerille paimenille, jotka olivat kutsumuksensa mukaisessa työssä, vahtimassa laumaansa. Me emme ole poissa jumalallisten vierailujen tieltä, kun olemme rehellisessä kutsumuksessa ja pysymme siinä Jumalan kanssa. Antakaa Jumalalle kunnia tästä työstä; kunnia Jumalalle korkeuksissa. Jumalan hyvä tahto ihmisiä kohtaan, joka ilmenee Messiaan lähettämisessä, on hänen ylistyksensä. Muut Jumalan teot ovat hänen kunniakseen, mutta maailman lunastus on hänen kunniakseen korkeimmassa maailmassa. Jumalan hyvä tahto Messiaan lähettämisessä toi rauhan tähän alhaisempaan maailmaan. Rauha tarkoittaa tässä kaikkea sitä hyvää, joka meille koituu siitä, että Kristus on ottanut meidän luontomme päälleen. Tämä on uskollinen sanonta, jonka lukemattomat enkelijoukot todistavat ja joka ansaitsee kaiken hyväksynnän: Jumalan hyvä tahto ihmisiä kohtaan on kunnia Jumalalle korkeuksissa ja rauha maan päällä. Paimenet eivät hukanneet aikaa, vaan tulivat kiireesti paikalle. He olivat tyytyväisiä ja ilmoittivat lapsesta, että hän oli Vapahtaja, Kristus, Herra. Maria tarkkaili ja ajatteli tarkoin kaikkia näitä asioita, jotka olivat niin sopivia herättämään hänen pyhät tunteensa. Meidätkin pitäisi vapauttaa enemmän virheistä arvostelukyvyssä ja käytännöissä, jos miettisimme näitä asioita tarkemmin sydämessämme. Korvissamme julistetaan yhä, että meille on syntynyt Vapahtaja, Kristus, Herra. Tämän pitäisi olla ilosanoma kaikille. 1. Samuel 2:34 "'Ja se, mitä tapahtuu kahdelle pojallesi, Hofnille ja Piinehasille, on sinulle merkkinä - he molemmat kuolevat samana päivänä. 2 Kuninkaat 19:29 "Tämä on sinulle, Hiskia, merkkinä: "Tänä vuonna saat syödä sitä, mikä kasvaa itsestään, ja toisena vuonna sitä, mikä siitä kasvaa. Mutta kolmantena vuonna kylvä ja niitä, istuta viinitarhoja ja syö niiden hedelmiä. 2 Kun. 20:8 Hiskia oli kysynyt Jesajalta: "Mikä on merkki siitä, että Herra parantaa minut ja että minä nousen Herran temppeliin kolmantena päivänä tästä päivästä alkaen?". Jesaja 7:11 "Kysy Herralta</w:t>
      </w:r>
    </w:p>
    <w:p>
      <w:r>
        <w:rPr>
          <w:b/>
          <w:color w:val="FF0000"/>
        </w:rPr>
        <w:t xml:space="preserve">id 98</w:t>
      </w:r>
    </w:p>
    <w:p>
      <w:r>
        <w:rPr>
          <w:b w:val="0"/>
        </w:rPr>
        <w:t xml:space="preserve">Historia sellaisena kuin se on ostettu 7. heinäkuuta 1995 John Campbell John Campbell katsoo, että akateemikkojen tulisi arvostaa elämäkerran suosiota. Poliittista elämäkertaa historian muotona arvostellaan nykyään paljon. Elämäkerran lajityypille esitetään kuitenkin vakavia kysymyksiä, joihin elämäkertakirjoittajan on vastattava. Yksinkertaisimmillaan syytös on, että elämäkerta on huonoa historiaa: keskittyminen yksinomaan yhden yksilön elämään vääristää historiaa liioittelemalla suuren miehen (tai naisen) vaikutusta sellaisten persoonattomien voimien, kuten luokkien, yhteiskunnallisten liikkeiden, teknologian ja ideoiden kustannuksella, jotka ovat historiallisten muutosten todellisia moottoreita. Elämäkertojen valta-asema on omaleimainen brittiläinen ilmiö. Sillä ei ole rinnakkaista ilmiötä mantereella, mutta se näyttää heijastavan nimenomaan brittiläistä pragmatismia tai vaihtoehtoisesti brittiläistä sentimentaalisuutta: näkemystä, jonka mukaan "historia kertoo miehistä". Elämäkerrat ovat oikeutetusti suosittuja, koska ne tarjoavat tavan ymmärtää tapahtumia yhden nykymiehen tai -naisen kokemuksen kautta ilman mahtipontisia abstrakteja malleja tai kaiken kattavaa jälkiviisautta. Historioitsijan tehtävänä on tietenkin tarjota jälkiviisaus, tulkita lukijalle se, mikä ei ollut hänen kohteelleen selvää tuolloin. Elämäkerrallisuuden tieteenala ankkuroi hänet kuitenkin siihen todellisuuteen, jonka yksilö tiesi ja ymmärsi tuolloin. Koska elämäkerrallisuus on niin hallitsevassa asemassa tässä maassa ja nykyisessä julkaisuilmastossa, siitä on tullut vakavasti otettavien historioitsijoiden paras tapa kommunikoida yleisön kanssa. Niin hyvässä kuin pahassa elämäkerta on yhä useammin ainoa muoto, jossa tavallinen lukija ostaa vakavasti otettavaa historiaa tai edes taloustiedettä. Akateemiset historioitsijat, jotka aiemmin olisivat haistattaneet elämäkertaa, ovat joutuneet tunnustamaan, että se on olennainen keino levittää tiedettä yliopistojen ulkopuolelle. Koska elämäkerta on kuitenkin yhä useammin se muoto, jossa tavallinen lukija hankkii historiansa, elämäkertakirjoittajilla on raskas ammatillinen vastuu kirjoittaa hyvää historiaa, joka on täysin perusteltua (ei pelkästään kohteen omien asiakirjojen perusteella) ja joka on täydellisesti pyöristetty ja joka asettaa kohteen asianmukaisesti asiayhteyteen eikä liioittele hänen sankarillista itsenäisyyttään. Voimme halutessamme pitää sitä historian salakuljetuksena elämäkerran lipun alla. Otan henkilökohtaisen esimerkin: oma elämäkertani Edward Heathista oli, kuten myönnän, yhtä lailla hänen hallituksensa historiaa kuin miehen elämä. Mutta jos olisin kirjoittanut sen puhtaasti kunniattoman hallituksen historiaksi, sitä olisi lukenut paljon vähemmän ihmisiä. Ben Pimlott on hiljattain ehdottanut, että poliittisen elämäkerran pitäisi pyrkiä muuttumaan enemmän fiktion kaltaiseksi. Hän on kritisoinut viimeaikaisia poliittisia elämäkertoja kaavamaisiksi, ikään kuin ne olisi koottu valmiista osioista, jotka on pultattu yhteen ennalta arvattavin kaavoin. Hän on kieltämättä oikeassa. Tietenkin elämäkerrassa voidaan pyrkiä moniin kaunokirjallisuuden ominaisuuksiin: hyvään kirjoitustapaan, kerrontatempoon ja -rakenteeseen, mielikuvitukselliseen sympatiaan. Tässä mielessä elämäkerta on varmasti nähtävä kirjallisuutena. Mutta jos se on pohjimmiltaan historiaa, sen on perustuttava tunnollisesti tosiasioihin, ei fiktioon: toisin sanoen todisteisiin. Elämäkerran kirjoittaja voi lukea todisteiden rivien välistä, spekuloida todettujen tosiasioiden pohjalta niin paljon kuin haluaa, kunhan hän ottaa lukijan avoimesti mukaansa. Mutta viime kädessä todisteet on asetettava mielikuvituksen edelle. Meidän on lakattava pyytämästä anteeksi elämäkertaa ja juhlistettava sitä pätevänä ja arvokkaana muotona omana itsenään. Ainoa huolenaihe, joka meidän olisi myönnettävä, on se, ettei elämäkerrasta saisi tulla tämän maan ainoaa historian muotoa. John Campbellin Edward Heathin elämäkerta voitti vuonna 1994 NCR Book Award -palkinnon. Hän kirjoittaa parhaillaan Margaret Thatcherin elämäkertaa. Kommentoi tätä juttua Kirjoita kommenttisi Sinun on täytettävä kaikki merkityt kentät * Jutun päivämäärä 7. heinäkuuta 1995 Tämä on turvatarkastus, älä täytä. Nimesi* Sähköpostiosoitteesi* Kommentti* Huomaa: Lisäämällä kommentin vahvistat, että olet lukenut ja hyväksynyt käyttöehtojemme mukaiset käytännesäännöt. Timeshighereducation.co.uk-sivustolle lähetettyjä kommentteja voidaan moderoida.</w:t>
      </w:r>
    </w:p>
    <w:p>
      <w:r>
        <w:rPr>
          <w:b/>
          <w:color w:val="FF0000"/>
        </w:rPr>
        <w:t xml:space="preserve">id 99</w:t>
      </w:r>
    </w:p>
    <w:p>
      <w:r>
        <w:rPr>
          <w:b w:val="0"/>
        </w:rPr>
        <w:t xml:space="preserve">Eläkkeelle siirtymisen kustannukset Eläkkeelle siirtymistä varten säästäminen on monille vaikea prosessi jopa parhaina aikoina. Vuonna 2009 Wells Fargon tuoreen tutkimuksen mukaan 20 prosenttia eläkkeelle siirtymistä edeltävistä henkilöistä on vähentänyt eläkesäästöjensä rahoitusta. Monet, jotka kerran luulivat olevansa turvassa, joutuvat nyt lykkäämään eläkesuunnitelmiaan useilla vuosilla. Vielä huolestuttavampaa on se, että 41 prosenttia naisista ja 32 prosenttia miehistä uskoo nyt, että heidän on työskenneltävä eläkkeelle jäätyään vain pärjätäkseen. Kun otetaan huomioon, että miljoonan dollarin säästöt ovat keskivertoeläkeläiselle vain noin 40 000 dollaria vuodessa (olettaen, että noudatetaan yleisesti hyväksyttyä nyrkkisääntöä, jonka mukaan nostot pitäisi rajoittaa 4 prosenttiin säästöistä ensimmäisen eläkevuoden aikana), on helppo ymmärtää, miksi eläkkeelle jäämisestä on tullut lähes luksusta. Kiplinger.com tarkastelee jäljempänä eläkkeelle jäämisen kustannuksia.</w:t>
      </w:r>
    </w:p>
    <w:p>
      <w:r>
        <w:rPr>
          <w:b/>
          <w:color w:val="FF0000"/>
        </w:rPr>
        <w:t xml:space="preserve">id 100</w:t>
      </w:r>
    </w:p>
    <w:p>
      <w:r>
        <w:rPr>
          <w:b w:val="0"/>
        </w:rPr>
        <w:t xml:space="preserve">"Jos lukeminen on mielestäsi tylsää, et tee sitä oikein." Olen lukenut vakavasti jo pitkään.  Enkä voi kuvitella elämää ilman kirjoja.  Kuten joku viisas kerran sanoi: "Jos lukeminen on mielestäsi tylsää, et tee sitä oikein." Tästä herää kysymys, mitä tarkoittaa "tehdä se oikein"? Erityisen hieno paikka lukea Mielestäni lukijan on ensimmäiseksi luettava sitä, mitä hän rakastaa.  Lapsena luin paljon fantasiakirjallisuutta ja pidin siitä enemmän kuin Nancy Drew/Bobbsey Twin -mysteereistä, joista monet ystäväni pitivät.  Pidin saduista ja Narniasta.  Ihailin sarjakuvia.  Joka torstai, kun äitini kävi ruokaostoksilla, hän osti minulle uuden Classics Illustrated -sarjakuvan.  Näin tutustuin Robinson Crusoeen, Moby Dickiin, Les Miserablesiin, Ivanhoeen ... Ehkä tämä selittää, miksi olin luokkani ainoa lapsi, jonka muistan todella rakastaneen The Scarlet Letteriä. Teini-iässä luin Tolkienia, Elizabeth Goudgea, Gabrielle Roya ja sitten Sylvia Plathia ja James Ageeta ja Flannery O'Connoria ja Anais Ninia. Pidän aina inhimillisestä draamasta, jota sävyttää pimeyden vivahde. Sitten luin jonkin aikaa todella epäilyttäviä romaaneja - roskaisia, seksikkäitä ja skandaalimaisia juttuja, joita pystyin ahmimaan iltapäivässä kuin roskaruokaa.  Nämä olivat kieltämättä vaikeita aikoja, jolloin kärsin, kuten nyt ymmärrän, melko vakavasta masennuksesta enkä yksinkertaisesti pystynyt keskittymään mihinkään haastavampaan.  Hain niitä halvalla apteekista perjantai-iltapäivisin, joskus neljä tai viisi tai kuusi kappaletta, ja vietin yksinäisiä viikonloppuja nieleskellen niitä. Luulen, että jokin tässä ajassa muistutti lapsuudestani ja laatikosta, jota usein masentunut äitini säilytti kaapissaan. Se oli täynnä räikeiden kansien peittämiä kirjoja: puolialastomia naisia eri muodoissaan, pulp fiction -rikosromaaneja ja pottuboilereita. Äitini vetäytyi huoneeseensa pitkiksi ajoiksi ja ehkä unelmoi, että joku tulisi pelastamaan hänet.  Saatoin omaksua saman tavan - ainakin joksikin aikaa.  Se ei kestänyt eikä ollut tyydyttävää, kuten roskaruoka ei koskaan ole, mutta nyt pidän mielenkiintoisena sitä, että jopa tuskallisena aikana lukeminen, vaikkei se ollutkaan ravitsevaa lukemista, silti vaikutti.  Minä opin siitä. Hyvin lukemisessa on varmasti kyse siitä, että pystyy pääsemään puolitranssiin ja osallistumaan mielikuvituksellaan yhteisluomiseen kirjailijan kanssa.  Myönnän, että se vaatii hieman harjoittelua, ja niille, jotka eivät pudonneet kirjojen maailmaan kuin viileään veteen helteisenä päivänä, kuten minä, saatetaan tarvita oppipoikakautta. Toisin sanoen, jotta oppii lukemaan hyvin, on aloitettava säännöllinen lukeminen. Ymmärrän, että kiireisen elämän keskellä voi olla vaikeaa löytää aikaa, mutta voi voi, miten paljon siitä onkaan hyötyä.  Annie Dillard sanoo tästä aiheesta kirjassaan The Writing Life: "Hyvistä päivistä ei ole pulaa. Hyviä päiviä on vaikea löytää. Elämä, jossa eletään hyviä päiviä aistien mukaan, ei riitä. Aistielämä on ahneuden elämää; se vaatii yhä enemmän ja enemmän. Hengen elämä vaatii yhä vähemmän; aikaa on runsaasti ja sen kulku on suloista. Kuka kutsuisi lukemiseen käytettyä päivää hyväksi päiväksi? Mutta lukemiseen käytetty elämä - se on hyvää elämää." Aloitan päiväni lukemalla, kun harjaan hampaitani.  Ja kyllä, parhaan rakkaani mielestä tämä on hulvatonta.  Minulla on kylpyhuoneessa aina kirja tai kaksi, kuten varmaan monella muullakin.  Se on oiva paikka pätkien lukemiseen, ja luen vessassa loppuun suunnilleen kirjan kuukaudessa.  Hammaslangan käyttö on erityisen hyvä hetki, samoin tietenkin kylpeminen.  Se, millaisia kirjoja kylpyhuoneessa on parasta lukea, eroaa kuitenkin siitä, millaisia kirjoja voisi lukea muualla.  Henkilökohtaiset esseet ovat loistavia, samoin kirjeet, kirjalliset esseet ovat myös hyviä, samoin novellit.  Täällä halutaan jotain, johon voi uppoutua, jota voi siemailla ja napostella. Kansan- ja satujen kokoelmat voivat olla erityisen ihastuttavia. Täällä on parasta lukea kirjoja, jotka eivät ole korvaamattomia ensipainoksia, sillä vesitahrat ja hammastahnapisarat ovat väistämättömiä.  On tärkeää, että kädet ovat vapaana edellä mainittua hammaslangan käyttöä ja harjausta varten, joten käytän täällä ihanaa kirjapainoa.</w:t>
      </w:r>
    </w:p>
    <w:p>
      <w:r>
        <w:rPr>
          <w:b/>
          <w:color w:val="FF0000"/>
        </w:rPr>
        <w:t xml:space="preserve">id 101</w:t>
      </w:r>
    </w:p>
    <w:p>
      <w:r>
        <w:rPr>
          <w:b w:val="0"/>
        </w:rPr>
        <w:t xml:space="preserve">iPhone 5 -katsaus: ... Kun Apple julkaisi uusimman iPhone 5, en voinut odottaa saada käsiini yksi on, että minun iPhone 4 oli alkanut tuntua antiikin. Kuten muutkin ihmiset, olin kuitenkin hieman epävarma iPhone 5:n ja Samsung Galaxy S3:n välillä. iPhone 5 arvostelu Kun iPhone 5:tä verrataan iPhone 4:ään tai 4S:ään, uudempi malli on nopeudeltaan (sekä prosessorin että datan osalta) ja upean näytön osalta parempi. Kun sitä kuitenkin verrataan Samsung Galaxy S3:n rinnalla, edellä mainitsemani iPhone 5:n ominaisuudet häviävät. Kaikista päivityksistään huolimatta iPhone 5:n akunkesto on todellisessa käytössä alle iPhone 4S:n akunkeston (8 tuntia), ja sen pehmeämpi alumiinikuori saa ihmettelemään, miten Applen luopuminen lasikuoresta saattoi mennä näin pahasti pieleen. Samsung Galaxy S3:n akunkesto on parantunut S2:een verrattuna, ja se on 3 tuntia pidempi (15 tuntia). Valmiusaika on myös hyvin erilainen, sillä S3:n akun kesto on 400 tuntia ja iPhone 5:n noin 225 tuntia. Yksi suurimmista muutoksista on Lightning-portti, joka korvaa vanhan liittimen. Tämä tarkoittaa, että jos haluat käyttää vanhempia lisävarusteita, sinun on maksettava 30 dollaria sovittimesta. Uusi iPhone 5 latautuu nopeammin kuin vanhat versiot, mikä on valtava etu, ja uudet kuulokkeet, jotka tulevat luurin mukana, ovat paljon paremmat kuin muut Applen kuulokkeet. Törmäsin kuitenkin ongelmaan Sonyn äänitelakan kanssa, sillä vaikka käytin sovitinta, laskeutumisalustan outo muoto ei sallinut sen käyttämistä iPhone 5:n kanssa. Tämä tarkoitti yhtäkkiä sitä, että monet iPhone-lisävarusteistani ja kaapeleistani olivat vanhentuneita, ja olin valmis aloittamaan alusta Applen lisävarusteiden (tai Androidin) kanssa. Nyt ennen kuin luulet, että olen pettynyt iPhone 5:een, se on kaukana siitä. iPhone 5 on kevyempi kuin Samsung Galaxy S3, ja iPhone 5:n A6-suoritin päihitti kaksiytimisen 1,5 GHz:n Snapdragonin vertailuanalyyseissä ICS:ää käyttävän S3:n. Tässä ei siis ole kyse vanhentuneesta laitteistosta. Neljän tuuman näyttöä on odotettu jo pitkään, ja vaikka toivoin sen olevan hieman suurempi, se, että sitä voi edelleen käyttää yhdellä kädellä, korvaa sen. Toinen osa-alue, jolla se loistaa, on muotoilu. Se säilyttää rakastamamme teollisen muotoilun, mutta siinä on pari yksityiskohtaa, jotka saavat sen näyttämään "vuodelta 2012", ja se on ergonomisesti täydellinen lisäkorkeudesta huolimatta. Vaikka Samsung Galaxy S3:ssa on 2 Gt RAM-muistia ja iPhone 5:ssä 1 Gt, kahden eri käyttöjärjestelmän selaaminen ja useiden sovellusten käynnistäminen osoittivat, ettei sillä ollut oikeastaan mitään merkitystä. Samaa voidaan sanoa kamerasta ja LTE-nopeuksista molemmissa laitteissa. iPhone 5:ssä ei ole tukea SD-kortille, kun taas Samsung Galaxy S3:ssa on, jopa 64 Gt:n asti. Tämä tarkoittaa, että voit hankkia halvimman 16 Gt:n version ja laittaa siihen 50 dollarin hintaisen 64 Gt:n SD-kortin, jolloin sinulla on yhteensä 80 Gt. Myös iPhone 5:n alumiinirunko on altis naarmuuntumiselle, ja arvosteluyksikkömme on ollut suojattu ensimmäisestä päivästä lähtien, kun ensimmäinen yksikkömme saapui naarmuuntuneena suoraan laatikosta. Tästä huolimatta se näyttää paremmalta kuin muovinen Samsung Galaxy S3, vaikka se olisi suojattu. Monet sanovat, että uusi iPhone 5 on ottanut askeleen taaksepäin eikä eteenpäin. Applen puolesta puhuu kuitenkin se, että sen asiakaspalvelu on erinomaista ja ongelmat ratkaistaan yleensä hyvin nopeasti. He laukaisevat nopeasti ohjelmistopäivitykset, joilla poistetaan mahdolliset viat, jos ne ilmenevät laajamittaisesti, ja Apple Store on tarpeeksi mukava auttamaan sinua laitteistovirheiden kanssa, jos tarvitset vaihdon. Myönnän, että uudessa iPhone 5:ssä ei ole alkuperäisen iPhonen taikaa, kun se julkaistiin, tai edes sitä hohtoa, joka oli, kun iPhone 3GS päivitettiin iPhone 4:ksi. Koska olen kuitenkin tutustunut iOS:ään niin hyvin, iPhone 5 vaikuttaa ihanteelliselta päivitykseltä. Ehkä odotamme Applelta nyt liikaa, ja siksi se näyttää menettäneen mojonsa. Samsung ja muut kilpailijat ovat saavuttaneet ne innovaation osalta, ja asiat ovat muuttuneet teknologiamaailmassa sitten vuoden 2007, jolloin Apple julkaisi ensimmäisen iPhonen todella vallankumouksellisena. iPhone 5 ei ole oikeastaan muuttunut kovinkaan paljon, eikä Apple ole tuonut uusia innovaatioita, kun katsoo, mitä on jo olemassa. Hieno muotoilu on itse asiassa hyvin lähellä kahden vuoden takaista iPhone 4:ää, ja LTE:n, suuremman näytön ja muiden ominaisuuksien käyttöönotto on ollut saatavilla muissa älypuhelimissa vuodesta 2011 lähtien. Jos sinulla on iPhone 4 ja olet päivityksen tarpeessa, kuten minäkin.</w:t>
      </w:r>
    </w:p>
    <w:p>
      <w:r>
        <w:rPr>
          <w:b/>
          <w:color w:val="FF0000"/>
        </w:rPr>
        <w:t xml:space="preserve">id 102</w:t>
      </w:r>
    </w:p>
    <w:p>
      <w:r>
        <w:rPr>
          <w:b w:val="0"/>
        </w:rPr>
        <w:t xml:space="preserve">Spartacus Educational Mobile Version Intiaanireservaatti oli intiaanien käyttöön varattu maa-alue. Ensimmäinen poliittinen johtaja, joka ehdotti tätä politiikkaa, oli Andrew Jackson . Tšerokit hyväksyivät 1820-luvulla kirjallisen perustuslain, jossa julistettiin, että cherokee-kansalla oli täysi lainkäyttövalta omalla alueellaan. Georgian osavaltio vastasi tähän tekemällä alkuperäisamerikkalaisen laittomaksi nostaa kanteen valkoista miestä vastaan. Seminole-heimolla oli riitoja Floridan uudisasukkaiden kanssa. Kreekit olivat mukana useissa taisteluissa liittovaltion armeijan kanssa Alabamassa ja Georgiassa. Myös chickisaw- ja choctaw-heimoilla oli maakiistoja Mississippiin asettuneiden siirtolaisten kanssa. Andrew Jackson väitti, että ratkaisu tähän ongelmaan oli siirtää kaikki nämä viisi heimoa Oklahomaan. Kun Andrew Jackson sai vallan, hän kannusti kongressia hyväksymään vuoden 1830 intiaanien siirtolaislain . Hän väitti, että laki tarjoaisi maata valkoisille tunkeutujille, parantaisi turvallisuutta ulkomaisia tunkeutujia vastaan ja edistäisi intiaanien sivistystä. Eräässä puheessaan hän väitti, että toimenpide "erottaa intiaanit välittömästä kosketuksesta valkoisten siirtokuntiin; antaa heille mahdollisuuden tavoitella onnea omalla tavallaan ja omien karkeiden instituutioidensa mukaisesti; hidastaa rappeutumisen etenemistä, joka vähentää heidän lukumääräänsä, ja ehkä saa heidät vähitellen hallituksen suojeluksessa ja hyvien neuvojen vaikutuksesta luopumaan raakalaismaisista tavoistaan ja muuttumaan kiinnostavaksi, sivistyneeksi ja kristilliseksi yhteisöksi." Tämä oli myös yksi hänen puheensa. Jackson valittiin uudelleen ylivoimaisella enemmistöllä vuonna 1832. Hän jatkoi nyt politiikkaa, jonka tarkoituksena oli poistaa intiaanit hyviltä viljelysmailta. Hän kieltäytyi jopa hyväksymästä korkeimman oikeuden päätöstä, jolla se mitätöi Georgian suunnitelman liittää cherokee-heimon alue. Tämä toi Jacksonin konfliktiin Henry Clayn ja Daniel Websterin kaltaisten whigijohtajien kanssa. Amerikan alkuperäisasukkaille Oklahomassa annettu maa tunnettiin nimellä Indian Territory . Maa jaettiin seuraavasti: Choctaws (6 953 048 eekkeriä), Chickisaw (4 707 903 eekkeriä) ja Cherokees (4 420 068 eekkeriä). Heimot saivat myös rahaa entisistä maistaan: Cherokee (2 716 979 dollaria), Creek (2 275 168 dollaria), Seminole (2 070 000 dollaria), Chickisaw (1 206 695 dollaria) ja Choctaw (975 258 dollaria). Jotkut näistä heimoista käyttivät nämä rahat ostaakseen maata Oklahomassa ja tukeakseen koulujen rakentamista. Vuonna 1835 eräät Cherokee-heimon johtajat allekirjoittivat New Echotan sopimuksen. Tämä sopimus luovutti kaikki oikeudet heidän perinteisiin maihinsa Yhdysvalloille. Vastineeksi heimo sai maata intiaanialueelta. Vaikka suurin osa cherokeista vastusti sopimusta, kenraali Winfield Scott ja hänen sotilaansa pakottivat heidät lähtemään matkaan. Lokakuussa 1838 noin 15 000 cherokeeta lähti matkaan, joka myöhemmin tunnettiin kyynelten polkuna. Suurin osa cherokeista kulki 800 mailin matkan jalan. Heidät uuteen maahan opastaneiden liittovaltion agenttien tekemien vakavien virheiden vuoksi he kärsivät nälästä ja kylmästä säästä, ja arviolta 4 000 ihmistä kuoli matkan aikana. Kaiken kaikkiaan uskotaan, että noin 70 000 intiaanien oli pakko muuttaa Georgiasta, Alabamasta, Mississippistä, Virginiasta, Tennesseestä ja Floridasta Oklahomaan. Monet kuolivat matkan aikana nälkään ja tauteihin. Liittovaltion hallitus toimitti reservaatteihin elintarvikkeita ja muita tarvikkeita ja nimitti intiaaniagentin, joka asui intiaanien kanssa. Agentin tehtävänä oli opettaa heille maanviljelyä ja auttaa suojelemaan heitä häikäilemättömiltä kauppiailta. Tammikuun 27. päivänä 1861 apassit varastivat karjaa ja sieppasivat pojan Sonoita Valleyn maatilalta. Luutnantti George Bascom lähetettiin 54 sotilaan kanssa hakemaan poika takaisin. Cochise tapasi Bascomin ja kertoi hänelle, että hän yrittäisi saada pojan takaisin. Bascom hylkäsi tarjouksen ja yritti sen sijaan ottaa Cochisen panttivangiksi. Kun hän yritti paeta, sotilaat ampuivat häntä. Haavoittunut Cochise antoi nyt käskyn teloittaa neljä vangittuna pidettyä valkoista miestä. Kostoksi kuusi apassia hirtettiin. Avoin sota syttyi nyt, ja seuraavien 60 päivän aikana 150 valkoista ihmistä tapettiin ja viisi etappiasemaa tuhottiin. Mangas Coloradas ja Cochise tappoivat viisi ihmistä hyökätessään Stein's Peakissa, New Mexicossa sijaitsevaan postivaunuun. Heinäkuussa,</w:t>
      </w:r>
    </w:p>
    <w:p>
      <w:r>
        <w:rPr>
          <w:b/>
          <w:color w:val="FF0000"/>
        </w:rPr>
        <w:t xml:space="preserve">id 103</w:t>
      </w:r>
    </w:p>
    <w:p>
      <w:r>
        <w:rPr>
          <w:b w:val="0"/>
        </w:rPr>
        <w:t xml:space="preserve">viihdekirja auttaa lapsia, kun perheet eroavat Perjantai, 09. marraskuuta 2012 Toimittaja: Toimittaja Sähköposti: reporter@newburynews.co.uk Yhteystiedot: Helen Bishop on perheoikeuden alalla työskentelevänä asianajajana hyvin tietoinen siitä myllerryksestä ja onnettomuudesta, jota lapsille aiheutuu, kun heidän vanhempansa eroavat tai eroavat. Monet lapset, jotka käyvät läpi tämän traumaattisen ajan, tuntevat, että ehkä he ovat syyllisiä ja että he olisivat voineet tehdä jotain, jotta kaikki olisi ollut taas hyvin, ja Helenin mielestä oli hyvin vähän kirjallisuutta, josta olisi apua tällaisessa tilanteessa oleville lapsille. Kun Helen piti taukoa kokopäivätyöstä voidakseen omistaa enemmän aikaa perheelleen, hän sai tilaisuuden kirjoittaa Jackin ja toivoi, että hänen tarinansa pienestä pojasta, jonka on vaikea ymmärtää, mitä hänen perheelleen on tapahtunut ja mitä seurauksia sillä on, täyttäisi tämän aukon. "Halusin luoda tarinan, joka herättäisi kysymyksiä, rohkaisisi nuorempia lapsia tutkimaan tunteitaan aikuisen kanssa ja antaisi vanhemmille lapsille, jotka osaavat lukea yksin, mahdollisuuden pohtia ja ymmärtää, ettei heidän tilanteensa ole epätavallinen. "Halusin myös luoda kirjan, joka vangitsisi lasten mielikuvituksen ja tarjoaisi lohtua." Kirjan yksinkertainen yksisanainen nimi valittiin tarkoituksella, jotta kirjaa voisi lukea ilman, että muille lapsille tai aikuisille olisi selvää, mitä se tarkalleen ottaen sisältää. Helen asuu Newburyssä, ja onneksi yksi hänen naapureistaan sattuu olemaan kirjailija ja kuvittaja Simon Murray. Kaksi vuotta sitten Helen kertoi hänelle kirjasta ja sen tavoitteesta, ja hän suostui kuvittajaksi, mikä teki kirjasta Helenin mukaan "aidon Newbury-projektin". Kirjan tavoite on kiistatta hyvä. Kun on lukenut tarinan siitä, miten pikku Jack mustan kissansa avulla lopulta tajuaa, että häntä rakastetaan yhä - vaikka hänen elämänsä on nyt jaettu kahden talon kesken - on selvää, että tämä iso kuvakirja olisi parasta, että lapsi, jopa hieman vanhempi lapsi, lukisi sen aikuisen kanssa, jotta hän saisi mahdollisimman paljon varmuutta. Jack on saanut hyväksynnän Resolution-nimellä tunnetulta perheoikeudelliselta yhdistykseltä, ja Helen on ollut kiitollinen myös Newburyn parlamentin jäsenen Richard Benyonin tuesta.  Tämän ansiosta Greenham Trust tilasi aluksi 110 kappaletta jaettavaksi paikallisiin kouluihin, ja myös Waterstones ja Thatchamin kirjakauppa ovat osoittaneet kiinnostusta. Jos tämä kirja saa edes yhdenkin lapsen vähemmän surulliseksi kotinsa hajoamisen vuoksi, se on ollut sen arvoista, mutta tällaisen hyväksynnän myötä näyttää todennäköiseltä, että monet muutkin lapset löytävät lohtua tämän ihailtavan "Newbury-projektin" sivuilta.</w:t>
      </w:r>
    </w:p>
    <w:p>
      <w:r>
        <w:rPr>
          <w:b/>
          <w:color w:val="FF0000"/>
        </w:rPr>
        <w:t xml:space="preserve">id 104</w:t>
      </w:r>
    </w:p>
    <w:p>
      <w:r>
        <w:rPr>
          <w:b w:val="0"/>
        </w:rPr>
        <w:t xml:space="preserve">Ajatus vain yhdestä ylikorostuneesta teoksesta toimijoilta, jotka ovat jo kauan sitten ohittaneet pisteen, jossa heidän keksintönsä taso voisi vastata heidän akustisen jalanjälkensä mittakaavaa, on jännittävä - päästä yli kaksinkertaisesta pettymyksestä kerralla. Pidä kuitenkin kiinni, Gordon. Onko todella olemassa "vihje", vai oletko vain esittänyt ajatuksen yhteistyöstä ja saanut kohteliaan vastauksen? THE KILLERSin keulahahmo BRANDON FLOWERS arvioi, että yhteistyö MUSEn kanssa on hyvin mahdollista. Hyvä mahdollisuus? Todellako? Hän sanoi: "Meistä on tullut hyviä ystäviä Musen kanssa. Tulemme hyvin toimeen, joten en koskaan sulje pois mahdollisuutta tehdä yhteistyötä. Yritämme päihittää toisemme. Siitä tulisi mahtavaa, kertosäkeet olisivat valtavia." En oikeastaan näe vihjausta tai väitettä siitä, että on olemassa hyvä mahdollisuus, että näin voisi tapahtua; se on noin puoli askelta ylempänä kuin "ei ole olemassa mitään fysiikan lakia, joka tekisi fyysisesti mahdottomaksi, että työskentelisimme yhdessä".</w:t>
      </w:r>
    </w:p>
    <w:p>
      <w:r>
        <w:rPr>
          <w:b/>
          <w:color w:val="FF0000"/>
        </w:rPr>
        <w:t xml:space="preserve">id 105</w:t>
      </w:r>
    </w:p>
    <w:p>
      <w:r>
        <w:rPr>
          <w:b w:val="0"/>
        </w:rPr>
        <w:t xml:space="preserve">Sumua epäillään 100 ajoneuvon kolareissa Teksasissa, jotka vaativat ainakin kaksi ihmishenkeä (CNN) -- Ainakin kaksi ihmistä kuoli ja jopa 120 loukkaantui kiitospäivänä tapahtuneissa kolareissa, joihin osallistui arviolta 100 autoa sumuisella valtatieosuudella Kaakkois-Teksasissa, kertoivat viranomaiset. Ensimmäinen onnettomuus - usean auton kolari Interstate 10:n itäisellä osuudella - sattui noin kello 8.45 aamulla Texasin yleisen turvallisuuden ministeriön mukaan. Osaston tiedotteessa kerrottiin, että ketjureaktio-onnettomuuksia seurasi useita onnettomuuksia Intersaten länteen menevillä kaistoilla, Beaumontin lounaispuolella Jeffersonin piirikunnassa. "Alustavien raporttien mukaan onnettomuushetkellä oli tiheää sumua, mikä saattoi olla osasyynä näihin onnettomuuksiin", Texasin valtatiepoliisin trooper Stephanie Davis sanoi. Kaksi kuolonuhria tapahtui samassa ajoneuvossa, viranomaiset kertoivat. Uhrit tunnistettiin Vincent Leggioksi, 64, ja Debra Leggioksi, 60, molemmat Pearlandista, Texasista. Molemmat saivat surmansa, kun heidän ajoneuvoonsa törmäsi takaapäin 18-pyöräinen ajoneuvo, kertoi yleisen turvallisuuden ministeriö. CNN:n tytäryhtiön KBMT:n videolla näkyi pahoin runneltuja ajoneuvoja toistensa päällä ja ihmisiä, jotka näyttivät loukkaantuneilta, venytettyinä ruohikkoon valtatien varrella ja ambulanssin paareilla. Tien varrella oli pitkiä rivistöjä autoja, joista jokainen oli kolhiintunut ja jotkut näyttivät olevan täysin romuna. Ajoneuvoissa oli henkilöautoja, tila-autoja, lava-autoja, vetoautoja ja ainakin yksi FedExin kuorma-auto. Useissa kuvissa näkyi lievää sumun hohtoa. Ei ollut tarkalleen tiedossa, kuinka monta loukkaantunutta onnettomuuksissa oli, Davis sanoi. Jeffersonin piirikunnan apulaissheriffi Rod Carroll sanoi, että paikalta vietiin ainakin 80 ja jopa 120 loukkaantunutta. Vakavimmin loukkaantuneet kuljetettiin Houstoniin, joka sijaitsee noin 75 kilometrin päässä. Useita uhreja kuljetettiin naapurisairaaloihin Beaumontissa ja Port Arthurissa. Sumun osuutta ja onnettomuuksien syitä tutkittiin edelleen, Davis sanoi. Valtatien länsisuuntaiset kaistat suljettiin lähes neljän tunnin ajaksi ennen kuin ne avattiin uudelleen. I-10:n itään menevät kaistat olivat suljettuina onnettomuuden jälkeen suurimman osan päivästä, ja yleisen turvallisuuden ministeriö ilmoitti pian kello 17:n jälkeen, että kaistat oli puhdistettu romusta ja avattu uudelleen.</w:t>
      </w:r>
    </w:p>
    <w:p>
      <w:r>
        <w:rPr>
          <w:b/>
          <w:color w:val="FF0000"/>
        </w:rPr>
        <w:t xml:space="preserve">id 106</w:t>
      </w:r>
    </w:p>
    <w:p>
      <w:r>
        <w:rPr>
          <w:b w:val="0"/>
        </w:rPr>
        <w:t xml:space="preserve">Kaksitoista viikkoa vankilassa sairaista vitseistä Facebookissa? Ihanko totta? Päivitetty x 2 | 20-vuotias mies on joutunut kahdentoista viikon vankilaan, koska hän oli kirjoittanut Facebook-sivullaan loukkaavia ja halventavia kommentteja kadonneesta viisivuotiaasta April Jonesista. Hänen huumoriyrityksensä olivat epäilemättä typeriä, loukkaavia ja osoittivat uskomattoman huonoa makua ja ajoitusta. Mutta onko pitkä vankilatuomio todella oikea tapa käsitellä loukkaavia idiootteja? Onko laki, joka säädettiin ennen kuin sosiaalista mediaa oli olemassa, nyt merkittävä hidaste sananvapaudellemme? Matthew Woods tunnusti syyllisyytensä vuoden 2003 viestintälain 127 §:n mukaiseen rikokseen, jossa kielletään henkilöä lähettämästä "yleisen sähköisen viestintäverkon välityksellä viestiä tai muuta aineistoa, joka on törkeän loukkaavaa tai siveetöntä, säädytöntä tai uhkaavaa". Hänet tuomittiin Chorley Magistrates' Courtissa. En julkaise Woodsin kommentteja tässä, mutta osa niistä on lainattu tässä Evening Standardin artikkelissa. Standardin mukaan tuomariston puheenjohtaja Bill Hudson sanoi, että Woodsin kommentit olivat niin vakavia ja "vastenmielisiä", että ne ansaitsivat pisimmän mahdollisen tuomion, josta vähennettiin kolmannes hänen varhaisen syyllistymisensä huomioon ottamiseksi. Hän sanoi myös: Katsoimme, ettei tämä tuomioistuin olisi voinut antaa muuta tuomiota, joka välittäisi teille sen kauhistuksen, jonka monet yhteiskunnan jäsenet kokevat, että tämän rikoksen pitäisi saada osakseen. Osallistuin eilen Crown Prosecution Servicessä pyöreän pöydän keskusteluun siitä, miten 127 pykälää voidaan lähestyä sosiaalisen median aikakaudella, ja osallistuin siihen syyttäjälaitoksen johtajan Keir Starmerin ja toimittajaryhmän kanssa. Starmer huomautti, että vuoden 2003 viestintälaki annettiin ennen kuin Facebook tai Twitter oli keksitty, joten syyttäjälaitoksella oli ymmärrettävästi vaikeuksia tietää, miten valvoa sosiaalisessa mediassa julkisesti lähetettyjä miljardeja viestejä. CPS:n on määrä avata asiasta julkinen kuuleminen, jotta se voi julkaista suuntaviivat syyttäjille. Starmerin lähtökohtana oli, että perustuslain mukaan CPS:n on sovellettava lakia niin kuin se sen havaitsee, yleisen edun mukaisesti. Tämä on reilua, kunhan "yleistä etua" tulkitaan siten, että siinä painotetaan voimakkaasti Euroopan ihmisoikeussopimuksen 10 artiklan mukaista sananvapautta. Olen kuitenkin huolissani siitä, että tätä lakia ei ole suunniteltu siihen tarkoitukseen, johon sitä nyt käytetään. Vuonna 2003 vain ehkä Mark Zuckerberg tiesi, että muutaman seuraavan vuoden aikana kirjaimellisesti miljardeista ihmisistä tulisi minikustantajia julkisessa viestintäverkossa. Nyt vanhan (tekniikan kannalta) lain, joka on suunniteltu ilmeisesti ensisijaisesti estämään postitse ja puhelimitse tapahtuvaa häirintää (ks. DPP v. Collins -tapauksen 6-11 kohta), ja vallankumouksellisen uuden median vahingossa tapahtuva yhdistäminen saattaa tehdä monista meistä rikollisia, mikä ei voi olla hyvä asia. Ihmiset julkaisevat sosiaalisessa mediassa jatkuvasti sairaita, loukkaavia, kauheita ja typeriä asioita. Ihmiset ovat sairaita, loukkaavia, kauheita ja tyhmiä. Jokainen koulua käynyt tietää, että myös teinit voivat olla sairaita, loukkaavia, kauheita ja tyhmiä. Yhteiskuntana meidän pitäisi yrittää tehdä ihmisistä mukavampia, fiksumpia ja vähemmän loukkaavia. Mutta onko ihmisten lähettäminen vankilaan yhdessä raiskaajien ja väkivaltaisten roistojen kanssa oikea tapa tehdä se? Ihmisten lähettäminen vankilaan "törkeän loukkaavan" käyttäytymisen vuoksi on kuin joukkotuomioistuinta. Jokainen Twitteriä säännöllisesti käyttävä on nähnyt väkijoukon toiminnassa, olipa kyse sitten yksittäisen henkilön hyökkäämisestä hänen sanottuaan jotakin loukkaavaa ja typerää tai julkisuuden henkilön ahdistelemisesta maun tai poliittisten näkemysten vastaisten rikosten vuoksi. Joskus tämä on hieman hauskaa, joskus taas hieman synkempää. On olemassa todellisia ongelmia, jotka liittyvät yksilöiden ilkeään häirintään sekä vastenmielisiin näkemyksiin. Mutta kuten kaikki Twitteriä tai Facebookia käyttäneet tietävät, kyseisessä sosiaalisessa tilassa vallitsee vahva yhteisöllisyys, joka säätelee itse itse itseään hyvin pitkälti. Ihmisiä paljastetaan, pilkataan, nolataan ja syrjäytetään. Monet suurten ihmisten sosiaalisten tilojen säännöistä pätevät myös siellä. Kuten muissakin suurissa sosiaalisissa tiloissa, tämäkin voi rappeutua joukkotuomioistuimeksi. Mutta pitäisikö rikosoikeusjärjestelmän olla tämän väkijoukon käsissä? Toinen hyvin vaikea kysymys on johdonmukaisuus. Mitä eroa on esimerkiksi Matthew Woodsin sairailla vitseillä (olettaen, että Evening Standard painoi niistä pahimmat) ja kuuluisan koomikon Frankie Boylen vitseillä, jotka vitsailivat kadonneesta lapsesta Madeline McCannista ja Jimmy Savillesta?</w:t>
      </w:r>
    </w:p>
    <w:p>
      <w:r>
        <w:rPr>
          <w:b/>
          <w:color w:val="FF0000"/>
        </w:rPr>
        <w:t xml:space="preserve">id 107</w:t>
      </w:r>
    </w:p>
    <w:p>
      <w:r>
        <w:rPr>
          <w:b w:val="0"/>
        </w:rPr>
        <w:t xml:space="preserve">Sosiaalisen oikeudenmukaisuuden puolestapuhuja. Lokakuussa 2011 eläinoikeusjärjestöt Next Friends, People for the Ethical Treatment for Animals (PETA) ja muut nostivat perustuslakioikeudellisen kanteen, jossa väitettiin, että merieläinten viihdeketju Seaworld rikkoo Yhdysvaltain perustuslain 13. lisäystä, joka kieltää orjuuden ja tahdonvastaisen orjuuden. Orjuutetut yksilöt olivat viisi valaanpyytäjää, Tilikum, Katina, Corky, Kasatka ja Ulises, jotka oli sidottu niin monen muun tavoin esiintymis- ja spektaakkelielämään merivankilassa. Asia ratkaistiin 9. helmikuuta tänä vuonna, ja käräjätuomari totesi, että kolmastoista lisäys koski ainoastaan ihmisiä ja että kantajilla ei ollut minkäänlaista oikeustoimikelpoisuutta. Suuri osa tiedotusvälineistä ja Internet-kommenteista on tuominnut tapauksen kevytmielisenä ajan ja rahan tuhlauksena. Valaat eivät ole ihmisiä, saatetaan väittää, eikä valaan kaltaista ihmistä ainakaan voi orjuuttaa. Vielä tuomittavampia ovat väitteet, joiden mukaan mustien orjien vapaustaistelun ja valaiden orjuudenvastaisen liikkeen väliset näennäiset yhtäläisyydet ovat loukkaavia ja naurettavia. Näiden tuttujen eläinten oikeusteoriaan liittyvien epäluulojen lisäksi on useita mielenkiintoisia perustuslaillisia kysymyksiä. Ensinnäkin on edelleen olemassa tavanomainen keskustelu Yhdysvaltain perustuslain tulkinnasta. Korkeimman oikeuden tuomarin Antonin Scalian ja muiden puolustama "originalistinen" näkemys, jonka mukaan perustuslaki on (hyvin karkeasti sanottuna) se, mitä perustuslain laatijat ajattelivat sen olevan, ei todennäköisesti johda eläinten vapauttamiseen tähtääviin tuloksiin. Voidaan kuitenkin todeta, että samaa voitaisiin sanoa myös mustista tai naisista, muista ryhmistä, jotka perustuslain laatijat, joita Yhdysvaltain kansalaisten pitäisi palvoa niin innokkaasti, ovat tarkoituksella jättäneet perustuslain kansalaisuuden ulkopuolelle. Kun otetaan huomioon Ronald Dworkinin kaltaisten oikeustieteen liberaalien kannattama evolutiivisempi tulkintatapa, tuomioistuimen perustelut Tilikumia koskevassa asiassa vaikuttavat räikeän kyseenalaisilta: suuri osa tekstistä, jota on käytetty tukemaan väitettä, jonka mukaan Bill of Rights palvelee vain ihmisiä, kuten presidentti Lincolnin vapautusjulistus vuodelta 1863, ei viittaa ihmisiin vaan henkilöihin. Koska termi "henkilöt" on enemmänkin moraalinen kuin biologinen kysymys, tuomari näyttää olettaneen juuri sen, mitä hän pyrki todistamaan. Voi hyvinkin olla, että eläinten oikeuksista ei voida laatia poliittis-moraalista teoriaa, joka sopisi uskottavasti yhteen Yhdysvaltojen perustuslaillisen lainsäädännön ja käytännön kanssa - mitä Dworkin ehdottaa, että meidän on tehtävä, jos haluamme taistella perustuslaillisten eläinten oikeuksien puolesta - mutta tätä ei edes yritetty. Vaikka aion palata näihin perustuslaillisiin kysymyksiin myöhemmin, tarkoitukseni ei ole tutkia niitä tässä yhteydessä. Sen sijaan haluan keskustella Sue Donaldsonin ja Will Kymlickan viime vuonna julkaistusta kirjasta Zoopolis: A Political Theory of Animal Rights . Siinä nimittäin esitetään näkemys suhteestamme eläimiin, jonka avulla voimme ehkä päättää tämänkaltaisista kysymyksistä. Tarkoitukseni ei ole esittää eläinten oikeuksien puolesta, vaikka on selvää, mikä on kantani asiassa, vaan esitän Donaldsonin ja Kymlickan kirjan keskeiset innovaatiot, koska ne kiinnostavat kaikkia, niin eläinten oikeuksia kunnioittavia kuin muitakin. Kuten kirjan otsikosta voi päätellä, keskeistä kirjassa on näkemys eläinten ja ihmisten sekoittuneesta yhteiskunnasta, jossa kaikilla kansalaisilla ja asukkailla on yhtäläiset oikeudet ja erilaiset velvollisuudet. Tämän lisäksi meitä kehotetaan pohtimaan (John Rawlsin viimeistä kansainvälistä oikeutta käsittelevää teosta The L aw of Peoples ) eläin-ihmiskansojen lakia, joka määrittelee suvereenien yhteisöjen oikeudet ja velvollisuudet riippumatta siitä, ovatko nämä yhteisöt yksinomaan eläimellisiä vai eläin-ihmisten sekayhteisöjä. Esitetään teoria eläin-ihmiskansojen valtioista, jossa vaaditaan oikeuksia kesyille eläimille niiden tasavertaisen kansalaisuuden perusteella yhteisöissämme, oikeuksia luonnonvaraisille eläimille, jotka muodostavat erillisiä itsenäisiä yhteisöjä, joilla on suvereeni alue, ja oikeuksia niin sanotuille "liminaalieläimille" tai "denizen"-eläimille, jotka päättävät asua yhteisöjemme marginaalissa, mutta eivät itsenäisesti niistä riippumatta, kuten esimerkiksi ketut tai supikoirat. Donaldson ja Kymlicka vastustavat sekä ihmislajin kannattajien väitteitä, joiden mukaan kansalaisuus ja kansainvälinen oikeus ovat yksinomaan ihmisen asioita, että joidenkin eläinten oikeuksien teoreetikoiden väitteitä, joiden mukaan perimmäisenä tavoitteenamme pitäisi olla eläimellisen elämän vapauttaminen kokonaan suhteista ihmisiin. Eläinten oikeuksien teoria on tähän mennessä keskittynyt hyvin voimakkaasti universaaliin</w:t>
      </w:r>
    </w:p>
    <w:p>
      <w:r>
        <w:rPr>
          <w:b/>
          <w:color w:val="FF0000"/>
        </w:rPr>
        <w:t xml:space="preserve">id 108</w:t>
      </w:r>
    </w:p>
    <w:p>
      <w:r>
        <w:rPr>
          <w:b w:val="0"/>
        </w:rPr>
        <w:t xml:space="preserve">Vastaukset (3) Paljon "riippuu" Korkealla tasolla pilviratkaisu on kolmannen osapuolen isännöimä sovellus, jolla on hyvät ja huonot puolensa. Pilvi eli SaaS (software as a service), kuten Salesforce.com, voi tarjota yritykselle, jolla on vain vähän IT-resursseja, mahdollisuuden käyttää erittäin tehokkaita sovelluksia. Yrityksessä, jolla on erittäin turvallisia ja suorituskykyisiä (maksullisia) järjestelmiä, kustannus-hyöty-suhde ei välttämättä ole kohdallaan. Ei ole järkevää maksaa jollekulle sovelluksen isännöinnistä ja olla riippuvainen sen prosesseista ja valvonnasta ja olla samalla Internet-yhteyden nopeuden armoilla. Pilvi tarkoittaa vain sitä, että maksat jollekin toiselle sovelluksen käyttämisestä. Pienelle yritykselle tämä voi olla hyvä asia, mutta se tekee kuitenkin yrityksen verkosta ja Internet-yhteydestä entistä kriittisemmän. Voin nähdä pilvipalvelujen olevan erittäin hyviä yrityksille, jotka jo nyt toimivat pitkälti Internetin välityksellä. Esimerkkinä voisi olla kiinteistöjen myyntiyritys, jossa kaikki listat ovat Internetissä ja myyntihenkilöstö voi kantaa mukanaan ultra-kirjaa tai string-tablettia, jossa on USB-levyllä yrityksen asiakirjat. He voivat näyttää asiakkaille potentiaalisia taloja kentällä ollessaan ja hoitaa myös paperityöt. Toimistossa tarvitaan luonnollisesti yksi tiedostopalvelin lopullisten asiakirjojen kopiointia varten, mutta suurimman osan työstä, kaikki alustavat asiat, voit vapauttaa henkilökunnan pysymään kentällä lähes koko päivän. Näin voidaan myös säästää toimistotilaa, mutta se lisää Internetin käyttökustannuksia, ja kenttätietokoneissa on luultavasti käytettävä jotain Libre Officen kaltaista tai online-toimistopakettia. Pilvipalvelu voisi olla hyvä myös jakelupalvelulle, tabletit allekirjoituksia varten jne. varten. Muutamia tapoja Pilvipalvelun ja paikallisten palvelimien väliset erot ovat: * Saatavuus - sinulla on oltava Internet-yhteys, jotta voit muodostaa yhteyden pilvipalvelimeen * Nopeus - Internet-yhteyden muodostaminen on hitaampaa kuin paikallisen yhteyden muodostaminen * Vastuu - tarvitset paikallista tukea omille palvelimillesi. Pilvipalvelussa joku muu huolehtii tästä puolestasi. Tämä on etu hallinnoinnin kannalta, mutta siihen liittyy paljon kysymyksiä, kuten "Mistä tiedän, tapahtuvatko varmuuskopiot todella?", "Kuinka hyvä heidän tietoturvansa on?", "Mitä tapahtuu, kun on katkos?". (Huomaa, että osa näistä kysymyksistä voidaan välttää paikallisilla välimuistipalvelimilla jne.). Mitkä palvelut soveltuvat hyvin edellä mainittuihin kysymyksiin? Sähköposti on ilmeinen (olet jo riippuvainen Internetistä, eikä viivettä huomaa). Online-varmuuskopiointi on toinen palvelu, jota monet yritykset alkavat tarkastella. Kaikki järjestelmät, jotka voivat toimia melko erillään muusta infrastruktuurista, ovat myös ehdokkaita. Pilvipalvelussa on paljon työnseuranta-, laskutus-, tarjouslaskenta- jne. järjestelmiä. Useimmat niistä on suunnattu pienille yrityksille. Kun yritys kasvaa, a) on todennäköisempää, että nämä järjestelmät on integroitava muihin sisäisiin järjestelmiin ja b) huolenaiheet tietosuojasta lisääntyvät. Toinen ajatus, joka saa yhä enemmän kannatusta, on se, että suuri osa infrastruktuurista siirretään pilvipalveluun. Tiedostopalvelin pilvipalvelimessa ja paikalliset asiakkaat ovat huono idea, koska tiedostojen lataaminen on erittäin hidasta (välimuistitallennusvaihtoehtoja unohtamatta). Mutta jos tiedostopalvelin sijoitetaan pilvipalvelimeen ja päätepalvelin samaan datakeskukseen tai samoihin datakeskuksiin, se voi toimia hyvin. Käyttäjät siirtyvät RDP:llä päätepalvelimelle ja voivat sitten keskustella tiedostopalvelimen kanssa täydellä lähiverkon nopeudella.</w:t>
      </w:r>
    </w:p>
    <w:p>
      <w:r>
        <w:rPr>
          <w:b/>
          <w:color w:val="FF0000"/>
        </w:rPr>
        <w:t xml:space="preserve">id 109</w:t>
      </w:r>
    </w:p>
    <w:p>
      <w:r>
        <w:rPr>
          <w:b w:val="0"/>
        </w:rPr>
        <w:t xml:space="preserve">Alentaa hintaa ja käsitellä mainoksia? Amazonin on määrä julkistaa - mitä useimmat uskovat olevan - toisen sukupolven Kindle Fire myöhemmin tällä viikolla. Wall Street Journal -lehti verkossa ja monet muut tahot kertovat huhuja, joiden mukaan uusi tabletti on suunniteltu kilpailemaan Nexus 7:n kanssa, ja se tulee tiettävästi Nexuksen hinnan alapuolelle ja on samankaltainen kuin muut kilpailijat. Miten se on mahdollista? Ta-dah! Mainoksilla. Huhujen mukaan Amazon aikoo aiempien mainostettujen Kindlejen tapaan tarjota sekä tavallista että mainostettua Firea. Kysymys, jonka esitämme CoolestGadgetin seuraajille on: kuinka paljon säästöä riittää sinulle mainostuetun tabletin käyttöön? 10%? 30%? 50%? Mitä se vaatisi?</w:t>
      </w:r>
    </w:p>
    <w:p>
      <w:r>
        <w:rPr>
          <w:b/>
          <w:color w:val="FF0000"/>
        </w:rPr>
        <w:t xml:space="preserve">id 110</w:t>
      </w:r>
    </w:p>
    <w:p>
      <w:r>
        <w:rPr>
          <w:b w:val="0"/>
        </w:rPr>
        <w:t xml:space="preserve">Kiinteistön tiedot Sijainti: Makuuhuoneet Kylpyhuoneet Autotallit Läntinen Bay of Plenty Bay of Plenty 3 3 4.0 Rakennusmaa Rakennettu 450 m&amp;sup2 (4842 sq.ft.) 8,791 m&amp;sup2 (2.17 Acres, 0.88 Ha) 1999 Nauti näkymistä ja rauhasta Plenty... Tämän upean kodin raikkaan valkoinen julkisivu on vastakkain sen rehevän ympäristön syvän vihreän kanssa - ja molempien taustana on Tyynenmeren häikäisevä akvaariovesi. Tämä värien kaleidoskooppi on ensimmäinen vaikutelma monista todella kauniista hetkistä, joita tämä upea koti on inspiroinut. Vaikuttavat hoidetut nurmikot ja putoileva tropicana muodostavat 8 791 m2:n alueen, jolla 450 m2:n asunto sijaitsee. Tilava ilman, että se on ylimitoitettu, pohjaratkaisu mahdollistaa lukemattomia vaihtoehtoja, ja makuuhuoneet, kylpyhuoneet ja asuintilat ovat kaikki huolellisesti tasapainossa. Olipa kyseessä sitten perhekoti, idyllinen pakopaikka tai jopa mökki, vaihtoehtoja on loputtomasti. Vaikka Naxos on piilotettu korkealle rinteeseen, ja sen laajoilla perusteilla on äärimmäisen yksityisyys, on olemassa erinomainen turvajärjestelmä, mikä tarkoittaa, että on yhtä helppoa joko asua täällä tai lukita ja lähteä. Enemmän kuin vain esteettinen ilo, tämä koti hyödyntää ympäröiviä luonnonihmeitä, alkaen henkeäsalpaavasta merinäköalasta, joka avautuu sen ainutlaatuisesta kallioon hakatusta sijainnista, ja kuumasta kivennäisvedestä, joka pumpataan maanalaisesta lähteestä 800 metriä alempana. Jokaisen luonnonvaran hyödyntämiseksi parhaalla mahdollisella tavalla 33 000 litran vesisäiliö mahdollistaa näennäisesti loputtoman veden saannin kiinteistöön. Itse kodissa poikkeuksellinen laatu näkyy joka suhteessa, aina virheettömästä suunnittelusta pienimpiinkin yksityiskohtiin. Rakentajat ja käsityöläiset ovat yhdessä luoneet mestariteoksen; ajattele sisä- ja ulkotilojen käsin rapattua rappausta tai sisäänkäynnin merkkinä olevaa kivettynyttä intialaista kiveä. Muita ominaisuuksia ovat esimerkiksi työhuoneen kaunis kaurikatto, upea tasmanialainen tammi keittiö, jonka kaarevuudet on tehnyt veneenrakentaja, ja tietenkin arkkitehtonisesti suunnitellut ruostumattomasta teräksestä valmistetut veistokset, jotka ovat parvekkeen pylväiden päällä. Käytännössä taide kattaa elämän välttämättömyydet - ulkotiloja suojaavat muurit merituulelta, ikkunaluukut antavat suojaa auringolle ja sisäpihoilla on lisää sisä- ja ulkotilaa. Parvekkeet, sisäpihat ja lukemattomat nurkat ja kolot mahdollistavat täydellisen rauhan ja hiljaisuuden hetket, ja kodin kaari heijastaa kumpuilevan rinteen kaarevuutta. Itse sijainti on vertaansa vailla - Bay of Plentyn koskemattoman rannikon äärellä sijaitsevat loputtomat valkoiset hiekkarannat ovat täynnä lomailijoita jopa kesän huipulla. Paikallinen kyläyhteisö on säilyttänyt menneen aikakauden luonteensa, mutta silti siellä on kaikki tarvittavat mukavuudet. Taurangan vilkkaaseen kaupunkiin on 45 minuutin ja Aucklandiin vain puolentoista tunnin ajomatka. Tämä kiinteistö edustaa ihanteellista "molempien maailmojen parhaita puolia" - yksityinen turvapaikka, josta ulkomaailma on helposti saavutettavissa.</w:t>
      </w:r>
    </w:p>
    <w:p>
      <w:r>
        <w:rPr>
          <w:b/>
          <w:color w:val="FF0000"/>
        </w:rPr>
        <w:t xml:space="preserve">id 111</w:t>
      </w:r>
    </w:p>
    <w:p>
      <w:r>
        <w:rPr>
          <w:b w:val="0"/>
        </w:rPr>
        <w:t xml:space="preserve">Vastineena juttuun "Tasaisesti jatkuva", jonka kirjoitti Pasha 10. marraskuuta 2003: &amp;gt;Osoita, että tasaisen jatkuvuuden määritelmän vaatimus voidaan &amp;gt;muotoilla uudelleen seuraavasti, joukkojen halkaisijoiden suhteen: Jokaiselle eps&amp;gt;0 on &amp;gt;olemassa delta&amp;gt;0 siten, että diam(F(E))&amp;lt;eps kaikille E:ille X:ssä, joiden &amp;gt;diam(E)&amp;lt;delta. Olkoon f tasaisesti jatkuva. Olkoon e&amp;gt;0 annettu, ja löydetään d'&amp;gt;0 yhtenäisen jatkuvuuden määritelmän mukaisesti siten, että d vastaa e/2:ta. Tiedämme siis: d(x,y) &amp;lt; d' --&amp;gt; d(f(x),f(y)) &amp;lt; e/2, kaikille x ja y f:n alueella. Väitämme, että tämä d toimii. Jos E on sellainen, että diam(E) &amp;lt; d, meidän on osoitettava, että diam(f(E)) &amp;lt; e. Tätä varten olkoot p ja q f(E):n pisteitä. Siis p=f(x), jollekin x:lle E:ssä, ja q=f(y), jollekin y:lle E:ssä. Koska diam(E) &amp;lt; d, tiedämme, että d(x,y) &amp;lt; d, joten d(f(x),f(y)) = d(p,q) &amp;lt; e/2. Tämä pätee KAIKILLE p,q:lle f(E:ssä), joten diam(f(E)) = sup{d(a,b): a,b f(E:ssä)} &amp;lt;= e/2 &amp;lt; e. Tätä halusimme. Olkoon f nyt läpimitta-ominaisuuden mukainen. Haluamme osoittaa, että f on tasaisesti jatkuva, joten olkoon e&amp;gt;0. Etsitään d &amp;gt; 0 läpimitta-ominaisuutta sovellettaessa tähän e:hen. Jos nyt x ja y ovat f:n alueen pisteitä, joiden d(x,y) &amp;lt; d, tiedämme, että diam({x,y}) = d(x,y) &amp;lt; d, joten diam(f({x,y})) = d(f(x),f(y)) &amp;lt; e ominaisuuden nojalla ja olemme valmiit.</w:t>
      </w:r>
    </w:p>
    <w:p>
      <w:r>
        <w:rPr>
          <w:b/>
          <w:color w:val="FF0000"/>
        </w:rPr>
        <w:t xml:space="preserve">id 112</w:t>
      </w:r>
    </w:p>
    <w:p>
      <w:r>
        <w:rPr>
          <w:b w:val="0"/>
        </w:rPr>
        <w:t xml:space="preserve">Kirjan kuvaus Vanhemmat voivat varmistaa lapsensa menestyksen kielitaidossa tämän helppokäyttöisen, käsikirjoitetun oppaan avulla. First Language Lessons for the Well-Trained Mind käyttää kuvaopetusta ja muita klassisia tekniikoita lapsen kielenopiskelun kehittämiseksi noina kahtena ensimmäisenä, niin tärkeänä kouluvuonna. Jokainen oppitunti johdattaa vanhemman askel askeleelta yksinkertaisiin suullisiin ja kirjallisiin projekteihin, jotka kehittävät lukemisen, kirjoittamisen, oikeinkirjoituksen, tarinankerronnan ja ymmärtämisen taitoja. Käytä tätä kirjaa täydentämään kouluopetusta tai kotikoulun kielikurssin keskipisteenä. Vanhemmat voivat varmistaa lapsensa menestyksen kielitaidossa tämän helppokäyttöisen, käsikirjoitetun oppaan avulla. First Language Lessons for the Well-Trained Mind -kirjassa käytetään kuvaopiskelua ja muita klassisia tekniikoita lapsen kielenopiskelun kehittämiseksi noina kahtena ensimmäisenä, niin tärkeänä kouluvuonna. Jokainen oppitunti johdattaa vanhemman askel askeleelta yksinkertaisiin suullisiin ja kirjallisiin projekteihin, jotka kehittävät lukemisen, kirjoittamisen, oikeinkirjoituksen, tarinankerronnan ja ymmärtämisen taitoja. Käytä tätä kirjaa täydentämään kouluopetusta tai kotikoulun kielikurssin keskipisteenä. Editorial Reviews Tietoa kirjoittajasta Jessie Wise , entinen opettaja, on kotiopetuksen konsultti, puhuja ja kirjailija. Hänellä on vuosikymmenten kokemus luokanopettajana, peruskoulun rehtorina, yksityisopettajana ja koulutuskonsulttina, ja hän on kirjoittanut muun muassa bestsellerin The Well-Trained Mind (Hyvin koulutettu mieli) ja uraauurtavan peruskielioppitekstin First Language Lessons for the Well-Trained Mind . Hän asuu Charles Cityssä, Virginiassa. Lisätietoja kirjoittajasta Jessie Wise, entinen opettaja, on kotikasvatuskonsultti, puhuja ja kirjailija. Hänellä on vuosikymmenten kokemus luokanopettajana, peruskoulun rehtorina, yksityisopettajana ja koulutuskonsulttina, ja hän on toinen bestsellerin "The Well-Trained Mind" ja uraauurtavan peruskielioppitekstin "First Language Lessons for the Well-Trained Mind" (Ensimmäiset kielitunnit hyvin koulutetulle mielelle) tekijöistä. Hän asuu Charles Cityssä, Virginiassa. Useimmat ihmiset ovat samaa mieltä siitä, että kun lapselle asetetaan suuria odotuksia, hän menestyy todennäköisemmin. Jessie Wisen ja Sarah Parkin (kuvittaja) "First Language Lessons for the Well-Trained Mind" -kirjassa on epäilemättä suuria odotuksia sitä käyttäville perheille. Siinä odotetaan, että kirjan lukeneet ensimmäisen ja toisen luokan lapset ymmärtävät muun muassa adverbit, adjektiivit, interjektiot, suorat ja epäsuorat lainaukset, kappaleenmuodostuksen ja neljä peruslauseen tyyppiä. Ensimmäinen reaktioni sisällysluetteloa lukiessani oli hieman pidättyväinen. Kuinka usein kuulee eka- ja tokaluokkalaisista, jotka hallitsevat kieliopin käytännön lisäksi myös terminologian? Voin kuitenkin yksiselitteisesti todeta, että tämä käsikirjoitettu kieltenopetussuunnitelma saavuttaa ilmoitetut tavoitteensa ja tekee sen kivuttomasti. Poikani, joka on tunnetusti arastellut aamulla kouluaikaa, käy innokkaasti läpi kielitunnit. Hän on saanut luottamusta kieleemme ja pystyy antamaan määritelmän lisäksi myös esimerkkejä monista kieliopin kohdista. Entä sitten? Monet lapset osaavat sen? Ymmärrän, että nuo voivat olla joitakin reaktioitasi. Mutta kuinka moni 6-vuotias lapsi pystyy siihen innolla???? Käytettyään tätä opetussuunnitelmaa noin yhden lukukauden ajan poikani kirjoitti tänään runon. Hyvää runoa, jossa käytetään tunnistettavaa riimiä ja metriikkaa. Se on mielestäni tämän kirjan suuri menestys. Se ei ainoastaan tarjoa opettavaista tietoa, vaan se myös herättää innostusta kieltä kohtaan. Etkö ole kotiopettaja? Tämä kirja on silti sinua ja lapsiasi varten. Monet vanhemmat ovat jollakin tasolla tyytymättömiä siihen koulutukseen, jota heidän lapsensa saavat koulussa. Käsikirjoitetut oppitunnit vievät vain muutaman minuutin päivässä, ja ne parantavat lastesi koulutusta eksponentiaalisesti. Olen varma, että heidän lisääntynyt kielitaitonsa parantaa heidän ymmärrystään muissa oppiaineissa. Kokeile sitä! Parhaimmillaan lapsesi kukoistavat älyllisesti. Pahimmassa tapauksessa olet käyttänyt ylimääräistä aikaa lukemalla lapsillesi ja olemalla vuorovaikutuksessa heidän kanssaan. Kummassakin tapauksessa sinä ja lapsesi olette voitolla. Kiusaa Jessie Wiseä siitä, että hän on kirjoittanut upean kieltenopetussuunnitelman, ja kiusausta minulle siitä, että ostin kirjan. Toivottavasti teet samoin. Lapsesi tietämys paranee sen ansiosta! Olen erittäin tyytyväinen tähän kirjaan! Kuusivuotias lapseni BEGS nyt "tehdä kielioppia", koska tämä kirja on suunniteltu täydellisesti 1. ja 2. luokan homekoululapsille ja</w:t>
      </w:r>
    </w:p>
    <w:p>
      <w:r>
        <w:rPr>
          <w:b/>
          <w:color w:val="FF0000"/>
        </w:rPr>
        <w:t xml:space="preserve">id 113</w:t>
      </w:r>
    </w:p>
    <w:p>
      <w:r>
        <w:rPr>
          <w:b w:val="0"/>
        </w:rPr>
        <w:t xml:space="preserve">Mikä on lapsivesipunktio? Lapsivesipunktio on erikoistutkimus, jossa kohdussasi otetaan näyte lapsivedestä, joka sisältää vauvan soluja, ja sitä tutkitaan laboratoriossa sen selvittämiseksi, onko vauvallasi tiettyjä vakavia poikkeavuuksia. Kyseessä on diagnostinen testi, mikä tarkoittaa, että sen avulla voidaan lähes täydellä varmuudella todeta, onko vauvallasi tiettyjä sairauksia, kuten kromosomipoikkeavuuksia. Lapsivesipunktio on yksi merkittävimmistä teknologisista edistysaskelista raskauden seurannassa. Kromosomipoikkeavuuksien diagnosoinnin lisäksi sillä voidaan myös selvittää, ovatko vauvasi keuhkot kypsät ja mikä on vauvasi sukupuoli. Millaisia poikkeavuuksia sillä voidaan havaita? Testillä voidaan tunnistaa useita satoja geneettisiä häiriöitä , mukaan lukien joitakin yleisimpiä. Sillä voidaan havaita: ? hermostoputkiviat, kuten selkärankahalkio , vaikka siihen käytetään nykyään tarkasti ultraääntä, ja anenkefalia . Lapsivesipunktio voi myös paljastaa, onko äiti tai vauva RH-negatiivinen ja ovatko vauvan keuhkot riittävän kypsät syntymään, jos keisarileikkausta harkitaan. Lapsivesipunktiolla ei kuitenkaan voida havaita kaikkia poikkeavuuksia, esimerkiksi sitä, onko vauvalla huuli- tai suulakihalkio. Laboratorio testaa nestettä vain niiden sairauksien varalta, joita lääkäri tai perinnöllisyysneuvoja on pyytänyt sinun tapauksessasi, eikä kaikkien tässä mainittujen sairauksien varalta. Pitäisikö minun tehdä lapsivesipunktio? Vain sinä voit tehdä tämän päätöksen. Jotkut naiset haluavat tietää mahdollisimman paljon vauvastaan ennen syntymää, toiset taas odottavat mieluummin, kunnes vauva on syntynyt. Jos tiedät etukäteen, että vauvallasi on synnynnäinen poikkeavuus, voit saada aikaa tutustua siihen, millaista apua hän tarvitsee. Kenelle lapsivesitutkimus voidaan tehdä? Lapsivesipunktiota tarjotaan sinulle myös, jos seulontatutkimuksen tulos on ollut positiivinen, mikä osoittaa, että vauvallasi on tavallista suurempi riski saada kromosomihäiriöitä. Lapsivesipunktiota tarjotaan toisinaan myös naisille, joilla on suvussa esiintynyt tiettyjä kromosomipoikkeavuuksia tai jotka ovat jo synnyttäneet lapsen, jolla on geneettinen poikkeavuus, tai joiden kumppanilla on suvussa esiintyviä poikkeavuuksia. Lapsivesipunktiota ei tarjota Australiassa pelkästään äidin iän perusteella. Milloin testi tehdään? Lapsivesipunktio geenitutkimusta varten tehdään yleensä 15. ja 18. raskausviikon välisenä aikana. Se voidaan kuitenkin tehdä myöhemminkin. Ennen 14. raskausviikkoa tehtävään lapsivesipunktioon on todettu liittyvän suurempi keskenmenon riski . Toiseen raskauskolmannekseen mennessä vauvan ympärillä on tarpeeksi lapsivettä, jotta lääkärin on helpompi ottaa riittävä näyte mahdollisimman pienellä riskillä vauvalle. Jos vauvasi on synnytettävä useita viikkoja ennen laskettua aikaa, lääkäri saattaa ehdottaa lapsivesipunktiota sen tarkistamiseksi, onko lapsivedessä tiettyjä komponentteja, jotka osoittavat, että hänen keuhkonsa ovat kypsät. Miten se suoritetaan? Sinua pyydetään makaamaan tutkimussohvalle. Lääkäri tunnistaa ultraäänitutkimuksen avulla lapsivesitaskun, joka on turvallisella etäisyydellä sekä vauvasta että istukasta. Sen jälkeen hän työntää pitkän, ohuen ja onton neulan vatsan seinämän läpi vauvaa ympäröivään nestepussiin. Voit halutessasi puuduttaa vatsasi ensin paikallispuudutuksella, mutta saatat päättää olla vaivautumatta, koska haluat vain yhden neulan kahden sijasta! Lääkäri ottaa neulalla pienen määrän lapsivettä - noin 20 ml eli kaksi ruokalusikallista. Tämä neste sisältää vauvasi soluja, aineita ja mikro-organismeja, jotka voivat vastata moniin vauvasi terveyttä koskeviin kysymyksiin. Oikean kohdan löytäminen ja neulan ohjaaminen oikeaan kohtaan ultraäänitutkimuksen avulla voi kestää jopa 20 minuuttia. Neulan asettaminen ja lapsiveden ottaminen kestää vain noin viisi minuuttia. Kun neula on poistettu, sinulla voi olla vatsakramppeja. Kätilö tarkkailee sinua jonkin aikaa tarkistaakseen, onko kohdussasi supistuksia, ja kuunnellakseen vauvasi sydämenlyöntejä. Sattuuko se? Useimmat naiset sanovat, että neula kirvelee hieman, kun se menee sisään. Jokainen kokee toimenpiteen kuitenkin eri tavalla, ja se voi tuntua erilaiselta yhden raskauden aikana kuin toisen raskauden aikana. Useimmat naiset sanovat toimenpiteen jälkeen, että se oli vähemmän kivulias kuin he odottivat.</w:t>
      </w:r>
    </w:p>
    <w:p>
      <w:r>
        <w:rPr>
          <w:b/>
          <w:color w:val="FF0000"/>
        </w:rPr>
        <w:t xml:space="preserve">id 114</w:t>
      </w:r>
    </w:p>
    <w:p>
      <w:r>
        <w:rPr>
          <w:b w:val="0"/>
        </w:rPr>
        <w:t xml:space="preserve">Vaikeasti vammaisten lasten vanhemmuus voi olla suuri onnen lähde Tässä 28. elokuuta 2009 otetussa kuvassa Dawn Tosado, oikealla, lukee Raamatun kohtaa, kun aviomies Eddie pitää heidän 12 päivän ikäistä tytärtään Eliesse Myosotisia kotonaan Waterburyssä, Connissa. Eliessellä todettiin kuolemaan johtava geneettinen häiriö, trisomia 18, kun hän oli vielä äitinsä kohdussa. Pediatrics-lehdessä 23. heinäkuuta julkaistun uuden tutkimuksen mukaan trisomia 13- tai trisomia 18 -lapset elivät onnellista elämää ja rikastuttivat perheidensä elämää riippumatta siitä, kuinka kauan he elivät. Pediatrics-lehdessä 23. heinäkuuta julkaistun uuden tutkimuksen mukaan lapset, joilla on trisomia 13 tai trisomia 18 - kromosomipoikkeavuus, joka voi aiheuttaa lyhentynyttä elinikää ja vakavia vammoja - elivät onnellista elämää ja rikastuttivat perheidensä elämää riippumatta siitä, kuinka kauan he elivät. "Huolimatta siitä, että nämä lapset elävät usein alle vuoden ja ovat vammaisia, perheet huomaavat, että he ovat onnellisia lapsia. He löytävät iloa lapsistaan. He rikastuttavat perhettä, rikastuttavat pariskuntaa, ja lapsen elämälle oli merkitystä", sanoi tutkimuksen tekijä tohtori Annie Janvier , Montrealin yliopiston lastenlääketieteen ja kliinisen etiikan apulaisprofessori. "Yksikään vanhemmista ei sanonut katuvansa sitä, etteivät he keskeyttäneet raskautta. Kukaan ei sanonut, että elämä ei ollut elämisen arvoinen. Kaikki vanhemmat kertoivat lapsensa elämänlaadun olleen hyvä." Trisomia 13- tai trisomia 18 -lasten 332 haastatellusta vanhemmasta puolelle vanhemmista oli kerrottu, että heidän lapsestaan tulisi "vihannes", ja hieman yli puolelle oli kerrottu, että heidän lapsensa eläisi "kärsimystä täynnä olevan elämän". Lähes neljäsosalle oli kerrottu, että tämä lapsi "pilaisi heidän perheensä tai elämänsä pariskuntana", Daily RX kertoi. Tohtori Roya Samuels, lastenlääkäri Cohen Children's Medical Centerissä New Hyde Parkissa, New Yorkissa, piti tutkimusta "silmiä avaavana". "Lääkäreiden on esitettävä objektiivista tietoa ja tilastoja siitä, mitä vanhempien tulisi odottaa trisomia 13:n, 18:n tai muiden synnynnäisten sairauksien kanssa. Hän lisäsi, että näitä lukuja on kuitenkin lievennettävä myötätunnolla ja ymmärryksellä siitä, että elämänlaatu on hyvin subjektiivista ja että vanhemmat saattavat mukauttaa omia käsityksiään siitä, mikä on elämänlaatua lapsensa syntymän jälkeen", U.S. News kertoi. Joillakin lääkäreillä on näistä tiloista kokemusta vain oppikirjoista, Fox News siteerasi Benjamin Wilfondia Washingtonin yliopiston Seattlen lasten tutkimuslaitokselta. "Haluaisimme osittain laajentaa palveluntarjoajien mielikuvitusta - saatavilla olevien tietojen perusteella - näiden lasten mahdollisuuksiin", Wilfond sanoi. Top Comments Tämä on mahtavaa! Jalkapallo on mahtavin joukkuelaji ikinä, ja on hienoa nähdä Samanthan loistavan ja saavan sitä huomiota, jota hän saa. Hienoa hänelle ja hänen perheelleen siitä ilmeisestä tuesta, jota he antavat hänelle! Hänellä on varmasti hauskaa, Lisää...</w:t>
      </w:r>
    </w:p>
    <w:p>
      <w:r>
        <w:rPr>
          <w:b/>
          <w:color w:val="FF0000"/>
        </w:rPr>
        <w:t xml:space="preserve">id 115</w:t>
      </w:r>
    </w:p>
    <w:p>
      <w:r>
        <w:rPr>
          <w:b w:val="0"/>
        </w:rPr>
        <w:t xml:space="preserve">Miksi tehdä ostoksia Become.comista? Tämä tuote on luokkansa huippuluokkaa - ja sormenpäilläsi olevien vaihtoehtojen ansiosta teet ostoksen, josta voit olla ylpeä. Tutustu tämän kohteen ominaisuuksiin, ja tiedämme, että olet ehdottomasti samaa mieltä siitä, että se ansaitsee bestseller-statuksensa. Riippumatta siitä, mitä tuotetta etsit, voit olla varma, että Become tarjoaa sen, mitä tarvitset. Ennen kuin napsautat ostopainiketta, katso tarkkaan vasemmalla olevat suodattimet ja lähde tietäen, että olet tehnyt tietoon perustuvan ostopäätöksen.</w:t>
      </w:r>
    </w:p>
    <w:p>
      <w:r>
        <w:rPr>
          <w:b/>
          <w:color w:val="FF0000"/>
        </w:rPr>
        <w:t xml:space="preserve">id 116</w:t>
      </w:r>
    </w:p>
    <w:p>
      <w:r>
        <w:rPr>
          <w:b w:val="0"/>
        </w:rPr>
        <w:t xml:space="preserve">yhteenvetokommentteihin HF:n puheenvuoron MS:stä ["On the method of Mr Darwin in his treatise on the origin of species", Rep. BAAS (1861) pt 2: 141 -- 3]. "Kuinka outoa onkaan, että kukaan ei näe, että kaiken havainnoinnin on oltava jonkin näkemyksen puolesta tai sitä vastaan, jos siitä on mitään hyötyä." Kuvailee terveyttään. Hänen näkemystensä saama vastaanotto Saksassa, Hollannissa ja Venäjällä. Transkriptio [Down] 18. syyskuuta Hyvä herra Fawcett, -- ihmettelin, kuka oli niin ystävällisesti lähettänyt minulle sanomalehdet, joita olin hyvin iloinen nähdessäni; f2 ja nyt minun on kiitettävä teitä vilpittömästi siitä, että sain nähdä MS:nne. f3 Se vaikuttaa minusta hyvin hyvältä ja järkevältä; vaikka en todellakaan ole puolueeton tuomari. Olette tehnyt hyvän palveluksen kiinnittäessänne tieteellisten miesten huomiota filosofoinnin keinoihin ja lakeihin. Sikäli kuin pystyin arvioimaan papereiden perusteella, vastustajanne eivät olleet teihin nähden arvokkaita. Kuinka surkeasti A. puhui maineestani, ikään kuin sillä olisi mitään tekemistä asian kanssa. f4 ... Kuinka syvästi tietämätön B. lienee havainnoinnin sielusta! f5 Kolmisenkymmentä vuotta sitten puhuttiin paljon siitä, että geologien pitäisi vain tarkkailla eikä teoretisoida; f6 ja muistan hyvin jonkun sanoneen, että tällä vauhdilla mies voisi yhtä hyvin mennä sorakuoppaan ja laskea kiviä ja kuvailla värejä. Kuinka outoa onkaan, että kukaan ei ymmärrä, että kaiken havainnoinnin on oltava jonkin näkemyksen puolesta tai sitä vastaan, jos siitä halutaan olla mitään hyötyä! Olen vasta äskettäin palannut kahden kuukauden vierailulta Torquaysta, joka teki terveydelleni hyvää; mutta olen yksi niistä kurjista olennoista, jotka eivät koskaan viihdy vuorokauden aikana, ja minulle on selvää, että minut pitäisi tuhota. Olen viime aikoina ollut melko laiskana, tai tarkemmin sanottuna työskennellyt erinäisten kirjoitusten parissa, jotka kuitenkin liittyvät suoraan lajiaiheeseen; silti tunnen syyllisyyttä siitä, että olen laiminlyönyt suuremman kirjani. Mutta minusta tarkkailu on paljon parempi harrastus kuin kirjoittaminen. Pelkään, että olen väsyttänyt teidät tällä pitkällä muistiinpanolla. Uskokaa, että olen vilpittömän kiitollinen siitä, että olette tarttunut "Alkuperän" argumentaatiolinjan puolustamiseen; olette hyödyttäneet aihetta. Monet pelkäävät niin paljon puhua ääneen. Eräs saksalainen luonnontieteilijä tuli tänne taannoin, ja hän kertoi minulle, että Saksassa on paljon meidän puolellamme, mutta kaikki näyttävät pelkäävän puhua ja odottavat, että joku puhuu, ja sitten monet seuraavat. f7 Luonnontieteilijät näyttävät olevan yhtä arkoja tieteellisen maineensa suhteen kuin nuorten naisten pitäisi olla. Aiheesta käydään paljon keskustelua mantereella, jopa hiljaisessa Hollannissa, f8 ja sain taannoin Moskovasta pamfletin, jonka kirjoittaja on mies, joka puolustautuu tunnetusti "geologisen aineiston" epätäydellisyyden puolesta, mutta valittaa, että olen valitettavasti vähätellyt vanhojen fossiilisten eläinten vaihtelevuutta! f9 Mutta minun ei pidä jatkaa. Alaviitteet Sekä Manchester Examiner että Manchester Guardian 9. syyskuuta 1861 julkaisivat raportteja keskustelusta, joka seurasi Fawcettin puhetta British Association for the Advancement of Science -järjestölle. Brittiläinen yhdistys kokoontui Manchesterissa 4.-11. syyskuuta 1861. Molemmista raporteista on jäljennökset DAR 226.1: 92 -- 3. Fawcettin esitelmän otsikko, sellaisena kuin se oli Report of the ... British Association for the Advancement of Science -yhdistyksen Manchesterissa pidetyn kokouksen raportissa, oli "On the method of Mr. Darwin in his treatise on the origin of species" (Fawcett 1861). Tiivistelmässä ilmoitettiin kuitenkin, että Fawcettin alkuperäinen otsikko oli: `Tieto siitä, että Darwinin tutkintamenetelmä, jota hän on noudattanut Treatise on the Origin of Species -teoksessaan, on tiukasti logiikan periaatteiden mukainen'. Manchester Guardian -lehdessä 9. syyskuuta 1861, s. 6, julkaistussa selostuksessa keskustelusta mainitaan William Crawford Williamsonin sanoneen, että "vaikka hän ei sanoisi, että Darwinin kirja oli aiheuttanut hänelle maineen menetyksen, hän oli varma, ettei se ollut aiheuttanut hänelle voittoa". Williamson oli luonnonhistorian, anatomian ja fysiologian professori Owens Collegessa Manchesterissa. Ks. myös ML 1: 195 n. Stephen 1885 julkaisemassa kirjeen kopiossa B:n maininnan jälkeen on toimituksellinen lisäys, joka kuuluu seuraavasti: `[joka oli sanonut, että Darwinin olisi pitänyt julkaista vain tosiasiat.</w:t>
      </w:r>
    </w:p>
    <w:p>
      <w:r>
        <w:rPr>
          <w:b/>
          <w:color w:val="FF0000"/>
        </w:rPr>
        <w:t xml:space="preserve">id 117</w:t>
      </w:r>
    </w:p>
    <w:p>
      <w:r>
        <w:rPr>
          <w:b w:val="0"/>
        </w:rPr>
        <w:t xml:space="preserve">Meidän on käytettävä evästeitä, jotta verkkosivustomme voi toimia ja jotta voimme parantaa käyttökokemustasi. Lue lisää tietoa evästeistä tietosuojaselosteestamme. Käymällä verkkosivustollamme ilmoitat, että hyväksyt evästeiden käytön. Kommentti Intia vastaan Englanti: Sehwag Blitz jättää Englanti pelaa Catch Up Virender Sehwag plundered hänen ensimmäinen Test ton kahteen vuoteen laittaa Intian johdossa Ahmedabadissa ja jättää kysymysmerkkejä Englannin joukkueen valinta, sanoo Jo Harman . Viimeksi kun Englanti kohtasi Virender Sehwagin testiottelussa, hän saattoi yhtä hyvin heiluttaa valkoista lippua käydessään lyömään. Intian räjähtävimmän lyöjän näky, kun hän raahautui takaisin paviljonkiin kerättyään kuningasparin Edgbastonissa, oli yksi pysyvistä muistoista huumaavasta kesästä, jolloin Englanti jyräsi turisteja ja otti maailman ykköstason kruunun. Mutta kotiympäristössä, jossa Sehwagin uran keskiarvo 51 paisuu 60:een, hän on eri asia. Kun Jimmy Andersonin sarjan ensimmäinen toimitus saavutti hädin tuskin polven korkeuden, Englannin fanit olisivat pelänneet pahinta. Aiemmin Ahmedabadilla on ollut maine yhtenä Manner-Euroopan vilkkaimmista radoista, mutta kun Steyn, Morkel ja Ntini repivät Intian kappaleiksi vuonna 2008 ja keilasivat heidät ulos ennen lounasta ensimmäisenä päivänä, jonkin oli muututtava. Sen jälkeiset kaksi testiä ovat tuottaneet 2832 juoksua ja kaksi tylsää tasapeliä. Muodolleen uskollisena saumaajat eivät aikaisessa vaiheessa pystyneet kimmeltämään, kantamaan tai liikkumaan, ja Sehwag, joka ei ollut kunnossa tämän sarjan aikana, käytti hyväkseen leveyttä ja nousi lounaaseen mennessä 79 lyöntiin. Erityisesti Tim Bresnanin tekemä ylivoima osoitti, kuinka suuri tehtävä Englannin tahdistajilla on edessään, ja herätti kysymyksiä heidän joukkuevalinnoistaan. Kun Sehwag oli lyönyt Bresnanilta kaksi nelosta edellisessä lyönnissä, hän kiihdytti täysillä, ajoi keskialueen läpi ja löi keskialueen läpi peräkkäisten rajapyykkien aikaansaamiseksi, ennen kuin hän heitti yorkshireläisen seuraavan syötön korkealle pitkälle katsomoon täysin halveksuen. Se oli poikkeuksellinen hyökkäys testiottelun 19. ottelussa, ja jo siinä vaiheessa monet raapivat päätään siitä, miksi Bresnan oli valinnut Monty Panesarin sijaan. Kun Rahul Dravid puhuu, kannattaa kuunnella, ja Intian entinen numero 3 teki ottelua edeltävässä vaiheessa selväksi, että hänen mielestään Panesarin pitäisi pelata. Mutta Englannin haluttomuus lähteä peliin vain kahdella saumaajalla Stuart Broadin viimeaikaisten loukkaantumisongelmien vuoksi ja heidän sitoutumisensa seitsemän lyöjän ja neljän eturivin keilaajan kaavaan merkitsi sitä, että Monty jäi pois. Kun Englannin saumaajat raatoivat ilman palkkiota - Bresnan vuoti 56 juoksua 10 ylikierroksella - ja Graeme Swann lähetti 32 ylikierrosta, löysi käännöksiä ja kimmokkeita napatakseen kaikki neljä ensimmäisen päivän aikana pudonnutta lippua poikkeuksellisessa taidonnäytteessä ja ohittaakseen Jim Lakerin Englannin menestyneimpänä kehrääjänä, kävi selväksi, että Dravid oli sanonut asian oikein. Swann kertoi AOC:lle ennen sarjan alkua, että Englanti olisi "kusessa", jos sen olisi luotettava häneen ja Panesariin. Ilman Montya hän kyntää yksinäistä kyntöauraa. Niin kauniisti kuin Swann keilasi, keilasi puhtaasti Gambhirin, Sehwagin ja Kohlin ja huiputti Sachinin kotiyleisön sydänsuruiseksi suruksi, ja niin varmasti kuin Dravidin perillinen Cheteshwar Pujara (98*) pelasikin, päivä kuului Virulle. Neljä vuotta sitten, Englannin viimeisellä Intian-kiertueella, Chennaissa hänen iskunsa johti siihen, että Englanti voitti kahden ottelun sarjan, ja hänen ensimmäinen sataprosenttinen testituloksensa kahteen vuoteen vei hänen joukkueensa Ahmedabadissa johtoon. Sehwag on täysin ainutlaatuinen, niin tällä kuin aikaisemmillakin aikakausilla. Hänen kykynsä viedä peli vastustajalta salamannopeasti erottaa hänet muista, ja hänen 23. testitonninsa ja seitsemäs yli juoksun palloa kohti, on jättänyt Englannin jo kiinniottoon.</w:t>
      </w:r>
    </w:p>
    <w:p>
      <w:r>
        <w:rPr>
          <w:b/>
          <w:color w:val="FF0000"/>
        </w:rPr>
        <w:t xml:space="preserve">id 118</w:t>
      </w:r>
    </w:p>
    <w:p>
      <w:r>
        <w:rPr>
          <w:b w:val="0"/>
        </w:rPr>
        <w:t xml:space="preserve">"Six Days on the Road" on yhdysvaltalainen laulu, jonka ovat kirjoittaneet Earl Green ja Muscle Shoals Sound Studion lauluntekijä Carl Montgomery ja jonka teki tunnetuksi alunperin country-laulaja Dave Dudley . Kappale julkaistiin ensimmäisen kerran vuonna 1963 , ja siitä tuli suuri hitti samana vuonna, ja sitä pidetään usein amerikkalaisen rekkakuskin lopullisena ylistyksenä. [ 1 ] [ 2 ] Kantrimusiikin historioitsija Bill Malonen mukaan "Six Days on the Road" ei ollut ensimmäinen rekka-autonkuljettajan laulu; Malone antaa tämän kunnian Cliff Brunerin vuonna 1940 julkaisemalle "Truck Driver's Bluesille". "Eikä se välttämättä ole myöskään paras", Malone sanoi, viitaten kappaleisiin kuten " Truck Drivin' Man " Terry Fellin ja "White Line Fever" Merle Haggardin ja The Strangersin kappaleisiin, jotka "varmasti kilpailevat sen kanssa". [ 3 ] Dudley "vangitsee silmiinpistävästi tylsyyden, vaaran ja mahtailevan maskuliinisuuden tunteen, joka usein liittyy pitkien matkojen rekkakyytiin. Hänen machoileva tulkintansa, jossa on rock-and-roll-sävyjä, sopii kappaleeseen täydellisesti." [ 5 ] Allmusic-kirjailija Bill Dahl kutsui "Six Days" -kappaletta "äärimmäiseksi ylikuormitetun rekkakuskin valituslauluksi" [ 6 ] Kappaleen sanoituksessa valitetaankin maantiellä toimivia partiomiehiä, punnituksia ja kertojan tyttöystävän yksinäisyyttä sekä puhutaan "pienten valkoisten pillereiden" käyttämisestä, jotta hän pysyisi hereillä. Malonen tavoin myös Dahl mainitsi Dudleyn äänen sopivan täydellisesti lauluun, sillä "hänen pohjaton putkistonsa oli varmasti paras väline sen esittämiseen, haiskahtaen liialliselta paisuneelta kahvilta ja liian monelta suodattamattomalta savukkeelta". [ 7 ] Toukokuun puolivälissä 1963 julkaistusta "Six Days on the Roadista" tuli Dudleyn ensimmäinen suuri hitti, ja se nousi Billboard Hot Country Singles -listan kakkoseksi samana kesänä. Levy vietti 21 viikkoa tällä listalla, ja siitä tuli myös pieni hitti Top 40 -radioasemilla, ollen korkeimmillaan Billboard Hot 100 -listan sijalla 32. Se noteerattiin myös sijalla 13 niiden easy listening -tutkimuksessa. Dudleylle seurasi monia rekka-autoiluteemaisia hittejä, kuten "Last Day in the Mines", "Truck Drivin' Son-of-a-Gun" ja "Truck Driver's Prayer". Sawyer Brown coveroi kappaleen vuoden 1997 albumillaan Six Days on the Road . Heidän versionsa oli tuona vuonna country-listan sijalla 13. He muuttivat repliikin "I'm taking little white pills" muotoon "I'm passing little white lines", jolloin huumeviittaus jäi pois. Six Days on the Roadista on tehty monia cover-versioita, joista kolme on ollut myös muiden artistien listahittejä. Johnny Rivers nousi coverillaan country-listan sijalle 58 ja Billboard Hot 100 -listan sijalle 105 vuonna 1974. Steve Earle levytti kappaleen vuoden 1987 elokuvaa Planes, Trains and Automobiles varten , ja hänen versionsa nousi Billboard Hot Country Singles -listan sijalle 29 vuoden 1988 alussa.</w:t>
      </w:r>
    </w:p>
    <w:p>
      <w:r>
        <w:rPr>
          <w:b/>
          <w:color w:val="FF0000"/>
        </w:rPr>
        <w:t xml:space="preserve">id 119</w:t>
      </w:r>
    </w:p>
    <w:p>
      <w:r>
        <w:rPr>
          <w:b w:val="0"/>
        </w:rPr>
        <w:t xml:space="preserve">PyramidVille: Anupet saapuu ja antaa meille mahdollisuuden voittaa suuria palkintoja!!! PyramidVille : Anupet, uusi jumalatar, saapuu pian peliin ja antaa meille mahdollisuuden voittaa paljon hienoja palkintoja!!! Hän tulee olemaan erittäin tervetullut, olemme varmoja. Uusia tehtäviä tulee ja... uusia rakennuksia!!! Klikkaa 'Tykkää', jos pidät tästä viestistä! Aluksi lyhyt kurssi mytologiasta: Anupet on kuolemattomuuden jumalatar ja myös Anubiksen vaimo Hänen saapumisensa tuo mukanaan uuden 100% EXCLUSIVE valkoisen sakaalin, hautausurakoitsijan talon ja jopa jättiläispatsaan!!! Tässä on eksklusiivinen kuva: Tämä kaunis patsas tarjoaa materiaaleja ja 40 000 kultakolikkoa 4 tunnin välein! Klikkaa 'Tykkää', jos pidät tästä postauksesta! Pidä silmällä Facebook-sivuamme, jotta saat lisää eksklusiivisia uutuuksia tulevina päivinä!!! Liity meihin saadaksesi pääsyn ilmaislahjoihin ja EXCLUSIVE uutisiin ! LevelupCity ei ole millään tavalla sidoksissa Facebook.comiin tai Kobojoen kanssa.</w:t>
      </w:r>
    </w:p>
    <w:p>
      <w:r>
        <w:rPr>
          <w:b/>
          <w:color w:val="FF0000"/>
        </w:rPr>
        <w:t xml:space="preserve">id 120</w:t>
      </w:r>
    </w:p>
    <w:p>
      <w:r>
        <w:rPr>
          <w:b w:val="0"/>
        </w:rPr>
        <w:t xml:space="preserve">Loppuminuuteilla Knicksin maailmanlopun merkkipaalun lopusta loppuun kauden avausottelussa Miami Heatia vastaan Gardenin yleisö pyysi päävalmentaja Mike Woodsonia antamaan heille voiton merkin. He pyysivät Rasheed Wallacea. Wallace, joka oli aikoinaan yksi NBA:n monipuolisimmista isoista miehistä, pelasi viimeksi Boston Celticsissä kaudella 2009-10. Hänen esityksensä oli kokonaisuutena katsottuna merkittävä lähinnä sen vuoksi, että se suututti Bill Simmonsin.  Nyt kaksi vuotta myöhemmin, kun hänen nimensä kaikuu Gardenissa, Sheed astui peliin voiton tylsässä roolissa. "Hyväksyn Brian Scalabrinen roolini. Olen sinut sen kanssa", Rasheed sanoi USA Todayn Jeff Zillgittille pelin jälkeen. Kommentti sai koripallon interwebit villiin riemuun. Rasheed tekee niin usein. Juuri nyt Knicks on 5-0 aika lailla ensimmäistä kertaa internetin olemassaolon jälkeen. Kolmen pelin jälkeen Rasheed Wallacen PER-arvo oli liigan johtava, pienen otoskoon testauksessa positiivinen... 30.53. Kolmannessa noista peleistä, back-to-backin toisena iltana Philadelphiaa vastaan, Rasheed pelasi kauden ensimmäiset ei-voittomat minuutit. Kolmannella neljänneksellä peliin astunut Rasheed heitti pari kolmosta, otti kolme levypalloa, pari blokkia ja, mikä tärkeintä, debytoi uudella pitkän matkan pommijuhlillaan - jäljittelemällä itsemurhaa käsiaseella, peukalo vasarana ja kolme sormea piippuna, joka ammutaan oikeaan ohimoon. "Se on kolme pistettä. Vie se päähän", Rasheed selitti kaikille, jotka oikeasti tarvitsivat sen syvän jungilaisen symboliikan auktoriaalista jäsentelyä. Rasheed Wallacen tällä kaudella näkemien minuuttien määrää tai laatua ei yksinkertaisesti voi tietää. Jos hänen kauden 2009-10 kampanjansa on suuntaa-antava, suurin osa näistä minuuteista kuluu todennäköisesti siihen, että hän hölkkäilee rennosti kolmen pisteen viivojen välisellä alueella ikään kuin niiden takana oleva tila olisi täynnä sariinikaasua, heittää kolmosia/imitoi ajoittain ampuvansa itseään päähän kuin Christopher Walken Saigonin bordellissa ja lisää ajoittain teknisten virheiden ennätystään galaksien välillä. Mutta kuka oikeasti tietää, mihin Rasheed pystyy, tai oikeastaan, mitä hän tekee? Hän on 38-vuotias, ja hänellä on niin paljon matkatavaroita, että hän tarvitsisi koko joukkueen kantajia. Hän ei voisi olla enempää virkailijoiden ja liigan kohde, vaikka hänen yläpuolellaan kiertelisi jatkuvasti petoeläin-drone. Ja tämä on se, miksi vittu me katsomme. *** Me katsomme, koska on olemassa tietynlainen henkilö, joka voi tehdä asioita, joita koko yhteiskunta pitää "väärinä" - tappeluita, marihuanan käyttöä, auktoriteettien kunnioittamattomuutta, haluttomuutta mukautua sosiaalisiin normeihin, huonosti hoidettuja parroja ja niin edelleen - ja joka nousee näistä toistuvista rikkomuksista esiin ei julkisuudessa heikentyneenä, vaan yhä enemmän kelmikkäässä, antisankarillisessa magneetissa. Tavalliset kommentoijat räksyttävät, kun Rasheed tekee asioita, joita Rasheed toistuvasti, poikkeuksetta ja anteeksipyytelemättä tekee - katso edellä oleva sulkeislauseke. Mutta ne, jotka todella ymmärtävät sen transgressiivisen asian, jota hän tavoittelee, jotka uskaltavat ottaa Rasheed Wallacen päähän, pitävät häntä vain entistä houkuttelevampana ja inspiroivampana meidän tukahdutetulle mutta sammumattomalle sisäiselle kapinallisuudellemme jokaisen uuden transgression myötä. Rasheed saa sakot marihuanan hallussapidosta ajaessaan kotiin pelistä Damon Stoudamiren kanssa. Lyhyen aikavälin tulos: Sakkoja, oikeustapaamisia, pettyneitä faneja, tekopyhää urheilupuheiden kädenvääntöä. Pitkän aikavälin tulos: loputtomat ruohoon liittyvät vitsit (en ole sen yläpuolella), jotka vain kiillottavat Rasheedin imagoa NBA:n vastakulttuurin happeningina. Rasheed viettää koko pelin jälkeisen lehdistötilaisuuden vastaamalla vain: "Molemmat joukkueet pelasivat kovaa", riippumatta siitä, onko sillä mitään yhteyttä hänelle esitettyihin kysymyksiin. Lyhyen aikavälin tulos: NBA sakottaa Rasheedia 30 000 dollarin sakolla lehdistötilaisuuden pyhyyden pilkkaamisesta. Pitkän aikavälin tulos: Yksi urheilun lähihistorian pysyvimmistä ja siteerattavimmista hetkistä, NBA:n päämiesten iskulause ja Rasheedin kuva kaverina, joka ei välitä vittuakaan sillä tavalla kuin me toimistosidonnaiset kunnioitamme.</w:t>
      </w:r>
    </w:p>
    <w:p>
      <w:r>
        <w:rPr>
          <w:b/>
          <w:color w:val="FF0000"/>
        </w:rPr>
        <w:t xml:space="preserve">id 121</w:t>
      </w:r>
    </w:p>
    <w:p>
      <w:r>
        <w:rPr>
          <w:b w:val="0"/>
        </w:rPr>
        <w:t xml:space="preserve">"Demografisesta hyökyaallosta tuli demokraattien hyökyaalto, kun presidentti Obama voitti tiistaina niukan mutta ratkaisevan vaalivoiton latinalaisamerikkalaisten äänestäjien ennätyksellisen tuen, afroamerikkalaisten massiivisen äänestysprosentin ja nuorten amerikkalaisten jatkuvan innostuksen avulla. "Vaikka republikaanien ehdokas Mitt Romney sai suuremman osuuden valkoisten äänistä kuin yksikään presidenttiehdokas sitten Ronald Reaganin murskaavan uudelleenvalintavoiton vuonna 1984, Massachusettsin entinen kuvernööri oli lopulta häviäjä vaaleissa, koska rotuun, etniseen taustaan ja sukupolviin liittyvät muutokset ovat muuttaneet Yhdysvaltain vaalimaisemaa." Vaikka valkoisten poliittiseen keskusteluun nyt liittyvän levottomuuden ja ahdistuksen taso on merkittävä kehitys, se ei vielä riitä kumoamaan vuosikymmeniä kestänyttä ideologista indoktrinaatiota. Odotettavissa on, että republikaaninen puolue yrittää entistä enemmän houkutella muita kuin valkoisia yrittäessään tulla jälleen kilpailukykyiseksi. Seuraava onneton uhri on luultavasti senaattori Rubion kaltainen ei-olento, jolla on latinonimi. Seuraaviin presidentinvaaleihin mennessä Texas on samassa asemassa kuin Kalifornia nyt: se on niin vankan sininen, ettei siellä kannata kampanjoida, ja siitä ei puhuta, vaikka se antaa valtavan määrän valitsijamiesääniä. Ja aluksi hiljaa, mutta voimistuen sitä mukaa, kun eurooppalaiset amerikkalaiset joutuvat veroviljelyn kohteeksi, pääomavalvonnan alaisiksi, ulkomailla tarkkailtaviksi mahdollisen omaisuuden piilottamisen varalta, kun rikollisuus lisääntyy jälleen, kun kaikki näyttää alkavan murentua, kirjaimellisesti ja kuvainnollisesti, kun hallituksesta tulee vielä avoimemmin korruptoitunut kuin se on nykyäänkin, kun yhä useammat ihmiset tajuavat, ettei vaaliuurnilla ole mitään vastausta, hyvin.... No, katsokaa vaali-illan karttaa: toinen irtautumiskriisi on tulossa. " Tässä on toinen kommentti, joka on aivan liian hyvä jakamatta: "Obama ei "varastanut" vaaleja. Pikemminkin hän pyyhki lattiaa Romneyn kanssa, koska elämme maassa, jota hallitsevat vasemmistokommunistit, joiden suosima hallintomuoto on totalitaarinen valtiomuoto; että tämä ei ole enää Kansas, Toto; että "konservatiivit", jotka pitävät edelleen kiinni ajatuksesta, että Amerikka on "keskusta-oikeistolainen" maa, ovat harhaisia; ja että heidän on parasta valmistautua siihen, mitä heille on tapahtumassa. vasemmistolaisuuden versio shariasta on vapautumassa."" Mutta objektivistit ovat huolissaan vitun kristillisestä teokratiasta. Voisin sylkeä. Tiedän, että ideologia voittaa kaiken, mutta meillä on välitön demografinen ongelma. Tässä kaikessa on rotukomponentti. Kuinka kauan virallinen objektivismi aikoo sivuuttaa tämän? Byron York tarkastelee Ohiota. Obama voitti osavaltion 107 000 äänellä. Mustien äänestysprosentti oli 200 000 ääntä suurempi kuin vuonna 2008, ja valkoisten äänestysprosentti oli 200 000 pienempi kuin vuonna 2008. Obama voitti, koska hän lisäsi äänestysprosenttia kannatusjoukossaan edellisiin vaaleihin verrattuna (aivan kuten Bush lisäsi kannatusjoukkonsa äänestysprosenttia vuonna 2004) ja esti päättämättömien tai heikkojen republikaanien äänestysprosentin laskemisen mainoksilla, joissa Romney esitettiin hellittämättä ulkopuolisena plutokraattina ja vanhusten tappajana. Lisäisin vielä, että Romney ei koskaan vaivautunut hyökkäämään Obamaa vastaan useiden Obaman heikkouksien vuoksi. Hän ei hyökännyt Obamaa vastaan Bengasi-tapauksessa, ei hyökännyt häntä vastaan arabikeväästä, ei hyökännyt häntä vastaan siitä, että hän on laillistanut miljoonia laittomia maahanmuuttajia toimeenpanovallan sanelulla, ei hyökännyt häntä vastaan siitä, että hän on kutsunut republikaaneja "vihollisiksi", ei hyökännyt häntä vastaan hänen vasemmistolaisesta agendastaan, jonka tarkoituksena on muuttaa Amerikkaa perusteellisesti, ei hyökännyt häntä vastaan Obamacaren painajaismaisesta byrokraattisesta tyranniasta, ei hyökännyt häntä vastaan siitä, kuinka monta työpaikkaa Obamacare tuhoaa, ei hyökännyt häntä vastaan siitä, että Obamacare tuhoaa väistämättä yksityisen terveydenhuoltoalan, mikä johtaa täysin sosialisoituun lääketiedejärjestelmään, eikä hyökännyt häntä vastaan ehkäisyvaltuutuksesta. Monet valkoiset äänestäjät eivät pitäneet Obamasta. Kun republikaanien ehdokas kieltäytyi hyökkäämästä Obamaa vastaan, he kääntyivät myös häntä vastaan. Katsokaa asiaa näin. Monet konservatiivit ajattelivat, että Obaman oli pakko hävitä, koska hänen hallintonsa epäonnistui näyttävästi ja teki törkeitä tekoja. Romney ei kuitenkaan itse koskaan puhunut näistä epäonnistumisista ja törkeistä teoista, paitsi että hän sanoi, ettei Obama tehnyt hyvää työtä talouden suhteen. Joten yhdestä kohdasta</w:t>
      </w:r>
    </w:p>
    <w:p>
      <w:r>
        <w:rPr>
          <w:b/>
          <w:color w:val="FF0000"/>
        </w:rPr>
        <w:t xml:space="preserve">id 122</w:t>
      </w:r>
    </w:p>
    <w:p>
      <w:r>
        <w:rPr>
          <w:b w:val="0"/>
        </w:rPr>
        <w:t xml:space="preserve">Originals OnLive: Mitä nyt tapahtuu? OnLiven väki on kokenut myrskyisän viikon.  Pilvipalvelun oli määrä nostaa pelaaminen uudelle tasolle vuosina 2012/2013, ja se oli juuri julkaissut THQ:n Darksiders II:n tällä viikolla, ja Square Enixin Sleeping Dogs on tulossa ensi viikolla.  Mutta sitten perjantaiaamuna, juuri ennen viikonloppua, yhtiö pudotti pommin työntekijöilleen. Ensin kerrottiin, että edessä oli massiivisia irtisanomisia, ja (virheellisesti) ilmoitettiin, että palvelu lopulta suljettaisiin.  Päivän edetessä totuus kuitenkin paljastui lopulta - OnLivea ei oltu sulkemassa, vaan se oli vain myyty ja etsittiin "uudelleenjärjestelyjä".  Lisäksi kerrottiin, että irtisanotuille työntekijöille annettiin eroraha ja että osa heistä palkattaisiin takaisin myöhemmin, kun yrityksen uudelleenrakentaminen olisi saatu päätökseen. OnLive ei ehkä ollut yhtä kannattava kuin muut suoratoistopalvelut, mutta mielestämme sillä meni aika hyvin jonkin aikaa, ja se houkutteli suuria yhteistyökumppaneita, kuten 2K Games, THQ ja jopa Electronic Arts (joka valmisteli Bulletstormia palvelua varten - ja luultavasti valmistelee sitä yhä).  Nyt, tämän oston myötä, heidän tulevaisuutensa on ehdottomasti kyseenalainen.  Meillä on kuitenkin muutamia ideoita. Ensinnäkin on huhu, että heidät osti pienempi tytäryhtiö, joka järjestäisi yrityksen uudelleen niin, että se soveltuisi paremmin pilvipelipalveluiden hallintaan, ja mahdollisesti paremmalla mainosbudjetilla.  Vaikka tämä on todennäköinen skenaario, se on luultavasti vähiten jännittävä kolmesta kuulemastamme.  Se, että uusi tulokas astuu kuvaan kuvaan suuren rahamäärän kanssa, ei täysin takaa menestystä, sillä yrityshankkeen onnistuminen ei aina ole taattua.  Kysykää vaikka keneltä tahansa, joka on hankkinut nimekkään pelinkehittäjän ja joutunut sitten muutaman vuoden kuluttua luopumaan siitä, kun suuri franchising-sarja ei ole menestynyt hyvin.  (Katso esimerkiksi Radical Entertainment ja Bizarre Creations, vaikka niiden pelikirjastot olivatkin täynnä.) Silti ajatus siitä, että joku uusi henkilö, jolla on tuore taktiikka ja ajatuksia siitä, miten yritys voisi toimia parhaalla mahdollisella tavalla, ja että hän tuo takaisin joitakin niistä ihmisistä, jotka saivat sen toimimaan niin hyvin pari vuotta sitten tapahtuneesta lanseerauksesta lähtien, on silti kohtalaisen jännittävä, varsinkin jos heillä on joitakin aloitteita, jotka todella tuovat lisää mikrokonsoleita koteihin, tai, mikä vielä parempi, palveluita, jotka eivät vaadi pientä laatikkoa, kuten ehdotettu mobiilipalvelu ja useampi käyttöönotto televisiossa. Toinen skenaario liittyy OUYAan.  Ennen viime viikolla tapahtunutta rakenneuudistusta vahvistettiin, että OnLive oli tehnyt sopimuksen uuden konsolin kanssa ja että se sisältäisi sen palvelut, kun se lanseerataan vuonna 2013.  Nyt OUYA sai hiljattain valtavan määrän rahaa KickStarterinsa kautta, sillä se oli megamenestys ja saavutti tavoitteensa kymmenkertaisesti.  Entä jos OUYA poimi OnLiven ja pyrkii uudistamaan sen, jotta se olisi täysin kiinteä osa sen palvelua?  OnLivellähän on loistava valikkojärjestelmä sekä Arena-palvelu, jossa näet, mitä ihmiset pelaavat milloin tahansa verkossa.  Se on sinänsä hieno ominaisuus - ja jotain, mitä OUYA voisi ehdottomasti käyttää. Nyt se on kaukaa haettua, ja OnLive-palvelu voisi olla miljoonien arvoinen enemmän kuin mitä OUYA teki.  Mutta entä jos?  Olisi mielenkiintoista nähdä, miten palvelu nousee uudelleen esiin OUYA:n liiketoimintastrategian myötä ja MicroConsole poistetaan (tai elvytetään) palveluidensa myötä.  Tosin vain arvaus. Lopuksi on vielä ajatus, että Microsoft olisi voinut mennä sisään ja napata OnLiven.  Ei ole mikään salaisuus, että megamiljoonayhtiö etsi pilvipelipalvelukumppania, varsinkin sen jälkeen, kun Sony nappasi Gaikain muutama kuukausi sitten ennen E3-messuja.  Huhut alkoivat kiertää, että Microsoft harkitsisi ostoa, ja näyttää hyvin todennäköiseltä, että näin kävi, ja tämä "rakenneuudistus" saattaa olla seuraava taso yhtiön ehdottamassa Xbox Live -palvelussa.  Olemme nähneet joitakin tilastoja Xbox 720:n takana, joten tämä on hyvin, hyvin mahdollista... ja varsin jännittävää. Mitä tämä tarkoittaa nykyisille OnLive-tilaajille, on mysteeri.  Pitääkö heidän päivittää Xbox Liveen?  Voivatko he pitää nykyiset palvelunsa ja saada Xbox 720:n edullisesti?  Kuka tietää?  Kukaan ei puhu ostajasta vielä, ja saatamme kuulla asiasta vasta ainakin Tokyo Game Show'ssa.  Helvetti, Microsoft ei ehkä edes sano mitään</w:t>
      </w:r>
    </w:p>
    <w:p>
      <w:r>
        <w:rPr>
          <w:b/>
          <w:color w:val="FF0000"/>
        </w:rPr>
        <w:t xml:space="preserve">id 123</w:t>
      </w:r>
    </w:p>
    <w:p>
      <w:r>
        <w:rPr>
          <w:b w:val="0"/>
        </w:rPr>
        <w:t xml:space="preserve">Parannetaan ja priorisoidaan opiskelijoiden luonnontieteiden arviointeja Lupaus: "Tekee yhteistyötä kuvernöörien ja opettajien kanssa varmistaakseen, että osavaltioiden arvioinnit mittaavat... opiskelijoiden korkeamman asteen ajattelutaitoja, kuten päättelyä, logiikkaa, tietojen analysointia, tulkintaa, kysymysten muodostamista ja näiden taitojen välittämistä." Yksinkertaistetaan rahoitustuen hakuprosessia Lupaus: "Yksinkertaistetaan rahoitustukiprosessia poistamalla nykyinen liittovaltion rahoitustukihakemus ja antamalla perheille mahdollisuus hakea tukea yksinkertaisesti merkitsemällä ruksi verolomakkeeseensa, antamalla lupa verotietojensa käyttämiseen ja poistamalla tarve erilliseen hakemukseen." "Presidentti Obama rahoittaa täysimääräisesti Combating Autism Act -lain, joka tarjoaa lähes miljardi dollaria autismiin liittyvää rahoitusta viiden vuoden aikana, ja tekee yhteistyötä kongressin, vanhempien ja ASD-asiantuntijoiden kanssa selvittääkseen, miten liittovaltion ja osavaltioiden ohjelmia voidaan edelleen parantaa." Auttaa oppilaita ja heidän perheitään tulemaan tietoisiksi korkeakouluvalmiudesta Lupaus: "Jotkut osavaltiot ovat kehittäneet varhaisen arviointiohjelman, jonka avulla 11. luokkalaiset ja heidän perheensä voivat varmistaa, ovatko he valmistuessaan valmiita korkeakouluun. Vapaaehtoinen testi ja tulosten esittäminen on suunniteltu erityisesti tiedottamaan oppilaille, mitä heidän on tehtävä valmistautuakseen collegeen, kun siihen on vielä aikaa. Tämä ohjelma lisää korkeakouluvalmiutta, ja se on vapaaehtoinen." Jälleenrakennustoimien ohjaaminen Valkoisesta talosta käsin katastrofin jälkeen Lupaus: "Välittömästi katastrofin jälkeen Barack Obama nimittää liittovaltion koordinoivan virkamiehen ohjaamaan jälleenrakennustoimia. Koordinointivastaavan ja hänen henkilöstönsä tehtävänä on poistaa byrokraattiset esteet, saada liittovaltion virastot toimimaan yhdessä ja koordinoida toimia paikallisten viranomaisten kanssa. Obama ja Biden varmistavat, että henkilöstöä on kahden puolueen edustajia, jotta politiikka ei syrjäytä toipuvan yhteisön todellisia tarpeita." Ydinterrorismin ehkäisemistä käsittelevän huippukokouksen koolle kutsuminen Lupaus: "Barack Obama ja Joe Biden kutsuvat vuonna 2009 (ja sen jälkeen säännöllisesti) koolle YK:n turvallisuusneuvoston pysyvien jäsenten ja muiden keskeisten maiden johtajien huippukokouksen, jossa sovitaan monien näiden toimenpiteiden toteuttamisesta maailmanlaajuisesti." "Barack Obama ja Joe Biden vakiinnuttavat joukkotuhoaseiden leviämisen estämistä koskevan turvallisuusaloitteen (Proliferation Security Initiative, PSI), joka on maailmanlaajuinen aloite joukkotuhoaseiden, niiden maaliinsaattamisjärjestelmien ja niihin liittyvien materiaalien kuljetusten pysäyttämiseksi maailmanlaajuisesti. He laajentavat sen jäsenten vastuuta paitsi laittomien ydinkuljetusten pysäyttämisessä myös ydinaseiden mustan pörssin verkostojen kitkemisessä. Vahvempi PSI tuottaa enemmän kansainvälistä tiedustelu- ja poliisiyhteistyötä, ylläpitää tiukempaa vientivalvontaa ja rikosoikeudellisia rangaistuksia rikkomuksista eri puolilla maailmaa ja soveltaa terrorismin rahoituksen torjumiseksi kehitettyjä välineitä ydinaseiden levittäjien rahoitusverkostojen lopettamiseen." Päivitys 15. marraskuuta 2012: Lupaus: "Barack Obama ja Joe Biden ottavat johtoaseman G-8-maiden kokouksessa, työskentelevät yksityisen sektorin ja yksityisen hyväntekeväisyyden kanssa ja hyödyntävät sitä, jotta käynnistetään Health Infrastructure 2020 -ohjelma - maailmanlaajuinen ponnistus, jonka tavoitteena on tehdä yhteistyötä kehitysmaiden kanssa, jotta voidaan investoida kaikkiin tarvittaviin infrastruktuureihin, joita tarvitaan sekä amerikkalaisen että maailmanlaajuisen terveyden parantamiseen ja suojelemiseen." Luodaan apurahoja uusien opettajien rekrytoimiseksi Lupaus: "Luodaan uusia opettajapalvelustipendejä, jotka kattavat neljä vuotta perustutkintoa tai kaksi vuotta jatko-opetusta, mukaan lukien laadukkaat vaihtoehtoiset ohjelmat uran puolivälissä oleville rekrytoiduille vastineeksi siitä, että he opettavat vähintään neljä vuotta jollakin suurten tarpeiden alalla tai paikassa." Jos haluat vinkkejä tai kommentteja Obameter- ja GOP-Pledge-O-Meter-lupaustietokannoistamme, lähetä sähköpostia Obameterille . Jos kommentoit tiettyä lupausta, liitä mukaan lupauksen sanamuoto. Jos haluat kommentteja Truth-O-Meter- tai Flip-O-Meter-tietokannoistamme, lähetä sähköpostia Truth-O-Meteriin . Olemme erityisen kiinnostuneita saamistanne ketjusähköpostiviesteistä, jotka haluatte meidän tarkistavan. Jos lähetät meille kommentin, oletamme, ettet pane pahaksesi, että julkaisemme sen, ellet kerro meille toisin.</w:t>
      </w:r>
    </w:p>
    <w:p>
      <w:r>
        <w:rPr>
          <w:b/>
          <w:color w:val="FF0000"/>
        </w:rPr>
        <w:t xml:space="preserve">id 124</w:t>
      </w:r>
    </w:p>
    <w:p>
      <w:r>
        <w:rPr>
          <w:b w:val="0"/>
        </w:rPr>
        <w:t xml:space="preserve">AUSTRALIAN PÄÄKAUPUNKISEUDUN LAUSUNTO VAPAAEHTOISKESKUSTELUPÖYTÄKIRJAN PUHEENJOHTAJAN ESITYS Hallitus pyytää tänään yleiskokouksen ja yhteisön puolesta anteeksi ACT:n entisiltä ja nykyisiltä asukkailta, jotka ovat joutuneet kärsimään pakkoadoptiokäytännöistä. Tunnustamme syvästi pahoillamme, että aiemmat pakkosiirto- ja adoptiokäytännöt ovat aiheuttaneet suurta tuskaa ja kärsimystä äideille, isille, adoptoiduille vauvoille ja perheille. Pakkoadoptiokäytäntöjä kokeneille äideille ei kerrottu asianmukaisesti heidän oikeuksistaan eikä heille annettu tukea, jota äidit tarvitsevat. Isät jätettiin päätöksentekoprosessin ulkopuolelle. Adoptioprosessissa adoptoidut ihmiset saattavat kantaa taakkaa, kun he ovat hiljattain saaneet tietää, että heidän adoptioprosessiaan on saattanut leimata epäoikeudenmukaisuus. Nyt jo aikuisiksi tulleille adoptiolapsille, joilta evättiin mahdollisuus tuntea tai kasvaa yhdessä syntymävanhempiensa ja -perheidensä kanssa tai saada heistä huolenpitoa, esitämme vilpittömän ja varauksettoman anteeksipyyntömme. Arvoisa puhemies, 1940-luvulta 1980-luvulle asti avioliiton ulkopuolella lapsia synnyttäneet australialaisnaiset joutuivat yhteiskunnan tuomion kohteeksi - yhteiskunnan hyljeksinnän kohteeksi, jota meidän on mahdoton ymmärtää täällä tänään. Tämä politiikka koski Australian alkuperäiskansoja ja muita kuin alkuperäiskansoja, naisia - usein nuoria, joskus juuri ja juuri aikuisia. Nämä naiset saivat tuntea aiheetonta häpeää. Heidät piilotettiin. Heidät pakotettiin syyttämään syntymättömien lastensa isiä. Ja sitten, kun heidän rakastetut lapsensa vihdoin syntyivät, heidät usein vietiin pois, vastoin äidin tahtoa, ja annettiin adoptoitaviksi. Kaikki tämä tehtiin sen ajan mantran mukaisesti, jonka mukaan naimattomalle äidille syntynyt lapsi ei saisi parhaita mahdollisia mahdollisuuksia elämässään. Tämänpäiväisessä anteeksipyynnössä on kyse tämän historiamme totuuden tunnustamisesta ja siitä, että haluamme oppia menneisyydestä. Arvoisa puhemies, yhteiskunnan toimet pakkoadoptioiden vuosikymmeninä ovat olleet vahingollisia ja pysyviä - ja ne ovat vaikuttaneet niihin koko elämän ajan. Äidit pakotettiin luovuttamaan lapsensa adoptioon hiljaisuuden ja häpeän ilmapiirissä, johon lisättiin syvä, vaikkakin ansaitsematon syyllisyyden tunne. Nämä äidit olivat usein nuoria, voimattomia ja emotionaalisesti haavoittuvia. Käytetty pakottaminen oli toisinaan hienovaraista ja toisinaan raakaa, mutta sitä ei voi kiistää, että sitä esiintyi - ja sitä tukivat yhteiskuntamme instituutiot - perhe, kirkot, sairaalat, poliisi, hallitukset - joiden odotamme pitävän huolta haavoittuvasta väestöstä, vaalivan elämää eikä tekevän pahaa. Tänään tunnustamme näiden politiikkojen ja käytäntöjen elinikäisen vaikutuksen - lähinnä sen, että perheiden muodostuminen estetään. Käytännöt, jotka ovat jättäneet jälkeensä surua, traumoja, menetyksiä, yhteyden katkeamista ja aiheetonta häpeää, syyllisyyttä ja salailua. Osittain salailun ja pakottamisen vuoksi emme ehkä koskaan saa tietää, kuinka monta naista ja heidän lastaan erotettiin pakkoadoptiolla. Senaatin aiemmin tänä vuonna laatimassa raportissa, joka käsitteli tätä käytäntöä, ei voitu sanoa, mikä osuus noin 250 000 adoptiosta kyseisinä vuosikymmeninä oli pakkoadoptioita, mutta sen on täytynyt olla ainakin kymmeniä tuhansia. Arvoisa puhemies, kun näitä pakkoadoptiokäytäntöjä harjoitettiin, territorio oli Kansainyhteisön hallinnon alaisuudessa. Tätä parlamenttia ei ollut vielä muodostettu. ACT:n hallitusta ei ollut olemassa. Tämä parlamentti on kuitenkin ACT:n asukkaiden ääni vuonna 2012. Siksi se on oikea paikka tunnustaa ja ilmaista surumme tämän yhteisön menneisyyden toimista. Jotkut niistä, joihin pakkoadoptio vaikutti henkilökohtaisesti, ovat muuttaneet pois. Jotkut ovat kuolleet. Mutta tämä anteeksipyyntö on osoitettu myös heille. Arvoisa puhemies, suurista kansallisista tutkimuksista ja selvityksistä saatu palaute sekä omassa yhteisössämme asuvilta henkilöiltä saatu palaute osoittavat, että mikään parlamentin tai hallituksen anteeksipyyntö ei voi parantaa pakkoadoptioiden aiheuttamaa tuskaa ja menetyksiä. Senaatin yhteisöasioiden valiokunnan aiemmin tänä vuonna antamassa mietinnössä suositeltiin kansallista anteeksipyyntöä, mutta ei siinä odoteta, että trauma voisi parantua. Yksinkertaisesti siinä suositeltiin anteeksipyyntöä, koska se oli oikea asia ja tapa aloittaa. Kuten eräs senaatin tutkimukseen osallistunut nainen totesi: "Meitä on kunnioitettava tämän maan historiassa äiteinä, joiden lapset vietiin väkisin.</w:t>
      </w:r>
    </w:p>
    <w:p>
      <w:r>
        <w:rPr>
          <w:b/>
          <w:color w:val="FF0000"/>
        </w:rPr>
        <w:t xml:space="preserve">id 125</w:t>
      </w:r>
    </w:p>
    <w:p>
      <w:r>
        <w:rPr>
          <w:b w:val="0"/>
        </w:rPr>
        <w:t xml:space="preserve">Äskettäin Ryan Lambert ehdotti, että Edmonton Oilers olisi haluavat ravistella asioita lähitulevaisuudessa ja ehdotti Rangers kauppakumppaniksi. Tämä sai Daven tarkastelemaan joitakin mahdollisuuksia näiden kahden seuran välillä ja totesi oikein, että sopimuksen aikaansaamiseksi olisi tehtävä paljon työtä. Periaatteessa kahden seuran välinen sopimus on edelleen hyvin kaukaa haettu. Kaikki tämä teoretisointi ja vihjailu kuitenkin korostaa yhtä asiaa: Rangersin pitäisi pysyä tiellä ja pysyä uskollisena omalle sisäiselle kehitykselleen. Miksi Edmonton Oilersilla on räikeitä tarpeita, joihin heidän on puututtava? Osittain siksi, että he eivät ole pystyneet kehittämään omia draft-pickejään. Devan Dubnykin kaltaiset maalivahdit eivät ole pystyneet vastaamaan draft-statukseensa, Alex Planten kaltaiset puolustajat eivät ole nousseet lainkaan esiin ja Magnus Paajarvi-Svenssonin kaltaiset kovasti kehutut hyökkääjät ovat sopeutuneet tähän mennessä odotettua hitaammin. Rangersista voidaan sanoa päinvastaista. Rangersin joukkue on täynnä draftin menestyjiä kuten Lundqvist, Callahan, Hagelin ja lähes koko puolustus. Luonnollisesti Oilers katselee kateellisena Rangersia ja heidän kykyään tuottaa viime vuosina lupauksia ja tietysti tuijottaa innokkaasti Rangersin lupauksia NHL:n ulkopuolella juuri nyt. Mutta myyjä varokoon... Rangersin ei tarvitse tehdä siirtoa juuri nyt, vaan sen sijaan sen pitäisi jatkaa franchisingin rakentamista alhaalta ylöspäin ja varmistaa, että putki NHL:ään pysyy virtaavana. Oilers haluaa puolustusta, mutta Rangersilla ei ole paljon annettavaa. Rangersilla ei todellakaan ole ylimääräistä NHL-maalivahtia siirrettäväksi. Oilersilla on paljon hyökkäysvoimaa, mutta oikeastaan, elleivät he halua luopua Taylor Hallista, Rangersin ei tarvitse järkyttää omenankärryjään. Valtaosa liigasta antaisi äitinsä pois saadakseen Rangersin ennustetun top sixin. Blueshirtsin ykköskuusikko on nuori, mutta kokenut, siunattu koolla ja taidolla ja siinä on eliittiä, todistetusti pelintekijöitä. Lisäksi Nashin myötä he tekivät jo ison siirtonsa. Rangersilla on joukko nuoria lahjakkuuksia, jotka kehittyvät tällä hetkellä ympäri jääkiekkopalloa, kuten Christian Thomas (joka yrittää päästä takaisin raiteilleen ja pärjää siinä sivussa varsin hyvin), JT Miller, Oscar Lindberg ja Jesper Fasth. Periaatteessa Rangersin ei tarvitse lähteä organisaation ulkopuolelle, mikäli he tarvitsevat uusia tulokkaita. Siihen ei ole mitään tarvetta. Joskus medialla ei ole paljon kirjoitettavaa. He luonnollisesti olettavat, että kahden seuran välinen kauppa, olipa se kuinka hatara tahansa, on hyvää luettavaa, ja jossain määrin se on totta. Työsulun aikana ei ole paljon kirjoitettavaa. Rangersin ei tarvitse päästä otsikoihin isolla seksikkäällä siirrolla. Seksikkäämpi liike on se, joka hakee Stanley Cupin kesäkuussa. Rangers ja Glen Sather ovat pärjänneet hyvin, heillä on edelleen valoisa tulevaisuus ja heidän on vain pysyttävä kurssilla. Lambertin artikkeli herättää ajatuksia, mutta se tarjoaa (minun vaatimattomassa mielipiteessäni) vain lisää todisteita siitä, että Rangers on menossa oikeaan suuntaan ja osoittaa, kuinka paljon lahjakkuutta seuralla todella on. Hyviä aikoja on luvassa. Kiitos kaverit. Ei tarvitse tehdä siirtoja sen vuoksi. Meillä on paljon syvyyttä ja potentiaalia. Jos siirto on tarpeen jossakin mahdollisessa määräajassa työkaluja, tiedämme, että voimme, mutta ei tarvitse tehdä mitään tarpeettomia siirtoja. Kyllä...hyvin sanottu, me opetamme ja kehitämme tulevaisuudennäkymiä. Se on hieno asia... Olemme allekirjoittaneet pari mielenkiintoista varaamatonta pelaajaa. Mutta se mitä nautin nähdä on draft pick Klassen on vielä putkessa ja kypsymässä, Noreau todennäköisesti kukoistaa Bueken alaisuudessa...ja on se timantti raakile...sitten olemme draftanneet Skeijin...mitä hänestä tulee...hauska seurata tätä organisaatiota....it on ollut pitkä odotus nähdä meidät tällaisina. St Croixin ja Lindbergin kaltaisia hyökkääjiä odotellaan tulevaisuudessa ja silti lähitulevaisuudessa on Thomas ja McIlrath. Sitten meillä on Hrivik, Jean, Klassen ja Noreau timantteina...ja Kreideria ei mainittu, koska on itsestäänselvyys, että hän on nyt Rangersin jäsen...Ei tarvita enää kauppoja...meillä on juuri sitä mitä tarvitsemme...meillä on jopa korvaajat Ruppille...Jason Wilson Jessissä huoli Thomasista oli se, että hänellä oli suhteellisen heikko (hänen standardeihinsa nähden) viimeinen vuosi OHL:ssä. Hän putosi 99 pisteestä 67 pisteeseen liigassa, jota vanhemmat pelaajat yleensä dominoivat kypsyystekijän takia. Lisää hänen hidas</w:t>
      </w:r>
    </w:p>
    <w:p>
      <w:r>
        <w:rPr>
          <w:b/>
          <w:color w:val="FF0000"/>
        </w:rPr>
        <w:t xml:space="preserve">id 126</w:t>
      </w:r>
    </w:p>
    <w:p>
      <w:r>
        <w:rPr>
          <w:b w:val="0"/>
        </w:rPr>
        <w:t xml:space="preserve">Nyt lailliset yritykset yrittävät varastaa tietojasi Verkossa tieto on valtaa, tai oikeastaan tieto on rahaa. Mitä enemmän yritys saa sinusta selville esimerkiksi seuraamalla verkkosivustoja, joilla vierailet, sitä enemmän se voi ansaita sinulta rahaa. Miten ihmeessä? Kohdistamalla sinulle mainoksia asioista, joita saatat haluta ostaa. Jokainen klikkaus tuo mainostajille rahaa. Valitettavasti tämä tarkoittaa sitä, että jotkut näistä yrityksistä käyttävät hyvin salakavalia menetelmiä saadakseen haltuunsa tietoja sinusta. Yksi tällainen yritys on Compete, joka on juuri sopinut Yhdysvaltain Federal Trade Commissionin (FTC) kanssa syytöksistä, joiden mukaan se käytti henkilötietoja väärin. Compete sai tietoja haltuunsa seuraamalla sen ohjelmistoja ladanneiden henkilöiden selaustottumuksia. Ohjelmiston käyttäjät olivat suostuneet siihen, että Compete kerää tietyn määrän tietoja. FTC:n mukaan Compete keräsi kuitenkin säännöllisesti muita tietoja, kuten luottokorttinumeroita ja muita yksityisiä tietoja. Yritys vakuutti ihmisille lukuisia kertoja, että heidän tietonsa olisivat turvassa, että se olisi kiinnostunut vain vierailluista verkkosivuista ja että henkilökohtaiset tunnistetiedot poistettaisiin, mutta FTC väitti, että nämä lupaukset olivat "vääriä ja harhaanjohtavia". Huolimatta siitä, että Competen omistaa viime kädessä laillinen maailmanlaajuinen mainosyhtiö WPP, FTC väittää, että Compete huijasi käyttäjiä asentamaan ohjelmistonsa. Vaikuttaa siltä, että he kertoivat potentiaalisille käyttäjille, että he voisivat voittaa palkintoja, jos he liittyisivät "kuluttajien panospaneeliin". Käyttäjä saattoi luulla, että hänen olisi vain vastattava markkinatutkimuskysymyksiin, mutta kävi ilmi, että hänen oli itse asiassa asennettava Competen vakoiluohjelmisto järjestelmäänsä. Tämä tapaus todella hämärtää rajaa laillisten yritysten ja hämäräperäisten hakkeriryhmien välillä. Monet käytetyt tekniikat ovat samoja. Muistakaa, että tämän yrityksen omisti suuri kansainvälinen yritys, ei joku hämäräperäinen hakkeri makuuhuoneessaan. Ongelmana on, että sekä hakkerit että lailliset yritykset kilpailevat saadakseen rahaa verkon käyttäjiltä. Yleisesti ottaen sivustot ovat huomanneet, että käyttäjät eivät vain halua maksaa tietyn sivuston tilaamisesta ja käyttämisestä. Ilmaisia sivustoja on liian paljon, jotta tämä malli toimisi. Voitko kuvitella käyttäväsi Facebookia, jos sinun pitäisi maksaa siitä 10 euroa kuukaudessa? Sivustojen on siis yritettävä ansaita rahaa mainonnalla. Ja aivan kuten televisiossa mainokset näyttävät pidentyvän ohjelmien lyhentyessä, myös verkkosivustoilla on yhä enemmän mainoksia. Mutta toisin kuin televisiossa, voit kieltäytyä verkkomainonnasta ja silti käyttää suosikkisivustojasi. AIHEESEEN LIITTYVÄT ARTIKKELIT: Ilmainen Windows Secrets -uutiskirje antaa sinulle ILMAISEKSI parhaat vinkit ja niksit nopeampaan, vakaampaan ja turvallisempaan Windows-järjestelmään. Saat arvokkaita vinkkejä, turvallisuusvaroituksia ja ajankohtaisia Windows-uutisia sekä linkkejä hyödyllisiin ilmaisiin työkaluihin. Artikkelit ovat hyödyllisiä kaikille Windows 7:n, Vistan, XP:n, 2000:n, Me:n ja 98:n käyttäjille.</w:t>
      </w:r>
    </w:p>
    <w:p>
      <w:r>
        <w:rPr>
          <w:b/>
          <w:color w:val="FF0000"/>
        </w:rPr>
        <w:t xml:space="preserve">id 127</w:t>
      </w:r>
    </w:p>
    <w:p>
      <w:r>
        <w:rPr>
          <w:b w:val="0"/>
        </w:rPr>
        <w:t xml:space="preserve">TOP() ei ole BOTTOM() -- Miten päästä T-SQL:ssä pohjalle pohjalle On yllättävää, että T-SQL:ssä on TOP() mutta ei BOTTOM(). Miten voimme siis löytää joukon pohjan? Kerrataan ensin, mitä TOP():lla on tarkoitus saavuttaa. Oletetaan, että on olemassa taulukko nimeltä Ducks, jossa on tietoja palkituista ankoista (emme koskaan kysy, miten tai mistä ne ovat voittaneet nämä palkinnot). Taulukossa on 3 saraketta: Nimi , NumberOfAwards ja Category . Jos voitamme yksinkertaisella SELECT-haulla taulukon, saamme tulokseksi Steve ja Barry, koska ne ovat kaksi parasta palkinnon voittajaa. Ymmärrät idean. Entä jos haluat saada alimman palkinnon voittajan. Ei ole BOTTOM(), joten miten voimme napata tämän tiedon. TOP():een vaikuttaa tietojen järjestys. Seuraava T-SQL palauttaa alimman palkinnon voittajat.</w:t>
      </w:r>
    </w:p>
    <w:p>
      <w:r>
        <w:rPr>
          <w:b/>
          <w:color w:val="FF0000"/>
        </w:rPr>
        <w:t xml:space="preserve">id 128</w:t>
      </w:r>
    </w:p>
    <w:p>
      <w:r>
        <w:rPr>
          <w:b w:val="0"/>
        </w:rPr>
        <w:t xml:space="preserve">College Connect: ALEXANDRIA BACA Kun päätimme kumppanini kanssa muuttaa yhteen, tiesimme, että meidän pitäisi keskustella avoimesti (ja epämukavasti) rahasta. Olemme molemmat jatko-opiskelijoita, ja se tarkoittaa, että budjetissa pysyminen on tärkeää. Sovimme, että jaamme yhteiset menomme 50-50, mukaan lukien ruokaostokset, vuokra ja yleishyödylliset palvelut. Käytämme jääkaappiin ripustettua pientä kuivataulua, jotta voimme seurata, kuka on maksanut mitäkin. Kumpikin kirjoittaa kulunsa omaan sarakkeeseensa, ja kuun lopussa laskemme yhdessä, kuka on velkaa toiselle. Järjestelmä toimii osittain siksi, että ripustamme kuitit magneettiin taulun viereen. Kun kumppanini halusi tietää, miten onnistuin käyttämään 50 dollaria kodintarvikkeisiin Targetissa, hän tiesi, mistä etsiä. Ja sallimme kumpikin verkkotalletukset toistemme pankkitileille, jotta takaisinmaksuprosessi olisi helppoa. Avain yhteisten menojemme hallintaan on avoin viestintä. Kun laskut saapuvat joka kuukausi, keskustelemme siitä, voisiko kulujamme jotenkin pienentää tai parantaa. Pitäisikö meidän vähentää lämmitystä? Muistammeko sammuttaa valot, kun poistumme huoneesta? Kun kumppanini ei halunnut luopua kalliista juustoista ja kotitekoisista kastikkeista ja tajusi, etten syö kohtuullista osuutta hänen gourmet-kotiruokaansa, hän tarjoutui jakamaan ruokaostokset 70-30. Olemme rehellisiä omasta budjetistamme ja siitä, mitä olemme valmiita käyttämään tai missä haluamme säästää. Jaettu taloudellinen vastuu on tärkeää myös silloin, kun on kyse asumisesta merkittävän kumppanin kanssa. Kumppanini ja minä jaamme kaikki menot puoliksi (paitsi ruokaostokset), jotta asiat pysyisivät mahdollisimman oikeudenmukaisina.  Käyttämämme kestävät tarvikkeet, kuten huonekalut tai astiat, kuuluvat sille, joka on suostunut maksamaan ne itsenäisesti. Useimmiten minusta on epämukavaa puhua rahasta. Olen säästäväinen jokapäiväisessä elämässäni, mutta minulla on enemmän opintolainaa kuin haluan ajatella. Eikä raha-asioideni yksityiskohdista puhuminen ole varsinaisesti romanttista. Lisäksi tunnen syyllisyyttä siitä, että minulla on enemmän velkoja kuin kumppanillani, jolla ei ole yhtään. Mutta jos et pysty puhumaan rahasta kumppanisi kanssa, ongelma on luultavasti suurempi. Vanhempani tapasivat sanoa minulle, että kommunikaatio on avain kaikkeen suhteeseen, ja olen huomannut, että se pätee varmasti myös raha-asioissa. -- Alexandria Baca on Missourin yliopiston konvergenssijournalismin jatko-opiskelija.</w:t>
      </w:r>
    </w:p>
    <w:p>
      <w:r>
        <w:rPr>
          <w:b/>
          <w:color w:val="FF0000"/>
        </w:rPr>
        <w:t xml:space="preserve">id 129</w:t>
      </w:r>
    </w:p>
    <w:p>
      <w:r>
        <w:rPr>
          <w:b w:val="0"/>
        </w:rPr>
        <w:t xml:space="preserve">Jaa tämä tarina Sandy-hurrikaanin ajoitus herättää ajatuksia. Viikko ennen vaaleja luonto antaa maailmalle - ja erityisesti Yhdysvalloille - eeppisten mittasuhteiden herätyksen. Kun meitä on parin viime kuukauden ajan pommitettu tiedoilla presidentinvaalikeskusteluista - olimme jo luopuneet siitä, että mikään voisi rikkoa vaalien ympärivuorokautista uutisointia. Kunnes 30. lokakuuta. Jotkut pitävät Sandyn ajoitusta sattumana - mutta siitä huolimatta tämä yhteensattuma on hyvin silmiinpistävä. Ainoa asia, joka onnistui saamaan median vaaliraportoinnissa vetoapua, oli presidentinvaalikeskustelujen aiheeton asia: ilmastonmuutos - esimerkkinä Sandy-hurrikaani. Vaikka ilmastonmuutos jätettiin pois vaalien yleisestä käsittelystä, Sandy sijoittui sen keskelle ja maalasi selkeän kuvan siitä, mistä on kyse. On houkuttelevaa nähdä mallia vaaleja edeltävinä kuukausina saaduissa ilmastovaroituksissa: Ensin oli vakava kuivuus keväällä ja kesällä 2012. Sitten, toisena muistutuksena poliitikoille, Isaac-myrsky puuttui Floridassa pidettyyn republikaanien kokoukseen. Nämä tapahtumat eivät riittäneet nostamaan ilmastonmuutosta julkiselle asialistalle, ja sitten kolmas, paljon voimakkaampi viesti lähetettiin Yhdysvaltain itärannikon valtakeskuksiin Sandyn muodossa. Ehkä tarvitaan hyvin taikauskoinen mieli näkemään tämä kuvio, mutta riippumatta siitä, mitä päätämme hyväksyä ja uskoa ilmastonmuutoksesta: Olemme siirtymässä Sandyjen aikakauteen. Lähitulevaisuudessamme tulee olemaan paljon enemmän Sandyjä, ja ne pahenevat. New Yorkin kuvernööri Andrew Cuomon sanoin: "Meillä on nyt joka toinen vuosi 100 vuoden tulva." Sandyn kaltainen äärimmäinen katastrofi on kuitenkin vanha uutinen. Tutkijat ovat varoittaneet meitä vuosikymmeniä siitä, että ilmastokatastrofit lisääntyvät, jos emme sopeudu ajoissa. Rannikkokaupungit, kuten New York, ovat erityisen alttiita tällaiselle ilmastonmuutokselle, ja tulvien ehkäisyn ja hallinnan pitäisi olla niiden ydinosaamista. Nyt päivämäärää 30.10. olisi pidettävä jälleen yhtenä todisteena siitä, että olemme jo ylittäneet tärkeät käännekohdat ja että "100-vuotismyrskyistä" ja tulvista tulee osa jokapäiväistä elämäämme. Yllätykseen ei ole syytä. New York sai muutaman päivän varoituksen Sandysta ja taisteli raivokkaasti vahinkojen minimoimiseksi - mutta teimme mitä tahansa, tärkeät käännekohdat on ylitetty jo vuosia sitten, eikä kukaan voi käsittää, millaisen yhteiskunnan kanssa joudumme tekemisiin tulevaisuudessa. Viimeisimpien tieteellisten ennusteiden mukaan maapallon lämpötila nousee tällä vuosisadalla vähintään neljä astetta, ehkä jopa kuusi astetta. Vähintä, mitä voimme tehdä, on hyväksyä, että olemme siirtymässä uuteen todellisuuteen, ja tehdä kaikkemme estääkseen sen pahimmat seuraukset. Se on ihmisen älykkyyden ja vastuuntuntomme äärimmäinen koetinkivi. Testi, jossa maailmalla ei ole varaa epäonnistua. Jäljelle jää useita kriittisiä kysymyksiä: Miksi kieltäydymme uudesta ilmastotodellisuudesta, joka ei ole ainoastaan tieteellisesti dokumentoitu vaan myös osoitettu aivan kotiovellamme? Miksi amerikkalainen yleisö ja poliitikot puhuvat katastrofaalisista ilmastokatastrofeista uutena normaalina asiana ilman, että ne suhteutetaan toisiinsa? Miten voimme koskaan ratkaista ihmiskunnan ehkä suurimman haasteen, jos kieltäydymme kutsumasta sitä oikealla nimellä? Jostain kumman syystä uskomme mieluummin, että sään ääri-ilmiöt ovat toisistaan riippumattomia - vaikka ne voimistuvat ja yleistyvätkin. On tietysti mukavampaa nähdä katastrofit luonnonilmiönä, johon meillä ei ole valtaa - tämä näkökulma vapauttaa meidät kaikesta vastuuntunnosta. Mutta haluammeko me tätä? Jos luovumme vastuusta, luovumme myös kontrollista. CCDD: Climate Change Denial Disorder Yleistä kyvyttömyyttämme yhdistää tapahtumia ja ottaa vastuuta voidaan parhaiten kuvata nimellä CCDD - Climate Change Denial Disorder. Vaikka sellaiset taudit kuin tuhkarokko, tuberkuloosi ja isorokko, jotka myös tappoivat paljon ihmisiä, ovat lähes hävinneet rokotusten ansiosta, CCD-häiriö on tarttunut useimpiin meistä, ja se on hyvin tarttuvaa. Valitettavasti johtajat, joiden tarkoitus oli levittää tietoisuutta häiriöstä, presidentti Obama ja presidenttiehdokas Mitt Romney, osoittavat kaikkia oireita, joita ovat: epäonnistuminen ilmastonmuutoksen ja muiden keskeisten yhteiskunnallisten kysymysten, kuten talouden, kestävien energialähteiden etsimisen ja ulkopolitiikan, välisen yhteyden tunnustamisessa epäonnistuminen yleisen tietoisuuden herättämisessä asettamalla ilmastonmuutos korkealle sijalle poliittisella asialistalla. epäonnistuminen ilmastonmuutoksen puolesta puhumisessa - tunnetaan myös nimellä ilmastohiljaisuus. Tämä on yksi todennäköinen selitys sille, miksi nämä vaalit ovat katkaisseet 24 vuotta kestäneen sarjan.</w:t>
      </w:r>
    </w:p>
    <w:p>
      <w:r>
        <w:rPr>
          <w:b/>
          <w:color w:val="FF0000"/>
        </w:rPr>
        <w:t xml:space="preserve">id 130</w:t>
      </w:r>
    </w:p>
    <w:p>
      <w:r>
        <w:rPr>
          <w:b w:val="0"/>
        </w:rPr>
        <w:t xml:space="preserve">Aivan kuten romaani kertoo tarinan ("Voi voi", EM Forster valitti), keittokirjassa on reseptejä. Ja aivan kuten jotkut romaanikirjailijat, kuten Forster, ovat kokeneet, että tarina on valitettava osa kaunokirjallisuutta, niin jotkut keittokirjoittajat kokevat, että reseptit ovat valitettavia osia ruokakirjallisuudessa. Useimmissa keittokirjoissa Elizabeth Davidin keittokirjaan asti reseptit olivat jokseenkin pinnallisia. Joskus kuulee valituksia siitä, että Davidin reseptit eivät ole toimineet, mutta se johtuu mielestäni siitä, että hän oletti lukijoiden käyttävän omia tekniikoitaan. Uskon, että hän olisi yllättynyt, jos lukijat olisivat pitäneet hänen sanojaan täsmällisinä ja erehtymättöminä ohjeina. Vasta sittemmin olemme omaksuneet ajatuksen, että reseptin pitäisi tarkasti noudatettuna tarjota tie kulinaariseen täydellisyyteen. Kokit tietävät, että tällainen toive on illuusio. Otetaan esimerkiksi yksinkertainen tomaattikastike. Pilkot tai murskaat valkosipulia. Sitä keitetään hetki öljyssä, sitten lisätään tomaattisäilykettä, suolaa ja ehkä hieman sokeria. Haudutat sitä. Mikä voisi olla yksinkertaisempaa? Reseptin mukaan valkosipulia piti kuitenkin kypsentää keskilämmöllä, jolloin se sipisi raivokkaasti ja ruskistui. Kastike on haudutettu 10 minuuttia, kuten reseptissä sanottiin, mutta se on edelleen hyvin nestemäistä - ja pastasi on valmis ja valutettu. Kokenut kokki tekee päätöksiä tämän prosessin jokaisessa vaiheessa ja on luultavasti nostanut ja laskenut pannun alla olevaa lämpöä useita kertoja. Resepti, jossa yritettäisiin kuvata tarkasti, mikä näihin päätöksiin vaikutti, olisi pitkä ja tylsä. Siinä voidaan antaa vihjeitä, kuten "Paista valkosipulia varovasti, kunnes se vapauttaa arominsa" tai "Hauduta kastiketta, kunnes se on sakeaa", mutta siinä kaikki. Ihmiset, jotka yrittävät noudattaa reseptejä kirjaimellisesti - ja heitä on paljon - turhautuvat suuresti, kun ruoat eivät toimi niin kuin reseptissä luvataan. Valitettavasti jokainen keittiö on erilainen: uunin ja lieden lämpötilat vaihtelevat (minun kaasumerkkini 6 voi poiketa sinun keittiöstäsi 30 astetta tai enemmän), laitteet vaihtelevat, kosteus vaihtelee, veden laatu vaihtelee. Kaikkia näitä epäjohdonmukaisuuksia huomioon ottavia ohjeita ei voida laatia. Tämä saattaa olla yksi syy siihen, miksi tutkimusten mukaan useimmat ihmiset kokkaavat vain yhden tai kaksi reseptiä kustakin omistamastaan keittokirjasta. Ensimmäinen ajatukseni oli kirjoittaa kirja nimeltä Ruoanlaitto ilman reseptejä - nimi, joka on ilmestynyt kahdessa kirjassa sen jälkeen, kun ensimmäinen painokseni ilmestyi. Yritin kirjoittaa sitä, jossa annoin yleisiä, selittäviä kertomuksia siitä, miten ruoat toimivat, enkä niinkään ainesosaluetteloita ja ohjeita. Se oli edellä mainitsemastani syystä häkellyttävän pedanttinen ja tylsä. Forsterin tavoin purin luodista: Annoin reseptejä, mutta muistutin samalla, että ne olivat pikemminkin malleja kuin viimeisiä sanoja ruokalajeista, ja niille, jotka halusivat lukea ne, annoin ohjeiden jälkeen "miksi teet sen" -osiot, joissa tarjottiin yksinkertaista keittiötiedettä. Minusta näytti siltä, että useimmille kotikokeille ymmärrys siitä, miten ruoat toimivat, on tärkeämpää kuin ohjeet. Et tarvitse reseptejä suurimpaan osaan siitä, mitä laitat pöytään päivästä toiseen. Tiedän: kun leivot kakkua, on hyödyllistä, että sinulla on luettelo ainesosista ja tarkat ohjeet. Mutta tässä tapauksessa sinun on erityisesti tiedettävä, mitä tapahtuu, kun sekoitat aineksia ja kypsennät niitä. Myönnän, etten ole taitava leipuri, mutta ainakin tiedän, mikä on mennyt pieleen, kun kakkuni keskusta luhistuu. Toivon, että olen samalla hälventänyt muutamia myyttejä - vaikkakin minun on myönnettävä, etteivät ne ole sellaisia, joita Harold McGee's On Food and Cooking -kirjan huolelliset lukijat pitävät yllä. Pitääkö kuivatut pavut liottaa ja keittää nopeasti - ja voiko niiden keitinveteen laittaa suolaa? Pitääkö riisi huuhdella tärkkelyksen poistamiseksi? Tai vanha suosikki, "sinetöikö" lihan? Ja tietenkin, suolataanko munakoisot? Tietoja artikkelista The great recipe swindle Tämä artikkeli on julkaistu guardian.co.uk-sivustolla tiistaina 8. toukokuuta 2012 kello 05.40 EDT . Sitä on viimeksi muutettu klo 04.26 EDT keskiviikkona 9. toukokuuta 2012 . Se julkaistiin ensimmäisen kerran tiistaina 8. toukokuuta 2012 kello 05.57 EDT.</w:t>
      </w:r>
    </w:p>
    <w:p>
      <w:r>
        <w:rPr>
          <w:b/>
          <w:color w:val="FF0000"/>
        </w:rPr>
        <w:t xml:space="preserve">id 131</w:t>
      </w:r>
    </w:p>
    <w:p>
      <w:r>
        <w:rPr>
          <w:b w:val="0"/>
        </w:rPr>
        <w:t xml:space="preserve">Poikani tuli luokseni varhain aamulla yli kuukausi sitten itkien ja peloissaan. Hän näkee harvoin unia tai kertoo minulle siitä muutenkin... Tänä aamuna hän tuli luokseni silminnähden järkyttyneenä ja kertoi nähneensä unta avaruusolennoista. Normaalisti en koskaan ottaisi häntä vakavasti, mutta tänä aamuna ja hänen käytöksensä sai minut kuuntelemaan. Hän alkoi kertoa minulle, että (unessaan) hän heräsi ja pienet harmaat miehet ottivat hänet mukaansa ovesta ulos ja veivät hänet alukseensa. Harmailla miehillä oli isot mustat silmät ja kun kysyin nenästä, hän työnsi nenänsä ylös ja kasvoihinsa, luulisin, että hän halusi saada sen näyttämään siltä, ettei sitä ollut paljon muuta kuin reikiä, ehkä? Kysyin heidän käsistään, ja hän sanoi, että heidän sormensa näyttivät pitkiltä kuin kepit. Hän sanoi, että alus oli hopeinen ja siinä oli keltaisia, vihreitä ja valkoisia valoja. Hän sanoi, että se oli pallo, jonka ympärillä oli rengas... Hän sanoi, että hänet vietiin kuuhun. Hän kertoi, että he puhuivat kuiskaamalla ja hän muisti, että he käskivät häntä "Pysy.... kanssamme". Hän toisti sitä koko ajan. Hän sanoi, että häntä pelotti ja hän pyysi heitä viemään hänet kotiin äidin luo. Tiedän, että televisio ja muu sellainen voi vaikuttaa ihmisiin samoin kuin lapsiin, mutta olen lähes sataprosenttisen varma, ettei hän ole nähnyt mitään ohjelmaa, jossa olisi kerrottu yksityiskohtaisesti kaappauksesta.</w:t>
      </w:r>
    </w:p>
    <w:p>
      <w:r>
        <w:rPr>
          <w:b/>
          <w:color w:val="FF0000"/>
        </w:rPr>
        <w:t xml:space="preserve">id 132</w:t>
      </w:r>
    </w:p>
    <w:p>
      <w:r>
        <w:rPr>
          <w:b w:val="0"/>
        </w:rPr>
        <w:t xml:space="preserve">Osoittaa, miten musiikista on tulossa ainutlaatuinen tapa päästä käsiksi kulttuurisen edustuksen, vaihdon, kiistelyn ja kokemuksen rakentamisen erityisiin paikkoihin Uudet teoreettiset ulottuvuudet tai tutkimukset, jotka ovat ominaisia "musiikin uudelle kulttuurihistorialle" Mukana on sekä musiikkitieteen että historian eturivin kirjoittajia Tämä teos osoittaa kulttuurihistorian viimeaikaisen suunnan, sellaisena kuin sitä nyt harjoitetaan sekä historiassa että musiikkitieteessä, jotta voidaan käsittää inhimillisten kokemusten, ymmärryksen ja merkityksen alueet - miten niitä rakennetaan, niistä neuvotellaan ja niistä viestitään sekä yksilöllisellä että sosiaalisella tasolla. Aivan kuten historioitsijat pyrkivät ymmärtämään merkitysten rakentumista ja välittymistä, myös musiikkitieteilijät suuntautuvat uusiin tutkimuksiin, jotka koskevat kulttuurisia representaatioita ja niiden sosiaalista dynamiikkaa, mutta ovat samalla tietoisia musiikin omaleimaisesta representaatiorekisteristä abstraktina kielenä ja esittävänä taiteena. Kuten musiikkitieteilijöiden ja historioitsijoiden tässä teoksessa analysoimat tapaustutkimukset osoittavat, molemmat alat eivät ainoastaan aseta samankaltaisia kysymyksiä, vaan pyrkivät tutkimaan itse musiikkia yhdessä niiden merkityksellisten kehystävien tekijöiden ja kontekstien kanssa, jotka ovat antaneet sille merkityksen. Ne pyrkivät tekemään tämän tosiasioihin perustuvan, mutta teoreettisesti hienostuneen tulkinnan avulla, jossa yhdistyvät 1980- ja 1990-luvun "uudelle kulttuurihistorialle" ja "uudelle musiikkitieteelle" ominaiset kielen ja semiotiikan oivallukset sekä uudemmat sosiologiset teoriat ja niiden näkökulma siihen, miten symbolit toimivat laajemmassa sosiaalisen vallan kentässä. Teos valaisee, miten musiikkitieteilijät ja -historioitsijat harjoittavat uutta kulttuurihistoriaa käyttäen samankaltaisia ja erityisesti niitä, jotka ovat syntyneet kieltä, symboleja, merkityksiä ja niiden sosiaalista sekä poliittista dynamiikkaa koskevien teoreettisten näkökulmien viimeaikaisesta synteesistä. Näihin kuuluvat kysymykset kulttuuri-identiteetistä ja sen ilmaisusta tai sen rakentamisesta, representaatioista ja vaihdoista, joihin musiikki tarjoaa merkittävän tavan päästä käsiksi. Näillä aloilla työskentelevät tutkijat ovat huolissaan niistä kulttuurisista paikoista, joissa identiteettiä rakennetaan tai pyritään hallitsemaan, sekä sen kyseenalaistamisesta aktiivisen toimijuuden kautta sosiaalisella ja yksilöllisellä tasolla, mikä käsittää subjektiivisuuden suhteessa laajempaan kulttuuriseen kokonaisuuteen. Tässä yhteydessä voidaan nähdä sekä historioitsijoiden että musiikkitieteilijöiden yrityksiä sitoutua uusiin tapoihin hahmottaa musiikin, ideologian ja politiikan niveltymistä, joita Foucault'n, Bourdieun, Eliasin, Habermasin ja muiden kaltaiset henkilöt ovat avanneet. Merkitysten ja symbolien tutkimus on siten sekä relationaalista että kontekstisidonnaista, kun he pyrkivät avaamaan sosiaalisen ja poliittisen vallan lisäksi myös kiistämisen ja kieltäytymisen strategioita. Muut tässä teoksessa edustettuina olevat tutkijat ovat erityisen kiinnostuneita kulttuurisista käytännöistä, kollektiivisesta muistista, välittämisestä ja arvioinnista sellaisena kuin se muodostuu ja sitten neuvotellaan, ja he ovat saaneet vaikutteita de Certeaun, Corbinin, Chartierin ja Noran kaltaisilta henkilöiltä. Näin ollen osa kokoelmasta on omistettu kulttuuriselle kokemukselle, käytännölle ja omaksumiselle, ja siinä on koottu yhteen ne kulttuuriset areenat, joilla musiikki sekä valaisee että valaisee edelleen käyttötarkoituksia, kollektiivisia käytäntöjä, merkintätapoja, arviointia tai vastaanottoa. Tässä artikkelissa mukana olevat historioitsijat ja musiikkitieteilijät ovat tietoisia kaikista ulottuvuuksista, jotka voivat vaikuttaa merkityksen rakentamiseen, mukaan lukien erityiset materiaaliset merkinnät sekä taiteellisen kielen symbolinen potentiaali. Näin ollen "uudelle kulttuurihistorialle" on ominaista se, miten tekstien muodoista voi tulla olennainen tekijä niiden merkityksen luomisessa, sillä eri ryhmät kohtaavat, "omistavat" ja kokevat teoksen eri tavoin ja erilaisten kuulo- ja näkökulttuurien puitteissa. Lukijakunta: Musiikintutkijat ja historioitsijat; myös kirjallisuuden, kielten, kuvataiteen, valtio-opin ja sosiologian tutkijat. Toimittanut Jane F. Fulcher , Michiganin yliopiston musiikkitieteen professori: Celia Applegate on historian professori Rochesterin yliopistossa New Yorkissa ja opettaa Euroopan ja Saksan historiaa. Hänen julkaisujaan ovat muun muassa Bach in Berlin: Nation and Culture in Mendelssohn's Revival of the St. Matthew Passion (Cornell University Press, 2005), Music &amp; German National Identity, yhdessä Pamela Potterin kanssa (University of Chicago Press, 2002), ja "How German is it? Nationalism and the Origins of Serious Music in Early Nineteenth-Century Germany" (Nationalismi ja vakavan musiikin alkuperä 1800-luvun alun Saksassa), 19. vuosisadan musiikki (kevät 1998). Hän työstää parhaillaan suurta tutkimusta modernin Saksan musiikkikulttuurista 1700-luvulta lähtien.</w:t>
      </w:r>
    </w:p>
    <w:p>
      <w:r>
        <w:rPr>
          <w:b/>
          <w:color w:val="FF0000"/>
        </w:rPr>
        <w:t xml:space="preserve">id 133</w:t>
      </w:r>
    </w:p>
    <w:p>
      <w:r>
        <w:rPr>
          <w:b w:val="0"/>
        </w:rPr>
        <w:t xml:space="preserve">Kommentit Tarvitsen selitystä siitä, miten käyttää olla tai olla tai olla on todella vaikeaa . mikä ero on näiden kahden lauseen välillä 1 .I thought he was being silly. 2 .luulin, että hän oli ollut hassu. 3 .luulin, että hän olisi ollut hassu. Hei Zeyad, lause numero 2 ei ole hyvää englantia. Lause 1 kertoo siitä, miten puhuja ajatteli hänen käyttäytyneen aiemmin. Lause 3 puhuu puhujan odotuksesta tai ennusteesta menneisyydessä. Terveisin, Adam The LearnEnglish Team</w:t>
      </w:r>
    </w:p>
    <w:p>
      <w:r>
        <w:rPr>
          <w:b/>
          <w:color w:val="FF0000"/>
        </w:rPr>
        <w:t xml:space="preserve">id 134</w:t>
      </w:r>
    </w:p>
    <w:p>
      <w:r>
        <w:rPr>
          <w:b w:val="0"/>
        </w:rPr>
        <w:t xml:space="preserve">Edulliset maailman parhaat julkiset liikennejärjestelmät Tehokkaat, tehokkaat ja kattavat. Maailman parhaat julkiset liikennejärjestelmät noudattavat näitä kolmea keskeistä "E:tä". Onneksi "kallis" ei useimmiten kuulu niihin. Montral, Kanada Kuten Montralin kaltaiselle kosmopoliittiselle kaupungille sopii, hyvin toimiva julkinen liikennejärjestelmä täyttää aukkoja niille, jotka ovat tarpeeksi viisaita välttääkseen sekä auton että esikaupunkielämän. Mtro de Montral palvelee keskimäärin yli 1,1 miljoonaa matkustajaa päivässä, mikä riittää Kanadan kärkeen. Kun tähän lisätään vielä lukuisat bussilinjat, Bixi-pyöränvaihto-ohjelma ja lähijunaliikenne, vain New York City ylittää Montralin joukkoliikenneverkoston Pohjois-Amerikassa sekä laajuudessa että matkustajamäärissä asukasta kohden. Melbournen asema Australian viihtyisimpänä kaupunkina perustuu suurelta osin julkiseen liikennejärjestelmään, johon kuuluu maailman laajin raitiovaunuverkosto, metrojunaverkosto, satoja bussilinjoja, kaupunkien väliset junayhteydet ja suosittu pyöränvuokrausjärjestelmä. Elämä urbaanissa Victorian pääkaupungissa on ihanaa ilman autoa. Soulin metrolinja on jättiläismäinen, ja se palvelee Korean maanisessa pääkaupungissa asianmukaisesti yli 8 miljoonaa matkustajaa päivässä. Lähes 24 miljoonan asukkaan suurkaupungissa järjestelmän hypertehokkuus, moitteeton kunto ja logistinen helppokäyttöisyys räjäyttävät tajunnan. Halpa, nopea ja helppokäyttöinen metro kattaa noin 18 linjaa, 328 asemaa ja 930 kilometriä. Pariisin Mtropolitain on jugendtyylin valokuvauksellinen linnake, jolle on vain vähän kilpailijoita. Ainoastaan Moskovan metropoliten ottaa keskimäärin enemmän matkustajia maanosassa. Ranskan kompaktia pääkaupunkia ei ole tehty autoja varten, ja itse asiassa alle 10 prosenttia Pariisin matkoista tehdään moottoriajoneuvolla. Huolimatta siitä, että 4,5 miljoonaa plus käyttää metroa päivittäin, järjestelmä on malliesimerkki tarkkuudesta. Kaupungin pyöränvuokrausjärjestelmä oli edelläkävijä. Iso Omena on ikonien kaupunki: Central Park, Wall Street, uusi One World Trade Center. New Yorkin metro (Helvetica-fontti ja kaikki) on toinen. Vain kuusi metrojärjestelmää maailmassa ylittää verkon keskimääräisen matkustajamäärän (Peking, Guangzhou, Moskova, Soul, Shanghai ja Tokio). Pelkät tilastot hämmentävät: 5,3 miljoonaa arkipäivän matkaa, 468 asemaa, 1 355 kilometriä rataa ja 24/7/365-palvelu. New Yorkin metro ei kuitenkaan ole läheskään yksin. Matkustajalauttaliikenne on Gothamin julkisen liikenteen ihana, laulamaton sankari, ja linja-autojärjestelmä liikennöi 4 300 ajoneuvoa 219 linjalla viidessä kaupunginosassa. Moni ajattelee Alankomaiden pääkaupungista kanaaleja ja polkupyöriä (ok, myös kannabiskahviloita), mutta Amsterdamin raitiovaunuverkosto on varmasti yhtä vertauskuvallinen. Järjestelmä, joka on ollut kaupungin peruspilari jo yli 135 vuotta, kattaa koko Amsterdamin sekä Haarlemin ja Zandvoortin kaltaiset kaupungit. Raitiovaunu on ylivoimaisesti paras tapa haravoida Mokumia, lukuun ottamatta mukavia tennareita tai hollantilaisvalmisteista polkupyörää. Auto Amsterdamissa? Ei koskaan! Jokainen, jolla on ollut ilo käyttää Hongkongin kansainvälisen lentokentän näppärää automaattista People Moveria ja futuristista Airport Expressiä keskustaan, tietää, että Hongkong on julkisen liikenteen malliesimerkki. Kaupungin joukkoliikennerautatiet asettavat kultaisen standardin Manner-Kiinalle. HotelClubin matkablogi on paikka, jossa matkailun outo, hassu ja ihmeellinen maailma kokoontuu yhteen. Löydät postauksia vihreistä tai ympäristöystävällisistä matkaideoista, mielenkiintoisista ja tuntemattomista kohteista ja hotelleista sekä postauksia matkustamisen kulttuurisesta puolesta. Esittelemme myös vieraskirjoituksia, blogikarnevaaleja, suosikkimatkavideoitamme ja -kuviamme, ja tilaamalla voit osallistua uusiin upeisiin kilpailuihimme!</w:t>
      </w:r>
    </w:p>
    <w:p>
      <w:r>
        <w:rPr>
          <w:b/>
          <w:color w:val="FF0000"/>
        </w:rPr>
        <w:t xml:space="preserve">id 135</w:t>
      </w:r>
    </w:p>
    <w:p>
      <w:r>
        <w:rPr>
          <w:b w:val="0"/>
        </w:rPr>
        <w:t xml:space="preserve">Meillä on tapana puhua paljon hengellisyydestä, mutta mitä me oikeastaan tarkoitamme? Joissain tapauksissa sillä viitataan sieluun tai omaan sisäiseen olemukseen. Se on se osa sinusta, joka on riippumaton fyysisestä olemassaolostasi: sinä -olemuksesi ydin ja ohjaava valo, joka motivoi sinua olemaan parempi. Jos huomaat olevasi väärällä tiellä - kuten niin monet meistä ajoittain tekevät - henkinen transformaatio on reittisi takaisin onnellisuuteen, tyytyväisyyteen ja täyttymykseen elämässä. Nykyaikana ihmiset ottavat henkisyytensä omiin käsiinsä. Nykyään etsimme todennäköisemmin omia vastauksiamme hengellisiin kysymyksiin kuin yritämme käyttää uskontoa selittämään meitä askarruttavia asioita. Parasta on se, että on niin monia tapoja todella tutkia omaa henkisyyttään; voit kokeilla niin monia menetelmiä kuin haluat löytääksesi sen, joka toimii sinulle parhaiten. Niin kauan kuin käytät aikaa kehittääksesi itseäsi ihmisenä, tunnet varmasti inspiroituneena johtaessasi tarkoituksenmukaista elämääsi. Mitkä ovat yleisimpiä hengellisiä harjoituksia? Seuraavat harjoitukset voivat auttaa sinua pääsemään kosketuksiin oman henkisyytesi kanssa:  Rukous. Rukouksen teko on yhteinen monille maailman suurimmille uskonnoille, ja sitä voidaan tehdä yhteisöllisesti tai yksilöllisesti. Rukoillessasi yrität keskustella jonkin suuremman voiman tai jumaluuden kanssa, ja sanasi voivat jäädä hiljaisiksi päähäsi, ne voidaan puhua ääneen tai niitä voidaan laulaa tai veisata. Rukoukset voivat olla muodoltaan pyyntöjä saada ohjausta, ylistystä ja palvomista, synnintunnustuksia tai kiitollisuuden osoituksia.  Jooga. Jooga on alun perin peräisin hindulaisuudesta, mutta muinaisista alkulähteistään lähtien se on sisällytetty itäisiin uskontoihin, kuten buddhalaisuuteen, jainismiin ja sikhismiin. Se on myös levinnyt länsimaissa new age -henkisyyden periaatteena. Jooga yhdistää kehon, mielen ja hengen tiettyjen asentojen avulla.  Meditaatio. Meditaatio on mielen harjoittamista, ja se on myös monien itämaisten uskontojen keskeinen periaate. Meditaatiota harjoittavat nykyään kuitenkin kaikkialla maailmassa ihmiset, jotka haluavat lopettaa mielen levottomuuden, tuntea todellista onnellisuutta ja löytää sisäisen hiljaisuuden. Meditaation uskomaton suosio johtuu luultavasti siitä, että se on joustava harjoitus, jota voi harjoittaa melkein missä tahansa. Yksilön tarvitsee vain sitoutua tavoitteeseen saavuttaa henkinen muutos. Muita hengellisiä harjoituksia ovat esimerkiksi kasvissyönti, ulkoilu, paastoaminen, pyhiinvaellukset ja uskonnollisiin seremonioihin osallistuminen. Mutta miten nämä harjoitukset todella muuttavat sinua parempaan suuntaan? Miten hengelliset harjoitukset voivat muuttaa sinua Ehkä olet yrittänyt rukoilla, joogata tai meditoida, mutta et ole onnistunut siinä juuri lainkaan. Älä pelkää myöntää, jos yksi tai useampi edellä mainituista hengellisistä harjoituksista on kiehtonut sinua, mutta et ole koskaan saanut odotettuja tuloksia. No, totuus hengellisyytesi ravitsemisesta näiden toimintojen avulla on, että itsessäsi näkemäsi muutokset eivät tapahdu yhdessä yössä. Tarvitaan toistuvia ponnisteluja pitkällä aikavälillä, jotta voit todella nähdä itsesi muuttuvan henkisesti. Kun olet sitoutunut tavoitteeseesi tehdä muutos elämässäsi, ei voi olla pahitteeksi käyttää saatavilla olevia resursseja. Stillness on meditaatioon perustuva elämäntapakurssi, joka auttaa ihmisiä vaalimaan ja ravitsemaan omaa henkisyyden tunnettaan. Se perustuu käytännönläheiseen lähestymistapaan hengelliseen muutokseen 2000-luvulla; se hyväksyy sen, että elämme nopeatempoisessa maailmassa, jossa on vaikea hidastaa vauhtia edes hetkeksi. Stillness voi auttaa sinua löytämään sisäisen rauhan tunteen, kun saat käyttöösi oman henkilökohtaisen Stillness-äänesi. Kun käytät Stillness-ääntä meditaation, rukouksen tai rentoutumisen apuna, siirryt välittömästi olotilaan, joka on oman sisäisen olemuksesi ilmaus - ja siellä on täysin mahdollista saavuttaa autuus. Jos haluat lisätietoja Stillness-liikkeestä, klikkaa alla olevaa linkkiä.</w:t>
      </w:r>
    </w:p>
    <w:p>
      <w:r>
        <w:rPr>
          <w:b/>
          <w:color w:val="FF0000"/>
        </w:rPr>
        <w:t xml:space="preserve">id 136</w:t>
      </w:r>
    </w:p>
    <w:p>
      <w:r>
        <w:rPr>
          <w:b w:val="0"/>
        </w:rPr>
        <w:t xml:space="preserve">HeyUGuysin haastattelu - Barry Norman, CBE Palaa ajatuksissasi internetiä edeltävään aikaan (kieltämättä vaikea tehtävä), jolloin elokuviin liittyvää sisältöä oli niukasti ja uusimpien julkaisujen ja alan uutisten löytäminen oli kaiken kaikkiaan säästeliäs ja haastava tehtävä. Onneksi oli yksi monivuotinen tv-hahmo, joka tarjosi säännöllisen keinon saada elokuvaherkkuja (edellyttäen, että vanhempasi muistivat painaa videon tallentamista tai että sait lauantaiaamuna uusintoja). Yli kolmen vuosikymmenen ajan elokuvan ystävät seurasivat BBC:n arvostetun Film-ohjelman kautta, kuinka Barry Norman kertoi tulevista elokuvista, keskusteli Hollywoodin eliitin kanssa ja arvosteli viikoittain ilmestyviä valkokangasohjelmia. Norman oli niin suosittu, että hänestä syntyi kuuluisa, usein siteerattu iskulause ("ja miksipä ei?"), ja hänen arvostelunsa antoivat tietoa koko sukupolvelle elokuvafaneja. Meillä oli kadehdittava tilaisuus jutella legendaarisen henkilön kanssa hiljattain puhelimessa ja kysyä häneltä, miten hän teki elokuvakriitikosta pitkän ja hedelmällisen uran. HeyUGuys: Isäsi (Leslie Norman) oli ohjaaja, mutta miten päädyit alalle ja erityisesti elokuvakritiikin alalle? Barry Norman: Isäni tuotti muun muassa The Cruel Sea -elokuvan ja ohjasi Dunkirkin, joten olen kasvanut elokuvateollisuudessa ja tuntenut elokuva-alan ihmisiä koko ikäni. Itse asiassa siirryin journalistiksi ja päädyin Daily Mailin show business -toimittajaksi vuoteen 1971 asti, jolloin lehti fuusioitui ja olin yksi niistä toimittajista, jotka irtisanottiin. Sitten siirryin freelanceriksi ja tein monenlaisia töitä - tein viikoittaista televisioarvostelua The Timesiin, kirjoitin johtajakolumneja The Guardianiin ja urheiluhaastatteluja The Observeriin ja Punchiin. Vuonna 1972 minut kutsuttiin useiden tv-kriitikoiden kanssa Late Night Line-up -ohjelmaan puhumaan edellisen vuoden tv-ohjelmista. Minulla ei ollut minkäänlaista halua päästä televisioon. Täydelliseksi yllätyksekseni pärjäsin hyvin freelance-toimittajana, tein enemmän töitä kuin koskaan aiemmin elämässäni, mutta nautin siitä todella ja ansaitsin enemmän rahaa kuin koskaan aiemmin. Esiintyminen muiden kriitikoiden kanssa näytti kuitenkin menevän todella hyvin, ja muutamaa päivää myöhemmin sain puhelun Film 71 -nimisen ohjelman tuottajalta, jota esitettiin tuolloin vain Lontoossa ja Kaakkois-Englannissa. Yksi sen tavoitteista oli löytää uusia kasvoja televisioon, joten juontaja vaihtui kuuden viikon välein. Tuottaja oli nähnyt minut toisessa ohjelmassa eikä uskonut, että esiintymiseni pelottaisi katsojia liikaa. Hän piti jutuista, joita kirjoitin The Guardianiin, ja kysyi, haluaisinko kokeilla elokuvien arvostelua. Silloin ajattelin, että toimittajan oli erittäin hyödyllistä hankkia mahdollisimman paljon kokemusta kaikista medioista, joten sanoin kokeilevani sitä. Minulle tehtiin kamera- ja autocue-testejä, ja minulle sanottiin, että olin luonnonlahjakkuus, ja sitten minulle annettiin luettelo elokuvista, jotka piti arvostella seuraavan viikon ohjelmaa varten. Lähdin pois hirveän onnellisena ajatellen, että kokenut tv-tuottaja piti minua todella hyvänä. Kun sopimus tuli, en ollut varma, kuinka luontevana hän todella piti minua, koska sopimus koski kolmea viikkoa, ja sen jälkeen oli mahdollisuus vielä kolmeen esiintymiseen. Tein ensimmäisen ohjelman, ja he päättivät käyttää option, eli olin mukana kuusi viikkoa. Sen jälkeen he pyysivät minua jäämään vielä kolmeksi viikoksi. He kokeilivat tuohon aikaan myös useita henkilöitä, kuten [tunnettua tv-hahmoa, Labour-puolueen jäseneksi muuttunutta] Joan Bakewellia. Se oli sinulle varmaan todellinen tulikaste? Olin ollut televisiossa kolme kertaa tätä ennen, ja se oli aina ollut melko katastrofaalista. Totta puhuakseni olin tullut siihen tulokseen, että televisio ei yksinkertaisesti ollut minua varten. Ihailin ihmisiä, jotka mielestäni menestyivät hyvin [juontajina], mutta en halunnut liittyä heidän joukkoonsa. Luulen, että tämä toimi edukseni, koska jos olisin ennen elokuvaohjelmaa mennyt sinne ajattelemaan, että tämä on suuri mahdollisuuteni, joten en saa mokata sitä, olisin mokannut sen täysin. Olin itse asiassa aika rento, kun menin ohjelmaan, ja luulen, että se oli avainasemassa. Olet varmaan käynyt isäsi kuvauspaikoilla, joissa isäsi työskenteli. Kyllä. Hän työskenteli Ealing-studioilla, ja teini-iässä kävin usein siellä isän kanssa. Aamupäivisin katselin kuvausryhmiä, kun he tekivät erilaisia kohtauksia, mikä oli minusta kiehtovaa. Sitten</w:t>
      </w:r>
    </w:p>
    <w:p>
      <w:r>
        <w:rPr>
          <w:b/>
          <w:color w:val="FF0000"/>
        </w:rPr>
        <w:t xml:space="preserve">id 137</w:t>
      </w:r>
    </w:p>
    <w:p>
      <w:r>
        <w:rPr>
          <w:b w:val="0"/>
        </w:rPr>
        <w:t xml:space="preserve">Johdanto Sikiön pää (viikko 12) Pää ja kaula eivät oikeastaan ole "järjestelmä", vaan ne ovat rakenteellisesti aivan eri alkuperää kuin keho. Pää ja kaula ovat yksi monimutkaisimmista rakenteista, joita alkio muodostaa, ja niissä on erityisiä välirakenteita (nielukaaret) ja kaikkien kolmen alkion kerroksen ( ektodermi , mesodermi , endodermi ) osuus ja merkittävästi myös hermoruston osuus. Nämä osat muodostavat kuitenkin erilaisia rakenteita riippuen siitä, minkä kaaren sisällä ne ovat. Nielukaaren sisällä oleva ontelo muodostaa nielun . Nielu osallistuu kahden hormonitoimintaa harjoittavan elimen toimintaan, katossa aivolisäkkeen (hypofyysi) ja lattiassa kilpirauhasen. Kilpirauhanen on yksi ensimmäisistä muodostuvista hormonitoimintaa harjoittavista elimistä, ja sillä on tärkeä rooli alkion kehityksessä. Nielun pohjan kaikki kaaret osallistuvat myös kielen muodostumiseen. Joitakin viimeaikaisia havaintoja ja2- ja Dlx-geenit määrittelevät seeprakalojen nielukaarien selkä-, väli- ja ventraalialueet. [1] "Ventraalisesti ekspressoituva erittyvä polypeptidi endoteliini1 (Edn1) jäsentää kahdesta ensimmäisestä nielukaaresta peräisin olevan luuston dorsaalisiin, väli- ja ventraalisiin alueisiin. ...Yhteenlaskettuna työmme osoittaa, että hand2- ja Dlx-geenien ilmentyminen ja toiminta määrittelevät tärkeimmät kuviointidomeenit seeprakalan nielukaarien dorsoventraalisella akselilla."" Tavoitteet Luettele tärkeimmät nielukaarista, pusseista ja halkioista peräisin olevat rakenteet. Tunne kasvojen kehitykseen liittyvät vaiheet ja rakenteet. Ennusta kasvojen ja suulakihalkion epänormaalin kehityksen seuraukset. Kerro lyhyesti kielen kehityksestä. Nielu Nielukaarien sisällä oleva ontelo muodostaa nielun. Nielu on mukana kahdessa hormonitoimintaa harjoittavassa elimessä, katossa [endocrine7.htm aivolisäkkeessä] (hypofyysi) ja lattiassa kilpirauhasessa. Kilpirauhanen on yksi ensimmäisistä muodostuvista hormonitoimintaa harjoittavista elimistä, ja sillä on tärkeä rooli alkion kehityksessä. Kaikkien kaarien nielunpohja osallistuu myös [pää6.htm kieli] muodostumiseen. Nielun kaaren osat Tärkeimmät tunnistettavat piirteet kunkin osalta: kaari , pussi , ura ja kalvo . Osallistuvat pään ja kaulan muodostumiseen ja esiintyvät ihmisellä 4. viikolla. Ensimmäinen kaari edistää suurinta osaa ylä- ja alaleuan rakenteista. Frontonasaaliprosessi Frontonasaaliprosessi (FNP) muodostaa suurimman osan varhaisen kasvojen primordian ylemmästä osasta. Myöhemmin se sulautuu ensimmäisen nielukaaren yläleukaan, joka muodostaa yläleuan. Tämän fuusion epäonnistuminen alkioaikana johtaa huulihalkioon. Pintaekodermin alla oleva prosessimesenkyyymi koostuu kahdesta solupopulaatiosta: neuraaliharjun soluista, jotka muodostavat sidekudokset, ja mesodermistä, joka muodostaa verisuoniverkoston endoteelin. Kanan kehitysmallitutkimuksessa on tunnistettu erityinen pinta-alue, frontonasaalinen ektodermivyöhyke (FEZ), joka on alun perin luun morfogeneettisten proteiinien indusoima ja joka näyttää säätelevän frontonasaalisen prosessin tulevaa kasvua ja kuviointia. Spesifinen frontonasaalinen ektodermivyöhyke sijaitsi frontonasaalisen prosessin ektodermissa, joka sivuaa Sonic hedgehogin (Shh) ja fibroblastikasvutekijä 8:n (Fgf8) ilmentymisalueiden välistä rajaa. [2] Pää/kallo Chondrocranium muodostaa alempien selkärankaisten kallonpohjan ympäröi aivot kallon holvi calveria kasvojen luuranko aryngeaalikaaret Sensory Placodes Sensory placodes (viikko 5) Viikon 4 aikana pään alueelle muodostuu pareittain rostro-caudaalisesti sarja paksuuntuneita pintaektodermialappuja. Viimeaikaiset tutkimukset viittaavat siihen, että kaikki aistiplakodit voivat syntyä yhteisestä panplacodaalisesta primordiumista hermolevyn ympärillä ja erilaistua ja saada lopulta erilaisia kehitysvaiheita. Nämä aistiplokodit muodostavat myöhemmin keskeiset osat jokaiselle aistillemme (näkö, kuulo ja haju). Muilla lajeilla on useita muita istukoita</w:t>
      </w:r>
    </w:p>
    <w:p>
      <w:r>
        <w:rPr>
          <w:b/>
          <w:color w:val="FF0000"/>
        </w:rPr>
        <w:t xml:space="preserve">id 138</w:t>
      </w:r>
    </w:p>
    <w:p>
      <w:r>
        <w:rPr>
          <w:b w:val="0"/>
        </w:rPr>
        <w:t xml:space="preserve">Ratkaistu kysymys Onko heidän mitään apua minulle? Tässä se on, viikko ennen kiitospäivää ja minun alaspäin dumps mieliala on jo täydessä vauhdissa. Niin paljon kuin rakastankin juhlapyhiä, pelkään niitä myös. Katselen ympärilleni talossani... halkeillut kipsilevy, rikkinäinen ikkuna, joka on teipattu kiinni, rikkinäinen uuni, paikattu reikä lattiassa, ja tiedän, että kaikki nämä asiat tarvitsevat huomiotani ja rahaa korjaamiseen. Sitten katson kahta teini-ikäistä poikaani, jotka lähtevät kouluun liian pienet saappaat jalassa ja ilman takkia tänä 32-asteisena aamuna (joka on todella kylmä Kaakkois-Texasille), ja en voi olla ajattelematta, kuinka he ansaitsevat niin paljon enemmän kuin mitä minulla on annettavaa. Kun kaikki muut suunnittelevat kiitospäivän juhlia, mietin, miten ihmeessä pystyn huolehtimaan kaikesta tästä, heistä ja laskuista ja silti pitämään onnelliset juhlapyhät??? Eniten minua vaivaa se, että emme ole pummeja, olen ollut naimisissa 18 vuotta, miehelläni on hyvä työ, jossa tienaa kunnolla. On ollut hyvin vaikeaa selvitä viime vuosina, kun en ole pystynyt työskentelemään. Joulukuussa 09' jätin työni hoitamaan vanhinta poikaani, jolla todettiin leukemia. Hän voi nyt loistavasti, ja hänen hoitonsa loppuu ensi vuoden huhtikuussa, mutta en silti voi palata töihin, koska jos palaan, kotitalouteni tienaa liikaa rahaa, ja hän menettää lääketukensa, joka on niin arvokas ja elintärkeä tässä vaiheessa. Hän ei koskaan saisi tarvitsemaansa hoitoa ilman sitä. Käteni ovat sidotut, minusta tuntuu, etten voi parantaa elämäämme, vaikka tekisin mitä. Se on noidankehä, jota käyn läpi joka päivä. Yritän pitää pääni veden yläpuolella, mutta se vie minut, henkeni ja toivoni. En pysty pitämään päätäni puhtaana. Yritän ajatella positiivisesti, mutta sitten kaikki ongelmat parveilevat taas ja ottavat vallan. Tämän kaiken kautta ymmärrän kuitenkin, miten onnekas olen. Tiedän, että asiat voisivat olla paljon huonomminkin. Minulla ei olisi ollut poikaani täällä kanssani tänään, se olisi voinut helposti kääntyä synkemmälle tielle... jonka valitettavasti tunnen nyt liiankin hyvin, koska olen menettänyt niin monia lapsia, jotka opimme tuntemaan ja rakastamaan lasten syöpäklinikalla. Perheeni voisi olla koditon, rahaton jne... Olen joka päivä kiitollinen siitä, mitä minulla on. Toivon vain, että voisimme välillä saada taukoa. Että voisin korjata kotini ongelmat, että minulla olisi varaa ostaa lapsilleni uudet saappaat ja takit ja että minulla olisi vielä varaa jouluun. Tänä vuonna he saavat asioita, joita he tarvitsevat, eivätkä asioita, joita he haluavat. Oletan, että se on parempi kuin ei mitään, ja olen onnekas, että pystyn toivottavasti tarjoamaan ainakin ne, mutta se ei silti helpota sitä surua, jonka näen heidän silmissään jouluaamuna, kun he eivät saa sitä, mitä ovat pyytäneet koko vuoden. En tiedä, onko tämä ketju oikeastaan edes kysymys, vaan yritän vain järkeillä itseni kanssa ja saada järkeä asioihin ja yrittää muistaa, mistä olen kiitollinen. Jos jollain on ideoita tai ehdotuksia siitä, mitä voin tehdä piristääkseni mielialaani, kertokaa... ja älkää olko ilkeitä. Tiedän, etten ole ainoa, joka kärsii, haluan vain tavoittaa muita kaltaisiani, jotka voivat samaistua. Puhuminen auttaa...kuka tietää, ehkä voin saada jonkun toisenkin tuntemaan olonsa paremmaksi...? Paras vastaus - Askerin valitsema Mielestäni tarvitset vain halauksen ja taputuksen selkään, joskus se on kultaa arvokkaampaa.Kun katselen ympärilleni kodissani, minäkin tarvitsen joitakin korjauksia, joita ei saada tehtyä ennen kevättä, myös sairauden vuoksi.Nyt on liian myöhäistä huolehtia siitä, tämän vuoden osalta.Joten teidän on katsottava asiaa sillä tavalla ja vietettävä juhlapyhiä, koska se on palkintomme loppuvuodesta.Voitte etsiä netistä parempia tarjouksia kuin mitä kaupat tarjoavat, monesti ilmainen toimitus.Olen varma, että tiedätte panttilainaamoista, säästöliikkeistä, niissä on monia löytöjä tähän aikaan vuodesta.Olen ollut siellä itse monta kertaa.Joulu on JEESUKSESTA ja PERHEESTÄ, olette niin siunattuja. Kiitos Johnnie, luulen, että tämä on juuri sitä, mitä tarvitsin kuulla. Olet oikeassa, elämässä on aina asioita, jotka "täytyy" tehdä, mutta jotka eivät välttämättä ole ensisijaisia. Tärkeämpää on vaalia niitä hetkiä, jotka voimme viettää toistemme kanssa, oli tilanne mikä tahansa. Hyviä juttuja! Jatka katsomista ylöspäin ja muista, mitä sinulla on, mistä olet kiitollinen. Jotkut ihmiset ovat kodittomia eivätkä</w:t>
      </w:r>
    </w:p>
    <w:p>
      <w:r>
        <w:rPr>
          <w:b/>
          <w:color w:val="FF0000"/>
        </w:rPr>
        <w:t xml:space="preserve">id 139</w:t>
      </w:r>
    </w:p>
    <w:p>
      <w:r>
        <w:rPr>
          <w:b w:val="0"/>
        </w:rPr>
        <w:t xml:space="preserve">Ratkaisu 5 1 Reshape-paketin tietokokonaisuus tips sisältää mittaustulokset tarjoilijan saamista tippeistä kahden kuukauden ajalta. Seuraavassa koodissa suoritetaan kahden otoksen t-testi nollahypoteesille, jonka mukaan miesten keskimääräinen tippi (prosentteina kokonaislaskusta) on sama kuin naisten keskimääräinen tippi. Prosenttiprosenttijuomien histogrammia tarkasteltaessa havaitaan joitakin poikkeamia, joiden prosentuaaliset juomarahat ovat hyvin suuria. Kaksi ihmistä antaa yli 40 %:n tipin, molemmat suhteellisen pienistä seteleistä (alle 10 dollaria). T-työkalut eivät ole vastustuskykyisiä poikkeaville arvoille, ja nämä arvot saattavat vaikuttaa liikaa analyysiin. Yksi vaihtoehto on yksinkertaisesti poistaa ne aineistosta ja toistaa t-testi. Vaikka p-arvo pienenee, se ei muuta johtopäätöstä, jonka mukaan ei ole todisteita siitä, että miehet antavat enemmän tippiä kuin naiset. Ei ole näyttöä siitä, että miesten keskimääräinen prosentuaalinen tippiprosentti populaatiossa poikkeaa naisten keskimääräisestä prosentuaalisesta tippiprosentista populaatiossa (kahden otoksen t-testi, p-arvo = 0,14, ilman kahden poikkeavan henkilön poistamista p-arvo = 0,27). Arvioidaan, että miesten populaation keskimääräinen prosentuaalinen kärkiosuus on 0,95 prosenttia pienempi kuin naisten. 95 prosentin varmuudella miesten populaatiokeskiarvo on 0,30 % suurempi ja 2,19 % pienempi kuin naisten. Muut kelvolliset vaihtoehdot: Tee Wilcoxon Rank Sum -testi, koska se kestää poikkeavia arvoja. Yhteenveto kuuluisi seuraavasti: Ei ole näyttöä siitä, että miesten prosentuaalisen kärjen populaation mediaani eroaisi naisten prosentuaalisen kärjen populaation mediaanista (Wilcoxon Rank Sum, p-arvo = 0,14). Arvioidaan, että miesten populaation mediaaniprosenttikärki on 0,96 % pienempi kuin naisten. 95 prosentin varmuudella miesten populaation mediaaniprosenttikärki on 0,29 prosenttia suurempi ja 2,22 prosenttia pienempi kuin naisten. (Sivuhuomautus: olisi yhtä oikein korvata edellä olevassa väitteessä mediaani keskiarvolla (mean). Teknisesti nollahypoteesi on, että nämä kaksi väestöjakaumaa ovat samat, ja vaihtoehtoinen on, että ne ovat samat lukuun ottamatta sijainnin siirtymistä (vain koska oletamme, että muoto on sama). Sekä populaation keskiarvojen että populaation mediaanien ero on yhtä suuri kuin sijainnin siirtymä. Wilcox_testin antama estimaatti on estimaatti tästä sijainnin siirtymästä). Muu pätevä vastaus: Tässä tapauksessa log-muunnos teki jakaumasta symmetrisemmän aiheuttamatta muita ongelmia, joten sekin on hyväksyttävä vastaus. 2 Sleuthin tehtävä 4.28 (s. 109) antaa tietoja Charles Darwinin kokeesta, jossa mitataan taimiparien korkeutta. Toinen taimi on ristilannoitettu ja toinen on itselannoitettu. Alla olevalla koodilla tehdään parittainen t-testi nollahypoteesille, jonka mukaan ristiinlannoitettujen ja itselannoitettujen taimien keskimääräinen pituusero on nolla. Kun datapisteitä on vain 15, on vaikea todentaa normaalisuusolettamaa. On myös jonkin verran viitteitä kahdesta poikkeavasta arvosta, joissa risteytetty taimi oli paljon lyhyempi kuin itseistutettu taimi. Kun datapisteitä on vain 15, t-työkalujen normaalisuusoletus on tärkeä, joten olisi viisasta valita menetelmä, jossa tätä olettamusta ei ole. Wilcoxon Signed Rank -testi on sopivampi. On kohtalaista näyttöä siitä, että ristiinlannoitettujen taimien ja itselannoitettujen taimien keskimääräinen pituusero ei ole nolla (Wilcoxon Rank Sum, p-arvo = 0,04). Muut kelvolliset vaihtoehdot: Tee merkkitesti. 3 Sleuthin tehtävässä 3.18 (s. 78) annetaan aineenvaihduntakulut seitsemälle potilaalle, jotka on otettu sairaalaan monimurtumien (trauma) vuoksi, ja kahdeksalle potilaalle, jotka on otettu sairaalaan muista syistä (ei-trauma). Seuraavalla koodilla tehdään kahden otoksen t-testi nollahypoteesille, jonka mukaan traumapotilaiden keskimääräinen aineenvaihduntakustannus on sama kuin muiden kuin traumapotilaiden keskimääräinen aineenvaihduntakustannus. Huomaa ensin, että otoskoko on hyvin pieni, ja on vaikea vahvistaa mitään muotoa koskevia oletuksia. On joitakin viitteitä erilaisista populaation keskihajonnoista tai mahdollisesti kahdesta poikkeavasta arvosta ei-traumapotilaiden ryhmässä. Mikään testi ei ratkaise kaikkia ongelmia. Joko myönnämme, että populaatioiden keskihajonnat eivät ole samat, teemme Welchin t-testin ja oletamme, että populaatiot ovat normaalit, tai teemme Wilcoxon Rank Sum -testin, jossa toivomme voivamme ottaa huomioon epänormaaliuden ja poikkeamat, ja oletamme, että keskihajonnat ovat samat (tai ainakin, että samankaltaisten otoskokojen ollessa kyseessä testi on edelleen melko pätevä). On olemassa ristiriita</w:t>
      </w:r>
    </w:p>
    <w:p>
      <w:r>
        <w:rPr>
          <w:b/>
          <w:color w:val="FF0000"/>
        </w:rPr>
        <w:t xml:space="preserve">id 140</w:t>
      </w:r>
    </w:p>
    <w:p>
      <w:r>
        <w:rPr>
          <w:b w:val="0"/>
        </w:rPr>
        <w:t xml:space="preserve">Abu 'Ubaid sanoi: Isma'il b. Ibrahim kertoi meille Ayyubilta, joka kertoi Nafilta Ibn 'Umarilta, joka sanoi: - Älköön kukaan teistä sanoko: "Olen oppinut koko Koraanin", sillä kuinka hän voi tietää, mikä on koko Koraani, kun suuri osa siitä on kadonnut. Sanokoon hän pikemminkin: "Olen oppinut sen, mitä siitä on jäljellä." (Ibn Warraq, Origins of the Koran -- Classic Essays on Islam's Holy Book [Prometheus Books, Amherst, NY 1998], Part Two: The Collections and the Variants of the Koran (Osa kaksi: Koraanin kokoelmat ja muunnelmat), 9. Abu 'Ubaid on the Verses Missing from the Koran, suomentanut Arthur Jeffery, s. 151: lihavoinnit, isot alkukirjaimet ja korostukset ovat meidän) Shiia-apologit Answering Ansar -sivustolla ovat antaneet toisen lähteen tälle kertomukselle sekä sen lähettäjien ketjun, joka osoittaa, että kyseessä on luotettava kertomus: Ismail bin Ibrahim kertoi Ayubilta Naf'eelta Ibn Umarilta, joka sanoi: "Totisesti teidän joukossanne joku sanoisi, että hän on löytänyt Koraanin, vaikka hän ei tiedä, mikä oli Koraanin kokonaismäärä, koska suurin osa Koraanista on kadonnut. Pikemminkin pitäisi sanoa, että totisesti hän on löytänyt sen Koraanin, joka on ilmestynyt.'' Abdullah ibn Umarin mukaan yksikään muslimi ei siis voi koskaan julistaa, että hän on löytänyt koko Koraanin, koska suuri osa siitä on poistettu, kadonnut, hävinnyt, kadonnut jne. Tämän tosiasian valossa ei ole yllättävää, että jotkut sunnit väittävät, ettei Ibn Umar tarkoittanut tätä. He väittävät, että Ibn Umarin käyttämä sana "kadonnut", nimittäin ' zahab , tarkoittaa itse asiassa kumoamista. He väittävät, että Ibn Umar tarkoitti itse asiassa sitä, että suuri osa Koraanista on kumottu. Valitettavasti näiden muslimien polemisoijien kannalta tämä selitys ei oikeastaan ratkaise asiaa, vaan itse asiassa se aiheuttaa suuria ongelmia. Ensinnäkin, millainen ilmestys tämä on, että PALJON (ei vain osa) siitä koostuu jakeista, jotka on kumottu? Miksi Allah edes vaivautui paljastamaan Muhammedille suuren osan Koraanista, kun hän tiesi hyvin, että hän lopulta poistaisi ne kokonaan jälkiä jättämättä? Toiseksi Koraani väittää, että Allah korvaa kumotut tekstit samanlaisilla tai paremmilla teksteillä: Etkö tiedä, että Jumalalla on valta kaikkeen?" Koraanin sanat ovat: "Ei mitään ilmoituksistamme kumota eikä unohdeta, vaan vaihdamme ne johonkin parempaan tai samanlaiseen. S. 2:106 Voisivatko muslimien dawagandistit tämän valossa olla niin ystävällisiä, että osoittaisivat kaikki jakeet, jotka korvasivat nämä puuttuvat lainaukset? Voivatko he esittää tarkan luettelon kumoavista kohdista jokaisesta Koraanista poistetusta jakeesta tai suraasta? Kolmanneksi muslimit eivät ole varmoja siitä, kuinka monta jaetta on todellisuudessa kumottu tai korvattu: Ibn Salaman, [Op cit., ks. s. 6-8 näiden suraalien nimistä.] tunnetun kirjailijan mukaan on olemassa kumottuja jakeita: 43 sura, joissa ei ole nasikhia eikä mansukhia . 6 suraa, joissa ei ole nasikhia mutta ei mansukhia . 40 suraa, joissa on mansukh mutta ei nasikhia . 25 suraa, joissa on sekä nasikhia että mansukhia . Suyutin Itqanin mukaan Koraanissa on 21 tapausta, joissa jokin ilmoitus on kumottu toisella ilmoituksella. Hän osoittaa myös, että joistakin näistä on erimielisyyttä: esim. 4:8, 24:58 jne. [Itqan, II, s. 20-3; Kamal, op.cit., s. 101-9 esittää myös Suyutin täydellisen luettelon.] Jotkut tutkijat ovat yrittäneet vähentää Koraanin kumousten määrää entisestään , selittämällä jakeiden välisiä suhteita joillakin erityisillä tavoilla, esim. huomauttamalla, että kyseessä ei ole oikeudellinen kumoaminen, tai että tietyistä syistä naskh ei ole aito Shah Waliullah (k. 1759), suuri intialainen muslimioppinut, säilytti Sujutin 21 tapauksesta aidoiksi vain seuraavat viisi : Mansukh 2: 180 nasikh 4: 11, 12 Mansukh 2: 240 nasikh 2: 234. Mansukh 8:65 nasikh 8:62. Mansukh 30:50 nasikh 33:52. Mansukh 58:12 nasikh 58:13. Esim: Suyutin luettelema tapaus, jolla ei ole suoraa oikeudellista merkitystä, on seuraava: Kerrottu Ibn 'Abbas: Kun jae: Jos</w:t>
      </w:r>
    </w:p>
    <w:p>
      <w:r>
        <w:rPr>
          <w:b/>
          <w:color w:val="FF0000"/>
        </w:rPr>
        <w:t xml:space="preserve">id 141</w:t>
      </w:r>
    </w:p>
    <w:p>
      <w:r>
        <w:rPr>
          <w:b w:val="0"/>
        </w:rPr>
        <w:t xml:space="preserve">The X Factor -- Top 24 -- Kuka pääsee live-esityksiin? by Reality Raver The X Factor osoittaa, että heillä on tarpeeksi lahjakkuuksia tämän vuoden live-esityksiin, kun viime viikolla julkistettiin 24 parasta. Yksi X Factorin hienoista puolista on se, kuinka paljon "amatöörejä" pääsee läpi, ja jostain syystä olen pikkukaupungin pojan Jason Owensin fani. Mahdollisuudet hänen selviytymiseensä live-esityksiin ovat kuitenkin heikot. Oli mielenkiintoista nähdä, ketkä pääsivät läpi, ja jotkut olivat ilmeisiä, koska he ovat saaneet niin paljon lähetysaikaa. Joissakin kategorioissa on kuitenkin vaikeaa valita kolme parasta. Jos lähetysaika on jonkinlainen osoitus, se ei ole Bella Hunter tai Morgan Sheather, en ollut edes nähnyt heitä ennen kuin heidät julkistettiin. Shianella on uskomaton ääni, mutta vaikuttaa hieman haavoittuvaiselta päästäkseen live-ohjelmiin, joten Bella Ferraro, Vendulka ja Angel tytöistä uskon New Directionin pääsevän läpi, koska jos he pystyvät tekemään vaikutuksen One Directioniin. New Directionin täytyy vain uskoa itseensä, että he voivat päästä finaaliin ja voittaa sen.</w:t>
      </w:r>
    </w:p>
    <w:p>
      <w:r>
        <w:rPr>
          <w:b/>
          <w:color w:val="FF0000"/>
        </w:rPr>
        <w:t xml:space="preserve">id 142</w:t>
      </w:r>
    </w:p>
    <w:p>
      <w:r>
        <w:rPr>
          <w:b w:val="0"/>
        </w:rPr>
        <w:t xml:space="preserve">Diplomatia tulessa Kanadan entinen Iranin-suurlähettiläs Ken Taylor sanoo, että diplomaattien saatavuuden parantaminen on riski, mutta se on otettava. Ken Taylor oli Kanadan suurlähettiläs Iranissa marraskuussa 1979, kun Yhdysvaltain Teheranin suurlähetystö vallattiin ja yli 50 amerikkalaisdiplomaattia otettiin panttivangeiksi. Kuusi muuta amerikkalaista onnistui välttämään vangitsemisen, ja Taylor suojasi heitä ja auttoi heitä pääsemään pois Iranista. Tänään Taylor pohtii Yhdysvaltain Libyan-suurlähettilään murhaa ja vaarallisia mielenosoituksia alueen muiden Yhdysvaltain suurlähetystöjen ulkopuolella. Mitä kävi mielessäsi viime viikolla, kun kuulit Yhdysvaltain suurlähetystöjen piirityksistä eri puolilla Lähi-itää ja Pohjois-Afrikkaa? Diplomatia on aina ollut herkkää ja riskialtista toimintaa. Stereotypia diplomatiasta viittaa eräänlaiseen sosiaaliseen leikkiin: kohteliaisiin keskusteluihin, tasapuolisiin neuvotteluihin ja öisiin cocktail-kutsuihin. Tämä kuvastaa diplomatian toista puolta, sillä on tavattava, annettava ja otettava ja tutustuttava johonkin. Mutta toinen todellisuus, joka on erityisen totta nykyään, on se, että monien maiden vallankumouksellisuuden vuoksi diplomaatin henki voi olla vaarassa mihin vuorokaudenaikaan tahansa. Mielestäni tämä koskee erityisesti Yhdysvaltojen diplomaatteja ulkomailla ja muiden sellaisten maiden diplomaatteja, jotka ovat väestömäärältään ja vaikutusvaltaisuudeltaan huippuluokkaa. Tällä hetkellä juuri Yhdysvaltojen suurlähetystö on se, jonka jotkut ihmiset kokevat edustavan jotakin, mitä he eivät hyväksy, ja diplomaatit joutuvat kärsimään heidän vastenmielisyydestään Yhdysvaltoja kohtaan. Millaista oli olla länsimaiden suurlähetystössä Teheranissa vuonna 1979, kun samanlaisia väkivallantekoja tapahtui? Siellä ei ollut lakia ja järjestystä, siellä ei ollut oikeusjärjestelmää eikä yhtenäistä poliisin läsnäoloa. Jokainen oli omillaan, ja erilaiset vallankumousryhmät pyrkivät valta-asemiin. Olimme siis melko lailla omillamme - emme voineet luottaa isäntämaan turvallisuuteen. Sisällä voi tietysti olla omia turvamiehiä, mutta he eivät voi ampua tappaakseen. Jos joku suurlähetystön turvamiehistä ampuisi mielenosoittajan tai vallankumouksellisen, se lietsoisi väkijoukkoa. Jos joku isäntämaan turvamiehistä ampuu jonkun, se on eri asia. Mitä suurlähetystössä tapahtui vuonna 1979, kun mielenosoitukset alkoivat? Perjantai-iltana ennen Yhdysvaltain Teheranin suurlähetystön valtausta pelasin tennistä Bruce Laingenin kanssa, joka oli Yhdysvaltain suurlähetystön asiamies. Lauantai-iltana Yhdysvallat kutsui ihmisiä muista suurlähetystöistä ja järjesti hiljaiset juhlat. He yrittivät palauttaa läsnäolonsa Teheranissa uuden hallituksen tultua. Seuraavana päivänä ne otettiin haltuun. Se oli melkoinen takaisku Yhdysvaltain suurlähetystön uuden vaiheen elämässä. Se oli otettu haltuun jo helmikuussa, ja luulimme, että asia olisi selvitetty muutaman päivän kuluttua, kuten silloin. Näin ei tietenkään käynyt. Näetkö arabikevään ja Iranin vuoden 1979 vallankumouksen välillä yhtäläisyyksiä? Varmasti. Mielestäni ensimmäinen asia, joka kävi tarkkailijoille selväksi, oli se, että Iranissa länsi on haavoittuvainen. Iran - Persia - oli lännen läheinen liittolainen noin 2 500-3 000 vuoden ajan vallankumoukseen asti. En usko, että kukaan osasi odottaa, että joku uskonnollisesti sitoutunut henkilö pystyisi kaatamaan niinkin voimakkaan voiman kuin shaahin monarkian. Kun monarkia murtui, olimme täysin uuden tilanteen edessä. Kun Ruhollah Khomeini saapui, hänen ryhmänsä oli vain yksi neljästä vaikutusvaltaa ja valtaa tavoittelevasta ryhmästä, joten tilanne oli vaikea lukea jo hänen saapuessaan. Onko arabikevät jatkoa tälle epävarmuudelle? Enää ei voi jäädä lepäämään status quon varaan. Nuoremmat sukupolvet etsivät jonkinasteista vapautumista ja ilmaisua, ja tätä lisäävät piilevä ja hyvin vahva uskonnollinen sitoutuminen sekä se, että lännessä ja idässä on erilaisia näkemyksiä ja tulkintoja yhteiskunnasta ja siitä, mitä uskonnollisia polkuja he noudattavat. Olisiko mielestänne voitu tehdä jotain Yhdysvaltain suurlähettilään Chris Stevensin suojelemiseksi Libyassa? Ei. Tämä liittyy tilanteeseen, jossa Yhdysvaltojen diplomaatit joutuvat toimimaan alueella, jossa vallankumouksellisten ryhmien odotukset ovat joskus suurempia kuin mitä voidaan realistisesti saavuttaa. Teillä voi olla omat turvamiehenne,</w:t>
      </w:r>
    </w:p>
    <w:p>
      <w:r>
        <w:rPr>
          <w:b/>
          <w:color w:val="FF0000"/>
        </w:rPr>
        <w:t xml:space="preserve">id 143</w:t>
      </w:r>
    </w:p>
    <w:p>
      <w:r>
        <w:rPr>
          <w:b w:val="0"/>
        </w:rPr>
        <w:t xml:space="preserve">Nokia hyödyntää vahvaa mainettaan karttojen osalta uudella Here-nimisellä tuotteella, joka tarjoaa käyttäjille useita uusia ominaisuuksia, kuten kokoelmat, joiden avulla käyttäjät voivat tallentaa ja jakaa sijainteja ja käyttää niitä eri alustoilla, 3D-kuvantaminen verkkoalustan kautta sekä tutki-toiminto, joka tarjoaa sijainnin perusteella suosituksia kiinnostavista kohteista. Se tuo myös karttamuokkauksen, jonka avulla voit lisätä karttaan teitä ja polkuja, joita ei ole olemassa, ja jakaa ne kaikkien kanssa. Nokia tarjosi jo aiemmin karttojaan verkossa Nokia Maps -nimellä, mutta nyt kyseessä on merkittävä brändinmuutos, jossa on useita uusia ominaisuuksia, joiden tarkoituksena on osoittaa, että Nokia uskoo voivansa rakentaa maineensa kartoitusalalla matkapuhelinten vahvuuksiensa ohella. Nokia korostaa, että se tarjoaa edelleen nykyisiä Maps-ominaisuuksia, kuten ajo-, joukkoliikenne- ja kävelyohjeita, sekä kiinnostavien kohteiden arvosteluja, live-liikennetietoja ja työmatkatietoja. Uudelleenbrändäys tarkoittaa, että Nokian nimi ei ole enää liitetty sen Maps-tuotteeseen, todennäköisesti kaikissa tiloissa, joissa se esiintyy, kuten Windows Phone 8:ssa. Yhtiö tuottaa karttoja myös Rand McNallylle, Bingille, Garminille ja muille, joten on järkevää, että se vaihtaa brändiä yleisempään nimeen ja keskittyy siihen erillisenä liiketoimintana. Nokian toimitusjohtaja Stephen Elop sanoi tilaisuudessa, jossa Here esiteltiin tänään (AllThingsD:n kautta), että Here tulee olemaan laite- ja käyttöjärjestelmärajat ylittävä, ja ilmaisi strategiansa, jonka mukaan laajennetun ulottuvuuden avulla yritys voi skaalautua ja rakentaa entistä kyvykkäämpiä palveluja. Parannuksia suunnitellaan tänään julkistetun 3D-karttapalvelu Earthminen hankinnan avulla sekä aloitteilla, joihin kuuluu omien tiedonkeruuajoneuvojen käyttöönotto. Nokia on suomalainen monikansallinen viestintäkonserni. Se valmistaa pääasiassa mobiililaitteita ja toimii internet- ja viestintäteollisuuden lähentäjänä. Nokia valmistaa monenlaisia mobiililaitteita, joihin liittyy palveluja ja ohjelmistoja, joiden avulla ihmiset voivat nauttia musiikista, navigoinnista, videoista, televisiosta, kuvankäsittelystä, peleistä, liikuteltavuudesta ja muusta. Nokia omistaa Symbian-käyttöjärjestelmän ja osittain MeeGo-käyttöjärjestelmän.</w:t>
      </w:r>
    </w:p>
    <w:p>
      <w:r>
        <w:rPr>
          <w:b/>
          <w:color w:val="FF0000"/>
        </w:rPr>
        <w:t xml:space="preserve">id 144</w:t>
      </w:r>
    </w:p>
    <w:p>
      <w:r>
        <w:rPr>
          <w:b w:val="0"/>
        </w:rPr>
        <w:t xml:space="preserve">Anteeksi? Anteeksi? Näytätkö tuolta? Näytätkö tuolta? Näytätkö tuolta? Näytätkö todella tuolta nyt? Kultaseni, kultaseni, näytätkö sinä tuolta? Ovatko silmäsi todella tuollaiset, ovatko hiuksesi todella tuollaiset? Onko tuo todella se tapa, jolla kävelet ohi, ovatko nuo vaatteet, joita käytät? Voi kultaseni, kultaseni, onko tuo se, miltä näytät? Woh, baby, oh baby. Woh, baby, baby, baby, baby, minulla on kysymys sinulle Woh, baby, oh baby. Woh, baby, baby, baby, tell me now is it true? Näytätkö tuolta? Ei, ei, tarkoitan, näytätkö oikeasti tuolta? Näytätkö tuolta, näytätkö tuolta? Kulta, ehkä näen unta, mutta kuka ikinä herättää minut, minä lyön hänet maahan. Voi kultaseni, kultaseni, näytätkö sinä tuolta? Hieroin silmiäni ja puristin jalkaani. Ja kysyin ystävältäni ja pudistin päätäni: "Mutta kulta, tuollako sinä näytät?</w:t>
      </w:r>
    </w:p>
    <w:p>
      <w:r>
        <w:rPr>
          <w:b/>
          <w:color w:val="FF0000"/>
        </w:rPr>
        <w:t xml:space="preserve">id 145</w:t>
      </w:r>
    </w:p>
    <w:p>
      <w:r>
        <w:rPr>
          <w:b w:val="0"/>
        </w:rPr>
        <w:t xml:space="preserve">Sisällysluettelo Federal Reserven johtokuntaa ei ollut olemassa ennen Fedin merkittävää uudelleenorganisointia vuonna 1935 ( Banking Act of 1935 ). Sitä ennen "Federal Reserve Boardilla" (joka perustettiin vuonna 1913 Federal Reserve Actin nojalla ) oli johtokunta. Johtajien palkat olivat huomattavasti pienemmät (12 000 dollaria, kun heidät nimitettiin ensimmäisen kerran vuonna 1914 [ 4 ] ) ja heidän toimikautensa oli paljon lyhyempi ennen vuotta 1935. Itse asiassa Washingtonissa sijaitsevan Federal Reserve Boardin jäsenet olivat ennen vuotta 1935 huomattavasti vähemmän vaikutusvaltaisia kuin alueellisten Federal Reserve Bankien johtajat. [ 5 ] Vuoden 1935 laissa piirien johtajien nimikkeet muutettiin "presidentiksi" (esim. "St. Louisin keskuspankin presidentti") osana merkittävää vallan siirtoa Washingtoniin. Näin ollen Marriner Eccles oli ensimmäinen varsinainen "Federal Reserve Board of Governors of the Federal Reserve Boardin puheenjohtaja". Muut ennen vuotta 1935 olivat "Federal Reserve Systemin johtokunnan puheenjohtajia", joilla oli paljon rajatummat valtuudet. Kuten vuoden 1935 pankkilaissa (Banking Act of 1935) säädetään, presidentti nimittää seitsemän hallintoneuvoston jäsentä, jotka sen jälkeen senaatin on vahvistettava, ja heidän toimikautensa on 14 vuotta. [ 6 ] Nimityksensä jälkeen hallintoneuvoston jäseniä ei voida erottaa virastaan heidän poliittisten mielipiteidensä vuoksi. [ Viitattu ] Presidentti valitsee puheenjohtajan ja varapuheenjohtajan istuvien kuvernöörien joukosta nelivuotiskaudeksi; myös nämä nimitykset on senaatin vahvistettava. [ 7 ] Lain mukaan puheenjohtaja raportoi kaksi kertaa vuodessa kongressille Federal Reserven rahapoliittisista tavoitteista. Hän myös todistaa kongressille lukuisista muista asioista ja tapaa säännöllisesti valtiovarainministerin kanssa . Puheenjohtajaan ja kaikkiin muihin johtokunnan jäseniin sovellettavassa laissa säädetään (osittain): Federal Reserve Systemin hallintoneuvoston jäsen ei saa olla minkään pankin, pankkilaitoksen, rahastoyhtiön tai Federal Reserve Bankin virkailija tai johtaja eikä omistaa minkään pankin, pankkilaitoksen tai rahastoyhtiön osakkeita; ja ennen kuin hän ryhtyy hoitamaan tehtäviään Federal Reserve Systemin hallintoneuvoston jäsenenä, hänen on valaehtoisesti todistettava, että hän on noudattanut tätä vaatimusta, ja tällainen todistus on toimitettava hallintoneuvoston sihteerille. [ 8 ] Seuraavassa on luettelo Federal Reserve Systemin hallintoneuvoston entisistä ja nykyisistä puheenjohtajista. Yhdysvaltain keskuspankin puheenjohtajia on ollut yhteensä 15, [ 9 ] jotka Yhdysvaltain presidentti on nimittänyt.</w:t>
      </w:r>
    </w:p>
    <w:p>
      <w:r>
        <w:rPr>
          <w:b/>
          <w:color w:val="FF0000"/>
        </w:rPr>
        <w:t xml:space="preserve">id 146</w:t>
      </w:r>
    </w:p>
    <w:p>
      <w:r>
        <w:rPr>
          <w:b w:val="0"/>
        </w:rPr>
        <w:t xml:space="preserve">Keskiviikko, 2. huhtikuuta 2008 Meidän on huolehdittava ihmisistä eikä tapettava heitä Chantal Sebiren ja Clara Blancin tapaukset vaikuttavat luonnollisesti jokaisen ihmisen tunteisiin. Voidaan sanoa, että jos eutanasia olisi laillista, nämä olisivat tapauksia, joiden monet ihmiset kokisivat olevan oikeutettuja siihen. Meidän on kysyttävä seuraavaa: "Mitä tarkoittaa olla ihminen?" Väitän, että ihminen ei ole pelkästään fyysinen olento. Ihmisarvomme ja elämänlaatumme eivät määräydy pelkästään fyysisten ominaisuuksiemme perusteella. Ihmisten kuoleman tahallinen ja suora aiheuttaminen eutanasian tai avustetun itsemurhan avulla, jopa kaikkein vaikeimmissa tapauksissa, johtaa muutokseen yhteiskuntarakenteessamme, joka vain edistää niitä sosiaalisia olosuhteita, jotka johtavat toivottomuuteen ja epätoivoon, joka liittyy eutanasian vaatimuksiin. Meidän on todella muutettava asenteitamme ja muututtava välittävämmäksi yhteiskunnaksi. Ihmisten on huolehdittava toisista siten, että poistetaan yhteiskunnassa vallitseva hylkääminen, joka saa ihmiset harkitsemaan eutanasiaa. Olipa kyse sitten terveydenhuoltojärjestelmästä tai hyväntahtoisista ihmisistä, jotka tarjoavat itseään muille, meidän on luotava kulttuuri, joka kannustaa ihmisiä huolehtimaan toisista. Clara Blancin pitäisi kokea todellinen ihmisarvo, kun hänen ystävänsä, perheensä ja yhteisönsä huolehtivat hänestä. Hänen pitäisi tuntea, että hänen yhteisönsä arvostaa häntä, vaikka hän elää harvinaisen geneettisen sairauden kanssa. Yhteiskuntana meidän on kehitettävä uusia ja parempia menetelmiä fyysisen kivun hallitsemiseksi, mutta ennen kaikkea meidän on tunnustettava, että ihminen on sosiaalinen, psykologinen, emotionaalinen ja henkinen olento. Tehokkain tapa huolehtia toisesta on "olla" toisen kanssa. Kun tunnemme itsemme yksinäisiksi, hylätyiksi ja ei-toivotuiksi, koemme masennusta ja yksinäisyyttä, jotka luovat suoraan eutanasian kysyntää. 1 kommentti: Olen täysin samaa mieltä tunteistasi. Ja kiitos, että olet vammaisten äänitorvi tällaisessa asiassa - minulla on myös EDS~ ja kuulun kansalliseen Ehlers Danlos -säätiöön - useat ryhmämme jäsenet ovat kiinnostuneita osoittamaan Clairille paljon kaivattua tukea! Tiedätköhän mitään keinoa tavoittaa hänet? Vaikka monet meistä vammautuvat ja kärsivät myös liitännäissairauksien salaperäisestä monimutkaisuudesta~ on olemassa keinoja vielä menestyä*.</w:t>
      </w:r>
    </w:p>
    <w:p>
      <w:r>
        <w:rPr>
          <w:b/>
          <w:color w:val="FF0000"/>
        </w:rPr>
        <w:t xml:space="preserve">id 147</w:t>
      </w:r>
    </w:p>
    <w:p>
      <w:r>
        <w:rPr>
          <w:b w:val="0"/>
        </w:rPr>
        <w:t xml:space="preserve">Oli ensimmäinen rakastaja petos Kaksi ihmistä, ja se oli niin pohjoisen drift rotu, edustaa miespuolinen lisälaite ja miespuolinen lisälaite pillereitä osakkeet muiden kanssa talon, kymmenen neliömetriä huone asua useita miehiä. Kaksi ihmistä uskovat, että tulevaisuudessa kaikki on joitakin. Mutta pitkään, ChenQian vähitellen ravisteli. Kadonnut Pekingissä on liian vaikeaa! Heidän 4000 juania joka kuukausi tulot, kun vain voi olla Pekingissä on koti? Hän alkoi tuntea, että ehkä vain rakkaus ei riitä. ChenQian college tyttöystävä postitse naimisiin Hong Kong ihmiset, hänen järjestelyt, maaliskuussa 2000, ChenQian salaa HuangYongCheng yritysten ja tapasi. Hän 45-vuotias, jotkut lyhyt ja rasvaa, mutta hän ajaa BMW, ateria viettää tuhansia dollareita, mutta hänen ostaa 99 ruusuja. Hän kehui hänen kauneuttaan, hyvää temperamenttiaan, sanoi myös, että hänellä on talo Pekingissä, Shanghaissa, kunhan hän lupasi, hän voi heti antaa hänelle 1 miljoona yuania! ChenQianin mieli. Ja YeZiYan elämän voi ansaita vähemmän kuin 1 miljoona juania, älä osta taloa, joka on Pekingissä vuokrata parempi talo on ylellisyyttä unelma! Voitto yli neljän vuoden turhamaisuuden varhaisen suhteen, ChenQian YeZiYan esitti hajottaa kuukauden kuluttua on naimisissa HuangYongCheng. Lähtee puhe: "ChenQian, vihaan sinua!" Vastanaimisissa, HuangYongCheng ChenQianin kanssa joka päivä. Kaksi ihmistä mennä Eurooppaan, ja meni Thaimaahan, ChenQian kuten Ranska, hän seurasi häntä asui Pariisissa puoli kuukautta, hän pitää buji saari, hän voisi ottaa hänet suunniteltu lentää buji saari. Hänen luottokortti ostaa vaatteita, takki ja vietti yli kymmenen kymmenen tuhatta juania, mutta hän oli moitteen sanoja ei. Hänen turhamaisuus sai suurta tyydytystä. Mutta häiden jälkeen ChenQian vähitellen nukkua pois tästä rikas yksinäinen elämä. HuangYongCheng yhteensä kaikkialla maailmassa ajaa hänen liiketoimintaansa, suurimman osan ajasta hän on henkilö pysyä Shanghaissa yli neljäsataa neliömetriä talon, vaikka on puutarha, voi myös mennä paras kauneushoitola ja naisten SheBin klubi, mutta sydämessä on tyhjä. Vaikka HuangYongCheng halukas antamaan hänelle rahaa, mutta hän on ei ymmärrä rakkautta ja amorous tunteita, välillä kaksi vaihtoa ja viestintä on vähän, hän ei anna hänelle lukea runoutta, ei kertoa hänelle xu zhimo. Yksinäinen kuin helmikuun tuuli, hieman puhaltaa, ensimmäinen rakkaus YeZiYan se kellua sydämessä. Maaliskuussa 2001, posti Pekingissä synnytti tyttären, hän antoi ChenQianin seurata häntä. Pekingin maalla ChenQian tunsi surun hämmennystä. Muutaman päivän kuluttua posti ja hänen miehensä palasivat Hongkongiin, ChenQian ei kuitenkaan heti palannut Shanghaihin. Hän soitti YeZiYanin puhelimeen. Kuulee hänen äänensä, hän sanoi olivat ensimmäiset sanat: "ChenQian, haluan kuolla sinulle." Jättää kieli, kuten hänen puhelimeensa, hän ei muuta matkapuhelinnumeroa; Jotta hän voisi löytää hänet, hän ei jättänyt yritystä, vaikka yritys ulos kaksinkertainen, että määrä kaivaa hänet! ChenQian kyyneleet tulivat hänen silmiinsä. Hän vihdoin tietää, mitä yksinäinen, koska vuoden. Hänellä on aina ollut YeZiYan rakkautta ei antanut. Siitä lähtien ChenQian alkoi Shanghaissa ja Pekingissä kaksi, hän tunsi on sinulla on kakku ja syödä sitä. Koska YeZiYan on velkaa, hän haluaa aina käyttää rahaa hyvittääkseen. Hän laittoi HuangYongChengin kymmeniä tuhansia yuania hänen viikkorahansa YeZiYanin tilille. Hän sanoi, että hän haluaisi avata oman yrityksen: "Minä tuen sinua, mutta et yritä niin kovasti, haluan vähän antaa rahaa sinulle ulos." ChenQian niin koukussa tunteita ei voi vetää pois. HuangYongCheng vihdoin löysi hänet hänessä. Kesäkuussa 2003 päivä, hän sanoo, että hän menee Venäjälle liiketoimintaa, luultavasti haluavat mennä 20 päivää. Hän lähti, ChenQian meni heti Pekingiin. Aina kun näen ohi, kaksi ihmistä on innokkaita menemään hotelliin avoimeen huoneeseen. Tällä kertaa on erilainen, YeZiYan ChenQianin kanssa Sanlituniin juomaan ensin. Kun hän sai niin vähän ei ole tajuissaan, hän ei edes pidä hänen kanssaan takaisin hotelliin ja vyöhykkeelle. Toisena päivänä aikaisin aamulla YeZiYan kiirehti...</w:t>
      </w:r>
    </w:p>
    <w:p>
      <w:r>
        <w:rPr>
          <w:b/>
          <w:color w:val="FF0000"/>
        </w:rPr>
        <w:t xml:space="preserve">id 148</w:t>
      </w:r>
    </w:p>
    <w:p>
      <w:r>
        <w:rPr>
          <w:b w:val="0"/>
        </w:rPr>
        <w:t xml:space="preserve">"Minä olin vankilassa, ja sinä kävit luonani" "Minä olin vankilassa, ja sinä kävit luonani" Kunpa voisin sanoa, että nämä Jeesuksen sanat olivat innoitukseni vankilaan menemiselle; ehkäpä uskaltautumiseni tähän tuntemattomaan maailmaan olisi ollut järkevämpää.  Sen sijaan istuin toimistossani eräänä päivänä monta vuotta sitten, kun kuulin jonkun puhuvan vankilapalvelusta: Minulle tuli pakottava tarve oppia lisää.  Hengellä on joskus outo tapa vaatia huomiotamme, mutta en ole koskaan katunut hänen kutsuaan elämääni. Siitä on kulunut kaksikymmentä vuotta, ja teen edelleen vapaaehtoistyötä vankiloissa. Vangit vastaavat Jeesuksen aikana spitaalisia.  Me suljemme heidät pois luotamme, pois silmistä ja mielestä.  Mutta he ovat olemassa, ja aivan kuten Jeesus kurotti kätensä spitaalisiin, meidän on tehtävä samoin.  Jos luulette, että olen verenvuotava sydän vankien puolesta, en ole sitä; mutta he ovat ihmisiä, Jumalan lapsia.  Voimme lukita heidät pois ja teeskennellä, ettei heitä ole olemassa, mutta koska suurin osa lukittujen ovien ja piikkilanka-aitojen takana olevista ihmisistä vapautuu lopulta yhteiskuntaan, meidän on autettava heitä kasvamaan tuottavammiksi yksilöiksi, jotka saattavat asua naapurissamme. Vankiloissa vietetty aika johti minut myös seminaariin ja uuteen kutsumukseen pastorina.  Olen viettänyt työaikani kirkoissa, mutta vapaaehtoistyötunnit vietän vankiloissa, joista löydän "vastaanottavaisen" yleisön.  Monet niistä, joita vankilassa kohtaan, ovat innokkaita oppimaan, innokkaita kasvamaan, innokkaita jättämään vanhan elämän syrjään ja sitoutumaan uuteen.   (Jukra, he kuulostavat ihmisiltä, joista Jeesus olisi pitänyt!) Odotan innolla, että pääsen vankilaan joka viikko.  En mene sinne evankelioimaan tai käännyttämään; menen sinne opettamaan ja oppimaan - ja teen luultavasti paljon enemmän jälkimmäistä kuin ensimmäistä. Menen sinne siinä toivossa, että läsnäoloni voisi vakuuttaa niille, jotka tapaan siellä, että heitä ei ole unohdettu, että he ovat minun laillani Jumalan rakkaita lapsia. Olisin iloinen, jos saisin teidät mukaani.  Ehkä tämä ei ole paikka, jossa sinun pitäisi olla; se ei sovi kaikille.  Mutta uskon, että se muuttaa elämäsi ja asenteesi - ja se on varmasti illanvieton arvoista, eikö olekin? Pastori Janet Weiblen, Merriam, on Kristuksen yhdistyneen kirkon ja Kristillisen kirkon (Disciples of Christ) pappi. Hänet tavoittaa osoitteesta revj@kc.rr.com .</w:t>
      </w:r>
    </w:p>
    <w:p>
      <w:r>
        <w:rPr>
          <w:b/>
          <w:color w:val="FF0000"/>
        </w:rPr>
        <w:t xml:space="preserve">id 149</w:t>
      </w:r>
    </w:p>
    <w:p>
      <w:r>
        <w:rPr>
          <w:b w:val="0"/>
        </w:rPr>
        <w:t xml:space="preserve">Todiste on vanukkaassa Olen riisivanukkaan suuri fani - se on vaatimaton, hiljainen vanukas, joka luultavasti kummittelee useimmille kouluajoilta, mutta joka voidaan nostaa illanistujaisten tasolle muutamalla yksinkertaisella toimenpiteellä. Tämä ei tarkoita sitä, etteikö se olisi edelleen arvokas kilpailija sunnuntain lounaan jälkeiselle vanukkaalle, mutta muutamalla pienellä kosketuksella siellä täällä voi yhtäkkiä muuttua melkoiseksi design-ruoaksi. Pieni tunnustus ja poikkeus vanukkaan leipomisen perinteestä - teen omani hellalla. Se on sileää, silkkistä ja jotenkin kauniimpaa ilman (minun mielestäni) pelättyä kuorta, jonka tiedän olevan joidenkin suosikki! Sokerin karamellisointi antaa valmiille vanukkaalle syvyyttä ja rikkautta, joten vain muutama lusikallinen riittää täyttämään, mutta tämän vaiheen voi jättää pois ja lisätä halutessaan vaniljatangon siemeniä tai halkaistun kardemummantangon, jos haluaa antaa hieman pehmeämpää maustetta. Riisipuuroresepti sinulle siis. Olen suuri karamellihullu ja yritän keksiä tapoja lisätä sitä kaikkiin vanukkaisiini, enemmän tai vähemmän. On vain muutama, jota se ei piristä. Luumut ovat valinnaisia mutta herkullisia. Jätä kommentti Tietoja nimi: Nimi: William Leigh Ikä: 30. Vain. Yksityistilaisuuksien tarjoilun ja keittiössä sotkemisen välissä olen ruokapakkomielteinen matkailija, joka on yhden miehen syömismatkalla ympäri maailmaa. Anthony Bourdain on ruokasankarini, ja hänen "Kitchen Confidential" -kirjansa kuuluu luettuihin ja uudelleen luettaviin kirjoihini. En voisi elää ilman hyvää veistä, kynää ja paperia tai thaimaalaista ruokaa. Inhoan sitä, kun kakut tarttuvat purkkiensa kylkeen. Rakastan ruokasekoitinta, lastaa ja jäätelökonetta hulluuden rajamailla olevalla intohimolla. Lempiruokiani ovat karviaiset ja mangostanit, mutta heikkouteni ovat pehmeissä valkoisissa sämpylöissä olevat hot dogit, jotka on peitetty halvalla ketsupilla ja kirkkaankeltaisella sinapilla. Asun Lounais-Lontoossa, mutta sydämeni on Bangkokin värikkäiden ja meluisien soisien keskellä.</w:t>
      </w:r>
    </w:p>
    <w:p>
      <w:r>
        <w:rPr>
          <w:b/>
          <w:color w:val="FF0000"/>
        </w:rPr>
        <w:t xml:space="preserve">id 150</w:t>
      </w:r>
    </w:p>
    <w:p>
      <w:r>
        <w:rPr>
          <w:b w:val="0"/>
        </w:rPr>
        <w:t xml:space="preserve">Yritettyäni itse katsoa sarjaa en voi sanoa olevani yllättynyt. Se, että sanon tämän jakson olleen paras, ei todellakaan ole paljon sanottu. Ja mikä oli se ei-niin-ihmeellinen laulaja/lauluntekijä, jota esiteltiin jatkuvasti? Ei se ole kuin Will &amp; Gracen vieraileva tähti. En pidä mistään mediamuodosta, joka yrittää työntää toista mediaa kurkustani alas. Näin osia kahdesta ohjelmasta, ja minusta näytti siltä, että he raahasivat joitakin artisteja. "Rakkaus" puuttui kokonaan. Ja oikeasti, kuinka pirun jännittävää on olla musiikin A&amp;R-edustaja? Se oli kuin Ed ilman huumoria... tai juonta. huono juttu näyttelijän kannalta. Hän vaikuttaa ihan hyvältä tyypiltä. Kommentit on nyt suljettu tästä postauksesta. Pidätkö lukemastasi? Jos haluat nähdä muita viestejä osoitteessa Signifying Nothing , käy BlogFront . Signifying Nothing -blogissa kirjoittivat aiemmin Brock Sides , vasemmistolainen filosofi, josta on tullut verkon ylläpitäjä ja joka asuu nykyään Memphisissä, Tennesseessä, ja joka nykyään bloggaa Battlepandassa , ja Robert Prather , libertaariseen ajatteluun nojaava konservatiivinen taloustieteilijä ja OTB:n satunnainen kirjoittaja.</w:t>
      </w:r>
    </w:p>
    <w:p>
      <w:r>
        <w:rPr>
          <w:b/>
          <w:color w:val="FF0000"/>
        </w:rPr>
        <w:t xml:space="preserve">id 151</w:t>
      </w:r>
    </w:p>
    <w:p>
      <w:r>
        <w:rPr>
          <w:b w:val="0"/>
        </w:rPr>
        <w:t xml:space="preserve">Puutapahtuma rakkaiden muistelemiseksi Ihmisiä pyydetään muistelemaan rakkaitaan tänä jouluna ja keräämään samalla rahaa hyväntekeväisyyteen. Vuosittainen Tree of Hope -tapahtuma järjestetään Royal United Hospitalissa ensi perjantaina 30. marraskuuta kello 18.45, ja sillä kerätään rahaa Macmillan Cancer Support -järjestölle. Tapahtumassa ihmiset voivat muistaa syöpään kuolleita läheisiään. Hyväntekeväisyysjärjestön Bathin ryhmä perustettiin vuonna 1934, ja se oli ensimmäinen Macmillan Cancer Supportin varainkeruukomitea. Sitä johtavat vapaaehtoiset, muun muassa Roger ja Joy Bowker, jotka liittyivät siihen vuonna 1984. Rouva Bowker sanoi: "Monet jäsenistämme liittyivät jäseniksi, koska syöpä oli vaikuttanut heidän perheisiinsä, ja me halusimme tehdä jotain myönteistä, joten olemme keränneet varoja tälle loistavalle hyväntekeväisyysjärjestölle. Innostuksemme ei ole laantunut, ja meillä on paljon ideoita ja mahdollisuuksia, joita haluaisimme toteuttaa Macmillanin hyväksi Bathissa." Ryhmä on osallistunut monenlaiseen varainkeruutoimintaan, kuten hyväntekeväisyyskorttikaupan pyörittämiseen, World's Biggest Coffee Mornings -tapahtuman järjestämiseen, syysmessujen pitämiseen ja Macmillanin yökävelyn tukemiseen. Tarvitaan lisää jäseniä, jotta työ voi jatkua. Jos haluat lisätietoja Toivon puusta tai vapaaehtoistyöstä Macmillan Cancer Support Bathin ryhmässä, ota yhteyttä Joy Bowkeriin numerossa 01225 315955 tai sibowker245@hotmail.com.</w:t>
      </w:r>
    </w:p>
    <w:p>
      <w:r>
        <w:rPr>
          <w:b/>
          <w:color w:val="FF0000"/>
        </w:rPr>
        <w:t xml:space="preserve">id 152</w:t>
      </w:r>
    </w:p>
    <w:p>
      <w:r>
        <w:rPr>
          <w:b w:val="0"/>
        </w:rPr>
        <w:t xml:space="preserve">BCFC.freeforums.org Tervetuloa foorumille. Olet vapaa ja voit lähettää viestejä tai vastata viesteihin mielesi mukaan. Ainoat rajoitukset koskevat toisten kirjoittajien henkilökohtaista loukkaamista, rasismia ja yllyttämistä tai väkivallan edistämistä yksittäistä henkilöä tai vierailevia faneja kohtaan. Katselet tällä hetkellä foorumiamme vieraana, mikä antaa sinulle rajoitetun pääsyn tarkastella useimpia keskusteluja ja käyttää muita toimintojamme. Liittymällä maksuttomaan yhteisöömme pääset kirjoittamaan aiheita, viestimään yksityisesti muiden jäsenten kanssa (PM), vastaamaan kyselyihin, lataamaan sisältöä ja käyttämään monia muita erikoisominaisuuksia. Lisäksi rekisteröityneet jäsenet näkevät vähemmän mainoksia . Rekisteröityminen on nopeaa, yksinkertaista ja täysin ilmaista, joten liity yhteisöömme jo tänään ! Ja odottakaa että Blues myydään?tämä voi jatkua vielä kaksi kallisarvoista vuotta,jos onnistumme selviytymään putoamisesta tällä kaudella olemme hyvin onnekkaita.tämä kausi on jo ohi meidän osalta kilpailukykyinen kaikissa cup-kilpailuissa ja nousun play offeissa mikä on aivan naurettavaa ottaen huomioon että olemme vasta marraskuussa,minun täytyy muistuttaa teitä herroja vielä kerran mitä pidempään jatkatte panostamista kusipäisiin sitä pidempään he ovat täällä.Älkää vastatko, että olen uskollinen sininen ja tulen paikalle kaikesta huolimatta tukemaan joukkuettani blaa blaa blaa blaa, kysyn teiltä tämän kysymyksen, mitä kohtaan olette uskollisia? kukaan seurassa ei välitä paskaakaan, varsinkaan pelaajat, he ovat siellä rahan takia ja vain rahan takia. Tiedän, että saatte tavanomaista kritiikkiä, mutta on mahdollista, että kun emme protestoi, seura myydään toiselle kiinalaiselle/hongkongilaiselle konsortiolle, jolla ei ole mitään todellista kiinnostusta jalkapallon menestykseen. Jos olisimme protestoineet äänekkäästi Carson Yeungin osallistumista vastaan, tämä osa maailmaa pitäisi meitä ongelmallisina ja mahdollisesti menettäisi kiinnostuksensa. Kun Paladini on jäljellä oleva tarjous, sopimus näyttäisi todennäköisemmältä. Totuus on, että kukaan meistä ei tiedä, olisiko merkittävästä protestitoiminnasta, joko Jeffreystä tai istumaprotestista jokaisen kotiottelun jälkeen, positiivista hyötyä vai negatiivista hyötyä. Vaikka en kannata jeffreytä, kannatan pikemminkin istumajärjestystä. On ironista, että Sully &amp; Goldia vastaan protestoitiin riman rikkovalla kenttähyökkäyksellä, koska he eivät osoittaneet tarpeeksi kunnianhimoa, mutta tämä nykyinen joukko on tullut ja kiroillut meidät yhdellä Englannin jalkapallohistorian pahimmista taloudellisen epäpätevyyden ja jalkapalloseuran johtamisen tapauksista, ja me tuskin räpäytämme silmiämme. Meidän on odotettava, miten kauan kestää, että asiat muuttuvat BCFC:ssä..............protestit ovat täyttä paskaa........... BIHL:n/BCFC:n hierarkia tietää tarkalleen kannattajien tunteet, ja IMHO PP tekee parhaansa löytääkseen sijoittajan/ostajan/ostajat päästäkseen eroon Yeungista ja hänen apureistaan. Protestit EI IMHO pakota mitään asioita BIHL/BCFC jalkapalloseuroissa ei luoda ennakkotapauksia sallimalla suurten muutosten tekeminen muutaman lakanan heiluttelulla eikä kukaan ostaja osta seuraa kun kannattajilla on enemmistö sananvaltaa Ennen oli Platty kirjoitti: BIHL/BCFC:n hierarkia tietää tarkalleen kannattajien tunteet ja IMHO PP tekee parhaansa löytääkseen sijoittajan/ostajan/ostajat päästäkseen eroon Yeungista ja hänen apureistaan. Protestit EIVÄT IMHO pakota mitään asioita BIHL/BCFC:ssä jalkapalloseurat eivät luo ennakkotapauksia sallimalla suurten muutosten tekemisen muutaman lakanan heiluttelulla, eikä yksikään ostaja osta seuraa, kun kannattajilla on enemmistö sananvaltaa K.R.O. Olen samaa mieltä - se on vähän kuin kusisi itseään pimeisiin housuihin; siitä tulee lämmin olo, mutta kukaan ei huomaa sitä! Tästä huolimatta, jos johtajamme Cloudy voi kertoa minulle kaikki yksityiskohdat mielenosoituksesta, mitä/miksi/millä tavalla - mitkä ovat tavoitteet, mitä teemme sen jälkeen, jos se onnistuu (tai jos se epäonnistuu) jne. jne. niin olen aivan korviani myöten. Kuten sanoin toisessa viestissä, kuuntelen, jos joku antaa minulle jotain kuunneltavaa. Muutama yksinkertainen iskulause ja tavallinen retoriikka ei valitettavasti riitä minulle, se saa minut tuntemaan, että joku on sekoilemassa. Kenelle aiotte protestoida? Klubilla ei ole ylempää johtoa, jolle protestoida, ei sillä, että he ottaisivat mitään verta.</w:t>
      </w:r>
    </w:p>
    <w:p>
      <w:r>
        <w:rPr>
          <w:b/>
          <w:color w:val="FF0000"/>
        </w:rPr>
        <w:t xml:space="preserve">id 153</w:t>
      </w:r>
    </w:p>
    <w:p>
      <w:r>
        <w:rPr>
          <w:b w:val="0"/>
        </w:rPr>
        <w:t xml:space="preserve">Tony Starkin pohjana oleva miljardöörinero haluaa ihmiset Marsiin 15 vuoden sisällä Maailma tuntee hänet Elon Muskina - PayPalin toisena luojana, Teslan perustajana ja SpaceX:n toimitusjohtajana, joka on historian ensimmäinen yksityinen yritys, joka on lähettänyt avaruusaluksen kansainväliselle avaruusasemalle. Ohjaaja Jon Favreaun mukaan Musk toimi myös Iron Man -sarjan miljardöörinero Tony Starkin inspiraationa. Mitä sanoisit, jos kertoisimme, että Tony Starkin roolihahmoa inspiroinut tosielämän miljardöörinero halusi lähettää ihmisen Marsiin 15 vuoden kuluessa? Viime aikoina on puhuttu paljon ihmisen lähettämisestä Marsiin, eikä pelkästään Curiosityn saavuttua sinne maanantaiaamuna. Viime syyskuussa NASA esitteli raskaan raketin, jonka Obama väittää vievän ihmisiä punaiselle planeetalle 2030-luvulla, ja Mars One -hankkeessa puhutaan ihmisten lähettämisestä Marsiin yksisuuntaisilla matkoilla 2020-luvulta alkaen. Mutta harva on puhunut niin paljon ihmisen lähettämisestä Marsiin (tämä koskee muuten myös Yhdysvaltain hallitusta) kuin Elon Musk. Hänen viimeisimmän haastattelunsa mukaan hän uskoo, että hänen yhtiönsä SpaceX voi tehdä sen - ja pian. Hyvin pian. Kuten Curiosity-may-still-be-be-alive-and-roving-\\\... pian: "Olen tässä vaiheessa varma, että se voidaan tehdä", Musk sanoi ABC:n Nightline-ohjelman haastattelussa. "Uskon, että pystymme lähettämään ensimmäiset ihmiset Marsiin noin 12-15 vuoden kuluttua." "Uskon, että voimme lähettää ensimmäiset ihmiset Marsiin noin 12-15 vuoden kuluttua. Se on arvioni." Jos tämä kuulostaa kunnianhimoiselta, se on sitä. Olemme viime viikkoina kuulleet paljon siitä, miten vaikeaa on saada robotti Marsiin, mutta ihmisen saaminen sinne - ja turvallisesti - on aivan eri asia. Ihmiset tarvitsevat loppujen lopuksi ravintoa. He tarvitsevat tilaa. He tarvitsevat jonkinasteista psykologista hyvinvointia, jota voi olla vaikea saavuttaa, kun kiidät avaruuden tyhjiössä 8 000 mailin tuntinopeudella yli 100 miljoonan kilometrin päässä kotoa kahdeksan kuukauden matkalla karuun ja armottomaan maailmaan. Musk, joka on kuvattu tässä, tiedostaa tämän ja ymmärtää siihen liittyvän vaaran - mutta hän tuo myös itsevarmuutta, jota voi odottaa Favreaun "miljardöörineroisen playboy-filantroopin" innoittajalta. Kun häneltä kysyttiin hiljattain L.A. Timesin haastattelussa, aikooko hän itse vierailla Marsissa, hän sanoi, että riskeistä huolimatta hän voisi nähdä olevansa ensimmäisenä jonossa: "Ensimmäinen lento olisi riskialtis; jos tuntisin oloni turvalliseksi sen suhteen, että yhtiön tehtävä jatkuu, että lapseni ovat kasvaneet aikuisiksi, olisin mukana ensimmäisellä lennolla." Juuri nyt Musk sanoo, että suurin este syvän avaruuden matkan tekemiseen Marsiin on saada se kohtuuhintaiseksi - ei vain miljardööreille, vaan tavallisille ihmisille. Tai pikemminkin tavalliselle ihmiselle, jolla on puoli miljoonaa dollaria säästössä, mikä ei siis ole lainkaan tavallista. "Tiedämme, että sinne on mahdollista päästä", Musk sanoi. "Marssiin muutettaisiin, joten edestakainen matkalippu ei saa maksaa yli puolta miljoonaa dollaria, eli suurin piirtein keskiluokkainen talo Kaliforniassa, ja tässä vaiheessa sanoisin, että tiedän sen olevan mahdollista."</w:t>
      </w:r>
    </w:p>
    <w:p>
      <w:r>
        <w:rPr>
          <w:b/>
          <w:color w:val="FF0000"/>
        </w:rPr>
        <w:t xml:space="preserve">id 154</w:t>
      </w:r>
    </w:p>
    <w:p>
      <w:r>
        <w:rPr>
          <w:b w:val="0"/>
        </w:rPr>
        <w:t xml:space="preserve">Jaa tämä tarina Jos tuore raportti pitää paikkansa, oikeusministeriö tarvitsee uuden nimen - ja joidenkin meistä on astuttava esiin ja myönnettävä olleensa väärässä. Oli selvää, että hallinnon ja useimpien osavaltioiden suurten yhdysvaltalaisten pankkien kanssa tekemä sovinto ulosottopetoksista oli hyvä sopimus suurille pankeille - ja surkea sopimus kansalaisille. Joillakin meistä oli kuitenkin syytä toivoa, että sovintoratkaisuun liittyisi todellisia tutkimuksia vilpillisistä pankkiireista, kun oikeusministeriö oli vuosikausia hämärtänyt ja jättänyt häpeällisesti toimimatta. Ei sillä, että olisimme olleet täysin naiiveja. Hallinnon saavutukset olivat huonot, ja niissä oli jopa pientä epärehellisyyttä Wall Streetin rikosten syytteeseenpanossa. Niinpä, puhun vain omasta puolestani, tämä varovainen kannatus liittyi siihen, että hallintoa painostettiin uudelleen, jotta se tukisi sanojaan teoilla. Jotkut meistä tiesivät, että Pete Townshendin tahtiin meitä saatetaan hyvinkin huijata uudelleen. Nyt näyttää siltä, että meitä huijattiin jälleen. Viikonloppuna Huffington Postissa julkaistusta raportista: Liittovaltion ja osavaltioiden lainvalvontaviranomaisten viimeinen yritys saattaa Wall Street vastuuseen siitä, että se melkein romahdutti Yhdysvaltain talouden, ei todennäköisesti johda rikossyytteisiin suuria pankinjohtajia vastaan, kertoo tutkintaa lähellä oleva lähde. Huffington Postin nimettömän lähteen mukaan rikossyytteiden sijaan työryhmä "nostaa sen sijaan todennäköisesti siviilioikeudellisia kanteita joitakin mukana olleita pankkeja vastaan". Se tarkoittaisi todennäköisesti enemmän sitä, mitä olemme nähneet tähänkin asti: Pankkiirit ansaitsevat muhkeat palkat ja bonukset tekemällä rikoksia. Rangaistukset rajoittuvat sakkoihin, jotka pankki maksaa, eivät pankkiirit - mikä ei anna heille mitään syytä olla tekemättä samaa uudelleen. Juku, mikä yllätys -- -- ei. Kuukausien aikana sen jälkeen, kun presidentti kehui unionin tilaa käsittelevässä viestissään vahvistettua työryhmää, on raporttien (myös omiemme) mukaan oikeusministeriö kieltäytyi johdonmukaisesti antamasta työryhmälle edes sen pyytämiä vähimmäisresursseja. (Se oli pyytänyt noin 100-200 työntekijää, riippuen siitä, mihin lähteisiin viitataan, kun taas 1980-luvun paljon pienemmän säästö- ja lainaskandaalin selvittämiseksi tarvittiin yli 1 000 työntekijää). Jos komentoketju on epäselvä, selvitetään se: Kaikki oikeusministeriössä raportoivat oikeusministeri Eric Holderille. Holder raportoi Yhdysvaltain presidentille. Barack Obama astui virkaansa, kun talous kärsi laajalle levinneiden Wall Streetin petosten aiheuttamasta massiivisesta romahduksesta. Ei ollut hyvä merkki, kun hän nimitti Eric Holderin, joka on tunnetun Wall Streetin lakiasiaintoimiston Covington &amp; Burlingin korkeapalkkainen asianajaja, maan lainvalvontaviranomaiseksi. Vaikka lahjakkaiden asianajajien on varmasti mahdollista siirtyä puolustuksesta syyttäjäksi tai päinvastoin, Wall Streetin osalta Holder on johtanut oikeusministeriötä kuin... no, kuin näkyvän Wall Streetin asianajotoimiston hyvin palkattu asianajaja. Sitten Holder kieltäytyi asettamasta ketään syytteeseen AIG:n rahoitustuoteryhmän väärinkäytöksistä (huomautus: olin AIG:n keskitason johtotehtävissä organisaation toisessa osassa), vaikka Levinin alakomitea ja muut laativat massiivisen määrän todisteita mahdollisista rikollisista väärinkäytöksistä. (Katso "Law and Order: AIG " muun muassa tapahtumien aikajärjestyksen, johon sisältyy sijoittajille suunnattu puhelu, jossa johtajat antoivat lausuntoja, joita heidän riippumaton tilintarkastusyhtiönsä piti väärinä. On olemassa nimi sille, mitä tapahtuu, kun johtajat antavat julkisesti vääriä lausuntoja yrityksensä olennaisesta tilasta. Tämä nimi on "sijoittajapetos".) Holderin oikeusministeriö kieltäytyi myös nostamasta syytettä ketään GE Capitalin työntekijää vastaan, mikä hämmästytti SEC:n tutkijoita, jotka eivät olleet ainoastaan havainneet useita tapauksia, joissa sijoittajia oli petetty, vaan olivat myös tunnistaneet kirjanpito-osastolla työskenteleviä henkilöitä, jotka olivat laatineet ja julkaisseet petollisia tietoja. A Class Act -toimittaja Michael Hudson kokosi todisteita GE Capitalin muista subprime-asuntolainoihin liittyvistä väärinkäytöksistä. Sen toimitusjohtaja Jeffrey Immelt ylistää ylenpalttisesti johtajaa, jonka yrityksen hän osti osakkeenomistajien rahoilla. Mikä yritys se oli? Kuten Hudson toteaa, se oli paikka, jossa entiset kenkäkauppiaat, entiset stripparit ja jopa entinen pornonäyttelijä saattoivat ilmoittautua myyntiedustajiksi ja ansaita paljon rahaa asuntolainojen myynnillä. WMC:n huippumyyjät ansaitsivat miljoona dollaria vuodessa tai enemmän ja elivät nopeasti, siemaillen 1 000 dollarin Cristal-pulloja ja juomia.</w:t>
      </w:r>
    </w:p>
    <w:p>
      <w:r>
        <w:rPr>
          <w:b/>
          <w:color w:val="FF0000"/>
        </w:rPr>
        <w:t xml:space="preserve">id 155</w:t>
      </w:r>
    </w:p>
    <w:p>
      <w:r>
        <w:rPr>
          <w:b w:val="0"/>
        </w:rPr>
        <w:t xml:space="preserve">Kirjan kuvaus Julkaisupäivä: Tämä Art Wolfen Light on the Land -kirjan jatko-osa sisältää 150 upeaa ja kiehtovaa värikuvaa, jotka kuvaavat luonnon poikkeuksellista kauneutta. "En todellakaan halua häikäistä ihmisiä yksityiskohdilla", Wolfe sanoo, "haluan liikuttaa heitä hetken kautta." "En halua häikäistä ihmisiä yksityiskohdilla", Wolfe sanoo. Nämä "hetket" ovat peräisin kirjan viideltä maantieteelliseltä alueelta ? Aavikko, valtameri, vuoristo, metsä ja napapiiri ? ja ne todellakin vangitsevat lukijan selkeydellään ja monipuolisuudellaan. Kirja on merkittävä taiteellisen näkemyksensä, tunnelmallisen esitystapansa ja voimakkaan mutta hillityn ympäristöviestinsä vuoksi, ja se sisältää Art Davidsonin esseen jokaisen osion yhteydessä. Tämä Art Wolfen Light on the Land -teoksen rehevä jatko-osa, joka on kuvattu seitsemällä mantereella ja jota on valmisteltu yhdeksän vuotta, sisältää 150 upeaa ja kiehtovaa värikuvaa, joissa tutkitaan luonnon poikkeuksellista kauneutta. "En todellakaan halua häikäistä ihmisiä yksityiskohdilla", Wolfe sanoo, "haluan liikuttaa heitä hetken kautta." "En halua häikäistä ihmisiä yksityiskohdilla." Nämä "hetket" ovat peräisin kirjan viideltä maantieteelliseltä alueelta ? Aavikko, valtameri, vuoristo, metsä ja napapiiri ? ja ne todellakin vangitsevat lukijan selkeydellään ja monipuolisuudellaan. Kirja on merkittävä taiteellisen näkemyksensä, tunnelmallisen esitystapansa ja voimakkaan mutta hillityn ympäristöviestinsä vuoksi, ja se sisältää Art Davidsonin esseen jokaisen osion yhteydessä. Lisätietoja kirjoittajasta "Art Wolfen valokuvat ovat loistava mieleenpalautus joistakin maailman henkeäsalpaavimmista spektaakeleista." -- Sir David Attenborough Valokuvaaja Art Wolfe on lähes 40-vuotisen uransa aikana työskennellyt jokaisella mantereella ja sadoissa paikoissa. Hänen upeat kuvansa tulkitsevat ja tallentavat maailman nopeasti katoavaa luontoa, maisemia ja alkuperäiskulttuureja, ja ne inspiroivat pysyvästi niitä, jotka pyrkivät säilyttämään ne kaikki. Wolfen valokuvat ovat kaikkialla maailmassa tunnustettuja värien, sommittelun ja perspektiivin mestarillisuudesta. "Art Wolfen työt kertovat tarinaa, joka on musertava, henkeäsalpaava ja laaja." - Robert Redford Wolfen valokuvaustehtävä on monitahoinen. Hänen näkemyksensä ja intohimoinen villieläinten puolustaminen vahvistavat hänen omistautumistaan työlleen. Käyttämällä taiteellista ja journalistista tyyliä hän dokumentoi kohteensa ja valistaa katsojaa. Hänen ainutlaatuinen lähestymistapansa luontokuvaukseen perustuu hänen taidekoulutukseensa ja rakkauteensa ympäristöön. Hänen tavoitteenaan on saada tukea luonnonsuojeluasioille "keskittymällä siihen, mikä maapallolla on kaunista". William Conway, Wildlife Conservation Societyn entinen puheenjohtaja, on kutsunut Wolfea "tuotteliaimmaksi ja herkimmäksi nopeasti katoavan luontomaailman kuvaajaksi". Hän on ottanut elämänsä aikana arviolta miljoona kuvaa ja julkaissut yli kuusikymmentä kirjaa, muun muassa palkitut teokset "Vanishing Act", "The High Himalaya", "Water: Worlds between Heaven &amp; Earth, Tribes", "Rainforests of the World", "The Art of Photographing Nature" sekä lukuisia lastenkirjoja. Graphis sisällytti hänen kirjansa "Light on the Land" ja kiistanalaisen "Migrations" 1990-luvulla julkaistujen 100 parhaan kirjan luetteloonsa. "Art Wolfen luontokuvissa, jotka ovat huolellisia, usein ahdistavia sommitelmia, on hämmästyttävää selkeyttä ja eloisuutta." - The New York Times Book Review Vuonna 2000 hän julkaisi merkkiteoksensa "The Living Wild", jota on painettu maailmanlaajuisesti yli 70 000 kappaletta ja joka keräsi National Outdoor Book Awards-, Independent Publisher-, Applied Arts- ja Graphis-palkintoja. Vuonna 2001 WP julkaisi palkitun teoksen "Africa" ja vuonna 2003 "Edge of the Earth, Corner of the Sky", jotka saivat merkittäviä julkaisupalkintoja, kuten IPPY (Independent Publishers), Benjamin Franklin (Publishers Marketing Association) ja National Outdoor Book Award. Wolfen viimeisimmät kirjat ovat "Travels to the Edge: A Photo Odyssey" (2009), "Alaska, 10th Anniversary Edition" (2010) ja "Dogs Make Us Human" (2011). "Artilla on laajin tuntemani luontokuvaajan huippuosaamisen kirjo." - Galen Rowell Art Wolfe on saanut ylpeänä Photographic Society of America's Progress Medal -mitalin osallistumisestaan valokuvauksen taiteen ja tieteen edistämiseen; hänet on palkittu himoitulla Alfred Eisenstaedt Magazine Photography Award -palkinnolla sekä nimetty vuoden erinomaiseksi luontokuvaajaksi.</w:t>
      </w:r>
    </w:p>
    <w:p>
      <w:r>
        <w:rPr>
          <w:b/>
          <w:color w:val="FF0000"/>
        </w:rPr>
        <w:t xml:space="preserve">id 156</w:t>
      </w:r>
    </w:p>
    <w:p>
      <w:r>
        <w:rPr>
          <w:b w:val="0"/>
        </w:rPr>
        <w:t xml:space="preserve">Krakovan Manggha Center of Japanese Art and Technology Krakovan japanilaisen luovuuden ja kekseliäisyyden etuvartioasema avattiin Manggha Center of Japanese Art and Technology -nimisenä Manggha Center of Japanese Art and Technology -näyttelynä osoitteessa Konopnickiej-katu 26 vuonna 1994. Manggha-museoksi nimetty Japanin taiteen ja teknologian museo on edelleen suurin Japanin kulttuuria edistävä instituutio koko Keski- ja Itä-Euroopassa. Japanilaisen taiteen ja teknologian keskus on tunnetun Oscar-palkitun puolalaisen elokuvantekijän Andrzej Wajdan ideoima, joka myös lahjoitti 340 000 dollarin Kioton kaupunkipalkintonsa ja auttoi keräämään 5,5 miljoonaa dollaria sen pystyttämiseen. Japanilaisen taiteen ja teknologian museo Krakovan kartalla Manghha-museon aallonmuotoisen rakennuksen Wisla-joen rannalla aivan Wawel-kukkulaa vastapäätä on suunnitellut Arata Isozaki, Japanin merkittävä arkkitehti. Museossa on osa Krakovan kansallismuseon japanilaisista kokoelmista, kuten upeita japanilaisia puupiirroksia, posliinia, upeita muinaisia käsityöesineitä, koristeellisia aseita jne. Monet niistä keräsi 1800-luvun lopulla Feliks " Manggha " Jasienski, varakas puolalainen tuntija, ja lahjoitti ne Krakovan kansallismuseolle vuonna 1920. Manggha-keskus järjestää erilaisia tilapäisnäyttelyitä, konsertteja, esityksiä jne., jotka liittyvät pääasiassa mutta eivät yksinomaan Japanin kansalliseen perintöön tai sen nykyisiin saavutuksiin. Sen moderni auditorio on suosittu paikka klassisen musiikin ja jazzin konserteille sekä konferensseille Krakovassa. Manggha-museon liput ja aukioloajat Japanilaisen taiteen ja teknologian museo "Manggha" on avoinna joka päivä maanantaita lukuun ottamatta klo 10-18. Tavalliset liput maksavat 15 zlotya, alennetut 10 zlotya. Saatavilla on perhelippuja aikuisille ja lapsille hintaan 25 zlotya ja ryhmälippuja 60 zlotya. Pysyviin näyttelyihin on tiistaisin vapaa pääsy. Japanilaisen taiteen ja teknologian museon Manggha yhteystiedot. Suuri aukio Krakovan keskeinen Suuri aukio (Rynek Glowny), keskiaikaisen Euroopan suurin aukio ja yksi maailman hienoimmista näyttävine maamerkkeineen, on pysynyt kaupungin keskipisteenä 1200-luvulta lähtien.</w:t>
      </w:r>
    </w:p>
    <w:p>
      <w:r>
        <w:rPr>
          <w:b/>
          <w:color w:val="FF0000"/>
        </w:rPr>
        <w:t xml:space="preserve">id 157</w:t>
      </w:r>
    </w:p>
    <w:p>
      <w:r>
        <w:rPr>
          <w:b w:val="0"/>
        </w:rPr>
        <w:t xml:space="preserve">Hyvää huomenta, ja - (aplodit) - mitä olisi AIDS-konferenssi ilman pientä protestointia? Ymmärrämme sen. (Aplodit.) Olemme päässeet näin pitkälle osittain siksi, että niin monet ihmiset kaikkialla maailmassa eivät ole olleet tyytyväisiä siihen, että olemme tehneet tarpeeksi. Ja olen täällä asettaakseni tavoitteen sukupolvelle, joka on vapaa aidsista. (Aplodit.) Mutta ensin haluan sanoa viisi sanaa, joita emme ole voineet sanoa liian pitkään aikaan: "Tervetuloa Yhdysvaltoihin." (Aplodit.) Olemme niin iloisia, että olette vihdoin palanneet tänne. Ja haluan kiittää niiden monien maiden johtajia, jotka ovat liittyneet seuraamme. Haluan antaa tunnustusta kollegoilleni hallinnosta ja kongressista, jotka ovat osallistuneet niin paljon aidsin torjuntaan. Mutta ennen kaikkea haluan osoittaa kunnioitusta kaikille niille ihmisille, jotka ovat täällä tänään ja jotka tekevät kovaa työtä, jotta meillä on mahdollisuus seistä täällä vuonna 2012 ja kuvitella aikaa, jolloin tämä kauhea epidemia ja sen aiheuttamat suuret kustannukset ja kärsimys eivät enää vaivaa meitä aivan liian kauan. (Aplodit.) Kiitämme teitä kaikkien amerikkalaisten puolesta. Haluan kuitenkin ottaa askeleen taaksepäin ja miettiä, miten pitkälle olemme päässeet siitä, kun tämä konferenssi viimeksi pidettiin Yhdysvalloissa. Se oli vuonna 1990 San Franciscossa. Tohtori Eric Goosby, joka on nyt maailmanlaajuinen aids-lähettiläämme, piti siellä hoitokeskusta kaikille konferenssin aikana sairastuneille hiv-positiivisille ihmisille. He asensivat tiputuksia potilaiden nesteyttämiseksi ja antoivat antibiootteja ihmisille, joilla oli AIDSiin liittyvä keuhkokuume. Monet joutuivat sairaalahoitoon, ja muutama kuoli. Jopa aikana, jolloin maailman vastaus epidemiaan oli hyvin puutteellinen, oli paikkoja ja ihmisiä, jotka välittivät aidsista, ja he löysivät tukea. Traagista kyllä, lääketieteellisesti oli niin vähän tehtävissä. Ja onneksi tämä on muuttunut. Välittäminen toi mukanaan toimintaa, ja toiminta on vaikuttanut. Kyky ehkäistä ja hoitaa tautia on edistynyt enemmän kuin mitä monet olisivat voineet kohtuudella toivoa 22 vuotta sitten. Kyllä, AIDS on edelleen parantumaton, mutta sen ei enää tarvitse olla kuolemantuomio. Tämä on kunnianosoitus lukemattomien ihmisten työstä eri puolilla maailmaa - monet heistä ovat täällä tässä konferenssissa, toiset eivät ole enää kanssamme, mutta heidän panoksensa elää edelleen. Yhdysvalloilla on vuosikymmenien ajan ollut keskeinen rooli. Aloitimme 1990-luvulla Clintonin hallinnon alaisuudessa hitaasti hiv-hoitolääkkeiden kohtuuhintaisuuden parantamisen, ja aloimme kohdata epidemian omassa maassamme. Vuonna 2003 presidentti Bush käynnisti PEPFAR-hankkeen kongressin vahvalla kahden puolueen tuella, ja maa alkoi hoitaa miljoonia ihmisiä. Nyt presidentti Obaman johdolla jatkamme tämän perinnön pohjalta. PEPFAR on siirtymässä pois hätätilasta ja ryhtymässä rakentamaan kestäviä terveydenhuoltojärjestelmiä, joiden avulla voimme vihdoinkin voittaa tämän taistelun ja saada aikaan AIDSista vapaan sukupolven. On vaikea korostaa liikaa, miten laaja-alainen tai ratkaiseva muutos on. Kun presidentti Obama astui virkaansa, tiesimme, että jos aiomme voittaa aidsin vastaisen taistelun, emme voi enää pitää sitä hätätilana. Meidän oli muutettava perusteellisesti tapaa, jolla me ja maailmanlaajuiset kumppanimme toimimme. Olemme siis olleet diplomaattisesti yhteydessä valtiovarain- ja terveysministereihin, mutta myös presidentteihin ja pääministereihin kuunnellaksemme ja oppiaksemme heidän prioriteettejaan ja tarpeitaan, jotta voimme yhdessä suunnitella parhaan tavan edetä. Myönnän, että tämä on vaatinut vaikeita keskusteluja asioista, joita jotkut johtajat eivät halua kohdata, kuten hallituksen korruptiosta lääkkeiden hankinnassa ja toimittamisessa tai suonensisäisten huumeidenkäyttäjien hoitamisesta, mutta se on ollut olennainen osa sitä, että yhä useammat maat ovat pystyneet hallitsemaan enemmän omia toimiaan epidemian torjumiseksi. Olemme myös keskittyneet tukemaan vaikuttavia toimia ja tehneet tieteen perusteella tiukkoja päätöksiä siitä, mitä rahoitamme ja mitä emme. Olemme myös saaneet enemmän tuloksia amerikkalaisten veronmaksajien rahoilla toteuttamalla yksinkertaisia toimia, kuten siirtymällä geneerisiin lääkkeisiin, mikä säästi yli 380 miljoonaa dollaria pelkästään vuonna 2010. (Aplodit.) Ja mikä tärkeintä, olemme parantaneet huomattavasti koordinointiamme maailmanlaajuisen rahaston kanssa. Kun ennen työskentelimme toisistamme riippumatta, nyt istumme yhdessä päättämässä esimerkiksi siitä, mikä meistä rahoittaa aidsin hoitoa jossakin ja mikä rahoittaa hoidon toimittamista. Tämä on meille molemmille uusi tapa työskennellä yhdessä, mutta uskon, että se tuo meille kaikille hyviä tuloksia. (Aplodit.) Kaikki nämä strategiset muutokset ovat vaatineet paljon raskasta työtä. Mutta loppujen lopuksi sillä on merkitystä vain, jos se tarkoittaa, että pelastamme enemmän ihmishenkiä - ja me pelastamme enemmän ihmishenkiä.</w:t>
      </w:r>
    </w:p>
    <w:p>
      <w:r>
        <w:rPr>
          <w:b/>
          <w:color w:val="FF0000"/>
        </w:rPr>
        <w:t xml:space="preserve">id 158</w:t>
      </w:r>
    </w:p>
    <w:p>
      <w:r>
        <w:rPr>
          <w:b w:val="0"/>
        </w:rPr>
        <w:t xml:space="preserve">Tutkinta: Alara Lawson, 14, yritti salata masennuksensa perheeltään sen jälkeen, kun hänen sydämensä oli särkynyt 14-vuotias "kupliva" tyttö yritti niin kovasti salata masennuksensa perheeltään sen jälkeen, kun hän oli eronnut poikaystävästään, että perheellä ei ollut aavistustakaan, että hän kärsi, kuultiin tänään tutkinnassa. Yhdeksännen luokan oppilas Alara Lawson löydettiin kuolleena heidän viiden makuuhuoneen kodistaan Newburyssa, Berkshiren osavaltiossa, kun hänen vanhempansa ja veljensä palasivat koulun avoimien ovien illasta. Oppilas jätti useita sydäntäsärkeviä viestejä, joista yksi oli osoitettu hänen entiselle poikaystävälleen ja jossa luki: "Olen päättänyt lopettaa elämäni. Olen kärsinyt masennuksesta noin kolme vuotta. "Luulen, että kaiken pitäminen pullossa kolme vuotta tappaa. Minun on lopetettava tämä tuska. Kuolemansyyntutkijalle kerrottiin, että Alara löydettiin hirtettynä 750 000 euron arvoisen kodin autotallista. Lahjakas kirjailija ja taiteilija oli eronnut viime vuoden lopulla poikaystävästään, jonka nimi oli vain Master X, mutta ei ollut puhunut olevansa onneton. Sen sijaan ulkoisesti onnellinen tyttö oli toistuvasti puhunut tulevaisuudesta ja jopa siitä, mihin yliopistoon hän haluaisi mennä, hänen järkyttynyt isänsä kertoi tutkinnassa. Hammaslääkäri Peter Lawson sanoi, että hänen perheensä ei koskaan painostanut hänen tytärtään, ja he kannustivat häntä olemaan onnellinen, nauttimaan rap-musiikista ystäviensä kanssa ja viettämään aikaa lukemalla makuuhuoneessaan. Kun tohtori Lawson ja hänen vaimonsa Marnie kuitenkin palasivat koulun avoimista ovista poikansa Joshin kanssa 20. kesäkuuta tänä vuonna, he löysivät Alaran ruumiin. He löysivät myös joukon esseitä, joiden otsikoissa luki muun muassa "Luottamus", "Synkkiä salaisuuksia", "Aika kuolla", "Sinun vikasi" ja "Haluan vain sinut takaisin". Berkshiren kuolinsyyntutkija Peter Bedford sanoi: "Todisteiden perusteella on täysin selvää, että Alaran parhaiten tunteneet - hänen perheensä, ystävänsä ja koulun opettajat - eivät osanneet odottaa, eivät aavistaneet, eivät edes jälkikäteen ymmärtäneet, mitä tapahtui ja mikä aiheutti Alaran elämän päättymisen näin nuorena. Alaran kuoltua 20. kesäkuuta tänä vuonna hänen koulunsa rehtori Christina Haddrell kunnioitti häntä "ihanana, lahjakkaana nuorena ihmisenä". Luottamuksellista tukea saat soittamalla Samaritansin numeroon 08457 90 90 90, käymällä paikallisessa Samaritansin toimipisteessä tai klikkaamalla tästä saadaksesi lisätietoja Käyn juuri nyt läpi jotakin samankaltaista ja ymmärrän täysin, mitä hän käy läpi, olen niin murtunut hänen puolestaan. - Jade, UK, Yhdistynyt kuningaskunta, 21/11/2012 21:51 Jade älä anna tämän tapahtua sinulle, puhu jollekulle ja hae apua nyt. Tämä on niin traaginen tarina....Olen sitä mieltä, että masennuksesta ja itsemurhasta yms. puhumisen, vaikka se onkin kipeä aihe, pitäisi olla osa vanhemmuutta ja ehkä jopa opetussuunnitelmaa jollakin tavalla, koska nykyään on niin paljon nuoria, jotka kohtaavat tämän kauhean vaivan. Oma poikani kärsii ahdistuneisuudesta ja lievästä masennuksesta, mutta olen ollut hyvin onnekas siinä mielessä, että hän on tuntenut pystyvänsä puhumaan minulle ja pyytämään apua..... Se on vaikea tie, mutta hän selviytyy siitä, ja tiedän olevani onnekas, että olen tilanteessa, jossa hän puhuu siitä. Olen niin surullinen nuoren tytön ja hänen perheensä puolesta, se on varmasti jotain, mistä he eivät koskaan toivu, ja toivon todella, että he voivat jonain päivänä rakentaa elämänsä uudelleen ja hyväksyä sen, että heidän tyttärensä on nyt rauhassa. Lapsista on niin paljon huolta, kun he ovat pieniä, ja ajattelee, että kun he ovat isompia, se on turvallisempaa, mutta itse asiassa teini-ikäiset ovat vielä suurempi huolenaihe, heidän tunteensa ovat aivan sekaisin, Facebook asettaa heille enemmän paineita, koska he ovat jatkuvasti yhteydessä kaikkiin tunteisiinsa liittyviin teini-ikäisiin ystäviinsä, huumeisiin, tupakointiin, seksiin jne. Ainakin kun he ovat pikkulapsia, tiedät missä he ovat ja mitä he tekevät. Jade hae apua älä tee mitään, kaikki asiat menevät ohi, vaikka luuletkin, että ne menevät ohi! elämä on hyvää nauti ja ajattele kaikkia tulevia vuosia, avioliittoa vauvoja rakkautta ja naurua hae apua, Jade! Itse kärsivänä voin todistaa olevani mestari piilottelemaan sitä. Valtavan hymyn takana on usein pahin kipu. Huomasin artikkelissa, että kuolinsyyntutkija totesi, etteivät edes ystävät tienneet - mutta aiemmin artikkelissa siteerattiin ystävää, joka sanoi tunteneensa. Todella paha juttu. Toivottavasti tämä tyttöparka löytää nyt toivomansa rauhan.</w:t>
      </w:r>
    </w:p>
    <w:p>
      <w:r>
        <w:rPr>
          <w:b/>
          <w:color w:val="FF0000"/>
        </w:rPr>
        <w:t xml:space="preserve">id 159</w:t>
      </w:r>
    </w:p>
    <w:p>
      <w:r>
        <w:rPr>
          <w:b w:val="0"/>
        </w:rPr>
        <w:t xml:space="preserve">Epäröimättä Kysymys Hylkääminen mitä tehdä nyt? Tämä tyttö ja minä testasimme 6 kuukautta päivittäin ja näemme toisiamme ehkä kerran viikossa jalkapalloa varten. Kiusoittelemme toisiamme paljon ja klikkaamme todella hyvin. Viimeksi olen pitänyt jostakusta näin paljon 5 vuotta sitten. Tiedän, että hän on se oikea ja annoin hänelle kukkia ja kerroin, että pidän hänestä. Hän sanoi pitävänsä minusta vain ystävänä, jalkapallokaverina. Hän halusi olla ystävä, mutta minä en. Välitän hänestä liikaa, ja ajatus siitä, että näkisin hänet toisen miehen kanssa, tappaa minut. Minusta tuntuu pahalta jättää hänet ystävänä. Pitäisikö minun yrittää korjata ystävyys takaisin? Emme ole puhuneet 2,5 viikkoon, emme ole koskaan puhuneet yli 2-3 päivää.... Hänen syntymäpäivänsä on tulossa, ja minulla on rannekoru jonka sain hänelle aiemmin, pitäisikö minun antaa se hänelle? Vastaukset (7) Vastaaja 1 Jatka vain eteenpäin, koska olet jumissa ystäväalueella. Hän ei vain ole kiinnostunut sinusta ja pitää sinusta vain ystävänä ja sinun täytyy käsitellä sitä. Jos hän sanoi sinulle, että hän haluaa vain olla ystävä, niin hän todella haluaa vain olla ystävä, anteeksi. Sellaisia me "tytöt" vain olemme. Kun tytöt tykkäävät kaverista, he näyttävät sen ja haluavat olla kaverin kanssa koko ajan ja soittaa hei,. Ja hänen syntymäpäivänään voit antaa sen hänelle, mutta älä vain pidä hänestä. Pysy ystävinä sinun täytyy löytää toinen tyttö. sorry. Jos todella rakastat häntä ja haluat hänen olevan onnellinen, anna hänen lähteä. koska sitä hän ilmeisesti pyytää kaikkien kertomiesi merkkien perusteella. Tarvitaan vähintään vuosi säännöllistä romanttista seurustelua, yhdessäoloa lähes päivittäin, ennen kuin voi tietää, onko joku se "se oikea". Mitä sinun pitäisi tehdä? Googleta ja lue kaikki mahdollinen "ihastumisesta", jotta voit lopettaa itsesi huijaamisen. Se, että näet hänet toisen miehen kanssa, ei tapa sinua ... ellet sano itsellesi, että se tappaa. Sinun on saatava kuriin se, mitä uskottelet itsellesi... Näet itsellesi painajaisia, joiden ei tarvitse tapahtua. Me luomme oman todellisuutemme ja omat tunteemme .. sen perusteella, mitä kerromme itsellemme. Ja sinä kerrot itsellesi paskaa. welp, sinä ystäväni löysit tiesi pieneen paikkaan, jota me kiltit miehet kutsumme ystävyysvyöhykkeeksi. on olemassa muutama vaihtoehto, joista yhtä et todellakaan halua tehdä, etkä luultavasti tee, (en minäkään tehnyt) tämä on vetää doucher. Hän on luultavasti sellainen tyttö, joka pitää ääliöistä, joten sinun on tehtävä niin iso liike, että et ole enää ystävä. tämä vaihtoehto on syvältä, todella syvältä. koska jos olet todella mukava kaveri, se on vastoin KAIKEA, mitä edustat, ja se voi myös toimia tai olla toimimatta. seuraava on reitti, jonka minä valitsin. etäänny parhaalla mahdollisella tavalla. yhä enemmän ja enemmän, kunnes et ole puhunut hänelle vuoteen tai kahteen (kyllä, se kestää jonkin aikaa), ja sitten pyydät häntä suoraan treffeille. ei niin, että hei, hengaillaan ja muistellaan vanhoja aikoja. vaan niin, että hei, olemme nyt molemmat aikuisia, haluatko mennä syömään?. Molemmat ovat syvältä, ja siihen mennessä kun pystyt tekemään kumman tahansa, voit yhtä hyvin olla siirtynyt eteenpäin. mutta ne toimivat....kinda Lähde(t): Minua kutsuttiin kerran "heterohomoystäväksi" .....ja nyt on tulossa ensimmäinen vuosipäiväni, MUTTA.....i voin silti tuntea tuskasi No, haluatko olla ystävä? Se on se kysymys. Päätin pysyä tilanteessani ystävinä. En vain puhu hänelle, ellei hän puhu minulle ensin. Sinun on jatkettava eteenpäin. Tämä tilanne sattuu paljon ja nämä tytöt eivät ymmärrä sitä. Muistan olleeni äärimmäisen vihainen, mutta se hälvenee. Älä anna hänelle rannekorua tai odota syntymäpäivään, kuin olisit unohtanut. Jos pysytte ystävinä, älä laita suhteeseen enemmän kuin saat siitä irti, muista se. Se riippuu siitä, miltä sinusta tuntuu. Voisit yrittää olla hänen kanssaan taas ystävä ja antaa hänelle rannekkeen, mutta sinun ei pitäisi odottaa mitään muuta kuin ystävyyttä. Jos sinusta tuntuu, että sinulle riittää pelkkä ystävyys hänen kanssaan, anna mennä. Jos ei, sinun ei kannata, koska satutat siinä prosessissa vain itseäsi, kun odotat taas jotain muuta kuin ystävyyttä.</w:t>
      </w:r>
    </w:p>
    <w:p>
      <w:r>
        <w:rPr>
          <w:b/>
          <w:color w:val="FF0000"/>
        </w:rPr>
        <w:t xml:space="preserve">id 160</w:t>
      </w:r>
    </w:p>
    <w:p>
      <w:r>
        <w:rPr>
          <w:b w:val="0"/>
        </w:rPr>
        <w:t xml:space="preserve">Lightning Rider: suosikkikohtaukseni ote Kuinka huolimatonta minulta! *kättää kättä* Tajusin juuri, etten ole koskaan julkaissut otetta Salaman ratsastajasta täällä blogissani. Tietenkin olisitte voineet lukea muutaman luvun Smashwordsissa ja Amazonissa (Look Inside -ominaisuuden kautta), minkä olisi pitänyt antaa teille kaikille melko hyvä käsitys siitä, onko tämän romanssin scifi-elementti teidän teekuppinne vai ei, mutta tällä kertaa ajattelin, että olisi siistiä julkaista ote, jossa esiintyy yksi Lightning Riderin suosikkihahmoista . Annan lukijoille muutaman vihjeen Karylonin on-again off-again Lightning Rider -rakastajasta tarinan alkupuolella, mutta Novik saa oman POV-kohtauksensa vasta paljon myöhemmin. Ja sitten (puoliksi spoilerivaroitus!) hänestä tulee keskeinen hahmo aivan lopussa. Rakastin Novikin kirjoittamista, joten ajattelin jakaa suosikkikohtaukseni kanssanne. Nauttikaa! *** LIGHTNING RIDER by Maree Anderson LYHENNE Novik ei ollut tottunut epäonnistumaan. Epäonnistuminen oli ihmisen... öh... epäonnistumista, eikä hän juurikaan arvostanut sitä, että se tapahtui hänelle. Hän raastoi aivojaan kerätessään voimiaan. Hän ei uskaltanut mainita peloistaan Fostille tai muille neuvoston herroille ja naisille. Heidän mielestään Karylon oli valinnut uudelleensyntymisen. Jos he saisivat tietää, mitä Novik tiesi - että jokin oli mennyt kauheasti pieleen uudelleensynnyttämisprosessissa, ja Karylon oli nyt kateissa - he puhuisivat jotain limaista latteutta ja valitsisivat heti uuden neuvoston jäsenen hänen tilalleen. Mitään todellista katumusta tai surua ei syntyisi, vaan asiat jatkuisivat niin kuin ne olivat aina olleet. Novik tiesi, että oli oltava keino auttaa Karylonia palaamaan Elementtitasolle toisen kerran. Hän tiesi sen intuitiivisesti - jotain, mikä ei ollut minkään ryhmittymän Elementaalien vallassa. Vaisto oli aivan liian inhimillinen asia, jotta sitä voisi ottaa vakavasti. Hänen oma paikkansa neuvostossa vaarantuisi, jos Salamaherrat epäilisivät edes puolta siitä, mitä Novik uskoi. Hmmm. Mitä Karylonille olikaan tapahtunut, liittyi erottamattomasti siihen pieneen ihmisisäntään, jonka hän oli valinnut. Mikä hänen nimensä olikaan ollut? Brennan. Andrea Brennan. Andie. Jos Andie sattumalta vielä käveli Maassa, jos Novik pystyi aistimaan hänet, niin ehkä... Siinä se oli. Hän pyytäisi enteiden vartijaa selvittämään, missä Andie Brennanin oli määrä kuolla, ja hän ratsastaisi seuraavalla salamamyrskyllä juuri tuolle alueelle. Tai niin lähelle sitä kuin mahdollista. Ja jos hän olisi onnekas, jos hän olisi tarpeeksi vahva, hän voisi ehkä aistia Andie Brennanin ja selvittää lopullisesti, mitä Karylonille oli tapahtunut. Jos tämä Andie oli vielä elossa Maassa. Jos hän ei ollut kokenut ReDeathia eikä hänen valmis sielunsa ollut siirtynyt eteenpäin. Jos Karylon oli yhä yhteydessä häneen eikä ollut kadonnut. Jos Vartija suostuisi vastaamaan hänen pyyntöönsä... Jos. Jos. Jos... Liian monta "jos". Mutta hänen oli tehtävä jotain. Hänen oli tiedettävä. Novik loi houkuttelevimman muotonsa ja tuhlasi arvokasta energiaa sen lukitsemiseen, jotta se olisi täydellisesti esillä, kun hän muuttuisi. Ulkonäkö oli kaikki kaikessa, kun vieraili enteiden vartijan luona. Vartijan tausta oli täysi mysteeri yhteiskunnassa, jossa mysteerit olivat aikoja sitten lakanneet olemasta. Kukaan ei tiennyt, kuinka monta aikakautta se oli nähnyt. Se oli muinainen - se oli ollut muinainen jo ennen kuin se oli ensimmäisen kerran tehnyt itsensä tunnetuksi elementaalien keskuudessa kymmenen vuosituhatta sitten. Niin kauan kuin Novik muisti, Vartija oli ollut yhteydessä kaikkiin neljään Elementaalien ryhmittymään. Se ei suosinut ketään, mutta palveli kaikkia. Ainakin se oli yleinen oppi. Novik oli kuullut tarpeeksi huhuja ja vihjailuja vuosisatojen aikana miettimään, kuka palveli ketä. Koskaan ei myöskään tiennyt, missä muodossa Vartija vierailullaan esiintyisi. Se oli paanielementaalinen, ainoa lajissaan, ja ainoa elementaalinen, joka saattoi omaksua - ja itse asiassa muuttua - minkä tahansa neljästä elementaalimuodosta halutessaan. Ja jos huhuihin oli uskominen, Vartija palveli myös apokryfoneja jossakin tuntemattomassa ominaisuudessa ja kykeni siksi myös muuttumaan apokryfoniksi. Jos oikein ajattelen, myös demoniset apokryfonit -</w:t>
      </w:r>
    </w:p>
    <w:p>
      <w:r>
        <w:rPr>
          <w:b/>
          <w:color w:val="FF0000"/>
        </w:rPr>
        <w:t xml:space="preserve">id 161</w:t>
      </w:r>
    </w:p>
    <w:p>
      <w:r>
        <w:rPr>
          <w:b w:val="0"/>
        </w:rPr>
        <w:t xml:space="preserve">im pelottaa kukaan puhua :( akalasia im 21years poika, joka on achalasia.I oli huono kokemus! en voi syödä kunnolla ja joka kerta kun nukun pidän yskä ja oksentaa, kun nukahdan.närästys.kun juon ja syön minä oksennan.olin hyvin huolissani ...tein 2times baloon dilatitions että vain kestää 3 4 viikkoa kuin simptom tulla takaisin...lopulta päätin tehdä avaimenreikäleikkauksen viimeiset 3kk.leikkauksen jälkeen tunsin oloni paljon paremmaksi ja onnellisimmaksi ihmiseksi maailmassa koska voin syödä ja juoda kunnolla....mutta 5viikon kuluttua alan oksentaa kun juon tai syön, en aina...joskus suustani tulee vaahtoa...joskus suustani tulee vaahtoa..izit refluksi? mutta simptom on tulossa takaisin.olen menettänyt paljon painoa melkein 14kg...ja olen huolissani siitä, että ei ole mitään parannuskeinoa achalasiaan...pelkään, että kuolen nuorena.en halua mennä ulos en halua puhua kenellekään...tunnen oloni masentuneeksi ja ajattelen aina, kuinka kauan olen hengissä jos oksennan aina kun syön ja juon....joskus tuntuu etten halua enää nähdä lääkäriä.menetän toivoni....i itken yksin huoneissa.koska kukaan ei puhu kenellekään..tämä sairaus muuttaa elämäni paljon!vain jumala tietää!auttakaa minua neuvoilla.... pitäisikö minun mennä lääkäriin ja tehdä tähystys uudelleen vai pitäisikö minun muuttaa ruokavaliota? Hei vieras99. Minulla ei ole sinun ongelmaasi, mutta minulla on erittäin hyvä ystävä, jolla on. Hänelle tehtiin ruokatorven (en ole varma oikeinkirjoituksesta) korjaus 27-vuotiaana. 27-vuotiaan leikkaus kuvattiin NHS:n toimesta, koska se oli tuolloin ensimmäinen koulutustarkoituksessa. Sen jälkeen hänellä on ollut paljon ylä- ja alamäkiä, hoitoa, endoskofiaa ja pari muuta leikkausta sairaalassa. Hän on nyt 66-vuotias ja yhä voimissaan. Hän elää rajoitetulla ruokavaliolla, ottaa säännöllisesti lääkkeitä ja on oppinut selviytymään kaikista ongelmista, joita tämä kauhea sairaus aiheuttaa. Halusin vain sanoa, että mene takaisin lääkärillesi ja selitä, miltä sinusta tuntuu ja mitä sinulle tapahtuu. Sinua ei pitäisi jättää kamppailemaan yksin. Olen varma, että on olemassa hyväntekeväisyyssivusto ihmisille, joilla on sinun ongelmasi, etsi se internetistä ja kirjaudu sisään. Siellä on varmasti ihmisiä, joiden kanssa voit keskustella ja jakaa kokemuksiaan. Tämä auttaa sinua tuntemaan, ettet ole yksin, tiedän, että se on vaikeaa, sillä ihmiset eivät aina ole ystävällisiä eivätkä ymmärrä kroonisia sairauksia, joiden kanssa meidän kaikkien on elettävä. Yrittäkää ajatella positiivisesti ja elää mahdollisimman normaalia elämää, älkää antako masennuksen vallata itseänne, mutta jos niin käy, hakekaa asianmukaista apua. Leikkauksen jälkeen on vielä aikaista, mene takaisin lääkärillesi. Onnea. ello fanny jane kiitos vastauksestasi....i tuntuu niin onnelliselta kuulla, että sum1 voi vielä selviytyä 66-vuotiaaksi asti toivoin, että olisin tarpeeksi vahva ja rohkea taistelemaan tätä sairautta vastaan ja ajattelemaan positiivisesti koko ajan... olin niin huolissani sairaudestani, koska se on harvinainen sairaus ja hyvin vaikea löytää..aion yrittää googlettaa muita sivustoja akalasiasta...toistaiseksi tällä foorumilla on kaikki tiedot, luulen..olin niin huolissani sairaudestani, kunnes nyt en voi nukkua kunnolla yöllä, kun ajattelen sitä 24/7...olen niin helpottunut, että vastasit postaukseeni.kiitos, Jumala siunatkoon sinua.hyvää päivänjatkoa. Olen niin iloinen, että pystyin ainakin rauhoittamaan sinua. Ystävälläni on täysi aikomus elää 100-vuotiaaksi voin vakuuttaa, joten hänellä on vielä paljon elettävää. Toivottavasti onnistutte menemään takaisin lääkärin luo ja keskustelemaan kaikesta pian ja toivottavasti saatte yhteyden ihmisiin, jotka ovat samassa tilanteessa kuin te. Kun en saa unta, lasken hitaasti takaisin 300:sta...päässäni, en ääneen. Aivot kyllästyvät tähän ja usein nukahtaa. Tai yritä kuvitella jokin kohtaus, kuten kävely rannalla (suosikkini), kävely metsän läpi tai jopa uinti järvessä, harjoittelemalla tämä on mahdollista ja jonkin ajan kuluttua aivosi tunnistavat, että tämä on kytkin, joka auttaa sinua nukkumaan. Se todella toimii, mutta vaatii harjoittelua. Usko pois joltakulta, joka on ollut pitkään mukana, kaikki menee ohi. Jos tunnet itsesi kiihtyvän, kokeile hidasta hengittämistä. Tämä hidastaa automaattisesti koko olemustasi ja tunnet itsesi silloin rauhallisemmaksi. Yritä olla ystävällinen itsellesi, kuuntele musiikkia tai tee jotain, mikä saa sinut voimaan paremmin. Jotain, mistä nautit, jotta saat hetkeksi ajatuksesi pois kaikesta. Minulla on ollut elämä</w:t>
      </w:r>
    </w:p>
    <w:p>
      <w:r>
        <w:rPr>
          <w:b/>
          <w:color w:val="FF0000"/>
        </w:rPr>
        <w:t xml:space="preserve">id 162</w:t>
      </w:r>
    </w:p>
    <w:p>
      <w:r>
        <w:rPr>
          <w:b w:val="0"/>
        </w:rPr>
        <w:t xml:space="preserve">Sinulla on pääsy kaikkiin verkkokilpailuihimme, alennustarjouksiin ja voit lähettää kommentteja sivustollemme. Saat myös Weekender-uutiskirjeen joka torstai - se on täynnä upeita tarjouksia ja ideoita viikonlopuksi. Voit päivittää sähköpostiasetuksesi tilisivulla kirjautuessasi sisään. Muut uutiskirjeet ja sähköpostit Homes &amp; Property Newsletter - Kyllä, haluan vastaanottaa viikoittaisen sähköpostin, jossa on kaikki uusimmat uutiset pääkaupungin kiinteistöistä. Jos et halua vastaanottaa näitä sähköposteja, merkitse rasti alla oleviin ruutuihin. Emme koskaan luovuta tietojasi eteenpäin. En halua saada lisätarjouksia ja -tietoja Evening Standardilta En halua saada lisätarjouksia ja -tietoja, joita Evening Standard lähettää huolellisesti valittujen yhteistyökumppaneiden puolesta Fukushima 50 "tietää kuolevansa" Aiheeseen liittyvät artikkelit Japanin Fukushiman ydinvoimalan pelastamiseksi taistelevat työntekijät ovat vannoneet olevansa valmiita "kuolemaan pelastaakseen kansakunnan". Yhden insinöörin äiti sanoi, että miehet, jotka tunnetaan nimellä "Fukushima 50", ovat hyväksyneet, että he kuolevat joko "lyhyellä aikavälillä säteilysairauteen tai pitkällä aikavälillä syöpään". Fox Newsille puhunut nainen, joka kieltäytyi antamasta nimeään, sanoi: "Poikani ja hänen kollegansa ovat keskustelleet asiasta pitkään, ja he ovat sitoutuneet kuolemaan tarvittaessa kansakunnan pelastamiseksi. "He ovat todenneet keskenään, että on väistämätöntä, että jotkut heistä voivat kuolla viikkojen tai kuukausien kuluessa". He tietävät, että on mahdotonta, etteivät he olisi altistuneet tappaville säteilyannoksille." Japania 11. maaliskuuta koetelleen maanjäristyksen ja tsunamin runteleman voimalan säteilyä on havaittu päässeen pohjaveteen. Reaktoreiden läheltä löydetyn saasteen pitoisuudet olivat 10 000 kertaa korkeammat kuin virallinen turvallisuusraja. Hallitus ilmoitti tänään myös, että ydinvoimalan ympärillä oleva suojavyöhyke olisi "pitkäaikainen". Yhdysvaltain ja Japanin joukot yhdistivät tänään voimansa uusissa laajoissa ilma- ja merietsinnöissä. Tähän mennessä on vahvistettu 11 500 ihmisen kuolleen. Lisäksi 16 400 on kateissa.</w:t>
      </w:r>
    </w:p>
    <w:p>
      <w:r>
        <w:rPr>
          <w:b/>
          <w:color w:val="FF0000"/>
        </w:rPr>
        <w:t xml:space="preserve">id 163</w:t>
      </w:r>
    </w:p>
    <w:p>
      <w:r>
        <w:rPr>
          <w:b w:val="0"/>
        </w:rPr>
        <w:t xml:space="preserve">3 - 4 Käänny 1/4 oikealle ja astu oikea sivulle oikealle, harjaa vasen eteen ja oikean poikki (12:00) 5 - 8 Risti vasen oikean yli, astu takaisin oikealle, astu vasen sivulle vasemmalle, risti oikea vasemman yli Helpompi vaihtoehto: Korvaa täyskäännös rullalla viiniköynnöksellä kohdissa 17-19 ja kohdissa 25-27. (25 -- 32) TÄYDELLINEN KIERROS VASEMMALLE, HARJOITUS, RISTI, TAKAISIN, SIVU, RISTI 1 - 2 Käänny 1/4 vasemmalle ja astu eteen vasemmalle, käänny 1/2 vasemmalle ja astu taakse oikealle 3 - 4 Käänny 1/4 vasemmalle ja astu vasen sivulle vasemmalle, harjaa oikea eteen ja vasemman yli (12:00) 5 - 8 Risti oikea vasemman yli, astu taaksepäin vasemmalle, astu oikea sivulle oikealle, risti vasen oikean yli 5 - 8 Keinu vasemmalle sivulle vasemmalle, palauta paino oikealle, risti vasen oikean yli, pidä KERTAUSMERKKI: Tunnisteet ovat samat molemmissa kappaleissa Ensimmäisen kierroksen jälkeen tanssi ensimmäiset 16 laskua ja aloita tanssi uudelleen takaseinään päin. Kolmannen kierroksen jälkeen tanssitaan ensimmäiset 32 tahtia ja aloitetaan tanssi uudelleen takaseinään päin. LOPPU: (valinnainen Barbados-kappaleessa) Musiikki hiljenee, tanssi päättyy kahden 1/4-kierroksen jälkeen etuseinään päin. Sähköposti: kpdmagic15@hotmail.com</w:t>
      </w:r>
    </w:p>
    <w:p>
      <w:r>
        <w:rPr>
          <w:b/>
          <w:color w:val="FF0000"/>
        </w:rPr>
        <w:t xml:space="preserve">id 164</w:t>
      </w:r>
    </w:p>
    <w:p>
      <w:r>
        <w:rPr>
          <w:b w:val="0"/>
        </w:rPr>
        <w:t xml:space="preserve">Helppokäyttöiset mutta kattavat liiketoimintaratkaisut Etusivu &amp;gt; UKK &amp;gt; Virhe 1310 Virhe tiedoston kirjoittamisessa Tarkista, että sinulla on pääsy kyseiseen hakemistoon Virhe 1310 Virhe tiedoston kirjoittamisessa Tarkista, että sinulla on pääsy kyseiseen hakemistoon Oireet: Andica-ohjelmiston asennuksen aikana Windows Installer havaitsee virheen: Virhe 1310 Virhe tiedoston kirjoittamisessa: [tiedostonimi.dll] Tarkista, että sinulla on pääsy kyseiseen hakemistoon. .DLL-tiedoston nimen antaminen, kuten Crystal.Decision.ReportAppServer.CommonC\\\.... Tiedoston nimi voi olla satunnainen Syyt ja ratkaisu: Todennäköiset syyt tähän virheeseen ovat: Ohjelmiston asennus, joka antaa käyttöoikeuden Windows-käyttäjälle, joka oli kirjautuneena sisään asennushetkellä. Valitsemalla "Vain minulle" -vaihtoehto "Kuka tahansa, joka käyttää tätä tietokonetta (Kaikki käyttäjät)" -vaihtoehdon sijasta. Näin ollen tiedot on lukittu kyseiselle käyttäjälle. Katso käyttöoppaan kohta 'Asennus'. Peruuta virheilmoitusruutu ja joko napsauta takaisin-painiketta varmistaaksesi, että olet valinnut vaihtoehdon "Kaikki, jotka käyttävät tätä tietokonetta (Kaikki käyttäjät)" tai peruuta asennusprosessi ja muuta Windows-käyttäjän oikeudet siten, että sinulla on "järjestelmänvalvojan" oikeudet. Jos yrität suorittaa ohjelmiston asennuksen verkkopalvelimelta, älä tee sitä. Kun olet klikannut lataussivulla Save or Run (Tallenna tai suorita) -vaihtoehtoa, klikkaa Save (Tallenna) ja tallenna ohjelmistoasennuksen exe-tiedosto sopivaan paikkaan kiintolevyllesi. Kun olet ladannut sen, voit suorittaa sen. Jos asennus peruuttaa tai sulkeutuu, käynnistä asennus uudelleen suorittamalla asennuksen EXE-tiedosto.</w:t>
      </w:r>
    </w:p>
    <w:p>
      <w:r>
        <w:rPr>
          <w:b/>
          <w:color w:val="FF0000"/>
        </w:rPr>
        <w:t xml:space="preserve">id 165</w:t>
      </w:r>
    </w:p>
    <w:p>
      <w:r>
        <w:rPr>
          <w:b w:val="0"/>
        </w:rPr>
        <w:t xml:space="preserve">Advert Information Tarvitsetko uutta musiikkia uudelta artistilta? Älä koskaan pelkää, Apua on tulossa, muodossa Don Tripin uusi mixtape. Tämä kuudentoista kappaleen mixtape sisältää kokonaan uutta musiikkia ja siinä esiintyvät Yo Gotti, Danny Brown, Starlito, Juicy J, Jeremih, Young Berg, Psyko ja monet muut. Hän saa apua myös joiltakin suurimmilta tuottajilta, kuten J.U.S.T.I.C.E. League, Cool &amp; Dre, Boi-1da, The Futuristics ja monet muut.</w:t>
      </w:r>
    </w:p>
    <w:p>
      <w:r>
        <w:rPr>
          <w:b/>
          <w:color w:val="FF0000"/>
        </w:rPr>
        <w:t xml:space="preserve">id 166</w:t>
      </w:r>
    </w:p>
    <w:p>
      <w:r>
        <w:rPr>
          <w:b w:val="0"/>
        </w:rPr>
        <w:t xml:space="preserve">Virhe: Javascript on tällä hetkellä poistettu käytöstä. Tämä verkkosivusto käyttää Javascriptiä monissa elementeissä, kuten valikoissa ja sivun mukauttamisessa. Ota Javascript käyttöön selaimessasi, jotta saat parhaan mahdollisen sivuston käyttökokemuksen. Perjantai ja mokkapala ei olisi pahitteeksi kahvilassa. Hyvää huomenta, pysähdyin eräässä pikaruokapaikassa heidän kaurapuurolleen ja päädyin hakemaan myös jäämokkapalaa. Se oli oikein hyvää. Se oli paluumatkalla hybridin öljynvaihdosta. Auto on hieman yli vuoden vanha, ja olen todella nauttinut siitä. Olisipa meillä aikaa ajaa sillä vierailuille, mutta ei tällä reissulla. En malta odottaa, että näen Kahnya ja Twin Citiesia. Liian kylmää talvella ja liian kallista eläkkeelle jäämiseen, mutta juuri sopivaa rakkaiden jälkikasvun vierailuihin. Elämä on hieman rauhoittumassa. En voi sanoa, että suru olisi kadonnut ja rehellisesti sanottuna, mutta meillä menee hyvin. Minun on tehtävä töitä ollakseni se, jolta kaikki kysyvät, miten puolisolla menee. Olen niin monta kertaa joutunut käsittelemään sitä, että olen "vain" äitipuoli. Tällä kertaa on vähän vaikeampaa, mutta tehtävissä. Täällä on kaunis päivä. Lämmin mutta ei kostea, mukava tuuli... ja aurinko paistaa. Pysähdyin eräässä pikaruokapaikassa syömään kaurapuuroa ja päädyin hakemaan myös jäämokkapalaa. Se oli oikein hyvää. Se oli paluumatkalla hybridin öljynvaihdosta. Auto on hieman yli vuoden vanha, ja olen todella nauttinut siitä. Kunpa meillä olisi aikaa ajaa sillä vierailuille, mutta ei tällä reissulla. En malta odottaa, että näen Kahnya ja Twin Citiesia. Liian kylmää talvella ja liian kallista eläkkeelle jäämiseen, mutta juuri sopivaa rakkaiden jälkikasvun vierailuihin. Elämä on hieman rauhoittumassa. En voi sanoa, että suru olisi kadonnut ja rehellisesti sanottuna, mutta meillä menee hyvin. Minun on tehtävä töitä ollakseni se, jolta kaikki kysyvät, miten puolisolla menee. Olen niin monta kertaa joutunut käsittelemään sitä, että olen "vain" äitipuoli. Tällä kertaa on vähän vaikeampaa, mutta tehtävissä. Täällä on kaunis päivä. Lämmin mutta ei kostea, mukava tuuli... ja aurinko paistaa. Halatkaa rakkaitanne ja viettäkää kaunis päivä. *Halauksia ja muffinsseja* Leuka pystyyn, Faythe! Mocha Latte tekee hyvää sielulle! Ai niin,...olen kuullut, että kaurapuuro tekee hyvää keholle! Itselläni on kuplateetä. Huomenna pääsen ajelemaan työkaverin kanssa ympäri kaupunkialueita ja käymään avoimissa taloissa( asunnoissa). Näytän hänelle naapurustoa,..saan käsityksen siitä missä on hyvää ja missä huonoa. Sitten toivottavasti päätän päivän upeasti huonoon elokuvaan, kuten Resident Evil tai Dredd. Vielä yritän laittaa tavaroita pois ja saada asiat järjestykseen kotona. katson sitä näin. Sen vuoksi, mitä veljentyttäreni teki täällä poissa ollessani, ja nykyisen terveydentilani vuoksi minulla on ääretön määrä töitä. Joten kaikki, mitä onnistun tekemään, tarkoittaa, että minulla on vain ääretön miinus yksi jäljellä!!!!. No, olen kotona sairaalasta ja mitä uupunein. Koirat ovat kerääntyneet ympärilleni ihmettelemään, missä heidän isänsä on. Kyllä, Doc, Robo-hubby on tässä vaiheessa kaikkein turhautunein. Lisäksi hänen syntymäpäivänsä on maanantaina ja hän viettää sen sairaalassa. Meillä oli kuitenkin hyvä vierailu... söimme yhdessä lounasta ja torkuilimme vähän yhdessä ennen kuin minun piti ajaa kotiin. Tietysti lähdettyäni hänen noitalääkärinsä tuli sisään ja toi lisäuutisia. (Koskaan ei tiedä milloin tämä hieho ilmestyy.) Lääkäri ja avustajat asettivat Picc-linjan hänen käsivarteensa. Tulehduksen vuoksi hänen on pidettävä tätä ja minä opettelen työntämään lääkkeitä siihen ainakin vuoden ajan!!! Kun hän käy suihkussa ja kylvyssä, meidän on peitettävä se kelmulla. No joka tapauksessa, se on lyhyt versio ilman liikaa mainintaa pelilaitteeni kuolemasta. Autoni ei ole vieläkään korjattu, mutta ajan sillä kuitenkin. Suokaa anteeksi, jos haen viiniä, toisen askin savukkeita ja menen ulos huutamaan. Ja kiitos kaikille, jotka kuuntelette... se merkitsee minulle niin paljon, että kuuntelette. Faythe - olemme harkinneet hybridiautoa... kiinnostaisi kuulla, mitä mieltä olet omastasi. Ne näyttävät niin ahtailta ja pieniltä sisältä... Welby - elokuvan sijasta taidan tänään mennä räjäyttelemään tankkeja... "tankkeja, muistojen vuoksi..." /Vanha pehmeä kenkä... vaiheessa vasemmalle... Doc - me teemme mitä voimme kukin</w:t>
      </w:r>
    </w:p>
    <w:p>
      <w:r>
        <w:rPr>
          <w:b/>
          <w:color w:val="FF0000"/>
        </w:rPr>
        <w:t xml:space="preserve">id 167</w:t>
      </w:r>
    </w:p>
    <w:p>
      <w:r>
        <w:rPr>
          <w:b w:val="0"/>
        </w:rPr>
        <w:t xml:space="preserve">Robot 6 Glyn Dillon menneisyydestä, tulevaisuudesta ja The Nao of Brownista Muutama vuosi sitten näytti siltä, että Glyn Dillon saattaa jäädä pelkäksi alaviitteeksi muiden sarjakuvantekijöiden historiassa: hän oli Steven nuorempi veli, Jamie Hewlettin, Alan Martinin ja Phillip Bondin asuinkumppani Deadline-vuosina, Alan Martinin vähemmän kuuluisan "Planet Swerve" -stripin piirtäjä, Pete Milliganin yhteistyökumppani muutamissa Vertigon sarjakuvissa. Jos kyseli, sai tietää, että Glyn Dillon oli osa 90-luvun puolivälissä tapahtunutta lahjakkuuksien poistumista sarjakuvasta, aivovuoto, joka hyödytti suuresti elokuva- ja televisiotuotantoa. Jos todella sinnikkäästi tutki hänen luovaa olinpaikkaansa, saattoi hyvinkin huomata, että hänellä oli nyt IMDb-sivu, jossa lueteltiin julkisesti muutama tarinankirjoitustyö. This Is Spinal Tapin kuolemattomien sanojen mukaan tavalliselle sarjakuvafanille hän oli "tällä hetkellä "Missä-ovat-nyt-nyt-tiedostossa"". Televisio- ja elokuvatuotanto on riitaisa maa, jossa taiteilijoita sitovat salassapitosopimukset; tuhansia sivuja, joita he siellä tuottavat, ei ehkä koskaan nähdä, ainakaan ennen kuin projektit, joihin heitä tuotetaan, ovat joko loppuunkäsiteltyjä tai virallisesti julistettu kuolleiksi. Sarjakuvafanit, jotka ovat tottuneet siihen, että heidän suosikkitaiteilijansa julkaisevat käytännössä jokaisen projektinsa jokaisen kehitysluonnoksen, jonka parissa he työskentelevät, ovat tottuneet tähän. Siksi oli yllätys, kun Dillonin töitä sisältävä galleria ilmestyi vuonna 2007 sarjakuvataidejulkaisun Swallowin kolmannessa numerossa.  Työt olivat hämmästyttäviä: sanoinkuvaamattomia, unenomaisia kuvia, jotka vaikuttivat enemmän eurooppalaisesta ja japanilaisesta sarjakuvaperinteestä kuin yhdysvaltalaisista tai yhdysvaltalaisista kollegoistaan. Nuo näkemättömät tuhannet sivut storyboard- ja konseptitaidetta olivat selvästi vaikuttaneet radikaalisti Dillonin piirtämiseen. Lyhyestä oheistekstistä saimme tietää, että Dillon oli nyt palannut Lontooseen ja innostunut käynnistämään kaikenlaisia projekteja - aloittamaan ja toimittamaan sarjakuva-antologian, tuottamaan leluja, painatuksia ja t-paitoja hänen suunnittelemistaan piirroksista, kirjoittamaan ja piirtämään lastenkirjaa, myymään alkuperäisiä teoksia Santa's Ghettossa, pop-up-taidekaupassa, jonka Banksy avaa joulun aikaan Lontoon Oxford Streetille. Ei hirveän kauan sen jälkeen Dillon liittyi Twitteriin nimellä "NaoBrown". Hän oli työstämässä graafista romaania, jossa hän käytti uudelleen ideoita teoksista, jotka hän aikoi tuottaa nyt toteutumatta jääneeseen antologiaan One . Hänen twiitteihinsä ja projektin työblogin kautta alkoi ilmestyä kuvia ja lopulta kirjan pohdiskelevan näköisen päähenkilön piirtämiä paneeleja. Vuoden 2010 alussa vahvistettiin, että brittiläinen kustantaja Self Made Hero julkaisisi kirjan The Nao Of Brown . Jokainen peräkkäinen paneeli, jonka Dillon paljasti Twitterissä, vain lisäsi brittiläisen sarjakuvayhteisön odotusta kirjaa kohtaan. Siitä oli selvästi tulossa merkittävä teos. Kirja saapui Iso-Britanniaan syyskuun lopulla ja virallisesti Yhdysvaltoihin 1. lokakuuta , ja se on saanut kriitikot Atlantin molemmin puolin raivostumaan, ja monet ovat ilmoittaneet sen jo varhain vuoden kirjaksi. Uskomatonta taidetta; todella romaanimainen tarinankerronta, täynnä viisautta ja myötätuntoa; ja kirja, joka on kaunis taideteos, herkkua niille, jotka ovat bibliofiilisiä taipumuksia. The Nao Of Brownin näyttelijät ovat kaikki tavalla tai toisella etsijöitä: tapasimme Glynin hiljattain ja kysyimme häneltä paljon tunkeilevia kysymyksiä hänen omasta eeppisestä matkastaan Deadlinesta Hollywoodiin ja lopulta takaisin sarjakuviin. Robot 6: Jos Steve ryhtyi sarjakuva-ammattilaiseksi Hulk Weekly -lehdessä naurettavan nuorena 16-vuotiaana, minkä ikäinen sinä olit silloin? Glyn Dillon: Noin kuusi tai seitsemän. Millainen vaikutus sillä oli sinuun lapsena? Hän oli keskeinen hahmo myös pari vuotta myöhemmin ilmestyneessä Warriorissa. Se oli valtava. Mielestäni on aika normaalia, että kun ikäero on suuri, ihannoi vanhempaa sisarusta ... mutta kun tämä vanhempi sisarus alkaa piirtää Hulkia, avaruusaluksia ja muita supersankareita ... se oli uskomatonta, ja hän oli pirun hyvä, hyvin, hyvin lahjakas jo hyvin varhaisesta iästä lähtien. Isäsi oli myös taiteilija, eikö ollutkin? Millä alalla hän työskenteli?</w:t>
      </w:r>
    </w:p>
    <w:p>
      <w:r>
        <w:rPr>
          <w:b/>
          <w:color w:val="FF0000"/>
        </w:rPr>
        <w:t xml:space="preserve">id 168</w:t>
      </w:r>
    </w:p>
    <w:p>
      <w:r>
        <w:rPr>
          <w:b w:val="0"/>
        </w:rPr>
        <w:t xml:space="preserve">Me kaikki tiedämme, että pitäisi vähentää, käyttää uudelleen ja kierrättää, mutta taiteilijoille uudelleenkäytöllä ja kierrätyksellä on usein aivan eri merkitys kuin meille muille. Tässä on 11 taiteilijaa, jotka ovat erikoistuneet tekemään roskista taiteellisia aarteita. 1. Lin Evola-Smidt Kukaan ei halua lastensa kasvavan väkivallan vaivaamassa maailmassa, mutta harva vanhempi on tehnyt yhtä paljon töitä ongelman torjumiseksi kuin taiteilija Lin Evola-Smidt . Kun aseväkivalta riehui Los Angelesissa 1990-luvun alussa, Lin päätti auttaa lopettamaan ongelman vakuuttamalla asukkaat luopumaan aseistaan, jotka sulatettaisiin ja niistä tehtäisiin enkelipatsaita - sopivan piristävä ikoni yhä vaarallisemmaksi käyvässä Enkelten kaupungissa asuville. "Halusin sillä hetkellä enemmän kuin vain luoda taideteoksen", hän sanoo. "Halusin ihmisten tekevän muutoksen itsessään." Hanke oli menestys, ja muutaman vuoden kuluessa alue täyttyi pienistä metallisista enkeleistä, joista jokainen kuvasti sitä, että kaupungin kaduilta poistettiin lisää aseita. Ensimmäiset enkelit olivat enintään metrin korkuisia ja vaativat muutaman kuukauden työn, mutta lopulta Evola-Smidt päätti kasvattaa veistosten kokoa, jotta ne voisivat olla paikallisten puistojen keskipisteenä. Vuonna 1997 hän sai valmiiksi 13 jalkaa korkean enkelin nimeltä "The Renaissance Peace Angel". Syyskuun 11. päivän terrori-iskujen jälkeen veistos siirrettiin Ground Zeroon, ja siitä on sittemmin tullut hänen tunnetuin taideteoksensa. Seitsemän vuotta iskujen jälkeen Lin ilmoitti aloittavansa uuden projektin, joka on maailmanlaajuinen versio hänen aiemmasta työstään nimeltä Art of Peace Charitable Trust ja jonka tarkoituksena on torjua "pienten ampuma-aseiden, kevyen tykistön ja muiden sota-aseiden leviämistä". Sellaiset kaupungit kuin Jerusalem, Bosnia ja Johannesburg Etelä-Afrikassa ilmaisivat välittömästi kiinnostuksensa konseptia kohtaan. Ensimmäinen säätiön puitteissa rakennettu enkeli on New Yorkiin asennettava 30 metriä korkea mestariteos. 2. Michelle Reader Vuodesta 1997 lähtien Michelle Reader on työskennellyt tehdäkseen kierrätysmateriaaleista veistoksia, joihin on usein liitetty mekaanisia elementtejä, kuten lelujen ja kellojen toimivia osia. Hänen materiaalinsa ovat peräisin kaupungin kaatopaikoilta, tienvarsilta ja säästöliikkeistä, ja ne sisältävät sekä kotitalous- että teollisuusjätettä. "Rakastan löydettyjen materiaalien arvaamattomuutta ja nautin kekseliäisyydestä, jota niiden muuttaminen veistokseksi vaatii", hän sanoo. "Pyrin mahdollisuuksien mukaan käyttämään kierrätysmateriaaleja, esineitä, joilla on historia ja jotka on hylätty ja jotka muuten saattaisivat päätyä kaatopaikalle." Ehkä hänen tunnetuin teoksensa on tämä "Seven Wasted Men" -nimellä tunnettu perhemuotokuva, joka on tehty yhden kuukauden ajan perheen kotitalousjätteistä. "Materiaalit eivät ainoastaan korosta tarvetta puuttua jokaisen meistä tuottaman jätteen määrään, vaan kertovat myös jokaisen yksilön tarinan poisheitettyjen asioiden - lapsen piirustusten, ostoslistan, syntymäpäiväkortin - kautta", hän sanoo. 3. Ptolemy Elrington Parkkipaikkoja ja tienvarsia koristavat kaikkialla vaurioituneet ja kadonneet napinhatut. Mutta siinä missä useimmat meistä näkevät roskia, Ptolemy Elrington näkee kauneutta ja arvoa. "Uskon, että hyödyllisillä tai silmälle iloa tuottavilla asioilla on suurin arvo", hän sanoo. "Törmään moniin hylättyihin tavaroihin ja löydän niistä jotain muutakin kuin niiden luontaisen arvottomuuden." Hän nauttii erityisesti nokkakorkkien työstämisestä, sillä vaikka ne näyttävätkin hienoilta, niillä on hyvin vähän tarkoitusta. "Ne ovat automaattisesti roskaa, kun ne ovat tien varressa", hän sanoo. "Mutta pienellä vaivalla ja mielikuvituksella muutan ne joksikin, josta ihmiset saavat paljon enemmän iloa." 4. Wim Delvoye Vaikka belgialainen taiteilija Wim Delvoye ei ole ensimmäinen henkilö, joka luo taidetta käytetyistä renkaista, hän saattaa olla lahjakkain nimi tällä alalla. Tämä johtuu siitä, että hänen ehdottoman upeat luomuksensa onnistuvat säilyttämään renkaiden rakenteen ja sisällyttämään niihin samalla luonnon elementtejä, kuten kukkia ja köynnöksiä, jotta katsoja ajattelee äiti Maan herkkää kauneutta unohtamatta kuitenkaan koskaan, että hän katsoo jotain täysin teollista. Taiteilija ei käytä mitään mekaanisia laitteita mestariteostensa muokkausprosessin aikana, ja kovien autojen ja traktoreiden renkaiden käsin veistäminen ja veistäminen kestää hyvin kauan. 5. Tim Noble ja Sue Webster Kun ihmiset näkevät Tim Noblen ja Sue Websterin varjoveistoksia ensimmäistä kertaa , he näkevät yleensä vain kasan roskia, jotka on kasattu johonkin merkityksettömään järjestykseen. Mutta kun luomukset</w:t>
      </w:r>
    </w:p>
    <w:p>
      <w:r>
        <w:rPr>
          <w:b/>
          <w:color w:val="FF0000"/>
        </w:rPr>
        <w:t xml:space="preserve">id 169</w:t>
      </w:r>
    </w:p>
    <w:p>
      <w:r>
        <w:rPr>
          <w:b w:val="0"/>
        </w:rPr>
        <w:t xml:space="preserve">84% Yleisarviointi Kiinteistön tiedot: Zara City Apartments sijaitsee Zadarin keskustassa, vain 50 metrin päässä pääaukiolta, 100 metrin päässä rannasta, lautasta ja muista palveluista. Tarjoamme kolme huonetta, joista kussakin on 2 jokaisessa kerroksessa, joissa on erilliset sisäänkäynnit ja jokaisessa huoneessa on oma kylpyhuone, AC, minijääkaappi, satelliitti-tv, ja kaikki kauniissa ympäristössä. Kolmen hengen huone sijaitsee Dalmatinskog sabora kadulla eikä keittiötä tai internetiä. Huoneessa on ilmastointi, sähköiset kahvin- ja teenkeittimet ja kylpyhuoneet!!! Kaikissa huoneissa on kolme tähteä. Vieraile Zadarissa ja ole vieraamme! Tarjoamme kuljetuksen lentokentältä huoneeseen hintaan 16eur !</w:t>
      </w:r>
    </w:p>
    <w:p>
      <w:r>
        <w:rPr>
          <w:b/>
          <w:color w:val="FF0000"/>
        </w:rPr>
        <w:t xml:space="preserve">id 170</w:t>
      </w:r>
    </w:p>
    <w:p>
      <w:r>
        <w:rPr>
          <w:b w:val="0"/>
        </w:rPr>
        <w:t xml:space="preserve">LATAA: JEREMIH -- FUCK U ALL THE TIME (SHLOHMO REMIX) 03. lokakuuta 2012 AO-AO On ollut melkoinen aamu ilmaisen musiikin suhteen ja nyt LA:ssa asuva tuottaja Shlohmo on lisännyt koriin. Hän on ottanut Jeremihin "Fuck U All The Time", joka on yksi "Late Nights" -mixtapen kohokohdista, ja tuonut rummut mukaan remixiin, joka on kauniin tummempi kuin alkuperäinen. Rakastamme tätä, streamaa Shlohmon remix 'Fuck U All The Time' alta. Sitä tarjottiin ilmaisena latauksena, odotamme vain vaihtoehtoista linkkiä :</w:t>
      </w:r>
    </w:p>
    <w:p>
      <w:r>
        <w:rPr>
          <w:b/>
          <w:color w:val="FF0000"/>
        </w:rPr>
        <w:t xml:space="preserve">id 171</w:t>
      </w:r>
    </w:p>
    <w:p>
      <w:r>
        <w:rPr>
          <w:b w:val="0"/>
        </w:rPr>
        <w:t xml:space="preserve">Maailmanlaajuinen verkkokurssi tuottaa lisää insinöörejä Virginiassa ja Saksassa Tänä syksynä 48 korkeakouluopiskelijaa eri puolilta Virginiaa ja Saksaa kirjautuu interaktiiviselle verkkosivustolle, joka käyttää Japanin tuhoisan maanjäristyksen ja tsunamin opetuksia ymmärtääkseen insinööritieteiden maailmanlaajuisia vaikutuksia. Opiskelijat osallistuvat Virginian yliopiston ja Dortmundin teknillisen korkeakoulun yhteiseen verkkokurssiin "Engineering, Technology and Contemporary Issues". Stephanie Moore, tekniikan opetussuunnittelun johtaja University of Virginia's School of Engineering and Applied Science -yliopiston tekniikan ja sovelletun tieteen laitoksella, ja Dominik May, Dortmundin yliopiston korkeakoulukeskuksen opettaja, osallistuvat opiskelijoidensa kanssa kaksi kertaa viikossa Blackboard Collaborate -nimisen live-verkkoympäristön kautta. Opettajat ja opiskelijat käyttävät kuulokkeita, mikrofoneja, kameroita ja näppäimistöjä kommunikoidakseen keskenään. Lukemista tarjotaan verkossa, joten kurssi on käytännössä paperiton. Opiskelijoiden sijainnilla ei ole merkitystä, kunhan heillä on internet-yhteys. "Viime vuonna meillä oli opiskelijoita, jotka sijaitsivat Lynchburgissa, Danvillessä ja Tidewaterissa", Moore sanoi. Tänä vuonna mukaan on tullut muita Pohjois- ja Lounais-Virginiasta. May sanoi, että Saksassa opiskelevat opiskelijat "käyvät kurssin etänä, jotkut kotoa käsin ja jotkut istuvat jossain yliopistolla kannettavien tietokoneidensa kanssa". Opiskelijat opiskelevat 16 viikkoa kestävän kurssin aikana muotoilun etiikkaa ja onnistuneen muotoilun ominaisuuksia. Luetaan muun muassa Aristoteleen ja Thomas Jeffersonin tekstejä sekä National Public Radion ja New York Timesin ajankohtaisraportteja. Kurssi huipentuu kulttuurienväliseen ydinenergian eettiseen harjoitukseen. Mooren mukaan harjoitus sai innoituksensa Japanin katastrofista, jossa kuoli lähes 16 000 ihmistä, satoja oli kateissa ja Fukushima Dai-Ichin ydinvoimala lamautui. Katastrofi sai aikaan itsetutkiskelua ympäri maailmaa. Yhtäkkiä maat alkoivat tarkastella uudelleen riippuvuuttaan ydinenergiasta; keskustelu oli erityisen voimakasta Saksassa ja Yhdysvalloissa, jotka ovat maailman suurimpia ydinenergian kuluttajia. Mooren mukaan Japanin katastrofi on täydellinen tapaustutkimus, jonka avulla opiskelijat voivat "keskustella teknisten ja teknologisten järjestelmien sekä inhimillisten ja poliittisten järjestelmien välisestä suhteesta". Kaiken lisäksi Yhdysvallat ja Saksa reagoivat hyvin eri tavoin, joten tämä on hyvä tapa tutkia kulttuurieroja, jotka vaikuttavat teknologian kehitykseen ja politiikkaan." Harjoitusta varten opiskelijat jaetaan yhdysvaltalaisiin ja saksalaisiin ryhmiin, mutta kussakin ryhmässä on sekaisin opiskelijoita Virginiasta ja Saksasta. Kussakin kokoonpanossa opiskelijat sijoitetaan sidosryhmiin, joihin kuuluu aktivistiryhmä, hallitusryhmä ja vaihtoehtoisen energian ryhmä. "Koska heillä on taipumus tarkastella näitä asioita insinööriopiskelijoina, haluamme, että he pystyvät näkemään joitakin näistä laajemmista, sosiaalipoliittisista kysymyksistä muista näkökulmista", Moore sanoi. Kun sidosryhmien ryhmät ovat esittäneet kantansa, kunkin edustajakokouksen on työskenneltävä sidosryhmien kesken, jotta toimikunnalle voidaan laatia yhteinen suositus kunkin maan ydinenergiapolitiikasta. Kurssi järjestetään nyt toista kertaa, ja se on laajennettu kahteen istuntoon, koska se oli niin suosittu viime syksynä. Saksan opettaja May sanoi, että Saksan kurssi oli 300 prosenttia ylibuukattu. Erilaiset aikataulut eri aikavyöhykkeillä Verkkokurssia kehittäessään Moore ja May joutuivat ottamaan huomioon Yhdysvaltojen ja Saksan yliopistojen erilaiset kalenterit sekä kuuden tunnin aikaeron. "Heillä on pikemminkin neljännesvuosittainen aikataulu, ja meillä on tietysti lukukausittainen aikataulu", Moore sanoi. "Tämä ero oppilaitosten aikatauluissa vaati käsiteltävien aiheiden huolellista järjestystä, sen määrittämistä, milloin ja missä vaiheessa sisältöä halusimme opiskelijoiden kokoontuvan yhteen, ja sen määrittämistä, mitä valmisteluja tarvittiin yhteisiä aktiviteetteja varten. "Vaasan yliopiston opiskelijoille on joitakin sisältöjä, jotka ovat heille kriittisiä yleisen opetussuunnitelman vaatimusten vuoksi ja jotka eivät koske Dortmundin yliopiston opiskelijoita", hän sanoi. Tätä sisältöä käsiteltiin kurssin ensimmäisten kuuden viikon aikana. "T.U. Dortmundin opiskelijoilla oli erilaisia tarpeita valmistautua kurssille, joten T.U.:n ohjaaja tarjosi ennen ensimmäistä kurssipäivää kolmen päivän mittaisen kurssin alkeiskurssin, johon opiskelijoiden oli osallistuttava valmistautuakseen." Aloitusjakso kattoi T.U.-spesifiset painotukset sekä osan samasta sisällöstä ja esimerkeistä kuin U.Va:n ensimmäisillä viikoilla, joten kun opiskelijat liittyivät synkronisiin luokkatunneille, he olivat kaikki samoilla linjoilla.</w:t>
      </w:r>
    </w:p>
    <w:p>
      <w:r>
        <w:rPr>
          <w:b/>
          <w:color w:val="FF0000"/>
        </w:rPr>
        <w:t xml:space="preserve">id 172</w:t>
      </w:r>
    </w:p>
    <w:p>
      <w:r>
        <w:rPr>
          <w:b w:val="0"/>
        </w:rPr>
        <w:t xml:space="preserve">FIFA 12 Olin murskaava muutamia ihmisiä verkossa, mutta kun menin ylöspäin jako löysin sen hyvin vaikeaa, mutta nyt olen jopa jako 5 luulen ja tekee sen melko helppoa. En ole varma onko verkossa vain enemmän paskoja pelaajia vai mistä on kyse. Pelasin eilen yhtä kusipäätä vastaan, joka valitsi Arsenalin (yleensä pelaan Chelseaa), eikä hän hyökännyt, vaan tanssi keskikentällä ja ajatteli, että ryntään ulos ja rikon pelimuodon ja hän käyttää tilan hyväkseen. Joten annoin hänen tanssia ja tein kaikkeni säilyttääkseni muotoni ja muodostelmani rajoittaakseni hänen vaihtoehtojaan ja vain kusetin häntä tauolla muutamalla rajallisella mahdollisuudella ja voitin hänet nollilla. Hänellä oli lopulta 65 % pallonhallintaa ja vain 3 laukausta maalia kohti. __________________ Lainaus: Originally Posted by John Hamm Oli kyseessä sitten Paris Hilton tai Kim Kardashian tai kuka tahansa, tyhmyyttä varmasti juhlitaan. Vitun idioottina oleminen on arvokas hyödyke tässä kulttuurissa, koska siitä palkitaan merkittävästi. Ja uteliaisuudesta on tullut siistiä... Sitä juhlitaan. Siinä ei ole mitään järkeä.</w:t>
      </w:r>
    </w:p>
    <w:p>
      <w:r>
        <w:rPr>
          <w:b/>
          <w:color w:val="FF0000"/>
        </w:rPr>
        <w:t xml:space="preserve">id 173</w:t>
      </w:r>
    </w:p>
    <w:p>
      <w:r>
        <w:rPr>
          <w:b w:val="0"/>
        </w:rPr>
        <w:t xml:space="preserve">Vaippa päivässä: Vaipat 40-60% vähittäishinnasta {Feature} Diaper a Day on päivittäinen tarjoussivusto, joka tarjoaa laadukkaita, merkkituotteiden kertakäyttöisiä vaippoja ja vaippakasseja edulliseen hintaan. Diaper a Day avattiin viime vuoden joulukuussa, ja siitä lähtien se on tuonut päivittäisiä tarjouksia ja säästöjä vanhemmille ja perheille Yhdysvalloissa.  Itse rakastan sitä, että heidän tarjouksiinsa sisältyy kangasvaippoja ja että he tarjoavat edullisia hintoja ihanista tuotemerkeistä, kuten GroVia, Thirties ja monet muut. Toisaalta jos käytät kertakäyttövaippoja, löydät hyviä tarjouksia suosituista tuotemerkeistä, kuten Pampers, Huggies ja Luvs.  Löydät myös hyviä tarjouksia ja edullisia hintoja suosituista vaippalaukkumerkeistä, kuten OiOi ja Ju-Ju-Be. Eikö olekin mahtavaa? Suosittelen ehdottomasti vierailemaan heidän verkkosivuillaan ja tilaamaan uutiskirjeen, jotta kuulet lisää päivän tarjouksista.  Saatat löytää hyvän tarjouksen jostain, mitä olet etsinyt. Täydellistä, jos sinulla on pikkuinen vaipoissa (kangas- tai kertakäyttövaippoja). Eikö olekin ihanaa tutustua uusiin diilisivustoihin? Muista käydä DiaperADay.com-sivustolla, josta löydät päivän viimeisimmät tarjoukset!  Tämän päivän diili on Amy Michelle Broadway Broadway Tote Diaper Bag hintaan $ 22.99 (normaali hinta $ 59.99)!  Ja kun olet siellä s s ign jopa heidän uutiskirjeensä . Seuraa Diaper A Dayta Facebookissa ja Twitterissä saadaksesi päivityksiä ja uusia kampanjoita! Disclosure: Tämä on maksettu sponsoroitu viesti. Kaikki tässä postauksessa esitetyt näkemykset ja mielipiteet ovat 100% omia. Marraskuun 15-Diaper a Day kuulostaa ihanalta diililtä useimmille perheille, joissa on vauvoja tai pikkulapsia. He voivat säästää kangas- ja kertakäyttövaipoissa sekä vaippakasseissa. Mainitsemasi diili vaippapussista oli ihmeellinen, ja olen varma, että äidit, jotka liittyvät siihen, ovat hyvin iloisia siitä, että tekivät niin. Kiitos, että kerroit meille tästä yrityksestä. el03ro</w:t>
      </w:r>
    </w:p>
    <w:p>
      <w:r>
        <w:rPr>
          <w:b/>
          <w:color w:val="FF0000"/>
        </w:rPr>
        <w:t xml:space="preserve">id 174</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hintaan 79 dollaria. {"itemData":[{"priceBreaksMAP":null, "buy\\.... to wishlist", "Add both to Wish List", "Add all three to Wish List"], "addToCart":["Lisää ostoskoriin",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Toimitukselliset arvostelut Amazon.com-arvostelu Tuotekuvaus Vaikka Barbara Lynch syntyi ja kasvoi Etelä-Bostonissa, ei Toscanassa, monet kriitikot uskovat, että hänen ruokansa vetää vertoja Italian parhaimmistolle. Sitä ovat ylistäneet muun muassa Bon Appetit , Food &amp; Wine ja Gourmet. Lynchin keittiö on sitäkin merkittävämpi, koska se on itseoppinut. Hän varttui suoraan Good Will Hunting -elokuvasta tutussa tarinassa "Southien" turbulentissa projektissa, jossa pikkurikollisuus oli ainoa varteenotettava tapa ansaita elantonsa. Mutta lukion kotitaloustunneilla hän löysi intohimonsa. Tiedonnälän, kovan työn ja raa'an älykkyyden yhdistelmällä hän loi vähitellen oman, omaleimaisen ruoanlaittotyylinsä kaivamalla ideoita italialaisista ja ranskalaisista klassikoista ja maustamalla ne mielikuvituksella. Stirin 150 reseptissä yhdistyvät hienostuneisuus ja käytännöllisyys. Alkupaloja, kuten paistettuja tomaatteja ja juustoa sekä rapeita, voisia briossipizzoja. Kymmeniä taidokkaita pastoja, joista Lynch on kuuluisa, kuten pienet lasagnat kananlihapullien kera ja perunagnocchit herneiden ja sienien kera. Hummerikääryleitä aolin kera. Prosciuttoon käärittyä kanaa, joka on täytetty sulavalla italialaisella juustolla. Kermainen vaniljaleipävanukas karamellikastikkeella. Lynchin suorien mielipiteiden ja upeiden nelivärivalokuvien säestämänä nämä ruoat herättävät kohua kotipöydissä. Amazon Exclusive: Kirje Barbara Lynchiltä Hyvä Amazonin lukija, Kasvoin julkisessa asuntolassa vaikeassa bostonilaisessa naapurustossa, eikä minulla ollut varaa kouluttautua kulinaristiksi. Waverly Rootin The Food of Italy -kirjan kaltaiset keittokirjat eivät ainoastaan opettaneet minulle uusia ainesosia ja tekniikoita, vaan olivat myös pakopaikka. (Ne myös auttoivat minua huijaamaan tieni ensimmäiseen kokkityöhöni.) Nyt saan tehdä sitä, mitä rakastan eniten: tehdä ihmiset onnellisiksi tarjoamalla heille todella herkullista ruokaa. Stirissä jaan intohimoni ja vaivalla ansaitsemani tiedon. Ja tietenkin annan teille reseptejäni, joita ravintoloideni kanta-asiakkaat ovat vuosien varrella toivoneet. Jotkut niistä ovat melkein nolostuttavan helppoja, kuten Gorgonzola-fondue, Uunijuusto ja tomaatit sekä hitaasti paahdettu naudan sisäfilee timjamin kera. Toiset ovat hieman monimutkaisempia, mutta ah-niin-arvokkaita, kuten kana- ja vihanneskeitto kumina-gnocchin kanssa. Arkipäivän ruokaa on paljon, kuten vihreää papua ja grillattua katkarapusalaattia mausteisella currykastikkeella, jota syön koko ajan, ja sitruunalla paneroituja kananleikkeitä, joita tyttäreni Marchesa rakastaa. Sitten on pastani, jotka ovat suosikkejani, kuten Chicken Meatball Lasagnettes (Julia Childin suosikki) ja kastikkeet, jotka sopivat hyvin sekä tuoreen että kuivatun pastan kanssa, kuten tunnusomainen Bolognese (jaan salaisen ainesosani). Kaikki reseptini on kirjoitettu kotikokki mielessä, joten ne ovat täynnä yksityiskohtia, joilla on merkitystä. Toivon, että Stir inspiroi sinua. Publishers Weekly Starred Review. James Beard -palkittu Lynch, Bostonin kuuluisan No. 9 Park -ravintolan ja useiden muiden merkittävien ravintoloiden keittiömestari, toimittaa kauan odotetun ensimmäisen keittokirjansa. Hän on epätodennäköinen kokki, joka on kasvanut Etelä-Bostonin projekteissa, joissa hän elätti itsensä</w:t>
      </w:r>
    </w:p>
    <w:p>
      <w:r>
        <w:rPr>
          <w:b/>
          <w:color w:val="FF0000"/>
        </w:rPr>
        <w:t xml:space="preserve">id 175</w:t>
      </w:r>
    </w:p>
    <w:p>
      <w:r>
        <w:rPr>
          <w:b w:val="0"/>
        </w:rPr>
        <w:t xml:space="preserve">18. elokuuta 2010 Voices of the UK - laita pari effiä sisään Tämä on kolmas BBC:n Voices-kokoelman walesilaisia äänitteitä käsittelevistä postauksistamme. Haastattelussa haastateltiin maanviljelijäperhettä Builth Wellsissä Powysissa (entinen Brecknockshire). Alla olevassa klipissä vanhemmat ja nuoremmat sukupolvet puhuvat kiroilusta. He suhtautuvat kiroiluun suhteellisen rennosti - ainakin rennommin kuin monissa muissa tähän mennessä luetteloimissamme haastatteluissa, joissa olemme huomanneet, että yleinen käsitys siitä, että kiroilu on pahentunut sukupolvien myötä, ja muut muunnelmat tästä aiheesta ovat hyvin yleisiä. Perhe huomauttaa, että maatilan ahkerassa työympäristössä hieman räksyttelyä ja sokeuttamista sallitaan. Kuunnelkaa vanhempien ja pojan keskustelua tästä (klipissä ei ole loukkaavana pidettävää kieltä). Tämä osa Walesia on melko lähellä (noin 10 mailia) Englannin rajaa, ja vaikka puhujat "kuulostavat walesilaisilta", heidän aksenttinsa on osittain samanlainen kuin Länsi-Englannin aksentti. Jos kuuntelit yllä olevaa Jamesin, pojan, videoleikettä, saatat kuulla "yod drop" -äänteen. Tämä tarkoittaa [j]-äänteen poisjättämistä, joka monilla puhujilla olisi "fuse"-sanan [f] alkukirjaimen jälkeen, ja se kuullaan videoleikkeessä klo 01:01: "ukilla on vain vähän lyhyt palo, eikö olekin...". Monet brittiläiset puhujat yhdistävät tämän ääntämisen Itä-Angliaan ja muihin maaseutualueisiin Lontoosta koilliseen. Itse asiassa yod drop oli yleinen piirre monissa brittienglannin aksenteissa vielä muutama (tai "foo") sukupolvi sitten.</w:t>
      </w:r>
    </w:p>
    <w:p>
      <w:r>
        <w:rPr>
          <w:b/>
          <w:color w:val="FF0000"/>
        </w:rPr>
        <w:t xml:space="preserve">id 176</w:t>
      </w:r>
    </w:p>
    <w:p>
      <w:r>
        <w:rPr>
          <w:b w:val="0"/>
        </w:rPr>
        <w:t xml:space="preserve">Debbie Patten haluaisi sanoa Kiitos Kiitos tälle ihanalle yhteisölle, joka on toivottanut sekä minut että perheeni tervetulleeksi Snells Beachiin.  Olette kaikki tehneet siirtymisestä helppoa, ja odotamme innolla, että saamme viettää aikaa ja juoda juotavaa, kun asiat alkavat asettua.   Tiedän, että minulla on suuret saappaat täytettävänä, mutta minua lohduttaa tieto siitä, että minulla on mahtava tiimi tukenani. Uskon, että tämän yhteisön avulla ja tuella me kaikki tulemme jatkossakin nauttimaan ihanasta pubistanne. Tämä artikkeli kirjoitettiin, 30 lokakuu, 2012 at 9:13 am and is filed under Salty Dog Inn News .</w:t>
      </w:r>
    </w:p>
    <w:p>
      <w:r>
        <w:rPr>
          <w:b/>
          <w:color w:val="FF0000"/>
        </w:rPr>
        <w:t xml:space="preserve">id 177</w:t>
      </w:r>
    </w:p>
    <w:p>
      <w:r>
        <w:rPr>
          <w:b w:val="0"/>
        </w:rPr>
        <w:t xml:space="preserve">Tee oma leija Juokse niin nopeasti kuin pystyt mäkeä alas ja katsele, miten kotitekoinen leija lähtee lentoon, voi olla palkitseva kokemus ja loistava tapa viihdyttää nuoria tuntikausia. Itse tehty leija voi olla niin monimutkainen tai yksinkertainen kuin haluat. Perinteisen timantinmuotoisen leijan tekemiseen tarvitaan kaksi suoraa tikkua, jotka on sidottu suorassa kulmassa, narukela leijan lennättämistä varten (sekä ylimääräistä narua, joka pitää leijan kasassa), pyrstö ja jonkinlainen materiaali, joka asetetaan tikkujen päälle. Leijan runkoon voidaan käyttää mitä tahansa vanhoista jätesäkeistä teurastuspaperiin tai kankaaseen, kuten kankaaseen. Kun lasten kanssa tehdään leijoja, he voivat mielellään maalata paperin tai materiaalin ennen rakentamisen aloittamista. Leijan rungon valmistamiseksi kaksi ohutta puunpalaa on sidottava yhteen suorassa kulmassa. Kun valitset puuta, yritä valita sellainen, joka on hieman joustava, sillä näin varmistetaan, ettei runko katkea tuulessa. Perinteisen timanttimuodon aikaansaamiseksi toisen puunpätkän on oltava hieman lyhyempi kuin toisen. Ennen kuin sidot puupalat yhteen, leikkaa molempiin päihin pieni ura, joka on juuri tarpeeksi suuri narunpätkälle. Tämän jälkeen sido tikut yhteen suorassa kulmassa narun avulla. Kun leija on kiinnitetty, pidä runko kasassa vetämällä narua leijan reunan ympäri. Puun päässä olevat urat auttavat pitämään narun paikallaan. Kun naru on tiukasti kiinni, käytä liimaa pitämään se paikallaan. Aseta leijan runko tästä materiaalin päälle ja leikkaa materiaali pois jättäen 5 cm:n reuna. Taita materiaalin reuna rungon päälle ja käytä vahvaa liimaa pitämään materiaali paikallaan. Rungon pohjaan voidaan sitoa mitä tahansa, kuten nauhoja, pyrstön luomiseksi. Pyrstö on tärkeä, sillä se auttaa leijaa pysymään pystyssä ilmassa. Solmi lopuksi narukela tai kalastussiima leijan rungon ristiin, ja olet valmis lentämään.</w:t>
      </w:r>
    </w:p>
    <w:p>
      <w:r>
        <w:rPr>
          <w:b/>
          <w:color w:val="FF0000"/>
        </w:rPr>
        <w:t xml:space="preserve">id 178</w:t>
      </w:r>
    </w:p>
    <w:p>
      <w:r>
        <w:rPr>
          <w:b w:val="0"/>
        </w:rPr>
        <w:t xml:space="preserve">Mansaaren juutalaisyhteisö Kaksi hautaa Knockaloesta Harold Pollins Julkaistu ensimmäisen kerran Oxford Menorah -lehdessä, numero 153, syksy 1999.  (Päivitetty tammikuussa 2004) Siellä oli tämä kuva kirkon hautausmaasta.  Se oli äskettäin julkaistussa Mansaaren vanhojen valokuvien kirjassa, joka pojalla Joella oli kirjahyllyssään.  Olin lomalla siellä hänen ja hänen vaimonsa Patin luona.  Tiesin, että paikallisten silmissä he olivat vain "tulijoita" (vaikka vuoden kuluttua he ovatkin "pysähtyjiä"); he eivät kuitenkaan koskaan tule olemaan manxilaisia.  Joe oli kuitenkin hankkinut hyvät tiedot saaresta ja sen historiasta, ja siksi hyllyssä oli kirja ja muita kirjoja. Valokuvaan oli kirjoitettu "Graves of the Aliens", ja toimituksellisessa huomautuksessa todettiin, että ensimmäisessä maailmansodassa oli ollut siviilivihollisen ulkomaalaisten internointileiri Knockaloessa (lausutaan "Nock- ay -loh"), Peelin kaupungin eteläpuolella länsirannikolla.  Se oli ollut valtava paikka, jossa oli 23 000 ihmistä (eräässä toisessa kirjassa sanottiin, että sodan loppuun mennessä siellä oli jopa 24 500 ihmistä), mikä oli noin puolet saaren kokonaisväestöstä.  Se oli niin suuri leiri, että sinne rakennettiin haarajuna tarvikkeiden kuljettamista varten.  Ironista kyllä, aluetta oli käytetty sotaa edeltävinä vuosina vapaaehtoisten kesäleireinä ja myöhemmin (Liverpoolista käsin toimivan) alueellisen armeijan kesäleireinä.  Täällä oli itse asiassa sijainnut toinen siviilien internointileiri.  Aikaisempi leiri, joka oli sodan ensimmäisenä talvena saarivaltion pääkaupungissa Douglasissa itärannikolla sijaitsevalla lomaleirillä, oli pienempi, ja juutalaisille oli varattu oma osasto.  Se oli suljettu ja Knockaloe oli ottanut sen paikan. Se, mikä kirjassa pisti silmääni, oli maininta siitä, että noin 130 internoitua oli kuollut, "ja suurin osa kirkkomaalle ilmestyneistä haudoista oli kaiverrettu saksaksi, turkiksi tai hepreaksi".  Siinä todettiin myös, että vuonna 1962 saksalaiset haudat oli siirretty Cannock Chasen saksalaiselle sotahautausmaalle ja että jäljelle jääneille haudoille oli asetettu uudet hautakivet. Ajattelin siis, että olisi mielenkiintoista nähdä, mitä Patrick Churchin hautausmaalla oli.  Se sijaitsi suoraan vastapäätä Knockaloe Farmia, jossa internointileiri oli ollut.  Olimme hieman hämmentyneitä, kun kävelimme lähimmästä aukosta sisään ja löysimme itsemme vyötäröä myöten ruohosta ja rikkaruohoista, jotka ympäröivät useita hautakiviä, joiden yläosat näimme.  Ne näyttivät hyvin vanhoilta, yhden oikealla puolellani oli vuosiluku 1856.  Ei rohkaisevaa.  Näimme kuitenkin lisää hautakiviä lähempänä kirkkoa hyvin hoidetussa osassa, jossa mies leikkasi ruohoa.  Menimme sinne ja näimme valokuvassa näkyvät "ulkomaalaisten haudat", jotka poistettiin vuonna 1962.  Niihin ei ollut vielä tehty uusia hautauksia.  Paikallinen yhteisö ei ole kovin suuri. Kysyin ruohonleikkurimieheltä, tiesikö hän ensimmäisen maailmansodan haudoista.  Hän sanoi, ettei tiedä, mutta osoittaen epämääräisesti umpeenkasvanutta osaa sanoi: "Siellä on venäläisiä".  Menimme takaisin tuohon osaan ja törmäsimme tällä kertaa riviin lyhyitä hautakiviä. Niissä olevat nimet näyttivät olevan turkkilaisia; nämä olivat varmaan puutarhurin "venäläisiä".  Sitten, vähän matkaa eteenpäin, oli kaksi hautakiveä, joissa kummassakin oli Magen David.  Ne näyttivät olevan melko uusia.  Nimet olivat Hermann Jeschke, 31. maaliskuuta 1916 ja Heinrich Abraham, 21. heinäkuuta 1917.  Ajattelin juuri itsekseni, että olimme tehneet hienon löydön, koska olimme ehkä ensimmäiset, jotka törmäsivät näihin hautoihin, kun Joe huomautti, että kummassakin oli kivi kapean yläreunan päällä.  Ehkä joku saaren pienestä juutalaisyhteisöstä tai ohikulkeva lomailija oli jättänyt ne. Se oli vain yksi pieni mysteeri lisää.  Jos, kuten kirjassa todettiin, saksalaishaudat - suuri enemmistö kaikista leirin vainajista - oli siirretty Staffordshireen, miksi nuo kaksi olivat yhä Patrick Churchissa?  Oliko he kenties itävaltalaisia (ja oliko sillä väliä?) Ja jos he olivat ainoat juutalaiset, oli outoa, että heidät oli jätetty kirkkomaalle; heidät olisi voitu siirtää Douglasin päähautausmaan juutalaisosastolle.  I</w:t>
      </w:r>
    </w:p>
    <w:p>
      <w:r>
        <w:rPr>
          <w:b/>
          <w:color w:val="FF0000"/>
        </w:rPr>
        <w:t xml:space="preserve">id 179</w:t>
      </w:r>
    </w:p>
    <w:p>
      <w:r>
        <w:rPr>
          <w:b w:val="0"/>
        </w:rPr>
        <w:t xml:space="preserve">Erottaminen: Nyt useimmat, elleivät kaikki työnantajat, ovat jo hyvin tietoisia siitä, millainen hinta on maksettava, jos irtisanomista harkittaessa ei noudateta oikeudenmukaista ja perusteellista prosessia.   Tämä on usein hyvin turhauttavaa työnantajille - erityisesti silloin, kun on olemassa näyttöä vakavasta väärinkäytöksestä, jota ei ole kiistetty. Mitä tekisit, jos sinulla olisi vastassasi työntekijä, joka toistuvasti sivuuttaisi johdon ohjeet, kertoisi, ettei hän osaa lukea ajatuksiasi, ja kirjoittaisi esimieheltään saamaansa sähköpostiviestiin "Bullshit"? Juuri näin kävi äskettäisessä työsuhdetapauksessa (Leo Leitch vastaan Crusader Meats New Zealand Limited, ei julkaistu), jossa Leitch riitautti irtisanomisensa ja haki oikaisukeinoja, mukaan luettuna uudelleen palkkaaminen. Leitch oli ollut yrityksen palveluksessa teknisen vaatimustenmukaisuuden johtajana kesäkuusta 2009 maaliskuuhun 2011, jolloin hänet irtisanottiin. Työnantaja esitti hänelle muun muassa seuraavia syytöksiä: hän kertoi esimiehelleen, että hän oli käskenyt siivoojia sivuuttamaan hänen ohjeensa, ja kertoi esimiehelle, joka oli huolissaan Leitchin puutteellisesta viestinnästä ja kohteliaisuudesta, että "parane pian". Työnantaja oli saanut tarpeekseen.  Hänen esimiehensä ilmoitti, ettei hän voinut luottaa siihen, että Leitch toteuttaisi hänen kohtuulliset ohjeensa.  Mielenkiintoista on, että Leitch yritti väittää, että vaikka hän oli sanonut laiminlyövänsä johtajan ohjeet, koska hän ei kahdessa tapauksessa "saattanut päätökseen" kieltäytymistään, tämä ei voinut olla vakava rikkomus.  Valvontaviranomainen ei juurikaan ymmärtänyt tätä väitettä.  Se katsoi, että Leitchin ilmoittama aikomus uhmata esimiestensä valtuuksia riitti työnantajan toimiksi ilman, että työnantajan olisi tarvinnut odottaa, että hän ei tosiasiassa toiminut ohjeiden mukaisesti. Valvontaviranomainen oli työnantajan kanssa samaa mieltä siitä, että Leitchin käytös oli sarkastista ja loukkaavaa ja että se oli vakava rikkomus.  Se yhtyi yrityksen näkemykseen ja katsoi, että oikeudenmukainen ja kohtuullinen työnantaja olisi tehnyt tällaisen johtopäätöksen siitä, ettei se luota Leitchiin, sen perusteella, että hän ilmoitti useaan otteeseen, ettei aikonut noudattaa ohjeita, ja hänen sarkastisten kommenttiensa perusteella, joita hän esitti muille esimiehille, jotka yrittivät opastaa häntä.  Valvontaviranomainen oli samaa mieltä siitä, että yritys ei voinut johtaa liiketoimintaa tältä pohjalta ja että se oli oikeutettu päättelemään, että se ei luottanut Leitchiin. Mutta (ja nyt tulee tärkeä kohta - jos ette ole kiinnittäneet huomiota, nyt on aika kiinnittää huomiota) ... tässä on opetus: Kurinpitotutkimuksen suorittaneet johtajat olivat sitä mieltä, että Leitchin käytös oli vakava rikkomus ja että he eivät voineet enää luottaa häneen.  Hyvä on.... , mutta sen sijaan, että he olisivat antaneet Leitchille tilaisuuden kommentoida ehdotettua rangaistusta ennen kuin he tekivät päätöksen, he soittivat sitten toiselle johtajalle, Ramsaylle, eräänlaisena "puhelin ystävälle" - kysyäkseen hänen mielipidettään.  Ramsay ei ollut osallistunut tutkimukseen eikä ollut läsnä missään Leitchin kanssa pidetyissä kokouksissa.     Herra Leitchin (ja yrityksen, kuten kävi ilmi) epäonneksi herra Ramsayn neuvo oli seuraava:  "erottaa hänet". Yritys yritti vakuuttaa valvontaviranomaiselle, että soittaessaan Ramsaylle kyseiset johtajat vain antoivat suosituksen kolmannelle johtajalle ja pyysivät häneltä lopullista siunausta.  Valvontaviranomainen oli eri mieltä ja viittasi todisteisiin, jotka yksi johtajista oli antanut siitä, että kaikki kolme johtajaa tekivät päätöksen yhdessä.   Valvontaviranomainen totesi, että Ramsay ei ollut kuullut suoraan Leitchiä, vaan oli luottanut muiden johtajien antamiin selvityksiin asioista ja heidän arvioonsa johtajan selityksestä hänelle esitetyille väitteille.   Se katsoi, että tämä oli pohjimmiltaan epäoikeudenmukaista ja että Leitchiltä oli evätty mahdollisuus esittää asiansa tehokkaasti sille henkilölle tai kaikille niille henkilöille, jotka tekivät päätöksen hänen työsuhteensa tulevaisuudesta. Monet työnantajat (ja erityisesti julkisen sektorin työnantajat) käyttävät samankaltaisia prosesseja, joissa päätöksenteko ja päätöksentekijät ovat monitasoisia.    Tässä tapauksessa korostuu hieno raja sellaisen suosituksen, joka tarvitsee vain allekirjoituksen (toisin sanoen lopullisen siunauksen), ja sellaisen prosessin välillä, joka antaa lopulliselle johtajalle mahdollisuuden osallistua enemmän itse päätöksen tekemiseen.  Jos näin tapahtuu, työnantajan on varmistettava, että työntekijällä on mahdollisuus myös esittää mielipiteensä kyseiselle henkilölle. Leitch katsottiin perusteettomasti irtisanotuksi, ja hänelle tuomittiin kolmen kuukauden palkka menetetyksi ja 3 000 dollarin korvaus loukkaantumisesta ja nöyryytyksestä.  Nämä korvaukset määrättiin sen jälkeen, kun niitä oli vähennetty hänen osallisuutensa vuoksi.</w:t>
      </w:r>
    </w:p>
    <w:p>
      <w:r>
        <w:rPr>
          <w:b/>
          <w:color w:val="FF0000"/>
        </w:rPr>
        <w:t xml:space="preserve">id 180</w:t>
      </w:r>
    </w:p>
    <w:p>
      <w:r>
        <w:rPr>
          <w:b w:val="0"/>
        </w:rPr>
        <w:t xml:space="preserve">Up Next Äitini kertomana voisi luulla, että kaikki naiset tekevät töitä vain ja ainoastaan tukeakseen pesulan käyttöä. Kun äitiyslomani lähestyi loppuaan muutama vuosi sitten ja aloin panikoida ajatuksesta palata töihin, kaikki maininnat siitä, että voisin jäädä kotiin uuden vauvamme kanssa, saivat saman vastauksen: "Totta kai voit! Ajattele, mitä säästät kuivapesussa!" Unohtamatta, että palkkani oli tuolloin korkeampi kuin mieheni palkka tai että työskentelin rennossa toimistossa ja käytin pesulassa alle 20 dollaria kuukaudessa - yleensä johonkin työhön liittymättömään. Ei, oli selvää, että pesulakuluni olivat viemässä meidät kohti taloudellista tuhoa, ja ainoa ratkaisu oli irtisanoutua työstäni ja jäädä kotiin. Lopulta päätimme mieheni kanssa, että meillä ei ollut varaa siihen, että luopuisin työstäni - ainakaan heti. Mutta kun vihdoin istuimme yhdessä alas keskustelemaan vaihtoehdoista, olimme iloisesti yllättyneitä huomatessamme, että uudelle kotiin jäämisestä haaveilevalle unelmalleni oli vielä toivoa. Muutaman kivuttoman uhrauksen tekeminen mahdollisti sen, että pystyin palaamaan osa-aikatyöhön, kun lomani päättyi, ja näin sekä työtuntini että palkkani puolittuivat. Pienellä suunnittelulla pystyimme vähitellen vieroittamaan itsemme palkastani, ja vuoden kuluttua pystyin jättämään työpaikkani - ja pesulakustannukset - taakseni. Toivotko pääseväsi pois toimistosta ja jääväsi kotiin pienen lapsesi kanssa? Lue lisää selvittääksesi, onko sinulla varaa olla palaamatta töihin äitiysloman jälkeen. Saatat myös pitää Äitiysloma on äideille tärkeä aika, jolloin he voivat luoda siteen vastasyntyneeseen ja päästä äitiyden vauhtiin. Vaikka monet yritykset tarjoavat jonkinlaista lomaa, se voi vaihdella melko paljon yrityksestä toiseen. Testaa tietämyksesi äitiyslomasta tässä tietokilpailussa!</w:t>
      </w:r>
    </w:p>
    <w:p>
      <w:r>
        <w:rPr>
          <w:b/>
          <w:color w:val="FF0000"/>
        </w:rPr>
        <w:t xml:space="preserve">id 181</w:t>
      </w:r>
    </w:p>
    <w:p>
      <w:r>
        <w:rPr>
          <w:b w:val="0"/>
        </w:rPr>
        <w:t xml:space="preserve">Monet ihmiset esittelivät videon minulle ja saivat mainosviestin Esittele alla olevaa videota kanavallasi vähintään 2 päivän ajan, lähetä minulle viesti, jossa kerrot, että teit niin, ja otan sinut mukaan mainosviestin mainosvideoon. Tässä on video, jonka haluan sinun esittelevän: www.youtube.com Käy myös katsomassa tätä kanavaa, tilaa se ja kerro vähintään viidelle ystävällesi, että he myös käyvät katsomassa sitä: www.youtube.com OSTA MY LATEST BOOK HERE: Kuinka selvitä muukalaisten sieppauksesta ja muuta hyödyllistä tietoa www.amazon.com Barnes &amp; Noble search.barnesandnoble.com Spooky Is Good www.spookyisgood.com UK www.amazon.co.uk</w:t>
      </w:r>
    </w:p>
    <w:p>
      <w:r>
        <w:rPr>
          <w:b/>
          <w:color w:val="FF0000"/>
        </w:rPr>
        <w:t xml:space="preserve">id 182</w:t>
      </w:r>
    </w:p>
    <w:p>
      <w:r>
        <w:rPr>
          <w:b w:val="0"/>
        </w:rPr>
        <w:t xml:space="preserve">Uudelle tytölle meissä kaikissa "Oletko varma, että haluat lähteä?" Kysyin tyttäreltäni uudelleen. "Ei sinun tarvitse mennä." Hän nyökkäsi luottavaisesti, mutta hänen äänensä kertoi muuta: "Tuletko mukaani?" "Kyllä." Oli kolme päivää ennen kuin vanhin lapseni lähti yläasteelle, ja jos se ei ole tarpeeksi suuri asia meidän pienessä maailmassamme, kyseessä oli uusi koulu uudessa kaupungissa, eikä hän tuntenut ketään. Kun luimme hänen orientaatiossaan Back to School Band Pool Party -tapahtumasta, ajattelimme, että se olisi hyvä paikka tavata uusia ystäviä ennen suurta päivää. Niinpä hän keräsi pyyhkeen ja laukun, ja ajoin pakettiautolla Natatoriumiin, ja hänen huolestunut pikkutytön ilmeensä riitti lähettämään minut takaisin turvalliseen kotiin. Sen sijaan katselin, kun hän hengitti syvään, avasi oven ja otti ensimmäisen askeleen tuntemattomaan. Hänen toivonsa oli suurempi kuin hänen pelkonsa. Hän laski tavaransa ja asettui jonoon hyppylaudalle. Istuin katsomossa ja väänsin käsiäni. Katselin, kuinka iso joukko nauravia tyttöjä käveli hänen ohitseen vilkaisematta häntä silmiin. Hän sukelsi ja minä rukoilin. Katselin ympärilleni muita mahdollisten uusien tyttöjen yksinäisiä äitejä ja yritin käsitellä asiaa siitä näkökulmasta. Hän ui pienemmän ryhmän luo ja seisoi hermostuneena reunalla. Rukoilin hiljaa vain yhtä tyttöä tunnustamaan kauniin tyttäreni.  Lopulta hän otti katsekontaktin, vilkutti puoliksi ja katselin, kuinka hän suustaan lausui ujosti "hei". Tytöt eivät edes katsoneet ylös ja sitten he uivat pois. Tyttö kääntyi poispäin, hartiat lyyhistyneinä. Muistin, miltä tuntui olla reunalla. [ Klikkaa jatkaaksesi tätä vatsaa raastavaa tarinaa (in)Courage-sivustolla ja lue, mitä pieni tyttöni opetti minulle...] Kommentit Kristen, se oli kaunista. En ole "uusi tyttö", mutta olen juuri nyt elämässäni tilanteessa, joka on yhtä eristävä (mieheni jätti viime viikolla avioerohakemuksen vastoin toiveitani). Käyttämäsi lainaus Elinor Rooseveltilta oli erityisen lohduttava. Mitä tulee kauniiseen tyttäreesi, en tiedä, olisinko ollut tarpeeksi rohkea jatkaakseni yrittämistä kuten hän teki. En yläasteella enkä nytkään. Sinulla on uskomaton tytär. On niin lohdullista tietää, etten ole ainoa äiti, joka projisoi oman epävarmuutensa lapsiinsa! Tuntuu kuin olisin koko elämäni yrittänyt tuntea kuuluvani joukkoon, ja nyt kun olen naimisissa ja minulla on ihana perhe ja tunnen oloni turvalliseksi, aloitan taas alusta tunteakseni epävarmuutta lasteni vuoksi! Poikani aloitti myös yläasteen tänä vuonna, ja huomaan pidätteleväni hengitystäni odottaessani, että hän saisi ystäviä, ja se on niin vaikeaa! Minusta tuntuu, että joka kerta kun luen blogiasi, löydän jotain, johon samaistun täysin. Kiitos paljon, että jaat elämäsi niin kuin teet, olet siunannut minua niin paljon! Me emme tienneet tyttäreni olevan tyttö ennen kuin hän syntyi. Sinä yönä en nukkunut silmänräpäystäkään, koska istuin sairaalasängyssä ja itkin tällaisia asioita hänen tulevaisuudestaan. Mieheni heräsi kerran ja kysyi minulta, mikä hätänä, ja sanoin: "Tytöt ovat niin ilkeitä toisilleen!". Voi, se sattuu niin paljon ajatellakin!!!!</w:t>
      </w:r>
    </w:p>
    <w:p>
      <w:r>
        <w:rPr>
          <w:b/>
          <w:color w:val="FF0000"/>
        </w:rPr>
        <w:t xml:space="preserve">id 183</w:t>
      </w:r>
    </w:p>
    <w:p>
      <w:r>
        <w:rPr>
          <w:b w:val="0"/>
        </w:rPr>
        <w:t xml:space="preserve">Pitäisikö Australian seurata useita Euroopan maita ja kieltää kasvohuntu (burka, niqab)? Abdullah Saeedin mukaan Australian ei tarvitse seurata. Vain suhteellisen harvat naiset länsimaissa käyttävät kasvohuntua (burkaa). Jos he haluavat käyttää sitä, pitäkööt sitä. Sitä ei tarvitse kieltää. Itse asiassa kieltäminen voi johtaa siihen, että jotkut muslimit ottavat sen käyttöön protestin symbolina.... Naisilla, jotka haluavat käyttää kasvohuntua (burkaa), pitäisi olla oikeus käyttää sitä. Heidän ei kuitenkaan pitäisi väittää, että yhteiskunnan pitäisi sallia heidän esimerkiksi työskennellä ammateissa, joissa kasvojen näyttäminen on perusvaatimus. Joissakin tapauksissa yleinen etu (maslaha) voi myös vaatia, että tietyille alueille, paikkoihin, rakennuksiin ja vastaaviin pääsevät vain henkilöt, jotka ovat valmiita näyttämään, keitä he ovat (esimerkiksi näyttämällä kasvonsa). Tällaisia toimenpiteitä ei pitäisi pitää syrjivinä. Tämä on Mawlana Mawdudin johdanto. Siinä viitataan hänen elämäänsä, tärkeisiin teoksiinsa ja siihen yhteiskunnalliseen, poliittiseen ja kulttuuriseen kontekstiin, jossa Mawdudi toimi. Se tarjoaa myös yleiskatsauksen hänen ajattelunsa keskeisiin näkökohtiin, esimerkiksi hänen näkemyksiinsä Jumalan suvereniteetista ja muslimien tarpeesta tunnustaa tämä suvereniteetti ja seurata Jumalan johdatusta kaikilla elämän osa-alueilla. Puheessa viitataan myös hänen näkemyksiinsä maallistumisesta, nationalismista ja demokratiasta sekä lännestä ja länsimaisesta sivilisaatiosta Tämä on johdatus Mawlana Mawdudiin. Siinä viitataan hänen elämäänsä, tärkeisiin teoksiinsa ja siihen yhteiskunnalliseen, poliittiseen ja kulttuuriseen kontekstiin, jossa Mawdudi toimi. Se tarjoaa myös yleiskatsauksen hänen ajattelunsa keskeisiin näkökohtiin, esimerkiksi hänen näkemyksiinsä Jumalan suvereniteetista ja muslimien tarpeesta tunnustaa tämä suvereniteetti ja seurata Jumalan johdatusta kaikilla elämän osa-alueilla. Puheessa käsitellään myös hänen näkemyksiään maallistumisesta, nationalismista ja demokratiasta sekä lännestä ja länsimaisesta sivilisaatiosta. Tämä on Mawlana Mawdudin esittely. Siinä viitataan hänen elämäänsä, tärkeisiin teoksiinsa ja siihen yhteiskunnalliseen, poliittiseen ja kulttuuriseen kontekstiin, jossa Mawdudi toimi. Se tarjoaa myös yleiskatsauksen hänen ajattelunsa keskeisiin näkökohtiin, esimerkiksi hänen näkemyksiinsä Jumalan suvereniteetista ja muslimien tarpeesta tunnustaa tämä suvereniteetti ja seurata Jumalan johdatusta kaikilla elämän osa-alueilla. Puheessa käsitellään myös hänen näkemyksiään maallistumisesta, nationalismista ja demokratiasta sekä lännestä ja länsimaisesta sivilisaatiosta. Viime vuosikymmenen tapahtumat ovat osoittaneet, että pienillä äärimuslimien militanttijoukoilla on huomattava kyky aiheuttaa tuhoa suuressa osassa maailmaa: tappamista, itsemurhaiskuja ja tuhoa islamin nimissä. Se, että näiden militanttien ääriainesten määrä on pieni, ei ole hyvä syy muslimien enemmistön vaikenemiseen.</w:t>
      </w:r>
    </w:p>
    <w:p>
      <w:r>
        <w:rPr>
          <w:b/>
          <w:color w:val="FF0000"/>
        </w:rPr>
        <w:t xml:space="preserve">id 184</w:t>
      </w:r>
    </w:p>
    <w:p>
      <w:r>
        <w:rPr>
          <w:b w:val="0"/>
        </w:rPr>
        <w:t xml:space="preserve">Pages Monday, August 27, 2012 Pentujen pitäminen turvassa: Hyvää maanantaita! Minulla on ollut yksi niistä epätavallisista viikonlopuista, joihin ei liity juuri mitään. Hankin lauantaina uutta tekniikkaa ja vierailin sitten upeiden ystävien luona. Sunnuntaina vietin koko iltapäivän kokkaamalla, käyttämällä joitakin asioita loppuun ja täyttämällä pakastimeni. Rakastan tuottavia viikonloppuja, mutta en voi sanoa pitäväni niistä enemmän kuin tällaisista viikonlopuista, joihin kuuluu paljon rentoutumista ja joissa ei ole itse asetettuja määräaikoja saavutuksille. Yksi asia, jonka saimme aikaan, oli kuitenkin tavallaan tärkeä oman mieleni kannalta. Nimittäin viime viikolla yhdellä monista iltakävelyistämme pimeydestä ryntäsi Mochaa vastaan upea musta labradorinnoutaja. Nopea vilkaisu ympärille osoitti, että tämä pentu oli omillaan, eikä rentoa omistajaa näkynyt. Koputin läheiseen oveen, mutta nainen, joka vastasi, ei ollut koskaan nähnyt koiraa. Koiran kaulapanta antoi sille nimen Madison, mutta ilman omistajatietoja olimme neuvottomia. Kun Madison häipyi East Yorkin kaupunginosan pimeille takapihoille, jatkoimme matkaa ja suunnittelimme, että käymme katsomassa, josko se vielä roikkuisi siellä matkalla kotiin kävelyltä. Tarvitsimme vain puhelinnumeron, ja olisin ollut paljon tyytyväisempi, jos olisin tiennyt, ettei Madison enää vaeltele kaduilla. Kuvittelin, että sama tapahtuisi omille koirilleni, ja ostimme lauantaina niille jokaiselle henkilökohtaiset nimilaput, joissa oli niiden nimi, meidän nimemme, puhelinnumero ja osoite. 11 kommenttia: Tosi söpö! Ja ehdottomasti fiksu idea. Näin kerran villakoiran juoksentelevan kaduilla aikaisin aamulla. Omistajia ei näkynyt. Se olisi voinut olla mikrosirutettu, mutta siitä ei ollut minulle mitään hyötyä, koska en tiennyt, missä oli lähin skannauspaikka, ja olin jo myöhässä töistä. Puhelinnumero on helppo tapa, jolla kuka tahansa voi vain soittaa omistajalle ja ilmoittaa asiasta. Erittäin hyvä idea! Lemmikeilläni on aina henkilökohtaiset tunnisteet. En voisi kuvitellakaan menettäväni lemmikkiä, eikä minulla olisi keinoa auttaa sitä pääsemään takaisin kotiin. Monilla koirilla (ja kissoilla) on sirut, joten jos käyt paikallisessa eläinlääkärissä tai eläinsuojeluyhdistyksessä, he voivat usein auttaa lemmikkiä löytämään takaisin kotiin. Mikä on hienoa, jos löydät ne päivällä, jolloin nämä paikat ovat auki. Itse asiassa, kun löysin Lokin, se oli ensimmäinen askeleeni selvittääkseni, oliko sillä koti. Kun sain selville, että Loki oli todellakin kulkukoira, sirutin sen ja hankin sille henkilökohtaisen tunnisteen (jonka se jotenkin kadotti ensimmäisen kuukauden aikana). KYLLÄ. Miljoona kertaa kyllä. Olen ottanut kyytiini aika monta kulkukoiraa, ja merkillä on suuri merkitys. Koirat, joilla on merkki, palautetaan kotiinsa samana päivänä, kun taas ilman merkkiä olevilla kestää paljon kauemmin, jos ne koskaan pääsevät kotiin. Mikrosirut ovat fantastisia, mutta suosittelen molempia. Löydän kulkukoiria aina silloin, kun eläinlääkäriasemat ovat kiinni, joten en voi tarkistaa sirun olemassaoloa ainakaan ennen seuraavaa päivää. Merkki on paljon helpompi! Onneksi pikku söpöläiset ovat kunnossa. Hei ja tervetuloa mukaan seikkailuun! Olemme nuori pariskunta, joka on kiireinen ensimmäisen kotimme remontin ja sisustuksen parissa. Täältä löydät dokumentaatiota matkastamme kodinomistajuuteen, kun tartumme pariin vasaraan ja saamme kipsilevypölyä hiuksiimme.</w:t>
      </w:r>
    </w:p>
    <w:p>
      <w:r>
        <w:rPr>
          <w:b/>
          <w:color w:val="FF0000"/>
        </w:rPr>
        <w:t xml:space="preserve">id 185</w:t>
      </w:r>
    </w:p>
    <w:p>
      <w:r>
        <w:rPr>
          <w:b w:val="0"/>
        </w:rPr>
        <w:t xml:space="preserve">Brookhavenin kansallisen laboratorion lehdistötiedotteesta MedicalXpressin kautta: DOE:n Brookhavenin kansallisen laboratorion tutkijat ovat paljastaneet uuden yhteyden huumeriippuvuuden ja aivojen erillisen osan välillä, joka saattaa ohjata motivaatiota. Tutkimus, joka julkaistiin 23. lokakuuta 2012 Translational Psychiatry -lehdessä Advance Online Publication -julkaisuna, osoittaa, että kokaiiniriippuvaisilla henkilöillä on epänormaali toiminta keskiaivoissa , aivojen alueella, joka on vastuussa dopamiinin vapauttamisesta tärkeiden ärsykkeiden, kuten ruoan, läsnä ollessa, jotta henkilöt toistaisivat käyttäytymistä, joka johtaisi näiden ärsykkeiden saamiseen uudelleen. Tutkimuksessa pyrittiin tuomaan esiin, miten keskiaivot toimivat kokaiiniriippuvaisilla henkilöillä, kun väsymys alkaa. Käyttämällä funktionaalista magneettikuvausta (fMRI), joka on tapa kartoittaa aivotoimintaa noninvasiivisesti, tutkijat tallensivat sekä terveiden että kokaiiniriippuvaisten henkilöiden keskiaivojen toimintaa koko klassisen henkistä terävyyttä mittaavan testin ajan tarkoituksenaan pakottaa väsymys tehtäväkertauksen avulla. Stroopin testiksi kutsutussa tehtävässä on tunnistettava saman- tai erivärisen sanan kirjainten väri. Koska sanan lukeminen on nopeampi reaktio kuin sen värin tunnistaminen, testissä mitataan kykyä estää hallitseva, mutta väärä reaktio, kun esimerkiksi sana sininen on kirjoitettu punaisella musteella. Tutkijat arvelivat, että kun testi lähestyi loppuaan ja koehenkilöiden väsymys oli suurempi, keskiaivot olivat aktiivisemmat. Koska viimeaikaiset todisteet ovat osoittaneet, että keskiaivot saattavat olla vahvasti sidoksissa myös motivaatioon, tutkijat päättelivät, että keskiaivojen korkeampi aktiivisuus antaa lisäpotkua, joka pitää yksilöt motivoituneina. " Kun terveet kontrolliryhmät aktivoivat tätä aluetta, kun he oletettavasti väsyivät, tulkitsimme sen tarkoittavan, että he saivat motivaatiossaan lisäpotkua ", sanoo pääkirjoittaja Scott J. Moeller, joka on tutkijatohtori Brookhaven Labissa. "Kokaiinin käyttäjät osoittivat päinvastaista mallia - keskiaivojen aktiivisuus itse asiassa väheni tehtävän aikana", hän sanoi. Tutkimus perustuu ajatukseen, että kun kärsit riippuvuudesta, väsymys - olipa kyse sitten vaikeasta tehtävästä tai pitkän päivän aiheuttamasta henkisestä stressistä - voi tehdä sinut alttiimmaksi haitallisille hemmotteluillesi. " Jos olet stressaantunut tai väsynyt, saatat syödä suklaata, jota et ehkä muuten olisi syönyt", Moeller sanoi terveistäkin ihmisistä, kun he joutuvat herkuttelemaan. "Kokaiiniriippuvaisilla henkilöillä panokset ovat suuremmat." Kun väsymyksen ja keskiaivojen toiminnan väliset yhteydet oli todettu, ryhmä lähti kääntämään vaikutuksia päinvastaisiksi riippuvaisilla henkilöillä lääkkeiden avulla. "Tiedämme, että huumeriippuvuuteen liittyy monia puutteita dopamiinitoiminnassa", Moeller sanoi. Niinpä tutkijat antoivat uuteen riippuvaisten henkilöiden ryhmään metyylifenidaattia, joka lisää dopamiinin määrää aivoissa, yhden tutkimusjakson aikana ja antoivat lumelääkettä toisen tutkimusjakson aikana. Kun tutkijat antoivat lumelääkettä, he eivät nähneet mitään muutosta koehenkilöiden keskiaivojen toiminnassa ; kun he antoivat metyylifenidaattia, tutkijat näkivät kuitenkin juuri sen, mitä he etsivätkin. "Kun heille annettiin metyylifenidaattia, kokaiiniriippuvaiset koehenkilöt alkoivat muistuttaa enemmän kontrolleja siinä, miten heidän keskiaivonsa toimivat väsymyksen aikana." Sitä vastoin "kontrollit, joille annettiin metyylifenidaattia, alkoivat itse asiassa näyttää kokaiinikoehenkilöiltä - se oli täydellinen käänne", Moeller sanoi ja selitti, että terveessä kontrolliryhmässä liika dopamiini voi heikentää kognitiivista toimintaa. Vaikka tutkimus oli vain yksi osa tutkimussarjaa, sen tulosten mahdolliset sovellukset voisivat johtaa uusiin, erittäin tehokkaisiin huumekuntoutusmenetelmiin. "Jos voidaan osoittaa, että tietyt lääkkeet parantavat tämän aivoalueen toimintaa, voimme ehkä käyttää sitä riippuvaisten henkilöiden motivaation ylläpitämiseen tilanteissa, jotka muutoin saattaisivat laukaista uusiutumisen", hän sanoi.</w:t>
      </w:r>
    </w:p>
    <w:p>
      <w:r>
        <w:rPr>
          <w:b/>
          <w:color w:val="FF0000"/>
        </w:rPr>
        <w:t xml:space="preserve">id 186</w:t>
      </w:r>
    </w:p>
    <w:p>
      <w:r>
        <w:rPr>
          <w:b w:val="0"/>
        </w:rPr>
        <w:t xml:space="preserve">Lisää... "Heidän lapsistaan ei tule patologisia valehtelijoita". Lähes kaikki lapset valehtelevat. Se on merkki siitä, että he ovat saavuttaneet uuden kehityksen virstanpylvään. "Ne, joiden kognitiivinen kehitys on parempi, valehtelevat paremmin, koska he pystyvät peittämään jälkensä. "Heistä voi tulla pankkiireja myöhemmässä elämässä. Valehtelu osoittaa, että lapset ovat kehittäneet "toimeenpanevaa toimintaa" - monimutkaista jonglöörausta, johon kuuluu useiden aivoprosessien manipulointi totuuden pitämiseksi mielen takaosassa, tohtori Lee sanoi. Tutkimus osoitti, että lasten kykyyn valehdella ei yllättäen vaikuttanut tiukka vanhemmuus tai uskonnollinen kasvatus. Tohtori Lee houkutteli lapsia valehtelemaan käskemällä heitä olemaan kurkistamatta heidän selkänsä taakse asetettua violettia Barney-leludinosaurusta. Sitten hän poistui huoneesta minuutin ajaksi, jolloin lapsilla oli runsaasti aikaa katsoa ja heidän reaktionsa kuvattiin. Yhdeksän kymmenestä kääntyi ympäri. Mutta kun testaaja kysyi asiasta, suurin osa kiisti sen. Tutkimuksessa havaittiin, että vilpillisin ikä oli 12 vuotta, mutta kun lapset olivat täyttäneet 16 vuotta, taipumus valehdella laski noin 70 prosenttiin. "Kaukana siitä, että se olisi merkki tulevista ongelmista, tutkimukset ovat osoittaneet, että lapsista, jotka valehtelevat jo varhain, tulee todennäköisemmin korkea-arvoisia johtajia, johtajia ja pankkiireja." Itse asiassa juuri siinä piilee ongelma. Opetin lapsilleni, että valehtelemalla ei pääse elämässä mihinkään, ja että tärkeintä on olla hyvä kristitty. Valitettavasti olen valehdellut heille, ja papit ovat valehdelleet heille. Kun ikääntyy ja näkee korruptiota poliitikoista huipulla poliisiin alhaalla, tajuaa, että rikollisuus maksaa ja huijarit menestyvät. Liian myöhäistä lasteni kannalta, sillä he ovat liian rehellisiä muuttuakseen nyt. Ehkä alan olla kyyninen, mutta olen nähnyt monien kunnollisten, kovasti työtä tekevien ihmisten ponnistelevan pitääkseen työpaikkansa ja ostaakseen talon, ja sitten ne viedään heiltä. Samaan aikaan todistetut valehtelijat onnistuvat rikastumaan ja omistamaan valtavia määriä omaisuutta.</w:t>
      </w:r>
    </w:p>
    <w:p>
      <w:r>
        <w:rPr>
          <w:b/>
          <w:color w:val="FF0000"/>
        </w:rPr>
        <w:t xml:space="preserve">id 187</w:t>
      </w:r>
    </w:p>
    <w:p>
      <w:r>
        <w:rPr>
          <w:b w:val="0"/>
        </w:rPr>
        <w:t xml:space="preserve">Mitä me hoidamme Hoidamme kaikki toimistojen kunnostamiseen, laajentamiseen, sisustukseen, kalusteisiin, tilasuunnitteluun ja suunnitteluun liittyvät näkökohdat, olipa kyse sitten koko rakennuksesta tai yksittäisistä tiloista. Näin yksinkertaista se on. Tähän sisältyy tarvittaessa suunnittelu- ja hyväksymisprosessi, mukaan lukien terveys- ja turvallisuusasiat, CDM-määräykset, rakennusvalvonta ja DDA-vaatimusten noudattaminen. Olemme erikoistuneet kaikkien toimistokalusteiden, työpöytien, säilytystilojen ja istuimien suunnitteluun ja asennukseen. Emme rakenna rakennuksia, mutta huolehdimme kaikista rakennus- ja kunnostustöistä, mukaan lukien kaikki palvelut lattioista ja seinistä, sisustuksesta, putkistoista sähköihin ja IT-kaapelointiin.</w:t>
      </w:r>
    </w:p>
    <w:p>
      <w:r>
        <w:rPr>
          <w:b/>
          <w:color w:val="FF0000"/>
        </w:rPr>
        <w:t xml:space="preserve">id 188</w:t>
      </w:r>
    </w:p>
    <w:p>
      <w:r>
        <w:rPr>
          <w:b w:val="0"/>
        </w:rPr>
        <w:t xml:space="preserve">Osavaltion sopimuksista hyötyvien lainsäätäjien olisi julkistettava tällaiset liikesuhteet senaatin tänään hyväksymän suunnitelman mukaan, kirjoittaa Associated Pressin Jay Root : (Republikaanisenainen senaattori Steve) Ogdenin lakiesitys, joka hyväksyttiin yhdellä eriävällä äänellä, vaatisi, että lainsäätäjät julkistavat vuosittain kaikki osavaltion hallituksen sopimukset, joissa heillä tai heidän yksityisillä liiketoimintayksiköillään on "merkittävä etu". "En ymmärrä, miksi tuon tyyppisiä tietoja on tarpeen olla henkilökohtaisessa tilinpäätöksessämme", Jackson sanoi. "Se, että se olisi lainsäätäjän jäsenen henkilökohtaisessa tilinpäätöstiedotteessa, on minusta hieman liikaa tietoa." Liikaa tietoa? Jos lainsäätäjän yritys valmistaa vekottimia osavaltion rakennusten ilmastointilaitteisiin, mikä parantaa hänen leipäänsä, se ei kuulu yleisölle? Tuo on hölynpölyä. Se viittaa siihen, että ihmiset, jotka olemme valinneet asettamaan osavaltiota koskevia sääntöjä, eivät ole tarpeeksi kaukonäköisiä tai huolellisia kiinnittämään huomiota heidän palveluaan koskeviin sääntöihin. Minua huolestuttaa, etteivät he ole lukeneet meille asettamiensa sääntöjen pienellä painettua tekstiä. Seuraavan kerran, kun minut pysäytetään uusien lakien takia, jotka on säädetty tämän lainsäädäntökauden aikana, hymyilen vain nolona ja sanon: "Konstaapeli, olen todella pahoillani. Jäin kiinni tietämättäni."</w:t>
      </w:r>
    </w:p>
    <w:p>
      <w:r>
        <w:rPr>
          <w:b/>
          <w:color w:val="FF0000"/>
        </w:rPr>
        <w:t xml:space="preserve">id 189</w:t>
      </w:r>
    </w:p>
    <w:p>
      <w:r>
        <w:rPr>
          <w:b w:val="0"/>
        </w:rPr>
        <w:t xml:space="preserve">Tienaa rahaa ilman työtä: Forexin mahdollisuudet. Monet luulevat, että Forex-kaupankäynti on liian monimutkaista, mutta se on harhaluulo. Kun teet tutkimusta, yksinkertaistat prosessia. Tämän artikkelin tarkoituksena on syöttää sinulle arvokasta tietoa ja saattaa sinut tielle kohti menestyksekästä valuuttakauppaa. Kaupankäyntipäätökset Tunteilla ei ole sijaa menestyksekkäissä valuuttakaupankäyntipäätöksissäsi . Tästä on kaksi hyötyä. Se on riskinhallinnan varotoimi, ja se estää impulsiivisia kauppoja, jotka perustuvat hätiköityihin päätöksiin. Tunteet ovat aina läsnä, kun harjoitat liiketoimintaa, mutta yritä olla mahdollisimman rationaalinen tehdessäsi kaupankäyntipäätöksiä. Älä luule, että pystyt menestymään valuuttamarkkinoilla ilman ulkopuolista apua. Kaupankäynti valuuttamarkkinoilla vaatii sijoittajilta monien monimutkaisten rahoituskäsitteiden hallintaa. Itse asiassa joiltakin ihmisiltä on vienyt vuosia oppia kaikki tarvittava. Mahdollisuudet siihen, että törmäät vahingossa aiemmin tuntemattomaan, mutta voittavaan kaupankäyntitekniikkaan, ovat mitättömän pienet. Opiskele ahnaasti ja pysy uskollisena testatuille menetelmille. VINKKI! Harkitse stop loss -määräysten käytön käyttöönottoa keinona katkaista tappiot lyhyeen. Monet elinkeinonharjoittajat pitävät itsepäisesti kiinni huonosta positiosta toivoen, että markkinat kääntävät itsensä, jos he vain odottavat tarpeeksi kauan. Älä aloita live-kaupankäyntiä ennen kuin olet harjoitellut demotilillä. Tarvitaan vähintään kaksi kuukautta demokauppaa, ennen kuin ymmärrät valuuttamarkkinat kunnolla. Muista, että vain kymmenesosa vasta aloittaneista onnistuu todella tekemään rahaa avoimilla markkinoilla. Loput 90 prosenttia epäonnistuu, koska he eivät ymmärrä markkinoita. Todellisen menestyksen saavuttaminen vie vuosia. Sinun on oltava kärsivällinen, tai voit menettää rahaa lyhyessä ajassa. Käy valuuttakauppaa ensin minitilillä. Voit käyttää sitä kaupankäynnin harjoitteluun ilman, että sinun tarvitsee huolehtia suurista tappioista. Vaikka se ei ehkä tunnu yhtä jännittävältä kuin tili, joka mahdollistaa suuremmat kaupat, sillä voi todella olla merkitystä, kun istut alas ja analysoit voittomarginaalit ja tappiot. Kun käytät automaattista Forex-järjestelmää, varmista, että se on sellainen, jota voidaan mukauttaa. Haluat pystyä tekemään muutoksia järjestelmään ja ohjelmistoon, jotta ne sopivat strategiaasi. Lue ostoa harkitsevan ohjelmiston paketin tiedot selvittääksesi, voiko sitä räätälöidä. KÄRKI! Aluksi sinun on laadittava suunnitelma. Todennäköisesti epäonnistut ilman kaupankäyntisuunnitelmaa. Jos olet tappioputkessa, älä tee sitä virhettä, että jatkat kaupankäyntiä yrittäessäsi korvata tappioita. Jos tulet liian tunteelliseksi, sinun on ehkä pidettävä pieni tauko kaupankäynnistä. Kanadan dollari Kanadan dollaria kannattaa harkita, jos tarvitset turvallisen sijoituskohteen. Saattaa olla vaikea sanoa, mitä toisen maan taloudessa tapahtuu, joten tämä tekee asioista hankalia. Kanadan dollari on yleensä hyvä sijoituskohde, koska se kehittyy Yhdysvaltain dollarin mukana. S. dollarin kanssa, mikä osoittaa, että se on erittäin hyvä sijoitus. Luottamalla vahvasti ohjelmistoihin voit todennäköisemmin automatisoida kaupankäyntisi kokonaan. Tämä voi johtaa suuriin tappioihin. VINKKI! Vaikka analyysi on tärkeää, minkään kaupan onnistuminen ei ole varmaa. Sinun on arvioitava oma riskiprofiilisi ja päätettävä, kuinka paljon riskiä voit ottaa. Saatat huomata, että hyödyllisimpiä valuuttakaavioita ovat päivittäiset ja neljän tunnin välein laaditut kaaviot. Tietoliikenteen kehittymisen ansiosta kauppoja voidaan seurata 15 minuutin välein. Tällaisilla lyhyemmillä jaksoilla on satunnaisuudesta johtuvia suuria vaihteluita. Pidemmät syklit aiheuttavat vähemmän stressiä ja turhaa väärää jännitystä. Valuuttakauppa Pienenä kauppiaana minitilin ylläpitäminen vähintään vuoden ajan on paras strategia menestyä valuuttakaupassa. Menestyminen valuuttakaupassa on melko mahdotonta neofyytille, joka ei osaa erottaa älykästä ja typerää asemaa toisistaan. Tällaista vaistoa voi kehittää laajalla harjoittelujaksolla. Älä ryhdy ahneeksi, kun kaupat sujuvat hyvin, ja kun olet hävinnyt kaupan, sinun ei pidä yrittää kostaa. Forex-kaupankäynti edellyttää, että pysyt kärsivällisenä ja rationaalisena, tai voit tehdä huonoja päätöksiä, jotka tulevat kalliiksi. KÄRKI! Aloita käyttämällä minitiliä. Tällä harjoitustilillä käydään kauppaa oikealla rahalla. Tilipaketin valinnan on heijastettava sitä, kuinka paljon tiedät ja mitä odotat kaupankäynniltä. Sinun on oltava realistinen ja tunnustettava rajoituksesi. Kukaan ei opi käymään kauppaa hyvin lyhyessä ajassa. Aloittaessasi haluat pysyä tilillä, joka tarjoaa alhaisen vipuvaikutuksen. Aluksi</w:t>
      </w:r>
    </w:p>
    <w:p>
      <w:r>
        <w:rPr>
          <w:b/>
          <w:color w:val="FF0000"/>
        </w:rPr>
        <w:t xml:space="preserve">id 190</w:t>
      </w:r>
    </w:p>
    <w:p>
      <w:r>
        <w:rPr>
          <w:b w:val="0"/>
        </w:rPr>
        <w:t xml:space="preserve">Usher antaa Oprahille yhden kaikkien aikojen henkilökohtaisimmista haastatteluistaan Oprah Winfrey osaa haastatella ihmisiä. Sunnuntai-iltana esitettiin hänen uusin Next Chapter -ohjelmansa, jossa hän tapasi R&amp;B-litaani Usherin, joka avautui hänen ja exänsä Tameka Fosterin välisistä ongelmista, siitä, pettikö Usher yhtä hänen morsiusneitoistaan ja miltä tuntui jatkaa huoltajuuskiistaa sen jälkeen, kun yksi hänen pojistaan kuoli. Oprah toi esiin jopa Usherin äidin, joka myönsi, että jos hänen olisi pitänyt tehdä kaikki alusta, hän ei olisi vieläkään osallistunut miehen häihin. Hän kertoi kaikki! mitkä rikkomukset? Hän halusi ensisijaisen huoltajuuden, koska Tameka oli se, joka yritti olla kunnioittamatta huoltajuussopimusta, ei antanut hänelle lapsiaan, kun hänen piti, ja teki hänelle vaikeuksia, koska hän oli rakastunut johonkin toiseen. Usher rakastaa lapsiaan, ja Tameka halusi pelata pelejä. Nyt hänellä ei ole mitään, ja hän voi syyttää siitä vain itseään. Usherilla on hyvä sydän ja fanina tiedän varmasti, että hän todella rakastaa uskollisia fanejaan. Hän on hyvin hienotunteinen ihminen, ihmisillä ei ole aavistustakaan siitä, kuinka mukava hän oikeasti on. Hänen lahjakkuutensa on vain plussaa. En aio teeskennellä tuntevani Usheria ihmisenä, mutta syy siihen, että hänelle myönnettiin ensisijainen huoltajuus, on se, että Tameka ei pitänyt kiinni heidän avioeronsa sopimuksista. Hän ei antanut miehen nähdä lapsiaan. Loppujen lopuksi hän ei voi syyttää ketään muuta kuin itseään. Mies jopa pyysi luopumaan koko jutusta, kun hänen nuorin lapsensa oli kuolemassa, ja Tameka kieltäytyi jyrkästi. Tuomari myönsi miehelle ensisijaisen huoltajuuden. Taas tuomari... hyvin harvoin sellaista tapahtuu järjestelmässä, joten hänessä on täytynyt olla jotain vikaa. En halua puolustella hänen käytöstään pettämisellä ja kaikella muulla, mutta pettämisellä ei ole mitään tekemistä hänen velvollisuuksiensa kanssa isänä.</w:t>
      </w:r>
    </w:p>
    <w:p>
      <w:r>
        <w:rPr>
          <w:b/>
          <w:color w:val="FF0000"/>
        </w:rPr>
        <w:t xml:space="preserve">id 191</w:t>
      </w:r>
    </w:p>
    <w:p>
      <w:r>
        <w:rPr>
          <w:b w:val="0"/>
        </w:rPr>
        <w:t xml:space="preserve">Tietoa kirjoista Dr. Mooren Twitter Jumala, evankeliumi ja Glenn Beck -- Sunnuntai, 29. elokuuta 2010 -- Mormonien televisiotähti seisoo Lincolnin muistomerkin edessä ja kutsuu amerikkalaisia kristittyjä herätykseen. Hän kokoaa muutamia evankelikaalisia julkkiksia antamaan todistuksia, ja sitten hän saarnaa Jumalasta ja maasta herätystä, joka saa evankelikaalit hurraamaan siitä, että he ovat kuulleet evankeliumin, juuri siellä maan pääkaupungissa. Uutismedia julistaa hänet Amerikan kristillisen konservatiivisen liikkeen uudeksi johtajaksi, eikä laumalla Amerikan kristillisiä konservatiiveja ole mitään ongelmaa sen kanssa. Jos olisit kertonut minulle tuon kymmenen vuotta sitten, olisin olettanut sen olevan peräisin evankelisen maailmanlopun romaanin sivuilta. Mutta näin ei ole. Se on tämän viikon otsikoista. Ja se on skandaali. Fox Newsin kommentaattori Glenn Beck on tietenkin se mormoni, joka on kaiken tämän keskipisteenä. Beck ei ole ongelma. Hän on yrittäjä, hän on nerokas ja, hattua hänelle, hän tuntee markkinansa. Myöhempien aikojen pyhimyksillä on täysi uskonnonvapaus puhua julkisuudessa. Olen täysin valmis tekemään yhteistyötä mormonien kanssa eri kysymyksissä kansalaisina, jotka työskentelevät yhteisen hyvän puolesta. Minua ei huolestuta se, mitä tämä kertoo Beckistä tai "teekutsujoukoista" tai muista viihde- tai poliittisista henkilöistä. Minua huolestuttaa se, mitä tämä kertoo Yhdysvaltojen kristillisistä kirkoista. Meiltä on kestänyt kauan päästä tähän, tähän syöksyyn Francis Schaefferistä Glenn Beckiin. Ollakseen näin hyväuskoisia amerikkalaisten kristittyjen on täytynyt kestää vuosikausia tyhjänpäiväistä puhetta määrittelemättömästä "herätyksestä" ja "Amerikan kääntämisestä takaisin Jumalan puoleen", jossa ei ollut kyse mistään ainutlaatuisen kristillisestä, vaan parhaimmillaankin yleisesti teistisestä kansalaisuskonnosta ja pahimmillaan jostakin puolueellisesta poliittisesta liikkeestä. Sen sijaan, että olisimme viljelleet kristillistä näkemystä oikeudenmukaisuudesta ja yhteisestä hyvästä (joka olisi väistämättä ollut tarpeeksi vivahteikas, jotta olisimme joskus joutuneet ristiriitaan poliittisten liittolaistemme kanssa), olemme turvautuneet populistiseen Jumala-ja-maa-loositteluun ja närkästystä herättäviin puhujiin. Olemme sietäneet harhaoppisuutta ja pelleilyä johtajuudessamme niin kauan kuin sen myötä on ollut riittävästi poliittista "konservatismia" ja riittävästi kaupallista tilaa myydä kirjojamme ja tuotteitamme. Liian usein ja liian kauan amerikkalainen "kristinusko" on ollut poliittinen agenda, joka on etsinyt evankeliumia, joka on tarpeeksi käyttökelpoinen sen toteuttamiseen. On olemassa vasemmiston vapautuksen teologiaa ja on myös oikeiston vapautuksen teologiaa, ja molemmat ovat pohjimmiltaan mammonanpalvontaa. Vasemmiston vapautuksen teologia haluaa usein Barabbaan, joka taistelee sortajia vastaan ikään kuin perimmäinen ongelmamme olisi Rooman valtakausi eikä kuoleman valtakausi. Oikeiston vapautuksen teologia haluaa kultaisen vasikan edustamaan uskontoa ja muistuttamaan meitä kaikesta siitä taloudellisesta turvallisuudesta, joka meillä oli Egyptissä. Molemmat haluavat keisarin tai faaraon, eivät Messiasta. Johtajilla on aina kiusaus ohittaa ongelmien takana oleva ongelma: synnin vankeus, demonisten voimien syytösten orjuus, kuolemantuomio. Siksi niin monet kristillisistä supertähdistämme hymyilevät tuhansien ihmisten väkijoukoille ja vakuuttelevat, etteivät he halua puhua synnistä. Siksi toisia kristillisiä julkkiksia pidetään rohkeina, kun he käyvät kulttuurisotiaan, kun he samalla jättävät huolellisesti kertomatta synnit, jotka todennäköisimmin ovat endeemisiä heidän liikkeissään laskuja maksaville ihmisille. Missä ei ole evankeliumia, jokin muu täyttää tyhjiön: terapia, kulutushakuisuus, rotu- tai luokkaviha, utopistinen politiikka, vasemmiston hullut salaliittoteoriat, oikeiston hullut salaliittoteoriat; mikä tahansa käy. Profeetta Jesaja varoitti meitä vuosisatoja sitten tällaisista Jumalan sanan korvaavista salaliitoista (Jes. 8:12 -- 20). Niin kauan kuin käärmeen ääni kuuluu: "Sinä et varmasti kuole", vallanpitäjät viihtyvät. Tämä ei tietenkään ole uutta. Herramme Jeesus kohtasi tämän kokeen, kun Saatana vei hänet korkealle vuorelle ja näytti hänelle kaikki maan valtakunnat ja niiden loiston. Saatanaa ei haitannut luovuttaa valtaansa Jeesukselle. Häntä ei haitannut maailmankaikkeus ilman pornografiaa tai islamia tai aborttia tai ydinaseita. Saatanaa ei haitannut juutalais-</w:t>
      </w:r>
    </w:p>
    <w:p>
      <w:r>
        <w:rPr>
          <w:b/>
          <w:color w:val="FF0000"/>
        </w:rPr>
        <w:t xml:space="preserve">id 192</w:t>
      </w:r>
    </w:p>
    <w:p>
      <w:r>
        <w:rPr>
          <w:b w:val="0"/>
        </w:rPr>
        <w:t xml:space="preserve">Kuningatar Elisabet I:n teiniskandaali Kuningatar Elisabet I:n teiniskandaali Kuningatar Elisabet I:n teiniskandaali Elisabetin lapsuus oli ollut täynnä muutoksia. Yhtenä hetkenä hän oli kuninkaan ja hänen kuningattarensa rakastettu tytär, kaikkien rakastama ja hemmottelema prinsessa. Seuraavana hetkenä hänen isänsä murhasi raa'asti hänen äitinsä, ja rakastettu prinsessa riistettiin tittelistään ja julistettiin äpäräksi. Hän näkee isänsä menevän naimisiin Jane Seymourin kanssa ja synnyttävän prinssin. Sitten Jane kuolee ja hänen tilalleen tulee toinen äitipuoli - Anne of Cleves. Anne of Cleves säilyttää elämänsä mutta ei asemaansa kuningas Henrikin vaimona - avioliitto mitätöidään. Samana vuonna hänen 49-vuotias isänsä menee naimisiin vain 17-vuotiaan Catherine Howardin kanssa. Köyhää ja traagista Catherine Howardia odottaa sama kohtalo kuin hänen serkkuaan ja Elisabetin äitiä Anne Boleynia. Hänet mestataan. Elisabetin lapsuus oli täynnä kauheita ja verisiä tapahtumia. Hänen isänsä meni uudelleen naimisiin vuonna 1543 - Elisabet oli vasta 10-vuotias. Tällä kertaa hän nai leskirouvan nimeltä Katharine Parr. Katariina yhdistää Henrikin lapset ja varmistaa heidän paluunsa hoviin. Katharine Parr kohtelee Elisabetia kuin omaa tytärtään. Katharine Parrin ja Henrik VIII:n avioliitto kestää vuoteen 1547, jolloin Henrik VIII, Elisabetin isä, kuolee. Elisabet jää orvoksi hovin vaikutusvaltaisten miesten ja politiikan armoille... Elisabet asuu Katharine Parrin taloudessa Katharine Parrista tulee Henrikin kuoleman jälkeen Elisabetin holhooja, ja he asuivat Whitehallissa ja Chelseassa. Katharine on tuntenut aviomiehinään vain vanhoja miehiä, ja hän rakastuu nuorempaan ,komeaan mieheen. Mies sattuu myös olemaan yksi hovin kunnianhimoisimmista miehistä - Thomas Seymour, Somersetin herttuan Edward Seymourin veli, nuoren kuningas Edward VI:n - Elisabetin veljen - lordi suojelija. Thomas Seymour oli Englannin lordi, korkea amiraali, ja edesmenneen Jane Seymourin veli. Seymourit olivat vaikutusvaltaisia ja häikäilemättömiä miehiä. Thomas oli katkeran mustasukkainen veljelleen. Hän pyrki saamaan vaikutusvaltaa nuoreen kuningas Edwardiin ja syrjäyttämään veljensä. Hän halusi naida perijättären. Hän oli jo kosinut Anne of Clevesiä, ja kun se hylättiin, hän kiinnitti huomionsa Katharine Parriin. Hän kosiskeli Katharinea salaa ja meni tämän kanssa naimisiin sopimattomalla kiireellä toukokuussa 1547 - vain neljä kuukautta Henrikin kuoleman jälkeen. Heidän avioliittonsa solmittiin ilman hänen veljensä tai salaisen neuvoston lupaa - sitä ei olisi myönnetty, sillä teoriassa Katharine olisi voinut olla raskaana kuningas Henrikille. Thomas Seymour Thomas Seymour oli komea, rohkea, energinen, viehättävä, älykäs ja riehakas. Hän onnistui saamaan nuoren kuningas Edwardin hyväksynnän, ja hänelle annettiin anteeksi salainen avioliitto rikkaan kuningatar leskirouvan Katharine Parrin kanssa. Katharine, Thomas Seymour ja neljätoistavuotias prinsessa Elisabet asuivat kaikki samassa taloudessa amiraalin tilalla Sudeleyn linnassa. Marraskuussa 1547 Katharine Parr tuli raskaaksi. Katharine oli suunnattoman onnellinen. Niin oli myös Elisabet. Ensimmäistä kertaa nuoressa elämässään hän eli onnellisessa perheyhteisössä. Katharine kohteli häntä kuin tytärtä. Thomas Seymour kohteli häntä eri tavalla... Prinsessa Elisabetin teiniskandaali Thomas Seymour ja Elisabet ystävystyivät. Tuomaksen kerrottiin käyneen aamuisin Elisabetin luona hänen makuuhuoneessaan ennen kuin tämä oli pukeutunut. Siellä touhuttiin, naurettiin ja kikatettiin. Elisabet oli hyvin imarreltu. Hän sai huomiota komealta, vanhemmalta mieheltä. Kukaan ei tiedä, kuinka pitkälle nämä touhut menivät. Seymourin kerrotaan jatkaneen tätä "leikkiä" vaimonsa ja palvelijoiden läsnä ollessa. Seymourin kerrottiin viiltelevän ja repivän Elizabethin kaapua talon puutarhassa. Puheet alkoivat - juorut lisääntyivät. Elisabet kiisti kaiken skandaalin tai huonon käytöksen. Asiat olivat kuitenkin menneet liian pitkälle, ja vuoden 1548 alussa Elisabet jättää Katherine Parrin talouden kyseenalaisissa olosuhteissa. Katariinan ja Elisabetin välillä ei näyttänyt olevan vihamielisyyttä. Kumpikaan ei ollut tyytyväinen Seymourin käytökseen, ja on mahdollista, että Elisabet lähetettiin pois hänen omaksi suojakseen. Elisabet kirjoitti Katharinen kotitaloudesta poistumisen jälkeen Katharinelle hellästi. Katharine synnytti Mary-nimisen tytön Sudeleyn linnassa Gloucestershiressä vähän myöhemmin 30. elokuuta, mutta kuoli pian sen jälkeen.</w:t>
      </w:r>
    </w:p>
    <w:p>
      <w:r>
        <w:rPr>
          <w:b/>
          <w:color w:val="FF0000"/>
        </w:rPr>
        <w:t xml:space="preserve">id 193</w:t>
      </w:r>
    </w:p>
    <w:p>
      <w:r>
        <w:rPr>
          <w:b w:val="0"/>
        </w:rPr>
        <w:t xml:space="preserve">Törmäsin vanhaan lukiokaveriin (olen muuten ollut lukion ulkopuolella 40 vuotta). Aloimme puhua tutuista ihmisistä. Hän sanoi, että eräs kaveri, jonka kanssa hengailimme, oli pudonnut kokonaan pois yhteiskunnasta. Hänen pikkusiskonsa oli kaverin siskon ystävä. Pudonneen sisko kertoi käyneensä hiljattain veljensä luona. Ilmeisesti valmistuttuaan yliopistosta ja oltuaan töissä noin 10 vuotta, hän sanoi "vitut tästä" ja jätti opinnot kesken. Kaveri asuu pienellä palalla maata, jota hän ei omista SW:ssä, periaatteessa kyykkyläinen. Hänellä ei ole ajokorttia eikä minkäänlaista valtion henkilöllisyystodistusta. Hän repi sosiaaliturvakorttinsa, ei maksa tuloveroa, ei saa lainkaan valtion tukea, hänellä on vaimo ja lapsi (joka on nyt aikuinen). Hänellä ei ole puhelinta, tietokonetta tai pankkitiliä. Hän käy kauppaa, vaihtokauppaa, myy satoa ja/tai maksaa kaikesta käteisellä. Hänellä on insinöörin tutkinto, mutta viljanviljelyn ja myynnin lisäksi hän tekee satunnaisia töitä. Sikäli kuin hänen siskonsa tietää, hän ei käytä päihteitä, eikä häntä ole koskaan pidätetty. Jos paikalliset virastot alkavat tulla tarjoamaan apua tai apua, hän lähtee ja menee jonnekin muualle. Siskonsa mukaan hän elää itse asiassa melko mukavasti ilman sääntöjä ja kirjanpitoa. Ilmeisesti hän on tehnyt tätä noin 25 vuotta. Mietin, voisiko kukaan (kodittoman pummin tai amishien lisäksi) todella tehdä näin? Tiedän, että jotkut karkurit hankkivat väärät henkilöllisyydet ja elävät niin, mutta en puhu väärällä henkilöllisyydellä elämisestä, vaan täysin anonyymisti ja tutkan alla elämisestä. (Ei, en ole vielä valmis lopettamaan) __________________ "Kaikkiin vuosiin valmistaudu ja kohtaa ne aina samalla tavalla; kun olet alasin, kanna - kun olet vasara, lyö."?"? Edwin Markham __________________ ?Kun olemme voittaneet tämän vaalin, on meidän vuoromme. Payback Time. Kaikki, jotka eivät ole puolellamme, ovat meitä vastaan, ja heidän on parasta olla valmiina, koska me emme unohda... Ei tarvitse huolehtia vaaleista sen jälkeen, kun tämä on ohi ja meillä on kaksi tuomaria valmiina. - Valerie Jarrett Törmäsin vanhaan lukiokaveriin (olen muuten ollut lukiosta poissa 40 vuotta). Aloimme puhua tutuista ihmisistä. Hän sanoi, että eräs kaveri, jonka kanssa hengailimme yhdessä, oli pudonnut kokonaan pois yhteiskunnasta. Hänen pikkusiskonsa oli kaverin siskon ystävä. Pudonneen sisko kertoi käyneensä hiljattain veljensä luona. Ilmeisesti valmistuttuaan yliopistosta ja oltuaan töissä noin 10 vuotta, hän sanoi "vitut tästä" ja jätti opinnot kesken. Kaveri asuu pienellä palalla maata, jota hän ei omista SW:ssä, periaatteessa kyykkyläinen. Hänellä ei ole ajokorttia eikä minkäänlaista valtion henkilöllisyystodistusta. Hän repi sosiaaliturvakorttinsa, ei maksa tuloveroa, ei saa lainkaan valtion tukea, hänellä on vaimo ja lapsi (joka on nyt aikuinen). Hänellä ei ole puhelinta, tietokonetta tai pankkitiliä. Hän käy kauppaa, vaihtokauppaa, myy satoa ja/tai maksaa kaikesta käteisellä. Hänellä on insinöörin tutkinto, mutta viljanviljelyn ja myynnin lisäksi hän tekee satunnaisia töitä. Sikäli kuin hänen siskonsa tietää, hän ei käytä päihteitä, eikä häntä ole koskaan pidätetty. Jos paikalliset virastot alkavat tulla tarjoamaan apua tai apua, hän lähtee ja menee jonnekin muualle. Siskonsa mukaan hän elää itse asiassa melko mukavasti ilman sääntöjä ja kirjanpitoa. Ilmeisesti hän on tehnyt tätä noin 25 vuotta. Mietin, voisiko kukaan (kodittoman pummin tai amishien lisäksi) todella tehdä näin? Tiedän, että jotkut karkurit hankkivat väärät henkilöllisyydet ja elävät niin, mutta en puhu väärällä henkilöllisyydellä elämisestä, vaan täysin anonyymisti ja tutkan alla elämisestä. (Ei, en ole vielä valmis lopettamaan) Ymmärrän, että teillä ei ole kaikkia yksityiskohtia, mutta muutama asia ei oikein käy järkeen. En ole eri mieltä siitä, että se voidaan tehdä, mutta se vaatii varmaan joitakin mielenkiintoisia kiertoteitä. ________________________________________\\... Minkälaista kulkuneuvoa hän käyttää kulkeutuakseen paikasta toiseen suorittaakseen hanttihommia? Jos hänellä on jokin moottorikäyttöinen kulkuneuvo, mitä tapahtuu, jos hänet pysäytetään ja häneltä kysytään ajokorttia? Miten hän saa tietää hanttihommista? Mitkä paikalliset tahot tulevat ja tarjoavat apua? Elävätkö hänen puolisonsa ja lapsensa samalla tavalla? Viljeleekö hän maatilaa vain käsityönä ja käsityökaluilla vai käyttääkö hän koneita? Siellä, mistä minä olen kotoisin, monet ihmiset elävät niin ja paljon enemmänkin. Ei siksi, että he olisivat mielisairaita, kodittomia hippityyppejä, vaan ihan vain...</w:t>
      </w:r>
    </w:p>
    <w:p>
      <w:r>
        <w:rPr>
          <w:b/>
          <w:color w:val="FF0000"/>
        </w:rPr>
        <w:t xml:space="preserve">id 194</w:t>
      </w:r>
    </w:p>
    <w:p>
      <w:r>
        <w:rPr>
          <w:b w:val="0"/>
        </w:rPr>
        <w:t xml:space="preserve">Toisin kuin Lontoon Swiss Cottage, joka hyötyy erinomaisista bussi- ja metroyhteyksistä, Chalet Chocolat'n saavuttaminen voi vaatia auton käyttöä ja mahdollisesti vähemmän kuin täydellisissä tieolosuhteissa! Monet meistä joutuvat paniikkiin, kun tiet peittyvät jäähän tai tuoretta lunta sataa. Mutta ei hätää, kaikki Ranskan Alppien päätiet huolletaan usein uusimmilla lumityökoneilla, ja tiet Chaletille ovat yleensä puhtaita. On kuitenkin tilanteita, joissa äkillinen voimakas lumimyrsky voi tehdä ajamisesta nopeasti vaarallista valmistautumattomille. Tässä on siis neuvoja, jotka olemme oppineet kantapään kautta, jotta sinun ei tarvitsisi! Valmistaudu ajamiseen talvella ja lumessa -paketti Aina kun valmistaudut ajamaan lumisissa tai jäisissä olosuhteissa, ota mukaan nämä tavarat: Jos jäät kiinni lumimyrskyssä, sinulla on riittävästi polttoainetta paluuseen tai moottorin käyttämiseen, jotta sinä ja perheesi pysytte turvassa ja lämpimänä apua odotellessanne. Varmista, että renkaat ovat kunnossa Jotta voit ajaa turvallisesti lumessa, sinulla on oltava hyvät renkaat alla.  Tavallisissa renkaissa on vähemmän kulutuspintaa, yleiskäyttöiset renkaat ovat hyvä kompromissi, mutta talvirenkaat ovat parhaat, mutta ne eivät sovellu ympärivuotiseen ajamiseen. ( Useimmille alueella asuville asennetaan talvirenkaat joka talvikausi). Lomailijoille, jotka vierailevat Alpeilla vain lyhyen aikaa, ei ole kustannustehokasta ostaa talvirenkaita, joten alla olevien neuvojemme avulla saat riittävän pidon mahdollisimman pienin kustannuksin: Varmista, että renkaat on täytetty oikein ja että niissä on vähintään 3 mm kulutuspintaa. Pidä aina mukanasi lumiketjuja (tai lumisukkia), jotka olet laittanut koeajossa Yhdistyneessä kuningaskunnassa ja joiden tiedät sopivan autoon. Näkyvyys on kaikki kaikessa Lumimyrskyt voivat heikentää näkemistäsi riittävästi, eikä tätä saa pahentaa huonoilla pyyhkijänsulilla! Lisää jäätymisenestoainetta tuulilasinpesuriin ennen kuin lähdet Yhdistyneestä kuningaskunnasta ja varmista, että pyyhkijänsulat toimivat ilman likaantumista. Varmista, että kaikki autosi valot toimivat ja että sinulla on varaosia tavaratilassa. Muista laittaa ajovalot päälle, kun ajat lumessa.  Näin näet paremmin, minne olet menossa, ja myös muut kuljettajat näkevät sinut. Varmista ennen lähtöä, että kaikki valot ovat täysin vapaat lumikerrostumista. Pysy etäällä edellä ajavasta autosta, erityisesti jos seuraat sen valoja. Älä hätäile ratissa Kun ajat lumisissa olosuhteissa, pidä nopeutesi oikeana - ei niin kovaa, että vaarana on hallinnan menettäminen, mutta ei niin hidasta, että vaarana on vauhdin menettäminen silloin, kun sitä tarvitaan - ja jarruta, ohjaa ja kiihdytä mahdollisimman varovasti. Lähde liikkeelle varovasti paikaltaan ja vältä korkeita kierroksia. Jos joudut luisuun, tärkeintä on ottaa jalka pois polkimilta ja ohjata. Käytä jarrua vain, jos et pysty ohjautumaan pois ongelmista. Kaksinkertaista tai jopa kolminkertaista normaali pysähtymismatka edellä ajavaan ajoneuvoon. Aja niin, ettet luota jarrujen pysähtymiseen - jäisellä pinnalla ne eivät yksinkertaisesti pysty siihen! Jos ajoneuvossasi on ABS-järjestelmä, se ei erittäin liukkaissa olosuhteissa anna sinulle samanlaista hallintaa kuin muissa olosuhteissa. Älä luota siihen. Mitä tehdä, jos jäät jumiin lumeen Soita hätäkeskukseen ja kerro heille suunnilleen, missä olet, sekä rekisterinumerosi. Pysy aina ajoneuvosi luona. Rankassa lumisateessa on helppo eksyä ja erkaantua autosta. Pidä auton hätävilkut päällä. Pysy lämpimänä käyttämällä moottoria. On tärkeää varmistaa, ettei pakoputki ole tukossa lumesta. Jos moottorin höyryt eivät pääse poistumaan, häkäkaasu voi hukuttaa sinut, mikä voi tappaa. Vaikka on turvallista ja pakoputki on puhdas, älä käytä moottoria enempää kuin 10 tai 15 minuuttia tunnin aikana. Rebecca Watkins työskenteli ammattimaisena valokuvatoimittajana ja matkusti ympäri maailmaa miehensä Johnin kanssa, ennen kuin hän asettui kolmen tyttärensä kotiäidiksi. He ovat hiljattain muuttaneet takaisin Ranskan Alpeilla vietetyiltä vuosilta vanhaan mökkiin Devonissa, Englannissa. Rebeccan päivät täyttyvät rantakäynneistä, vilkkaista keskusteluista ja parhaina hetkinä onnellisuudesta ja luovuudesta hänen viiden hengen perheensä kotona. Muut hetket ovat täynnä hulluutta ja kaaosta, ja niitäkin hän rakastaa. ota yhteyttä Täydellinen ratkaisu hetkiin, jolloin mielesi ja kehosi ovat</w:t>
      </w:r>
    </w:p>
    <w:p>
      <w:r>
        <w:rPr>
          <w:b/>
          <w:color w:val="FF0000"/>
        </w:rPr>
        <w:t xml:space="preserve">id 195</w:t>
      </w:r>
    </w:p>
    <w:p>
      <w:r>
        <w:rPr>
          <w:b w:val="0"/>
        </w:rPr>
        <w:t xml:space="preserve">Main Navigation Tämä palvelu on peruttu asiakkaiden puutteen vuoksi.  Kiitos kaikesta mielenkiinnosta ja innostuksesta viimeisten kolmen vuoden aikana. Olet sitoutunut elämäsi Jeesukselle. Tiedät olevasi pelastettu . Mutta kun ylöstempaus tulee, mitä tapahtuu rakastaville lemmikeillesi, jotka jäävät taakse? E ternal Earth-Bound Pets ottaa tuon taakan pois mielestäsi. Olemme ryhmä omistautuneita eläinrakkaita ja ateisteja. Jokainen Eternal Earth-Bound Petin edustaja on vannoutunut ateisti, ja sellaisena hän on yhä täällä maan päällä, kun olette saaneet palkkionne.  Eläinaktivistien verkostomme on sitoutunut astumaan kuvioihin, kun astut Jeesuksen luo. Toimimme tällä hetkellä 27 osavaltiossa, ja työllistämme 48 lemmikkieläinten pelastajaa.  Edustajamme on seulottu sen varmistamiseksi, että he ovat ateisteja, eläinrakkaita, moraalisia/eettisiä ilman rikollista taustaa, heillä on kyky ja halu pelastaa lemmikkisi ja keinot varmistaa heidän huolenpitonsa lemmikkisi luonnollisen elämän ajan. Palvelumme on selkeä ja yksinkertainen; maksurakenteemme on kohtuullinen. Maksamalla 135,00 dollaria takaamme, että jos ylöstempaus tapahtuu kymmenen (10) vuoden kuluessa maksun vastaanottamisesta, yksi lemmikki per asuinpaikka pelastetaan.  Jokainen ylimääräinen lemmikki asuinpaikassasi pelastetaan 20,00 dollarin lisämaksulla. Pieni hinta mielenrauhastasi sekä nelijalkaisten ja höyhenpeitteisten ystäviesi terveydestä ja turvallisuudesta. Valitettavasti tällä hetkellä meillä ei ole valmiuksia ottaa vastaan kaikkia eläinlajeja, joten meidän on rajoitettava palvelumme koiriin, kissoihin, lintuihin, kaneihin ja pieniin häkkiin vangittuihin nisäkkäisiin. [Huomaa: tarjoamme pelastuspalveluja hevosille, kameleille, laamoille, aaseille jne. joissakin osavaltioissa]. Kiitos kiinnostuksestasi Eternal Earth-Bound Pets -palvelua kohtaan. Toivomme, että voimme auttaa sinua saamaan mielenrauhan. Käy FAQ-sivullamme {Huomautus: Tämän sivuston Google-mainonnasta saadut tulot lahjoitetaan Minnesotan ja New Hampshiren yhteisön ruokahyllyille/ruokapankeille}.</w:t>
      </w:r>
    </w:p>
    <w:p>
      <w:r>
        <w:rPr>
          <w:b/>
          <w:color w:val="FF0000"/>
        </w:rPr>
        <w:t xml:space="preserve">id 196</w:t>
      </w:r>
    </w:p>
    <w:p>
      <w:r>
        <w:rPr>
          <w:b w:val="0"/>
        </w:rPr>
        <w:t xml:space="preserve">Lapset eri puolilta maailmaa ovat yhdistäneet voimansa jättimäisessä maailmanlaajuisessa varainkeruutapahtumassa kerätäkseen 30 miljoonaa euroa, jotta BBC voisi selviytyä kohtaamistaan kriiseistä ja skandaaleista. "Afrikkalaisessa kylässämme keräsimme 25 euroa veloittamalla vuohikyydistä, joilla keräsimme puhdasta juomavettä paikallisesta porakaivosta", kertoi 10-vuotias Mangu Bwotha. "Maksu tarkoittaa sitä, että ihmiset eivät voi syödä seuraavaan viikkoon, mutta toivomme, että BBC laittaa rahat George Entwhistlen palkkaan, jotta hän voi jäädä eläkkeelle mukavasti. Keksipakkauksella on nyt valta jakaa rahoitusta ja poliisin resursseja Avon ja Somersetin alueen rikollisuudesta eniten kärsiville alueille sen jälkeen, kun se voitti poliisi- ja rikoskomissaarin vaalit selvästi. CIA:n häpäisty johtaja David Petraeus ja hänen rakastajattarensa Paula Broadwell yrittivät tutkijoiden mukaan salata suhteensa käyttämällä erilaisia koodisanoja ja peitenimiä. Kenraali Petraeusista tuli herra Fluffywumbles, kun taas rouva Broadwelliin viitattiin sähköpostiviesteissä usein nimellä Sgt. Jiggles. Yhdysvaltain asekauppa on noussut ennätyskorkealle Barack Obaman uudelleenvalinnan jälkeen, ja amerikkalainen liikemies Donald Trump on vahvistanut, että hän on ostanut suurimman osan aseista, perustanut oman perustuslaillisen miliisin ja aikoo kaataa Yhdysvaltain hallituksen. Vastanimitetty Canterburyn arkkipiispa on innostunut haasteesta kääntää toisen kansallisen instituution, joka horjuu omassa horjuvuudessaan ja jonka katsotaan olevan tietämätön seurakuntansa muuttuvista tarpeista, ja on suostunut ottamaan vastaan toisen työn BBC:n pääjohtajan sijaisena. Muistosunnuntain soveltamisalaa laajennetaan tänä vuonna siten, että se kattaa myös ihmiset, joiden ansiot jäävät liian usein huomiotta. Britannian kuninkaallisen legioonan tiedottaja Bill Rogers mainitsi erityisesti World of Warcraftin taistelijat, jotka vaarantavat säännöllisesti virtuaalielämänsä.</w:t>
      </w:r>
    </w:p>
    <w:p>
      <w:r>
        <w:rPr>
          <w:b/>
          <w:color w:val="FF0000"/>
        </w:rPr>
        <w:t xml:space="preserve">id 197</w:t>
      </w:r>
    </w:p>
    <w:p>
      <w:r>
        <w:rPr>
          <w:b w:val="0"/>
        </w:rPr>
        <w:t xml:space="preserve">Me kuuntelemme - haluamme kuulla sinusta! Pyydän, älkää enää koskaan liittykö Kardashianien kanssa. Mitä tämä on, kun media yrittää jatkuvasti työntää tätä roskaa kurkustamme alas. Jumalan tähden, lopettakaa se. Heillä on ilmeisesti kiristyskuvia kaikkien tiedotusvälineiden päähän, koska he ovat lahjattomia ihmisiä, joista media yrittää edelleen tehdä "tähtiä". No lopeta se, he eivät ole sitä ja ainoa vaatimus kuuluisuuteen on, että he itse julkaisivat *** nauhan esitelläkseen perheen huoraa.</w:t>
      </w:r>
    </w:p>
    <w:p>
      <w:r>
        <w:rPr>
          <w:b/>
          <w:color w:val="FF0000"/>
        </w:rPr>
        <w:t xml:space="preserve">id 198</w:t>
      </w:r>
    </w:p>
    <w:p>
      <w:r>
        <w:rPr>
          <w:b w:val="0"/>
        </w:rPr>
        <w:t xml:space="preserve">Sosiaalisen SEO:n toteuttaminen alkaa tutkimuksesta Kuten kaikki suuret markkinoijat tietävät, hyvä markkinointikampanja alkaa hyvällä markkinointitutkimuksella, jonka avulla saat tietoa yleisöstäsi ja brändisi voimasta internetissä. Sen jälkeen tutkitaan oman verkkosivustosi SEO-vaatimuksia suorittamalla mahtava SEO-auditointi . Lopuksi kaikki verkkomarkkinointikampanjat tarvitsevat avainsanatutkimusta, joka muodostaa perustan SEO- ja SMO- (jopa SEM-) ponnisteluillesi. Optimoi blogisi kautta Bloggaaminen on meille SEO-henkilöstölle taivaan lahja. Meillä on nyt orgaaninen tapa tarjota sisältöä toisensa jälkeen optimoiduilla avainsanoilla. Blogin optimointitapa on sama kuin verkkosivujen optimointi: Metatiedot, otsikkotunnisteet, linkitetty avainsanasisältö jne. Toinen osa tarinaa on se, että blogit saavat loistavia sijoituksia, todelliset ihmiset lukevat niitä (no, vain JOS todelliset ihmiset lukevat niitä). Temppu todellisten ihmisten seuraajien houkuttelemiseksi on luoda mielekästä sisältöä, jota yleisö haluaisi lukea (tässä kohtaa markkinointitutkimus tulee tarpeeseen). Tyypillisiä aiheita blogillesi ovat esimerkiksi vinkit ja neuvot, markkinatrendit, tapahtumapäivitykset ja asiantuntijalausunnot. Monipuolistakaa aihettanne alallanne! Näin voit myös sovittaa luonnollisesti lisää avainsanoja. Siinäpä juuri löit kaksi kärpästä yhdellä iskulla! Uudelleenbloggaa, vieraile blogissa ja mainosta blogia! Onko sinulla supertähti työntekijä tai yhteyshenkilö, joka on tunnettu alallaan? Pyydä häntä uudelleenbloggaamaan yrityksesi blogikirjoitus hänen blogissaan! Kun sanon uudelleenbloggaus, tarkoitan uudelleen kirjoittamista, tiivistämistä ja viittaamista yrityksen blogiin. Varo kopioimasta merkintää kokonaan, sillä tiedämme, että Google vihaa sitä. Vierasbloggaaminen tärkeimmissä kanavissa ja linkittäminen sivustoosi on molempia osapuolia hyödyttävä toimenpide. He saavat kuulla sinusta, ja sinä saat nimesi ja linkkisi heidän sivuilleen. Vierasbloggaamisessa on potentiaalisia hyödyntämättömiä markkinoita, joita kannattaa tutkia. Kannattaa tehdä kotiläksyjä sivuston yleisöstä etukäteen ja varmistaa, että alanne risteävät aiheen suhteen. Blogisi tai jopa vierasblogimerkintöjen mainostaminen sosiaalisen median verkostossasi tarjoaa arvoa myös laadukkaiden takalinkkien muodossa sivustollesi. Miten? No jos kyseinen blogi (artikkeli) saa paljon uskottavuutta mainostamisestasi, saat hyötyä laadukkaammasta linkistä Googlessa. Optimoi Facebook, Twitter ja muut verkostot Facebookin, Twitterin ja muiden sosiaalisen median alustojen optimoinnin teoria on pelottavan samanlainen kuin SEO. Loppujen lopuksi ne ovat vain sivu! Usein et ehkä saa takaisinkkihyötyjä sosiaalisen median verkostoista (no-follow-linkkikäytännön vuoksi), mutta suuremmat verkostot, kuten YouTube, Facebook ja Twitter, voivat helposti varmistaa sinulle Googlen ensimmäisen sivun paikan, ja ne tuovat laadukasta liikennettä verkkosivustollesi! Sosiaalisen median optimointi Käyttäjän luoma arvostelu Kuva kertoo kaiken. Google rankkaa käyttäjien tuottaman sisällön, erityisesti arvostelut, erittäin korkealle! Nyt olen varma, että olet hyvä siinä, mitä teet. Varmista siis, että ihmiset voivat kommentoida ja arvioida tuotteitasi ja palveluitasi! Toisaalta, jos aiot luoda verkkosivustollesi arvosteluosion, varmista, että Google voi indeksoida sen. Työkalut, kuten PowerReview, myyvät palvelujaan juuri tähän arvolupaukseen perustuen. Sosiaaliset kirjanmerkit ja artikkelit, vieläkö toimii? Ne eivät tuota laadukkaita linkkejä yhtä hyvin kuin pari vuotta sitten. Monet sosiaaliset kirjanmerkkisivustot ja artikkelisivustot ovat ottaneet käyttöön no-follow-linkkirakenteen, ja Google on väsynyt linkkien roskapostitukseen. Jälleen kerran se, miten Google suhtautuu näihin linkkeihin, on lähinnä spekulaatiota. Spekulaatioiden taustalla on kuitenkin yksinkertainen logiikka: todellista sisältöä tuottavat tilit lasketaan. Toisin sanoen tili, joka ei näennäisesti roskapostita linkkejä, saisi rakkautta sosiaalisilta sivustoilta, hakukoneilta ja käyttäjiltä. Loppujen lopuksi hakukoneet arvostavat käyttäjien tuottamaa sisältöä, ja tämä koskee myös sosiaalisia kirjanmerkkejä ja artikkelisivustoja. Google+.... Voi salaliitto Sanotaan, että Google+-painikkeen ottaminen sivustollesi parantaa hakukonesijoitustasi. Kukaan ei ole aivan varma, mutta ei varmasti haittaa luoda Google+:n yrityssivua ja lisätä painike (kun kerran olemme aiheessa, Google+:n olemassaolo AdWords-mainoksissasi auttaa ilmeisesti myös niiden sijoittumista). Tämä ajatus sosiaalisen median SEO:sta on ollut esillä palasina jo jonkin aikaa, minä vain kokosin käsitykseni siitä yhteen jättimäiseen postaukseen. Toivottavasti tämä antaa sinulle jotain näkemystä tuleviin verkkomarkkinointikampanjoihisi!</w:t>
      </w:r>
    </w:p>
    <w:p>
      <w:r>
        <w:rPr>
          <w:b/>
          <w:color w:val="FF0000"/>
        </w:rPr>
        <w:t xml:space="preserve">id 199</w:t>
      </w:r>
    </w:p>
    <w:p>
      <w:r>
        <w:rPr>
          <w:b w:val="0"/>
        </w:rPr>
        <w:t xml:space="preserve">Muuttuvat suhteelliset hinnat ja Australian talouden rakenne Kiitos kutsusta puhua jälleen Australian Industry Groupin vuotuisessa talousfoorumissa. Ai Group ja sen jäsenet ovat monien vuosien ajan antaneet Australian keskuspankille arvokasta tietoa yrityksiin vaikuttavista asioista, joten on ilo olla täällä tänä aamuna. Aihe, josta haluaisin puhua, on Australian talouden rakennemuutos. Reservipankille on tärkeää ymmärtää maan teollisuuden rakenteessa tapahtuvia muutoksia. Se on tietenkin tärkeää myös yrityksille, jotka elävät näiden muutosten keskellä ja joutuvat reagoimaan niihin päivittäin. Haluaisin keskittyä kahteen näkökohtaan meneillään olevista muutoksista. Ensimmäinen on talouden sisällä tapahtuva suhteellisten hintojen muutos. Ilmeisin suhteellinen hinta, joka on muuttunut - ja josta olemme puhuneet eniten - on Australian viennin hinta suhteessa tuontimme hintaan, jota taloustieteilijät kutsuvat "kaupan ehdoiksi". Hyödykkeiden hinnat ovat nousseet huomattavasti 2000-luvun alusta lähtien, ja Australian kauppaehdot ovat tällä hetkellä kaikkien aikojen korkeimmalla tasollaan ja noin 90 prosenttia korkeammalla tasolla kuin 1990-luvulla keskimäärin (kaavio 1). Mutta myös monet muut suhteelliset hinnat ovat muuttumassa, ja haluaisin käsitellä joitakin niistä tänä aamuna. Toinen ja ilmeisesti siihen liittyvä kysymys on se, miten nämä suhteellisten hintojen muutokset vaikuttavat talouden nykyiseen rakenteeseen ja erityisesti siihen, miten työvoima ja pääoma jakautuvat eri toimialoille. Muuttuvat suhteelliset hinnat Haluaisin kiinnittää huomionne kolmeen laajaan suhteellisten hintojen ryhmään: teollisuustuotteiden hinta suhteessa muiden tavaroiden ja palvelujen hintaan, investointitavaroiden hinta suhteessa tuotantohintoihin ja työvoiman hinta suhteessa sekä tuotannon että kulutuksen hintaan. Kukin näistä suhteellisten hintojen ryhmistä on viime aikoina muuttunut melko paljon, ja nämä muutokset heijastavat korkeiden maailmanmarkkinahintojen ja niihin liittyvän korkean valuuttakurssin yhteisvaikutuksia. Teollisuustuotteiden osalta on ollut maailmanlaajuisesti yleistä, että niiden hinnat ovat laskeneet ajan mittaan suhteessa palvelujen hintoihin. Tämä on seurausta nopeammasta tuottavuuden kasvusta teollisuudessa kuin palveluissa sekä globalisaatiosta. Tämä pitkän aikavälin suuntaus on selvästi nähtävissä Australian tiedoissa, mutta viime vuosina Australian dollarin vahvistuessa teollisuustuotteiden[ 1 ] - joista monet ovat tuontitavaroita - suhteellisten vähittäishintojen lasku on ollut erityisen voimakasta (kuvio 2). Teollisuustuotteiden kuluttajahintainflaation ja muiden tavaroiden ja palvelujen kuluttajahintainflaation välinen ero oli vuonna 2010 suurempi kuin kertaakaan kahden viime vuosikymmenen aikana. Teollisuustuotteiden suhteellisten hintojen lasku ei ole yllättäen herättänyt kotitaloussektorin huomion. Kuluttajatutkimuksissa niiden ihmisten määrä, jotka sanovat, että nyt on hyvä aika ostaa merkittäviä kotitaloustarvikkeita, on korkeimmillaan yli kahteen vuosikymmeneen (kuvio 3). Mielenkiintoista on kuitenkin se, että kotitaloudet eivät näytä reagoineen erityisen voimakkaasti tähän teollisuustuotteiden absoluuttisten ja suhteellisten hintojen laskuun, sillä vähittäiskauppa on viime aikoina ollut melko vaimeaa. Monet kotitaloudet ovat mieluummin käyttäneet tulojensa kasvun säästöjen kasvattamiseen kuin ostaneet lisää teollisuustuotteita halvemmalla. Kuten pankki on viime aikoina useaan otteeseen todennut, se, jatkuuko tämä, vaikuttaa merkittävästi siihen, miten talous kehittyy noin seuraavan vuoden aikana. Suhteellisten hintojen nykyinen suuri muutos vaikeuttaa myös kotitalouksien mahdollisuuksia arvioida yleistä inflaatiovauhtia. Tämä johtuu siitä, että kun suhteelliset kuluttajahinnat liikkuvat paljon, koettu inflaatiovauhti riippuu tavallista enemmän siitä, minkälaisen tavara- ja palvelukokonaisuuden joku ostaa. Kuluneen vuoden aikana ihmiset, joiden ostot painottuvat enemmän tavaroihin, ovat kokeneet inflaation hidastuneen verrattuna niihin, joiden ostot painottuvat palveluihin ja yleishyödyllisiin palveluihin. Tärkeää on kuitenkin se, että koko yhteisön kannalta kuluttajahinnat ovat nousseet viime vuonna 2,7 prosenttia, mikä vastaa keskipitkän aikavälin inflaatiotavoitetta. Toinen mainitsemani suhteellinen hinta on investointitavaroiden hinta suhteessa tuotannon hintaan. Kun koneiden ja laitteiden hinta on suhdanneherkästi alhainen suhteessa näiden investointitavaroiden avulla tuotettujen tavaroiden ja palvelujen hintaan, investoinnit ovat yleensä korkeita. Näin on todellakin käynyt Australiassa viimeisten 10 vuoden aikana. Samoin kuin valmistettujen kulutustavaroiden hinnan kohdalla, on olemassa selvä laskusuuntaus.</w:t>
      </w:r>
    </w:p>
    <w:p>
      <w:r>
        <w:rPr>
          <w:b/>
          <w:color w:val="FF0000"/>
        </w:rPr>
        <w:t xml:space="preserve">id 200</w:t>
      </w:r>
    </w:p>
    <w:p>
      <w:r>
        <w:rPr>
          <w:b w:val="0"/>
        </w:rPr>
        <w:t xml:space="preserve">Tätä tutkimusta on osittain tuettu National Institutes of Health -- National Eye Institute -instituutin myöntämällä apurahalla (apuraha nro 5R21EY16601-2) ja osittain Euroopan komission Marie Curie International Reintegration Grants -apurahalla (apuraha nro FP7-PEOPLE-2007-4-3-IRG). Kirjoittajat arvostavat keskusteluja Jay Deslogen kanssa, joka kehitti äänijärjestelmän, ja kiittävät Carroll Center for the Blindia, Newton, Massachusetts yhteistyöstä ja tuesta BlindAid-järjestelmän suunnittelun ja tutkimuksen aikana. He kiittävät myös neljää anonyymiä osallistujaa heidän ajastaan, vaivannäöstään ja ideoistaan. Tiivistelmä: Tarkoitus -- Tämä tutkimus perustuu hypoteesiin, jonka mukaan sopivan havainto- ja käsitetiedon tarjoaminen kompensoivien aistikanavien kautta voi auttaa sokeita ihmisiä ennakoivassa etsinnässä. Tutkimuksen kaksi päätavoitetta ovat: erilaisten modaliteettien (haptisten ja auditiivisten) ja navigointivälineiden arviointi sekä sokeiden ihmisten käyttämän kognitiivisen tilakartoituksen arviointi. Suunnittelu/menetelmä/lähestymistapa -- Tässä tutkimuksessa kehitettiin ja testattiin BlindAid-järjestelmää, jonka avulla käyttäjä voi tutkia virtuaalista ympäristöä. Tutkimukseen osallistui neljä täysin sokeaa henkilöä. Tulokset -- Alustavat tulokset vahvistavat, että järjestelmän avulla osallistujat pystyivät kehittämään kattavia kognitiivisia karttoja tutkimalla virtuaaliympäristöä. BlindAid-järjestelmää voitaisiin käyttää harjoitussimulaattorina O&amp;M-kuntoutuskoulutuksessa, O&amp;M-diagnostiikkatyökaluna ja sokeiden ihmisten tukena, kun he tutkivat ja keräävät paikkatietoa etukäteen. Alkuperäisyys/arvo -- Tämän alustavan tutkimuksen tarkoituksena on tuoda esiin, mitkä VE:n ominaisuudet voisivat tarjota havainto- ja käsitteellistä paikkatietoa ja antaa sokeille käyttäjille mahdollisuuden kerätä ja laajentaa paikkatietoa.</w:t>
      </w:r>
    </w:p>
    <w:p>
      <w:r>
        <w:rPr>
          <w:b/>
          <w:color w:val="FF0000"/>
        </w:rPr>
        <w:t xml:space="preserve">id 201</w:t>
      </w:r>
    </w:p>
    <w:p>
      <w:r>
        <w:rPr>
          <w:b w:val="0"/>
        </w:rPr>
        <w:t xml:space="preserve">Ondon parlamentti, Nigeria Väestö 3.011.407 (est2005) Kansallispuisto Akure Itsenäisyyspäivä 3. helmikuuta 1976 Perustuslaki Valtion CPA-haara Perustettu 1. tammikuuta 1981 Äänioikeusikä 18 Ensimmäinen parlamentti Paikallistieto Haara Profiili Nigerian Ondon osavaltio oli yksi Nigerian silloisen liittovaltion sotilashallituksen 3. helmikuuta 1976 luomista seitsemästä osavaltiosta. Se erotettiin entisestä Länsi-osavaltiosta ja kattoi entisen Ondon maakunnan kokonaisalueen, joka oli perustettu vuonna 1915 ja jonka päämaja oli Akure. Osavaltio sijaitsee leveyspiirien 5?45' ja 7?52' pohjoista leveyttä ja pituuspiirien 4?20' ja 6? 05'E. Sen pinta-ala on noin 15 500 neliökilometriä, ja osavaltio rajoittuu idässä Edon ja Deltan osavaltioihin, lännessä Ogunin ja Osunin osavaltioihin, pohjoisessa Ekitin ja Kogin osavaltioihin ja etelässä Beninin lahteen ja Atlantin valtamereen. Virallisesti Ondon osavaltio perustettiin 1. huhtikuuta 1976. Se koostui yhdeksästä entisen Western State -osavaltion hallinnollisesta alueesta ja säilytti Akuren osavaltion pääkaupunkina. Vuonna 1996 Ondon hallinnolliset alueet Ekiti Central, Ekiti North, Ekiti South ja Ekiti West muutettiin uudeksi alueeksi nimeltä Ekiti State. Näin ollen Ondon osavaltio koostui nyt vain viidestä alueesta. Hallintorakenteen huippu on osavaltion päämaja Akure. Ennen Ekitin osavaltion erottamista Ondon osavaltiosta oli kaksikymmentäkuusi paikallishallintoaluetta (Local Government Areas, LGA). Näistä 14 jäi Ondon osavaltioon, ja niistä muodostettiin neljä uutta aluetta. Nyt Ondon osavaltiossa on 18 aluetta. Vuoden 2011 huhtikuun parlamenttivaalien jälkeen riippumattoman kansallisen vaalilautakunnan (INEC) julkaisemien virallisten tulosten mukaan Ondon osavaltiossa hallitseva työväenpuolue (LP) voitti 25 paikkaa 26:sta edustajainhuoneen paikasta.</w:t>
      </w:r>
    </w:p>
    <w:p>
      <w:r>
        <w:rPr>
          <w:b/>
          <w:color w:val="FF0000"/>
        </w:rPr>
        <w:t xml:space="preserve">id 202</w:t>
      </w:r>
    </w:p>
    <w:p>
      <w:r>
        <w:rPr>
          <w:b w:val="0"/>
        </w:rPr>
        <w:t xml:space="preserve">Orhan Pamuk: Pamuk kertoo Sameer Rahimille, miksi hän on tehnyt fiktiivisestä museostaan todellisuutta. Orhan Pamukin toisessa romaanissa Hiljainen talo , joka julkaistiin Turkissa vuonna 1983 ja joka on juuri käännetty englanniksi, rakastunut Hasan tutkii salaa rakastettunsa käsilaukkua, kun tämä on uimassa. Aurinkovoiteen, lompakon, hiusklipsujen ja savukkeiden joukossa hän näkee vihreän kampan. Ennen kuin tyttö palaa, hän varastaa kamman ja pitää sen muistona vastikkeettomasta intohimostaan. "Ennen kuin luin romaanin uudelleen, olin unohtanut tämän hetken", Pamuk kertoo, kun tapaan hänet kustantajansa toimistossa. Esineet ovat Nobel-palkitun kirjailijan fiktiossa uskomattoman tärkeitä: hänen ottomaanien miniatyyrimaalareiden keskuuteen sijoittuvassa murhamysteerissään Nimeni on punainen yksi luku kerrotaan kolikon avulla. Pamukin esinepakkomielle nousi uuteen kukoistukseen vuonna 2009 ilmestyneessä upeassa romaanissa Viattomuuden museo , jossa kertoja Kemal, kuten Hasan vastarakkaudesta, kerää kymmeniä kauniin serkkunsa Fsunin omistamia esineitä ja järjestää ne museoon. Pamuk, joka syntyi vuonna 1952 yläluokkaisiin vanhempiin, vakuuttaa minulle, että hänen kiinnostuksensa naisten rihkamavarkauksiin on mielikuvituksellista, ei omaelämäkerrallista. "Esineen salaa hankkiminen ja kotiinpaluu ei ole fantasiaani, vaan ajatus naisen omistamisesta kulttuurissa, jossa mies ja nainen eivät pääse yhteen avioliiton ulkopuolella niin helposti. Häntä ei voi omistaa seksuaalisesti, mutta esineitä voi omistaa." Hän puhuu englantia nopeasti, vain silloin tällöin hapuillen sanaa; kun hän löytää sen, hän ottaa sujuvasti irti. Muilta osin Hiljaisen talon Hasan on hyvin erilainen hahmo kuin viattomuuden museon yläluokkainen dilettantti Kemal . Hasan on keskeyttänyt koulunkäynnin ja hengailee turkkilaisten kansallismielisten kanssa. Hän ihastuu yläluokkaiseen vasemmistolaiseen, joka pitää Turgenevista. Hänen tarinansa päättyy väkivaltaan. Mistäköhän tämä kaikkialle ulottuva kaipuu mahtaa johtua? "Klassisessa islamilaisessa kirjallisuudessa kaipuu rakastettuun on metafora kaipuusta Jumalaan", Pamuk sanoo. "Mutta romaanissani Hasanin kaipuu kaikessa radikaaliudessaan kuvastaa halua parempaan elämään. Pidän tästä ajatuksesta; se on taiteellinen ajatus. Mutta se on myös hyvin realistinen ajatus. Rakastumme syvemmin, kun olemme onnettomia." Kaikki Istanbulissa vierailleet tietävät, että kaupunkia kummittelee osmanien menneisyys. Turkin uusi itsevarmuus - esimerkiksi sen entisen hallussa olevan Syyrian suhteen - on saanut jotkut tarkkailijat ajattelemaan, että pääministeri Recep Tayyip Erdogan kaipaa menneisyyden herättämistä henkiin. Pamuk on kuitenkin hermostunut siitä, että hänen työnsä poliittiset näkökohdat vedetään esiin: "En koskaan ajatellut, että se olisi poliittinen romaani, kun julkaisin sen", hän sanoo Silent Housesta, "eikä kukaan sanonut, että se olisi poliittinen romaani Turkissa". Jos vierailee Mehmet Valloittajan mausoleumissa Istanbulissa, painan, siellä on silmiinpistävän kansallismielinen tunnelma. "Istanbul on valtava paikka", hän sanoo varovasti. "On hyvin konservatiivisia kaupunginosia, on paikkoja, jotka ovat yläluokkaa, länsimaistuneita ja kuluttavat länsimaista kulttuuria." Hänen varovaisuutensa on ymmärrettävää. Hänen vuonna 2005 antamiensa kommenttien jälkeen, joissa hän korosti Armenian joukkomurhia Osmanien valtakunnan hajoamisen jälkeen, Turkin viranomaiset ajoivat häntä takaa rikoslain 301 artiklan nojalla, jonka mukaan "turkkilaisuuden loukkaaminen" on rikos. Juttu päättyi vuonna 2009, ja lakia on sittemmin muutettu, mutta hänellä on tiettävästi edelleen henkivartijoita, kun hän on Istanbulissa. ("Kaikki sanovat nyt samaa", hän sanoo armenialaiskysymyksestä, ja hänen ylpeytensä siitä, että hän on avannut sananvapauden kotimaassaan, sävyttää melankoliaa siitä, mitä hänen kantansa on maksanut hänelle. Hän on iloinen siitä, että turkkilainen yleisö suhtautui viattomuuden museoon niin lämpimästi. "Vastaanotto oli herttainen - tunnustan, etten ollut tottunut turkkilaiselta medialta sellaiseen. The Museum of Innocence ei kerro politiikasta, se on rakkaustarina, mutta mielestäni se on poliittinen siinä mielessä, että siinä halutaan kuvata, miten mies tukahduttaa naisen. The</w:t>
      </w:r>
    </w:p>
    <w:p>
      <w:r>
        <w:rPr>
          <w:b/>
          <w:color w:val="FF0000"/>
        </w:rPr>
        <w:t xml:space="preserve">id 203</w:t>
      </w:r>
    </w:p>
    <w:p>
      <w:r>
        <w:rPr>
          <w:b w:val="0"/>
        </w:rPr>
        <w:t xml:space="preserve">Musiikki Ones To Watch: Ajattelimme esitellä yhden suosikkivalinnoistamme Daley . Laulaja-lauluntekijä on liittoutunut Jessie J:n kanssa uudella singlellään, ennen kuin hän aloittaa melko rohkeasti levynsä Isossa-Britanniassa ja Yhdysvalloissa samaan aikaan. Digital Spy soitti kiireiselle tähdelle selvittääkseen lisää hänestä ja saadakseen sisäpiirin tietoa hänen debyyttialbuminsa suunnitelmista Onnittelut uudesta singlestäsi "Remember Me"; onko yleisö suhtautunut siihen ystävällisesti? "Se on ollut todella hyvä. Luulen, että ihmiset ovat lämmenneet sille 90-luvun näytteen vuoksi, mitä halusinkin. Monet Jessie J:n fanit hyppäsivät siihen, joten oli hyvä nähdä heidän reaktionsa, ja ihmiset tuntuvat nauttivan siitä." Jessie J on nykyään aika iso juttu; miten sait hänet mukaan kappaleeseen? "Olen tuntenut Jessien pari vuotta - tapasimme ensimmäisen kerran ennen kuin kumpikaan meistä oli tehnyt mitään. Teimme avoimia mikrofoni-iltoja ja showcaseja, yritimme saada itsemme esille. Jessie lähti valloittamaan maailmaa ja pysyimme yhteydessä, mutta halusimme aina tehdä jotain yhdessä. Kirjoitin kappaleen ja minusta tuntui, että vain yksi ihminen voisi laulaa sen. Otin yhteyttä Jessieen, mutta en kuullut vastausta pariin kuukauteen, joten ajattelin vain, että hän oli liian kiireinen. Sain tekstiviestin kolme tai neljä päivää ennen kuin lähetimme kappaleen radioon, ja hän sanoi: "Rakastan sitä, tehdään se huomenna". Ja siinä se sitten olikin!" Ovatko hänen "Heartbeats"-faninsa kohdelleet sinua hyvin? "Kyllä, itse asiassa ovat! Luulen, että he vähän puolustautuivat, kun näkivät, että menin videolla hieman lähelle Jessietä, mutta he ovat olleet todella kannustavia." Onko sinulla jo nimeä omille faneillesi? "En tiedä - se on todella outo juttu. En ole keksinyt sellaista. Millä nimellä kutsut heitä? Ehkä kun jotain luonnollisesti tulee, se tuntuu oikealta." Muistamme kuulleemme "Alone Together" -kappaleen aiemmin tänä vuonna ja ihmettelimme sitten, minne sinä katosit. Mitä tapahtui? "Julkaisin mixtapen viime vuonna, ja sitten sain sopimuksen Amerikassa aiemmin tänä vuonna. Olen siis ollut siellä pari kuukautta, ja 'Alone Together' on itse asiassa single siellä. Olen siis mainostanut sitä Yhdysvalloissa ja viimeistellyt levyä." Jonglööraaminen Britanniassa ja Yhdysvalloissa kuulostaa kovalta työltä... "Rehellisesti sanottuna en päättänyt tehdä sitä. Se otettiin tavallaan pois käsistäni, koska mixtape sai vauhtia Yhdysvalloissa. Yhdysvaltalainen levy-yhtiö lähestyi minua, ja he olivat todella innoissaan levyn julkaisemisesta. Niin se vain tapahtui, ja nyt olen edestakaisin näiden kahden välillä. Se on jännittävää." Miten sinut löydettiin? "Yritin pärjätä Manchesterissa, mutta se oli vaikeaa, koska ei ollut paljon paikkoja, joissa minut olisi voitu huomata. Päädyin säästämään rahaa muuttaakseni Lontooseen ja kirjaimellisesti lähdin jokaiseen open mic -esitykseen, johon vain pystyin. Yksi demoni päätyi BBC 1Xtra -radioon, joten lähetin sen BBC Introducingiin. He valitsivat minut Maida Valessa pidettävään live-sessioon, ja se sai levy-yhtiöiden huomion." Nyt sinulla on sopimus suuren levy-yhtiön kanssa, ovatko he yrittäneet muuttaa sinua millään tavalla? "Paremmin kuin odotin, koska minulle on aina sanottu, ettei sinulla ole sananvaltaa ja että he vain pilaavat kaiken, mitä teet. Minun tapauksessani asia ei ole ollut niin, vaan he ovat vain antaneet minun tehdä sitä, mitä teen, ja pitäneet siitä. Se ei ole ollut niin vaikeaa, mutta olen varma, että se voi olla sitä tulevaisuudessa - eihän sitä koskaan tiedä." Ovatko tähän mennessä julkaisemasi kappaleet hyvä esitys debyyttialbumistasi? "Mielestäni kyllä. Yritän jalostaa sitä lisää. Annoin ihmisille mixtapen kuunneltavaksi, mutta en oikein keskittynyt kokonaissoundiin. Albumilla tulee olemaan tiettyjä teemoja ja se esittelee toisen kerroksen siitä, mitä haluan tehdä muusikkona." Oletko saanut sen jo valmiiksi? "Se on aika pitkälti valmis. Olen kirjoittanut kaikki kappaleet ja suurin osa niistä on tuotettu. Olen kirjaimellisesti hienosäätämässä niitä ja miksaamassa niitä. Meidän pitäisi odottaa helmikuussa/</w:t>
      </w:r>
    </w:p>
    <w:p>
      <w:r>
        <w:rPr>
          <w:b/>
          <w:color w:val="FF0000"/>
        </w:rPr>
        <w:t xml:space="preserve">id 204</w:t>
      </w:r>
    </w:p>
    <w:p>
      <w:r>
        <w:rPr>
          <w:b w:val="0"/>
        </w:rPr>
        <w:t xml:space="preserve">Liity AFF:n ja Mercatus Centerin jatko-opiskelijaohjelmien kanssa keskusteluun siitä, mistä aloittaa poliittinen ura. Pitäisikö sinun työskennellä valtion virastossa? Hillissä? aivoriihessä tai muussa voittoa tavoittelemattomassa organisaatiossa? Missä voit parhaiten hyödyntää taitojasi vapauden edistämiseksi? Mercatus MA Fellowship Mercatus MA Fellowship on kilpailukykyinen, kokopäiväinen apurahaohjelma opiskelijoille, jotka suorittavat taloustieteen maisterin tutkintoa George Masonin yliopistossa. Stipendiaatit saavat arvokasta käytännön kokemusta työskentelemällä yhdessä George Masonin yliopiston Mercatus Centerin tutkijoiden kanssa ja soveltamalla taloustieteellisiä ajatuksia monenlaisiin liike-elämän ja julkisen politiikan kysymyksiin. Onnistuneet stipendiaatit ovat saaneet julkisoikeudellisia tehtäviä presidentin johtoapurina, ekonomisteina ja analyytikkoina liittovaltion ja osavaltioiden hallituksissa sekä politiikan analyytikkoina tunnetuissa tutkimuslaitoksissa. Tämä artikkeli kirjoitettiin, 21 syyskuu, 2012 at 5:21 pm ja on arkistoida AFF tapahtuma . Voit seurata vastauksia tähän merkintään RSS 2.0-syötteen kautta. Voit jättää vastauksen , tai trackback omalta sivustoltasi.</w:t>
      </w:r>
    </w:p>
    <w:p>
      <w:r>
        <w:rPr>
          <w:b/>
          <w:color w:val="FF0000"/>
        </w:rPr>
        <w:t xml:space="preserve">id 205</w:t>
      </w:r>
    </w:p>
    <w:p>
      <w:r>
        <w:rPr>
          <w:b w:val="0"/>
        </w:rPr>
        <w:t xml:space="preserve">Ratkaistu kysymys Haluan olla amerikkalainen enkä kanadalainen? Olen 14-vuotias ja miespuolinen, ja olen nyt vähemmän isänmaallinen pohdittuani, missä maassa haluaisin asua. Amerikka on maailman median, avun, sotilaallisen voiman, politiikan, uutisten jne. keskus. Amerikan lippu, tunnuslause ja kansallislaulu on mielestäni kaunis. Pidän myös uskollisuuslupauksesta, erittäin vahvasta isänmaallisesta läsnäolosta, TÄYSIN vapaasta sananvapaudesta, korkeammasta juomaikärajasta jne. Amerikka on aivan uskomaton ja kaunis, Kanada on täynnä luontoa, paremmat ihmisoikeudet, parempi elämänlaatu, mutta se on vain... No se on parempi yksilölle, ei maalle. Pidän ajatuksesta, että Amerikka on kuin jättimäinen armeija ja he ovat hyvin isänmaallisia ja menevät sotiin lippu hartioillaan ja heillä on aina valta ja vapaus. Pidän myös Yhdysvaltojen poliittisesta järjestelmästä. Yhdysvallat on myös täynnä historiaa ja innovaatioita. Haluan olla kanadalainen sotilas, ja meillä on toki paremmat sotilasvarusteet, mutta vähemmän kehittynyttä tykistöä, panssarivaunuja ja kuljetusajoneuvoja, ja meillä ei myöskään ole ydinkärkiä. Pidän myös ajatuksesta, että Yhdysvaltain armeijassa on uskomattoman suuri määrä sotilaita, jotka kuulostavat ukkoselta, kun he kaikki puhuvat yhtä aikaa, ja ajatus tuhansia panssarivaunuja, panssarivaunuja, suihkukoneita, helikoptereita ja satojatuhansia sotilaita lähettämisestä taisteluun kuulostaa siltä, että he ovat kuin jumalan käsi, joka on valmis tuhoamaan kaiken tieltään. Haluan vain olla osa jotain tunnettua, suurta, vahvaa ja kaunista... Amerikkaa. Muut vastaukset (5) onnea....lähtekää pian. yhdysvallat on myös paljon likaisempi, kulttuurinne on tukahdutettu, rikollisuus on ylivoimaista, hallitus on korruptoituneempi, ihmiset ovat taloudellisesti huonommassa asemassa ja elintaso on alhaisempi. jengejä on kaikkialla, huumeita on kaikkialla, aseita on kaikkialla ja talous on pöntöstä alaspäin ja edelleen pyörimässä...pitäkää hauskaa. Voit muuttaa Amerikkaan, kun olet vanhempi. Olemme hieno paikka, mutta sinun pitäisi aina olla ylpeä perinnöstäsi. Jos pidät villieläimistä, voit myös muuttaa johonkin läntisistä osavaltioista, kuten Coloradoon (jossa minä asun) tai Montanaan, jossa on Yellowstone. Olen kanadalainen ja ajattelen koko ajan Yhdysvaltoihin muuttamista, mutta älä pidä Kanadassa olemista itsestäänselvyytenä. Koulutus täällä on huippuluokkaa ja se on niin paljon halvempaa. Kouluttautukaa täällä ja voitte lähteä hyvin maksavaan työhön heidän luokseen. Ohjelma, jota teen, on monimutkaisempi, jossa minulla on paremmat mahdollisuudet saada amerikkalainen työpaikka, jos menen kouluun siellä, mutta se on lääketieteellinen koulu, ja teen tavallisen yliopistoni täällä. Yhdysvaltoihin pääsyä varten on tiettyjä vaatimuksia, ja yksi niistä on korkeakoulutus. Tee töitä sen eteen, ehkä muutat mielesi. Haluaisin asua Kaliforniassa sään ja kulttuurin takia, mutta sen lisäksi useimmat Yhdysvaltojen kaupungit eivät ole paljon parempia kuin Kanadan.</w:t>
      </w:r>
    </w:p>
    <w:p>
      <w:r>
        <w:rPr>
          <w:b/>
          <w:color w:val="FF0000"/>
        </w:rPr>
        <w:t xml:space="preserve">id 206</w:t>
      </w:r>
    </w:p>
    <w:p>
      <w:r>
        <w:rPr>
          <w:b w:val="0"/>
        </w:rPr>
        <w:t xml:space="preserve">Pääministeri on vakuuttunut siitä, että mäyräkoirien teurastus on oikea tapa David Cameron sanoo olevansa "vakuuttunut" siitä, että mäyräkoirien teurastus karjan tuberkuloosin torjumiseksi on oikea tapa toimia. Pääministeri varoitti mielenosoittajia pelottelemasta maanviljelijöitä, jotka tukevat kahta luvanvaraista "pilottitarkkailua" Länsi-Somersetissa ja Länsi-Gloucestershiressä. David Cameron Hänen kommenttinsa tulivat, kun vihaiset teurastuksen vastustajat osoittivat mieltään konservatiivipuolueen kokouksen ulkopuolella Birminghamissa. Puhuessaan alueellisten sanomalehtien toimittajille pääministeri sanoi eilen: "Olen vakuuttunut siitä, että se on oikea politiikka. Tätä kysymystä on vältelty ja väistelty vuosia. "Joka vuosi tuhotaan yli 25 000 nautaa. Kustannukset nousevat 90 miljoonaan vuodessa. Jos emme tartu tähän, kulutamme miljardi euroa vuosikymmenen aikana." Cameron lisäsi: "Uskon, että tämä on oikeaa politiikkaa terveiden mäyräkoirien ja terveen karjan kannalta. Ei ole hyvä, että myös mäyrät tarttuvat tuberkuloosiin ja kuolevat siihen. Tämä on oikea politiikka. Se on vaikeaa. "Pelottelua ei pitäisi olla. Tähän on päädytty oikeudenmukaisesti, demokraattisesti ja kohtuullisesti. Se on kyseenalaistettu. Mielestäni se on tehty erittäin asianmukaisesti. Ilmeisesti heillä (vastustajilla) on oikeus protestoida, mutta heillä ei ole oikeutta pelotella." 4 kommenttia "Osoittaa vain, että pääministeri yksinkertaisesti apinoi Defra-tiedotusryhmän viestejä vaivautumatta edes ajattelemaan hetkeäkään: onko siis mäyräkoirien (joista suurin osa on terveitä ja sairastumattomia) massiivinen valikoimaton teurastus hyväksi mäyräkoirille? Mikä farssi. Miten naurettava väite. Tautien esiintyvyys jäljelle jäävien mäyräkoirien keskuudessa on teurastuksen jälkeen KORKEAMPI, ei alhaisempi, kuten tutkimukset ovat osoittaneet varsin selvästi. Mutta unohtakaa tutkimukset, jokainen, jolla on vähänkin maalaisjärkeä, tajuaa, mitä täyttä roskaa hän puhuu." "Se osoittaa, että pääministeri vain apinoi Defra-tiedotusryhmän viestejä vaivautumatta ajattelemaan hetkeäkään: massiivinen valikoimaton mäyräkoirien (joista suurin osa on terveitä ja tartunnattomia) teurastus on siis hyväksi mäyräkoirille? Mikä farssi. Miten naurettava väite. Lopetuksen jälkeen tautien esiintyvyys jäljelle jäävien mäyräkoirien keskuudessa on korkeampi, ei alhaisempi, kuten tutkimukset ovat selvästi osoittaneet. Mutta unohtakaa tutkimukset, jokainen, jolla on ripaus maalaisjärkeä, tajuaa, mitä täyttä roskaa hän puhuu."</w:t>
      </w:r>
    </w:p>
    <w:p>
      <w:r>
        <w:rPr>
          <w:b/>
          <w:color w:val="FF0000"/>
        </w:rPr>
        <w:t xml:space="preserve">id 207</w:t>
      </w:r>
    </w:p>
    <w:p>
      <w:r>
        <w:rPr>
          <w:b w:val="0"/>
        </w:rPr>
        <w:t xml:space="preserve">Bloomberg: New Yorkin pormestari Michael Bloomberg vastasi Auroran ampumavälikohtaukseen vaatimalla välittömästi tiukempia asevalvontatoimenpiteitä, mutta hänen jatkotoimensa on yksi naurettavimmista ja vastuuttomimmista asioista, joita olen kuullut poliitikon sanovan vähään aikaan - ja kun otetaan huomioon, että vietän paljon aikaa kuunnellen Joe Bideniä, se kertoo jo jotain. "En ymmärrä, mikseivät poliisit ympäri maata nouse kollektiivisesti seisomaan ja sano: 'Me menemme lakkoon. Emme aio suojella teitä, ellette te, kansalaiset, tee lainsäätäjienne kautta sitä, mitä vaaditaan pitääksenne meidät turvassa. Loppujen lopuksi poliisit haluavat mennä kotiin perheidensä luo, ja me teemme kaikkemme tehdaksemme heidän työstään vaikeampaa - ja mikä tärkeintä, vaarallisempaa - jättämällä aseita sellaisten ihmisten käsiin, joilla ei pitäisi olla niitä, ja antamalla niiden ihmisten, joilla on näitä aseita, ostaa esimerkiksi panssariluoteja", Bloomberg valitti. Ensimmäinen kysymykseni on, kuuluuko tämä Bloombergin vaatima "lakko" myös niihin NYPD:n poliiseihin, jotka kuuluvat Big Gulp Crusaderin henkilökohtaiseen turvallisuusjoukkoon. Taidan jo tietää vastauksen siihen. Ja nyt väistämätön maininta tahattomien seurausten laista: Jos ihmisille uskotellaan, että kaikki lainvalvontaviranomaiset saattavat luopua työpaikoistaan ja että kansalaiset ovat täysin omillaan yhä anarkistisemmassa ympäristössä, mikä tuote päätyy monien ostoslistoille? Miettikää asiaa, arvoisa pormestari: Ehkä Bloombergiltä jäi koulussa väliin pari kansalaistaidon oppituntia (mikä selittäisi useampia hänen aloitteistaan), mutta poliisi ei saa kirjoittaa omia lakejaan ja pakottaa väkisin kansaa noudattamaan niitä. He eivät myöskään saa päättää, valvovatko he lakia ja milloin he sitä noudattavat vai antavatko he rikollisten riehua terrorisoidakseen yhteisöjämme noudattamaan heidän käsitystään siitä, millainen lain pitäisi olla. Amerikassa kansa luo lain, ja poliisi ylläpitää ja panee sitä täytäntöön. Jos yksittäiset poliisit eivät pidä laista, he voivat toimia demokraattisen prosessin kautta lakien muuttamiseksi tai he voivat etsiä toisen työn. Sama koskee poliitikkoja, jotka ovat valmiita käyttämään yleistä turvallisuutta ja pelkoa pelinappuloina lainsäädännöllisten tavoitteidensa toteuttamisessa. Päivitys: Takaisinmarssi käynnistyi nopeasti, mahdollisesti sen jälkeen, kun joku ilmoitti Bloombergille, että hän rohkaisi ihmisiä rikkomaan lakia : Pormestari Bloomberg näytti tiistaina ottavan etäisyyttä keskusteluohjelmassa esittämiinsä kommentteihin, joissa hän ehdotti, että maan poliisien pitäisi "mennä lakkoon" vaatien tiukempia aselakeja. [...] "En tarkoittanut kirjaimellisesti lakkoilla", hän sanoi tiistaina tilaisuudessa, jossa käsiteltiin samaa sukupuolta olevien avioliittojen taloudellisia vaikutuksia. "Itse asiassa New Yorkissa he eivät voi lakkoilla. Se on laissa kielletty." Katso, mitä muut ovat sanoneet Michellen huomautus: Tämä osio on tarkoitettu michellemalkin.comin rekisteröityneiden lukijoiden kommentteja varten. Älkää olettako, että olen samaa mieltä tai kannatan jotain tiettyä kommenttia vain siksi, että annan sen olla. Muistutus: Jokainen, joka ei noudata käyttöehtojani, voi menettää postausoikeutensa. Katsokaa Nanny Bloombergiä ja hänen viimeisintä ulosannin=valvonnan kaappausyritystä, niin näette, mitä obamalaiset tavoittelevat, jos hän voittaa uudelleenvalinnan. Ensin suola, sitten sokeri, nyt alkoholi, ja tänään lisätään - sairaaloiden käskeminen piilottaa vauvanmaidonkorvike pakottaakseen naiset imettämään. Näin lauantaina asenäyttelyssä yhden pöydän takana miehen, jolla oli yllään taktinen liivi, jossa oli hillitty lappu, jossa luki "viaton sivullinen". Se sopi hyvin yhteen liivin holsterissa olevan .45 M1911A1:n kanssa. Eräs ystäväni Teksasissa asuu puolentoista tunnin (jos sää on hyvä) matkan päässä piirikunnan pääkaupungista. Siellä on yleensä kaksi (2) apulaisseriffiä päivystäjän lisäksi vuorossa kello 23.00-07.00, ja voi kestää melkein kolme tuntia päästä piirikunnan toisesta päästä ystäväni luokse (taas hyvällä säällä). Olen varma, että poliisien lakko ei vaikuttaisi merkittävästi ystäväni turvallisuusvalmisteluihin, mutta asekielto vaikuttaisi. (Hänellä on karbiini mukanaan kaikkialla, missä hän kulkee tontillaan.)</w:t>
      </w:r>
    </w:p>
    <w:p>
      <w:r>
        <w:rPr>
          <w:b/>
          <w:color w:val="FF0000"/>
        </w:rPr>
        <w:t xml:space="preserve">id 208</w:t>
      </w:r>
    </w:p>
    <w:p>
      <w:r>
        <w:rPr>
          <w:b w:val="0"/>
        </w:rPr>
        <w:t xml:space="preserve">" Get It Up " on laulu The Time , heidän 1981 debyyttialbuminsa , ja on heidän debyyttisinglensä. Kuten suurin osa albumista, kappale äänitettiin Princen kotistudiossa huhtikuussa 1981, ja sen tuotti, sovitti, sävelsi ja esitti Prince, ja Morris Day lisäsi myöhemmin laulun. Revolutionin kosketinsoittaja Doctor Fink tarjosi kappaleessa syntetisaattorisooloja, joita ei ole hyväksytty. Funk - pop -numero luottaa syntetisaattoreihin ja sisältää lukuisia sooloja läpi kappaleen. Kappaletta vauhdittaa vahva bassolinja, ja se sisältää live-rumpuja ja handclapseja. Räväkkä kitarasoolo tuo funkyyn kappaleeseen rock-elementin. "Get It Up" on pohjimmiltaan oodi seksille ja Dayn yrityksille saada sitä. Princen lauluääni on kappaleessa hyvin ilmeinen, sekä taustalla että ajoittain päälaulajana. "Get It Up" julkaistiin vain 7" singlenä, jonka B-puolena oli popahtava "After Hi School". "After Hi School", vaikkei se olekaan erinomainen ponnistus, on Dez Dickersonin säveltämä ja se on ehkä albumin vahvin pop-ponnistus. "Get It Upin" täysversio oli myöhemmin B-puolena 12" singlellä "Ice Cream Castles" vuonna 1984. "Get It Up" on yksi The Timen suosituimmista kappaleista, ja House of Bluesissa vuonna 1998 nauhoitettu liveversio kappaleesta oli mukana Morris Dayn vuonna 2004 ilmestyneellä albumilla It's About Time, jossa se siirtyy kappaleeseen " 777-9311 ". "Get It Up" coveroitiin tyttöyhtye TLC:n Poetic Justice -soundtrackille, josta tuli suuri hitti yhtyeelle, ja se sisällytettiin myöhemmin TLC:n Greatest Hits -albumille Now and Forever: The Hits . TLC:n "Get It Up" -videota kuvattiin kesäkuussa 1993.</w:t>
      </w:r>
    </w:p>
    <w:p>
      <w:r>
        <w:rPr>
          <w:b/>
          <w:color w:val="FF0000"/>
        </w:rPr>
        <w:t xml:space="preserve">id 209</w:t>
      </w:r>
    </w:p>
    <w:p>
      <w:r>
        <w:rPr>
          <w:b w:val="0"/>
        </w:rPr>
        <w:t xml:space="preserve">Älä unohda, että voit vielä toistaiseksi rekisteröidä tuen "KUMMILLE" sovelluksille. Joten jos et ole vielä tehnyt niin, ole hyvä ja rekisteröi tukesi sille, mikä voi olla Bristol Roversin historian tai tulevaisuuden tärkein tulossarja. Mikään edistäminen ei ollut tai tule olemaan yhtä tärkeää kuin näiden kahden rakennusluvan saaminen kuntoon, sillä se antaa meille mahdollisuuden menestyä ja kukoistaa. Joten vaikka et näkisikään, ota aikaa ja auta rakastamaasi klubia ja rekisteröi tukesi. Se vie todella vain hetken aikaa ja voi muuttaa jonkun mielipidettä, joka on aitiopaikalla. Hyvin sanottu Ern, älkäämme tuudittautuko, kommentteja voidaan tehdä suunnittelukokoukseen asti, kunhan olemme puhuneet Sainsbury'sin edustajan kanssa toisesta asiasta, erityisen tärkeää on, että ihmiset asuvat lähimpänä Memiä!". Minua ei haittaa, jos liimaatte sen vessan seinille, jos se saa pari ylimääräistä tukiviestiä, joten olkaa hyvä vain ( ) Olen myös kuullut, että Sainsburysin ehdotuksen käsittelypäivää on siirretty elokuun 7. päivästä syyskuun 12. päivään. Tässä on paikallisen kunnanvaltuutetun perustelut lykkäyspäätökselle, mutta jos tämä todella on syy, se on mielestäni melko heikko. Mutta niin kauan kuin saamme myönteisen lopputuloksen, olen iloinen. Käytin myös tilaisuutta hyväkseni ja äänestin Sainsburysin suunnitelmaa koskevassa äänestyksessä. Tutustuin "The Bishopston Society" -sivustoon, joka loi RASH-protestiryhmän. Tutustuttuani syihin, miksi he vastustavat Sainsburysin ehdotusta, ajattelin vilkaista muita alueen suunnitteluhakemuksia, ja he ovat vastustaneet niitä kaikkia. Minulla ei ole mitään asukkaita vastaan, joilla on aitoja huolia, mutta tämä ryhmä on sarjamuotoinen valittaja. Se tarkoittaa, että he tuntevat systeemin, koska he näyttävät voittavan useimmiten, joten tukiviestejä tulvii jatkuvasti. On myös surullista nähdä, että vuokralaisiemme kannattajilla on linkki RASH:iin ja vetoomukseen ilmoitustaulullaan. Sääli, etteivät he nähneet aiheelliseksi protestoida, kun heidän johtokuntansa oli aikeissa myydä heidän arvokkaan Memorial Groundinsa Amtrakille samasta 2,3 miljoonasta, jonka me maksoimme heille. Hassua, miten he unohtavat paikan todellisen historian, varmaan kaikki paukut saavat heidät tajuihinsa.</w:t>
      </w:r>
    </w:p>
    <w:p>
      <w:r>
        <w:rPr>
          <w:b/>
          <w:color w:val="FF0000"/>
        </w:rPr>
        <w:t xml:space="preserve">id 210</w:t>
      </w:r>
    </w:p>
    <w:p>
      <w:r>
        <w:rPr>
          <w:b w:val="0"/>
        </w:rPr>
        <w:t xml:space="preserve">Eilen, 25. heinäkuuta 2008, 47-vuotias Randy Pausch kuoli haimasyöpään... hän sai tietää sairastavansa sitä vasta syyskuussa 2006... ja kuolemaansa mennessä hän oli innoittanut miljoonia ihmisiä asenteellaan. Muistakaa... hän oli yhdysvaltalainen tietojenkäsittelytieteen professori, joka piti "viimeisen luennon" (lapsuuden unelmien saavuttamisesta) Carnegie Mellonin yliopistossa viime syyskuussa. (Ehkä näit sen minun laillani YouTubesta sen jälkeen, kun se julkaistiin joulukuussa.) Randy Pausch menehtyi kotonaan Virginiassa. Hänen vaimonsa Jai ja kolme lastaan, Dylan, 6, Logan, 4, ja Chloe, 2, ovat jääneet hänen jälkeensä. Randyn kuuluisuus alkoi kysymyksestä: Mitä sanoisit, jos tietäisit kuolevasi ja saisit tilaisuuden tiivistää kaiken sinulle tärkeimmän? Kyllä, kun hän piti viimeisen luennon, Randylle oli kerrottu, että hänellä oli ehkä kuusi kuukautta elinaikaa, joten hänen vastauksensa oli todella voimakas! (Näytin luennon silloin 12-vuotiaalle ja 10-vuotiaalle lapselleni... ja jopa he olivat innostuneita!) Kuulimme Randyn sanovan: "Emme voi muuttaa kortteja, jotka meille jaetaan, vain sitä, miten pelaamme kättä." Ja: "En osaa olla pitämättä hauskaa. Olen kuolemassa ja minulla on hauskaa. Ja aion pitää hauskaa joka päivä, joka minulla on jäljellä." Enemmän kuin mitään muuta, jopa kuolemansa jälkeen, Randy Pausch sanoi haluavansa, että ihmiset eläisivät potentiaaliaan ja tekisivät suuria asioita... ja auttaisivat muita ihmisiä tavoittelemaan myös unelmiaan! Ja hän haluaa, että jokainen meistä elää anteliaasti, viettää enemmän aikaa rakkaidensa kanssa ja olla kärsivällinen muita kohtaan. Kuten Randy sanoi: "Odota tarpeeksi kauan, niin ihmiset yllättävät ja tekevät vaikutuksen." Ja hän haluaa meidän näkevän edessämme olevat tiiliseinät mahdollisuuksina ja haasteina, ei esteinä. "Tiiliseinät ovat olemassa syystä", hän sanoi. "Niiden avulla voimme todistaa, miten kovasti haluamme asioita." Tietäen kuolevansa, Randy oli surullinen lastensa puolesta siitä, että hän ei olisi heidän kanssaan, kun he kasvaisivat. Niinpä hän vietti tuntikausia videokuvaamalla itseään lastensa kanssa (ja otti paljon valokuvia)... uimassa delfiinien kanssa... Disney Worldissä... jotta he voisivat tulevaisuudessa nähdä, miten he olivat koskettaneet toistensa sieluja ja nauraneet yhdessä! "Lasten on ennen kaikkea tiedettävä, että heidän vanhempansa rakastavat heitä", hän sanoi. "Heidän vanhempiensa ei tarvitse olla elossa, jotta se tapahtuisi." Randy laati erilliset luettelot muistoista, joita hänellä oli kustakin lapsesta. Hän myös kirjoitti ylös neuvojaan heille, kuten: "Jos voisin antaa vain kolme neuvoa, ne olisivat: 'Kerro totuus'. Jos saisin vielä kolme sanaa lisää, lisäisin: 'Koko ajan.'" Neuvoihin, jotka hän jättää tyttärelleen Chloelle, kuuluvat mm. seuraavat: "Kun miehet ovat romanttisesti kiinnostuneita sinusta, se on todella yksinkertaista. Jätä huomiotta kaikki, mitä he sanovat, ja kiinnitä huomiota vain siihen, mitä he tekevät." Ja syövän takia Randylle oli annettu aikaa käydä vaimonsa Jain kanssa elintärkeitä keskusteluja, jotka eivät olisi olleet mahdollisia, jos hänen kohtalonsa olisi ollut sydänkohtaus tai auto-onnettomuus. Kaikesta huolimatta hän ajatteli aina, että jokainen päivä oli lahja. Ota nyt hänen antamansa lahja vastaan.... lähde ulos ja rakasta päivääsi... hyppää elämään... syleile sitä... elä kuin olisit kuolemassa ja kuole kuin eläisit!</w:t>
      </w:r>
    </w:p>
    <w:p>
      <w:r>
        <w:rPr>
          <w:b/>
          <w:color w:val="FF0000"/>
        </w:rPr>
        <w:t xml:space="preserve">id 211</w:t>
      </w:r>
    </w:p>
    <w:p>
      <w:r>
        <w:rPr>
          <w:b w:val="0"/>
        </w:rPr>
        <w:t xml:space="preserve">Syrjintään liittyvät linkit Mitä syrjintä on? Syrjintää voi tapahtua kahdella tavalla: Välitön - kun joku kohtelee sinua epäsuotuisammin kuin ketään muuta samoissa tai samankaltaisissa olosuhteissa. Epäsuoraa - kun laki, politiikka tai käytäntö näyttää koskevan kaikkia tasapuolisesti, mutta vaikuttaa tosiasiassa suureen määrään tiettyyn rotuun, sukupuoleen tai muuhun ryhmään kuuluvia ihmisiä, koska he eivät voi noudattaa sitä. Onko syrjintää vastaan olemassa lakeja? On olemassa useita lakeja, jotka suojaavat meitä syrjinnältä: Kansainyhteisön lakeja (Australian laajuisia) ovat muun muassa seuraavat: Rotusyrjintälaki 1975 Sukupuolisyrjintälaki 1984 Australian ihmisoikeustoimikunnan laki 1986 Vammaissyrjintälaki 1992 Rasisyrjintälaki 1995 Ikäsyrjintälaki 2004 Reilua työtä koskeva laki 2009 Osavaltioiden lait (vain WA): Mitä on laiton syrjintä? Länsi-Australiassa syrjintäperusteet, jotka ovat laittomia, ovat: sukupuoli imetys siviilisääty raskaus rotu uskonnollinen ja uskonnollinen vakaumus vammaisuus seksuaalinen häirintä rasistinen häirintä ikä perhevastuu perheasema sukupuolihistoria seksuaalinen suuntautuminen Laki kattaa myös ihmiset, jotka joutuvat uhriksi, koska he valittavat syrjinnästä, ja ihmiset, joita syrjitään joillakin työ- tai työpaikka-aloilla sen vuoksi, että heillä on jo käytetty tuomio. Vuoden 1984 (WA)A tasa-arvolain (Equal Opportunity ActA 1984)A mukaan on myös laitonta julkaista tai näyttää mainosta, josta käy ilmi syrjintäaikeet. Equal Opportunity Act 1984 (WA) -lain mukaan syrjintä ei ole lainvastaista kaikkialla, vaan ainoastaan silloin, kun se tapahtuu julkisen elämän aloilla, kuten: työelämässä koulutuksessa paikkojen ja kulkuneuvojen käyttömahdollisuuksissa tavaroiden, palveluiden ja tilojen tarjonnassa majoituksessa tontilla kerhojen jäsenyydessä urheilussa eläkevakuutuksissa ja vakuutuksissa tonttien luovutuksessa Commonwealthin lakien mukaan syrjintä on laitonta : Kansainyhteisön lakien mukaan sinua ei saa syrjiä monilla julkisen elämän aloilla, kuten työelämässä, koulutuksessa, tavaroiden, palveluiden ja tilojen tarjonnassa, majoituksessa, urheilussa ja Kansainyhteisön lakien ja palveluiden hallinnossa. Onko syrjintä koskaan sallittua? Joissakin tapauksissa lait sallivat syrjinnän muodot. Sinun on aina pyydettävä oikeudellista neuvontaa, jos tunnet tulleesi syrjityksi. Mitä voin tehdä syrjinnän suhteen? Jos uskot, että sinua on syrjitty, on tärkeää yrittää saada todisteita. Jos on esimerkiksi todistajia, tarvitset heidän nimensä ja osoitteensa. Joskus ihmiset eivät ymmärrä syrjivänsä sinua. Sinulla on oikeus valittaa asiasta puhumalla heille. Se voi riittää ongelman ratkaisemiseksi, jos se on tahaton. Jos syrjintä tapahtuu työpaikalla, voit kertoa siitä esimiehellesi tai ammattiyhdistyksen edustajalle, joka voi tehdä valituksen puolestasi. Fair Work ActA 2009 (Cth) voit tehdä valituksen Fair Work Australialle tai Fair Work -asiamiehelle, jos työskentelet kansallisessa työsuhdejärjestelmässä.A Jos et työskentele kansallisessa järjestelmässä, voit silti tehdä hakemuksen Fair Work Australialle, jos työsuhteesi on lainvastaisesti irtisanottu lain soveltamisalaan kuuluvalla syrjintäperusteella. MitenA teen valituksen? Equal Opportunity Commission of West Australia Virallisen valituksen on oltava kirjallinen. Voit hankkia valituslomakkeen komissiosta tai ladata sellaisen sen verkkosivuilta. ota yhteyttä valitusten tiedotuslinjaan, niin virkailija auttaa sinua kirjoittamaan sen tai ohjaa sinut jonkun muun henkilön luo, joka voi auttaa sinua Valituksen voi tehdä millä tahansa kielellä. Onko valituksen tekemiselle asetettu aikarajoja? WA:n tasa-arvotoimikunnalle tehtävä valitus on tehtävä 12 kuukauden kuluessa viimeisen väitetyn syrjintätapauksen päivämäärästä. Jos tapaukset ovat myöhässä, voit pyytää tasa-arvovaltuutettua käsittelemään ne kuitenkin osoittamalla "hyvän syyn" (eli hyvän syyn siihen, miksi et tehnyt valitusta aiemmin). Hanki oikeudellista neuvontaa, jos määräaika on umpeutunut. Australian Human Rights Commission Act 1986 (Cth) -lain (Australian ihmisoikeuskomissio) mukaan ei ole tiukkoja aikarajoja, joiden kuluessa lainvastaista syrjintää koskevan valituksen voi tehdä komissiolle. On kuitenkin suositeltavaa, että jätät valituksen mahdollisimman pian, koska se helpottaa ja nopeuttaa asian selvittämistä. Puheenjohtajalla on harkintavalta lopettaa kantelu, jos se tehdään yli 12 kuukauden kuluttua väitetyn lainvastaisen syrjinnän tapahtumisesta.A Mitä tapahtuu komissiolle tehdyille kanteluille? On olemassa useita erilaisia kantelutyyppejä, jotka voidaan osoittaa joko EOC WA:lle tai AHRC:lle. Jos valituksessasi: mainitaan syrjintäperuste mainitaan julkisen elämän ala, jolla syrjintä tapahtui, kerrotaan, miten sinua kohdeltiin epäsuotuisammin luonteen vuoksi.</w:t>
      </w:r>
    </w:p>
    <w:p>
      <w:r>
        <w:rPr>
          <w:b/>
          <w:color w:val="FF0000"/>
        </w:rPr>
        <w:t xml:space="preserve">id 212</w:t>
      </w:r>
    </w:p>
    <w:p>
      <w:r>
        <w:rPr>
          <w:b w:val="0"/>
        </w:rPr>
        <w:t xml:space="preserve">(ATR) Ison-Britannian KOK:n jäsen Craig Reedien kesä on ollut suuri. Hän on nauttinut Lontoon olympialaisten ja paralympialaisten menestyksestä. Heinäkuussa hänet valittiin KOK:n varapuheenjohtajaksi. Tässä kuussa hänet nimitettiin vuoden 2020 kisoja hakevien kolmen kaupungin arviointikomission puheenjohtajaksi. Reedie, 72, on ollut KOK:n jäsen vuodesta 1994. Hän on toiminut Kansainvälisen sulkapalloliiton puheenjohtajana ja Britannian olympialiiton puheenjohtajana. Kun kisat päättyivät viime kuussa, Reedie puhui Around the Ringsin päätoimittajan Ed Hulan kanssa monista KOK:n edessä olevista asioista, kuten KOK:n uuden puheenjohtajan valinnasta, kisojen koosta, vuoden 2020 olympialaisiin liittyvistä tarjouksista ja mahdollisesta uudesta kokeilusta kisojen järjestämiseksi Yhdysvalloista: Miten Lontoo on mielestäsi otettu vastaan? Craig Reedie: Haluaisin ihmisten ajattelevan, että olemme olleet hyviä isäntiä. Ihmiset tuntuvat todella nauttivan, ja uskon, että loppujen lopuksi Lontoo on tehnyt hyvää kisoille. Tämä on monimutkainen kaupunki, jossa on aktiivinen demokratia ja erittäin aktiivinen media, ja koko asia on sujunut erittäin hyvin. Mielestäni se on hyvä uutinen KOK:lle. Se voi olla hyvä uutinen myös muille kaupungeille, joilla on samanlaisia haasteita kuin Lontoossa. Kuka tietää? Tämä saattaa rohkaista muita suuria kaupunkeja palaamaan kilpailuun. Mielestäni kisat näyttävät myös olevan hyväksi Lontoolle. Kaupungissa näyttää vallitsevan hyvä henki... Kaupungissa näyttää olevan onnellisia ihmisiä, ja maa näyttää olevan tyytyväinen siihen, mitä olemme saaneet aikaan, ja suuri osa siitä on ollut joukkueen menestystä, joka on ylittänyt odotuksemme, vaikka emme voi voittaa Yhdysvaltoja tai Kiinaa, joten tämä on niin hyvä kuin vain voi olla brittiläisen urheilun kannalta. ATR: Miten jatkatte brittiläisen urheilun menestystä Rio de Janeirossa? Siellä ei ole automaattista karsintaa, eikä siellä ole kotiyleisöä, joten miten varmistatte, ettei suorituskyky laske jyrkästi? Craig Reedie olympiasoihtunsa kanssa (Craig Reedie) CR: Kun aloitimme koko prosessin ja päätimme hakea Lontoon kanssa, yksi tärkeimmistä asioista oli urheilun nostaminen yhteiskunnalliselle ja poliittiselle asialistalle. Olette kuulleet minun sanovan sen ennenkin. Se on mielestäni ehdottomasti saavutettu, ja nyt on muiden vuoro ottaa viestikapula haltuun ja jatkaa sitä. Huippu-urheilun menestyksessä on kyse rahoituksesta, rahasta. Suuremmat urheilulajit ovat järjestäytyneitä, ja joissakin lajeissa on kysymysmerkkejä. Britannian joukkue Riossa tulee olemaan pienempi, emmekä saa karsintajoukkueita, ja Euroopan alue on monimutkaisin alue, josta on vaikea päästä pois. Olisi ihmeellistä, jos saisimme karsittua käsipallojoukkueita ja lentopallojoukkueita. Tavallisesti kelpuutamme vain jääkiekkojoukkueita. Rahoitus huippu-urheilulle on mielestäni olemassa. Haasteena on se, että jos maa nauttii näkemästään ja jos maa kokee urheilun tärkeäksi asiaksi, miten se vie sitä eteenpäin? ATR: Olivatko Lontoon kisat niin suuret kuin ne vain voivat olla? CR: Mielestäni olisi mahdollista ottaa mukaan vielä pari sisäurheilulajia, ja sitä varten on vaihdeltava urheilijoiden määrää kussakin lajissa. Mielestäni KOK:n sääntö 10 500 urheilijasta on hyvä, ja urheilulajien määrä voisi nousta 28:sta 30:een potkaisemalla ohjelmaan useita pienempiä lajeja. Kysymys on urheilijoiden määrästä. Kylän on oltava riittävän suuri, jotta sinne mahtuu 10 500 urheilijaa ja valmentajat, ja mielestäni se on suunnilleen oikea määrä. Lontoon kaltainen kypsä kaupunki pystyy siihen selvästi. Uskon, että se riittää KOK:lle. ATR: KOK:lle on tulossa lähikuukausina vaikea päätös siitä, poistetaanko jokin laji olympiaohjelmasta. CR: Olemme sitoutuneet vuosia sitten luomaan järjestelmään, jonka mukaan meillä olisi 25 perusurheilulajia. Lopputuloksena on, että meidän on tuotava pettymys yhteen nykyisistä 26 lajista ja palautettava se takaisin tarjouskilpailuun muiden kanssa. Hyväksyn tuon sitoumuksen, joka tehtiin, ja niin aiomme tehdä. Henkilökohtaisesti olen sitä mieltä, että jos ohjelmaa tarkastellaan uudelleen jokaisen kisan jälkeen, en ole varma, tarvitaanko 25 perusurheilulajia. Tarkoitan, että tämä voi kehittyä ajan mittaan, ja on aina erimielisyyttä aiheuttavaa, kun jokin laji on pakko jättää pois, mutta teillä on mahdollisuus palata tarjouskilpailuun ja yrittää uudelleen. Ohjelmakomitea kokoontuu ja näkee kaikki hakijat. Olen tyytyväinen prosessiin ja hyväksyn sen, että se on kova prosessi.</w:t>
      </w:r>
    </w:p>
    <w:p>
      <w:r>
        <w:rPr>
          <w:b/>
          <w:color w:val="FF0000"/>
        </w:rPr>
        <w:t xml:space="preserve">id 213</w:t>
      </w:r>
    </w:p>
    <w:p>
      <w:r>
        <w:rPr>
          <w:b w:val="0"/>
        </w:rPr>
        <w:t xml:space="preserve">DOJ: Joo, FTP-varojasi kestää jonkin aikaa "Tapasin tänään Yhdysvaltain oikeusministeriön (DoJ) omaisuuden menettämisen ja rahanpesun osaston virkamiehiä. Tämä on oikeusministeriön osasto, joka valvoo rikosten uhreille myönnettävien korvausten peruuttamisprosessia. Asiassa United States v. Pokerstars, et al. tehdyssä sovintoratkaisussa määrättiin palautettavaksi yhdysvaltalaisille pelaajille yli 200 miljoonaa dollaria varoja, jotka PokerStars oli menettänyt 15. huhtikuuta 2011 ja jotka liittyivät heidän FultTilt Poker -tileihinsä. Mukana olivat PPA:n asianajaja Marc Zwillinger ja Ken Dreifach Washington D.C.:ssä sijaitsevasta asianajotoimistosta ZwillGen, PLLC. Tapaaminen oli sydämellinen ja tuottava. Annoimme DOJ:lle tietoja ja näkemyksiä siitä, mitä pelaajayhteisö odottaa anteeksiantomenettelyltä, ja siitä, miten tällaista menettelyä olisi mielestämme hallinnoitava oikeudenmukaisuuden varmistamiseksi. Ensisijaisesti halusimme vahvistaa 8. elokuuta 2012 päivätyssä kirjeessä esittämämme aiemmat väitteet siitä, että 100 prosenttia pelaajien tilien saldoista on saatettava pelaajien käyttöön peruuttamisprosessin kautta. Esitimme vakuuttavia oikeudellisia ja käytännöllisiä perusteluja sille, miksi täysi takaisinmaksu oli ainoa oikeudenmukainen ratkaisu. Nostimme esiin myös FullTilt Pokerin "pelaajapisteiden" saldot ja kehotimme oikeusministeriötä tunnustamaan näiden pisteiden luontaisen arvon harkitessaan, mitä pelaaja on velkaa. Ajatuksemme näistä asioista saivat hyvän vastaanoton, mutta keskustelustamme kävi kuitenkin ilmi, että oikeusministeriössä ei ole tehty päätöksiä pelaajien saldojen takaisinmaksutavasta. Olemme kuitenkin antaneet heille selkeän kuvan pelaajayhteisön odotuksista. Toiseksi kerroimme ajatuksistamme virtaviivaistetusta prosessista, jonka avulla pelaajat voivat hakea ja saada varojaan. Korostimme tarvetta joustavaan lähestymistapaan pelaajien todentamisessa ja todentamisessa. Vaikka he eivät vahvistaneet sitä kokouksessa, olemme toiveikkaita, että DoJ:llä on riittävät keinot todentaa pelaajat tietoihin, kuten käyttäjätunnukseen, salasanoihin, turvakysymyksiin ja sähköpostiosoitteisiin perustuvien tietojen perusteella. Kolmas tavoitteemme oli saada käsitys ajoituksesta. Valitettavasti palautusvaatimusprosessin loppuun saattaminen on vielä kaukana. Ensimmäinen vaihe tässä prosessissa on se, että ministeriö palkkaa kolmannen osapuolen korvausvaatimusten hallinnoijan tarjouskilpailun jälkeen: tällä hetkellä ei ole varmaa päivämäärää, jolloin tämä valinta tapahtuisi. Oli kuitenkin selvää, että vaikka korvausvaatimusten hallinnoija palkattaisiinkin, menettämis- ja palautusmenettelyt edellyttävät huomattavan hallinnollisen prosessin noudattamista ennen kuin pelaajat alkavat saada rahojaan. PPA jatkaa valppaasti pelaajien puolustamista. Olemme myös tietoisia osaston henkilöstön ja resurssien rajallisuudesta - ja lukuisista muista menettämistapauksista, joita se hallinnoi - ja olemme siksi tarjonneet apuamme auttaaksemme heitä selviytymään monimutkaisista kysymyksistä ja toivottavasti nopeuttamaan palautusprosessia. Tämä ei todellakaan ole hyvä uutinen niille pokerinpelaajille, jotka yhä odottavat rahojensa palauttamista, mutta se on ainoa uutinen, jonka PPA voi tällä hetkellä tarjota. Tämän lisäksi PPA voi vain luvata jatkaa työtään oikeusministeriön kanssa ja tehdä kaikkensa auttaakseen oikeusministeriötä saamaan prosessin etenemään mahdollisimman pian. PPA:n lakitiimi työskentelee jo nyt erityisten menetelmien parissa, jotta tämä tavoite voitaisiin saavuttaa. Vaikka tästä kokouksesta ei tullutkaan monia vastauksia, uskon, että se oli hyödyllinen ja että ministeriöllä on selkeä pohja, jonka perusteella se voi tehdä oikeita päätöksiä pelaajien vapauttamisprosessin suhteen. Odotamme jatkuvaa ja avointa vuoropuhelua ministeriön kanssa, ja tiedotamme teille jatkossakin, kun lisätietoja on saatavilla. Tämä oli Munyn napsahdus jollekin, joka kritisoi PPA:n tapaa käsitellä tilannetta. Periaatteessa Muny sanoi miehelle, että PPA tekee palveluksen avustamalla tässä prosessissa, koska se ei ollut "osa PPA:n tehtävää". Mikä ylimielinen paska. Ajattele, kuinka monet ihmiset lahjoittivat kovalla työllä ansaitsemiaan dollareita (ja aikaa) tälle organisaatiolle, ja Muny käyttäytyy kuin PPA tekisi yhteisölle palveluksen "auttamalla" yrittäessään saada kaikki maksettua takaisin Full Tiltiltä. Ei, et tee kenellekään palvelusta, Rich. PPA edustaa kaikkia pokerinpelaajia. Tämä on pokerin suurin yksittäinen ongelma tällä hetkellä. Tämän sivuuttaminen olisi kauheaa velvollisuuksien laiminlyöntiä, varsinkin kun otetaan huomioon, että se liittyy pokeriin ja oikeusministeriöön, jonka pitäisi olla PPA:n erikoisalaa. Joka tapauksessa, tässä on lisää paskapuhetta PPA:n lausunnosta: Ensisijainen tavoitteemme oli</w:t>
      </w:r>
    </w:p>
    <w:p>
      <w:r>
        <w:rPr>
          <w:b/>
          <w:color w:val="FF0000"/>
        </w:rPr>
        <w:t xml:space="preserve">id 214</w:t>
      </w:r>
    </w:p>
    <w:p>
      <w:r>
        <w:rPr>
          <w:b w:val="0"/>
        </w:rPr>
        <w:t xml:space="preserve">Startup-yritysten 10 strategista rakennuspalikkaa Toby Ruckert, November 14, 2012 @ 4:59 pm Kymmenen strategisen rakennuspalikan malli on malli, jonka olen nähnyt toimivan muissa startup-yrityksissä ja muiden yrittäjien ja ystävien kohdalla. Se on strategia, jolla rakennat uskottavuutta startup-yrityksellesi, ja sen avulla voit muuttaa startup-yrityksesi pelkästä ideasta rahoitettavaksi ja kunnioitettavaksi kokonaisuudeksi. Sivuhuomautuksena totean, että koko "startup"-vaihe on minusta sekä kiehtova että väsyttävä. Mielestäni startup-vaiheen pitäisi olla juuri sitä: vaihe. Tällä välin siitä on tullut ala, jossa on joskus vaikea nähdä metsää puilta. Mutta hei, se olen vain minä. Tämä strategia, jonka avulla voidaan siirtyä startup-vaiheen läpi ja ohi seuraavien rakennuspalikoiden muodossa, ei suinkaan ole ainoa tapa. Joten jos sinulla on toisenlaisia kokemuksia, olen kiinnostunut kuulemaan niistä kommenteissa. Selvyyden vuoksi: en väitä, että kaikki nämä 10 rakennuspalikkaa ovat välttämättömiä rahoituksen saamiseksi tai menestymiseksi tai että ne on toteutettava tässä tietyssä järjestyksessä. Kyseessä on vain kartta, jossa on joitakin merkkipaaluja siitä, mikä voi auttaa varainhankinnassa. Ideasta riskipääomarahoitukseen Olen ennenkin hankkinut muita yrityksiä, mutta minun ei ollut pakko tutkia riskipääoman hankkimista saadakseni ne käyntiin. Ne rakennettiin puhtaasti ensimmäisen (idea), viidennen (tuote) ja kymmenennen (asiakas/myynti) rakennuspalikan yhdistelmällä. Nykyisen startup-yritykseni ( Unified Inbox) ollessa valtava idea, tilanne oli kuitenkin toinen. Sen lisäksi, että sijoitan itse paljon rahaa, minun on kerättävä huomattavia varoja, jotta ideasta tulisi todellinen myyntikelpoinen tuote. Jos tarvitset huomattavia investointeja saadaksesi startup-yrityksesi käyntiin, mitä enemmän näitä rakennuspalikoita otat käyttöön, sitä parempi. Idea Ilman ideaa ei ole lähtökohtaa, ei sytytystä. Minulle henkilökohtaisesti idea on hyvin tärkeä ja ansaitsee paljon enemmän tunnustusta (ja kunnioitusta) kuin muut, erityisesti sijoittajat, antavat sille tunnustusta. Perustajan näkökulmasta ilman kiehtovaa ja kunnianhimoista ideaa on vaikea saada muita rakennuspalikoita paikoilleen. Idea ja erityisesti sen selkeä ilmaisu ovat siis avainasemassa seuraavien vaiheiden toteuttamisessa. Muiden vaiheiden aikana voi käydä selväksi, miksi se, jolla on idea, ei itse asiassa aina ole se, joka sen kaupallistaa! Perustaja(t) Tästä päästäänkin toiseen kohtaan - mielestäni yrityksen perustajat ovat niitä, jotka laativat strategian idean toteuttamiseksi. Keksijälle tämä voi tarkoittaa, että hän löytää oikeat perustajat yritykselle, joka on erikoistunut hänen keksintönsä kaupallistamiseen. On kirjoitettu paljon siitä, kannattaako, milloin, miten ja miksi löytää toinen perustaja, joten en puutu siihen tässä yhteydessä. Minulla on ollut startup-yrityksiä, joilla on ollut toinen perustaja, ja startup-yrityksiä, joilla ei ole ollut toista perustajaa, ja olen todennut, että jos idea on hyvin suuri, tarvitaan paljon yhteyksiä, joilla on hyvin erilaiset taustat ja kokemukset. Näissä tapauksissa hyvä toinen perustaja, aivan kuten hyvä elämänkumppani, on hyvä idea. Perustajat ovat ihanteellisesti hyvin koottu tiimi, jolla on yhteiset arvot, mutta joka tuo lisäarvoa ja täydentää toisiaan. Molempien tulisi olla yhtä luottavaisia kykyihinsä ja realistisesti tietoisia tähänastisista saavutuksistaan, jotta vältetään keskinäinen epätasapaino. Idean lisäksi perustajat ovat luultavasti tärkein tekijä, johon sijoittajat kiinnittävät huomiota, joten ihanteellisimmassa tapauksessa heidän elämäkertansa pitäisi vastata idean toteuttamiseen tarvittavaa kokemusta. Tutkimus Kun perustajat ovat linjanneet itsensä, on hienoa, jos he voivat saada teorioilleen tukea tekemällä tutkimusta tai markkinavalidointia. Markkinoiden validoinnista on kirjoitettu paljon, joten en mene tässä yhteydessä liian pitkälle. Tarkoitan tutkimuksella myös sitä, ettei sormi nosteta ilmaan ja arvioida ilmankosteutta. Tutkimuksen tekemiseen voi liittyä se, että arvostetun yliopiston professori antaa jollekin opiskelijalle tutkimushankkeen, joka kattaa osan ongelmasta, jota idealla yritetään ratkaista. Tämä olisi hyvä apu, kun muut ihmiset saadaan vakuuttuneiksi ideasta ja osallistumaan tiimiin. Jos yliopisto lainaisi nimensä tukeakseen ideaa tutkimuksellaan, se olisi vielä parempi. Tiimi ja tuote Kun tutkimustyö ja hyvin muotoiltu idea ovat tukena, on aika koota tiimi ja aloittaa tuotteen rakentaminen. Elleivät perustajat (tai yksi perustajista) pysty rakentamaan tuotetta itse.</w:t>
      </w:r>
    </w:p>
    <w:p>
      <w:r>
        <w:rPr>
          <w:b/>
          <w:color w:val="FF0000"/>
        </w:rPr>
        <w:t xml:space="preserve">id 215</w:t>
      </w:r>
    </w:p>
    <w:p>
      <w:r>
        <w:rPr>
          <w:b w:val="0"/>
        </w:rPr>
        <w:t xml:space="preserve">Kaikkien Googlen tekemien muutosten (viimeisimmät julkaisut Google Panda ja Penguin) myötä onko se SEO:n loppu digitaalisten markkinoijien kannalta? Ei, se ei ole SEO:n loppu, vaan meidän on vain muututtava ja sopeuduttava uuteen SEO:n tapaan. Viime vuosina ihmiset ovat käyttäneet mustan hatun SEO-tekniikoita yrittäessään päästä sijoitusten edelle. Google on yksinkertaisesti tehnyt hakukoneestaan reilumman, ja nyt ihmiset, jotka käyttävät mustan hatun tekniikoita, kuten avainsanojen ja näkymättömien tekstien täyttämistä, joutuvat pelaamaan tasavertaisella kentällä. Joillekin päivitykset merkitsevät sitä, että heidän verkkosivujensa sijoitukset laskevat, mutta joidenkin reiluja SEO-sääntöjä noudattaneiden sijoitukset nousevat huimasti.  Mitkä ovat siis SEO:n avaintekijät, joilla on nyt merkitystä? Laadukas sisältö Hiljattain julkaistu Google Panda tarkoittaa, että he alentavat voimakkaasti sivustoja, joilla on heikkolaatuista sisältöä. Laadukas sisältö ei ainoastaan lisää verkkoliikennettäsi, vaan myös houkuttelee ihmisiä jakamaan sitä, ja loppujen lopuksi takalinkit ovat voimakkaita SEO:n tehokeinoja. Ajattele yleisöäsi, kun tuotat sisältöä, mitä he haluaisivat lukea? Ihmiset eivät ole robotteja, meihin vaikutetaan, kiinnostuksen kohteemme muuttuvat ajan myötä, mikä tarkoittaa, että sisältösi on muutettava ja päivitettävä. Miten teet siis sisällöstäsi kiinnostavaa ja ajankohtaista? Tässä muutamia työkaluja, joita voit käyttää: Google Alerts - Se lähettää sinulle automaattisesti uusia ja merkityksellisiä uutisia, blogeja ja lehtiartikkeleita määrittelemästäsi avainsanasta. Voit siis aina tietää, mitä markkinoilla tapahtuu. Avainsanatutkimustyökalut (Googlen avainsanatutkimustyökalu, Market Samurai) - Antaa sinulle viitteitä siitä, kuinka paljon avainsanaa etsitään, ja näiden tietojen perusteella voit löytää paljon liikennettä aiheuttavia avainsanoja, joihin voit perustaa sisältösi, jotta saat paljon lisää liikennettä. Haku sosiaalisessa mediassa . Käytä työkaluja, kuten Twitterin hakupalkkia, etsi erilaisia twiittejä/viestejä, jotka ovat tällä hetkellä merkityksellisiä. Hyvä neuvo on etsiä lauseita, kuten kuka, miksi, mitä, missä ja miten, ja lisäksi relevantti avainsana (yrityksesi kannalta). Nyt näet, mitä yrityksesi kannalta relevantit ihmiset kysyvät tällä hetkellä, ja voit kehittää sisältöä vastaamaan näihin kysymyksiin, mikä lisää brändin tunnettuutta sisällön tunnettuuden ja sitoutumisen kautta sekä SEO:ta samaan aikaan. Avainsanojen optimointi Avainsanojen optimoinnilla on edelleen väliä, älä yritä huijata hakukonetta avainsanojen täytöllä ja näkymättömillä teksteillä tai muilla mustan hatun tekniikoilla, tämä rankaisee koko verkkosivustoasi. Tee avainsanatutkimus . Kun olet löytänyt parhaat avainsanat, sijoita avainsanat meta-, otsikko-, sivun otsikko- ja alt-tunnisteisiin (kuvien osalta). Sosiaalinen media Sosiaalinen media Sosiaalinen media Googlen nostaminen sosiaalisessa mediassa G+:n avulla tarkoittaa, että Google ymmärtää nyt sosiaalisen median merkityksen digitaalisilla markkinoilla ja luonnollisesti sen seurauksena sillä on nyt tärkeä rooli SEO:ssa. Sosiaalinen media on nyt suuri vaikuttaja SEO:ssa. Tehokkain voimavara, jonka ne voivat tarjota sinulle, ovat takaisinkytkennät tykkäysten, twiittien, viestien ja kommenttien kautta. Muista työntää yrityksesi kolmeen tärkeimpään sosiaalisen median verkostosivustoon, Facebookiin ,Twitteriin ja G+:aan, jotta saat nämä edut. Sitten sinun tarvitsee vain jakaa blogisi ja yrityspäivityksesi näille tileille, jotta voit houkutella lukijoita tai asiakkaita. Liikennetyyppi on myös tekijä, joka vaikuttaa SEO, jolla on puhtaasti orgaaninen traffics kieltää sinulta ensimmäisen sivun sijoitus, nykyään jotkut liikenteen useimmat tulevat sosiaalisen median sivustoja. Muita tärkeitä vinkkejä: Älä kopioi sisältöä yrittäessäsi huijata hakukoneita, että olet sisällöltään täynnä oleva verkkosivusto. Menetät vakavasti sijoituksesi tämän vuoksi. Sisäisiä linkkejä luodessasi keskity käyttämään avainsanoja ankkuriteksteissäsi eikä "klikkaa tästä".</w:t>
      </w:r>
    </w:p>
    <w:p>
      <w:r>
        <w:rPr>
          <w:b/>
          <w:color w:val="FF0000"/>
        </w:rPr>
        <w:t xml:space="preserve">id 216</w:t>
      </w:r>
    </w:p>
    <w:p>
      <w:r>
        <w:rPr>
          <w:b w:val="0"/>
        </w:rPr>
        <w:t xml:space="preserve">Kun uskoin murhanhimoinen kuin olin kirjoittanut, että näkökohta... vaikka Kun pidän joka tulevaisuuden näkökohta on paras! Sam-fanit, ei menetä uskoa... voitte luottaa... ORSDisclaimer (jonka unohdan): Kun en yksilöidä tarkasti vain yksi henkilöllisyys tässä nimenomaisessa koko osa, joka on Lond... Kun en yleensä yksilöidä viestisi, vaikka niin, kukaan muu henkilöitä raportista. Käyttämällä mukava spg a. m. kanssa Valinor, jonkinlainen ruumiinrakenne kommet rauhallisesti käyttäen teräs puuttuu meri. Se on mittaus kannusti jonkinlainen hobitti, vaikka se on kokemus, kalpeampi lisäksi järkevä, kannusti tonttu. on yleensä pieni ruskeat silmät, poikkeuksellisen selvä violetti, katsoi tyhjänä varten hajanaiset vedet; hänen tai hänen huulet pakotettiin tiiviisti yhdessä. "Vielä tässä artikkelissa, hyvin vähän mestari "Hobitti hymyili heikosti, vaikka ei kääntää. "aldir, hyvä ystäväni, tunnistat enemmän kuin auttaa neuvotella joka. tuuman kultainen-tukkainen haltija rekisteröity ensisijainen ruumiinrakenne sisällä teräs. "e ei ehkä ole käytettävissä, Frodo. Kuolevaiset ovat vain kuolevaisia. " "I learn." tuuman puhallus yhdistetty ranta raikas ilma rullasi yli nämä yksilöt. Frodon mustat kiharat sekoitti, mutta se todella näytti olevan helppo ymmärtää, mikä itku hänen tai hänen pienet ruskeat silmät olivat olemalla yli tämän suolaisen raikkaan ilman. "Mithrandir on yleensä huolissaan ihmisistä, ja siitä syystä on yleensä Galadriel. " "Minä opin, tuumaa väitti Frodo uudestaan. aldir räpäytti silmiään hämmästyneenä. "ll sopiva, Frodo, määrittelemällä vauvan sukupuolen Voit tehdä mahdollista kaikille ihmisille olla ahdistunut itsenäisesti auttaa kuolemaan, koska menetät aikaa odottaa jonkinlaista hobitti, joka ei koskaan tule" "Kyllä." "Miksi" Frodo siirtyi hänen tai hänen selkeä katse kohti kyselevä tonttu. "Koska... Ei voisi... ikä herkästi siveli jonkinlaista kouraa poskellaan. tuumaa... Eivät ole... itsestään... ""Ymmärrän..." "Ei, tuumaa väitti Frodo väkevästi; tämä haltija loikkasi hämmästyttävästi. tuumaa... Ei mitään, aldir, tuumaa tämä hobitti jatkoi, huomattavasti herkemmin. "Et ehkä koskaan voi täysin ymmärtää, hyvä ystäväni. Ihmiset haltiat yleensä ilahtunut tässä artikkelissa, koska myös saivat alkunsa Valinorissa, vaikka Kun en pysty paljastamaan rentoutua tällä hetkellä. Yksi asia on aina... Tyytyväisyys piilee heissä, aldir. Minä varmasti sinnittelen. "e katsoi mietteliäästi, että hän olisi valmis auttamaan rannalla. "Se on outoa, vaikka... Kun minä ajoittain ajattelen, että he ovat epäilemättä itsestään. tuumaa, että on turha pyyhkäistä hänen tai hänen kasvava määrä itkua, hän / hän lisäsi: "e on... osa kaikkia, aldir. Kun minä... pystyn ajattelemaan hänen tai hänen esiintymisensä, mutta se todella yksinkertaisesti vain on tuskallista paljon enemmän. " "urts! tuumaa huudahti aldir epäuskoisesti. "ere" "Kyllä." Frodo puristi suljettua nyrkkiään epätoivoisesti. "Pyrin saamaan niitä. Minun on mahdollisesti saatava ne. Minä tarvitsin niitä. Se todella on epämukavuus ympärillä minun sydän- ja verisuonijärjestelmä, että halusin niitä. " Elf katseli melko hämmentynyt. "Sinä... tarvitset saada hänet." "Kyllä. tuumaa ikä auttoi vielä muutaman itkun pakoon. "Arvostan niitä, aldir. Tämä pitkä aika ovat vielä himmentää arvostaa, vaikka tukeva kohde. "aldir sai yksinkertaisesti vain alkoi ratkaista, jos erilainen puhelin jakaa happea. "Lähetä! Tämä lqua omistaa mennä takaisin! "ope näytteillä Frodo kokemus nähdä, että hän / hän hyppäsi paikalleen. "Rauhallisesti, poika! tuumaa varoitti aldir. "Mitä siinä tapauksessa, että hän / hän ei vain ole sisällä aluksen" "Mitä siinä tapauksessa, että hän / hän on" näytti olevan yksi ratkaisu siitä syystä, että hobitti sprinted laskea polku, kun se tulee tämä on. "Sam! Sam! " "Tonttujen purkaminen tämä lähettää pysähtyi heidän tehdä työtä löytää selitys, että nopea levottomuus. Se oli ollut, varmasti, Frodo Reppuli, syöksyy, kun se tulee näitä yksilöitä Mach 10. ikä valmistettu jonkinlainen beeline kanssa tonttu pomo,</w:t>
      </w:r>
    </w:p>
    <w:p>
      <w:r>
        <w:rPr>
          <w:b/>
          <w:color w:val="FF0000"/>
        </w:rPr>
        <w:t xml:space="preserve">id 217</w:t>
      </w:r>
    </w:p>
    <w:p>
      <w:r>
        <w:rPr>
          <w:b w:val="0"/>
        </w:rPr>
        <w:t xml:space="preserve">Maorien kulttuuri Maorien historia Maorit ovat Uuden-Seelannin alkuperäiskansa, he ovat polynesialaisia ja muodostavat noin 14 prosenttia maan väestöstä. Te reo maori on äidinkieli, joka on sukua tahitille ja havaijille. Maorien uskotaan muuttaneen Polynesiasta kanootilla noin 900-luvulta 1300-luvulle jKr. saakka. Hollantilainen merenkulkija Abel Tasman oli ensimmäinen eurooppalainen, joka kohtasi maorit. Neljä hänen miehistönsä jäsentä sai surmansa verisessä kohtaamisessa vuonna 1642. Vuonna 1769 brittiläinen tutkimusmatkailija James Cook solmi ystävälliset suhteet joidenkin maorien kanssa. Vuoteen 1800 mennessä eurooppalaisten alusten vierailut olivat suhteellisen yleisiä. Tänä aikana sota ja taudit vaativat veronsa maoreilta, kunnes lopulta heidän väkilukunsa laski noin 100 000:een. Vuonna 1840 Britannian ja maorien päälliköiden edustajat allekirjoittivat Waitangin sopimuksen. Sopimuksella vahvistettiin Britannian hallinto, myönnettiin maoreille Britannian kansalaisuus ja tunnustettiin maorien maaoikeudet. Nykyään monet sopimuksen määräyksistä ovat kiistanalaisia, ja Uuden-Seelannin hallitus on pyrkinyt jatkuvasti maksamaan maoreille korvauksia laittomasti takavarikoidusta maasta. Maoriväestöä on nykyisin noin 600 000 eli 14 prosenttia maan väestöstä, ja maorit asuvat kaikkialla Uudessa-Seelannissa, mutta pääasiassa Pohjoissaarella, jossa ilmasto on lämpimämpi. Maorien alkuperä Maorien alkuperästä on useita teorioita. Maorien legendan mukaan maorit tulivat "Hawaikista", legendaarisesta kotimaasta noin 1000 vuotta sitten. Jotkut arvelevat, että Hawaikin saari olisi todennäköisesti ollut lähellä Havaijia, ja toiset taas, että Hawaiki on nykyään Tyynen valtameren ylivuotona maailmanlaajuisen merenpinnan nousun vuoksi. Toisen teorian mukaan maorit ovat peräisin Kiinasta ja kulkeneet Taiwanin ja Filippiinien kautta Indonesiaan, Melanesiaan ja Fidžille. Sieltä Samoalle ja edelleen Marquesas-saarille, ja kääntyivät lounaaseen Tahitille, sieltä Cookinsaarille ja lopulta Aotearoaan (Uuteen-Seelantiin). Kun maorit saapuivat Aotearoaan (Uusi-Seelanti), he löysivät maan, joka oli aivan erilainen kuin trooppinen Polynesia. Uusi-Seelanti oli paitsi kylmempi myös pinta-alaltaan paljon suurempi. (Itse asiassa Uusi-Seelanti on suurempi kuin muu Polynesia yhteensä.) He löysivät saaria, joilla oli epätavallinen eläimistö, mukaan lukien maailman suurin lintu, jättiläismoa, ja maailman suurin ilmassa elävä petoeläin, jättiläishaastajakotka. Myös maisema oli erilainen. Uusi-Seelanti on Polynesian ainoa paikka, jonka vuorilla on lunta. Ei myöskään vain muutama lumihuippuinen vuori. Esimerkiksi Eteläsaarella sijaitsevien Etelä-Alppien pituus on 600 kilometriä. Pohjoissaarella on myös yksi päävuoristoketju ja lisäksi siellä on monia tulivuoria, mukaan lukien supertulivuori. Jotkut uskovat, että maorit löysivät Aotearoan luultavasti sattumalta tai erehdyksessä, sillä he ovat saattaneet eksyä kurssiltaan jollakin navigointimatkallaan. On kuitenkin myös todisteita siitä, että maoreilla oli muinaisina aikoina kehittynyttä tietoa tähdistä ja merivirroista, ja tämä tieto on kaiverrettu heidän "whareihinsa" (taloihinsa). Termiä "Whakapapa" käytetään kuvaamaan maorien sukututkimusta. Sana "Papa" ei tarkoita isää vaan pikemminkin kaikkea leveää, litteää ja kovaa, kuten litteää kiveä. Whakapapa tarkoittaa kerroksittain sijoittamista, ja näin ymmärretään eri sukuluokkien järjestykset. Sukupolvi toisen päälle. Maorien termi jälkeläiselle on uri, ja sen tarkka merkitys on jälkeläinen tai jälkeläinen. Maori-perinteet Ennen pakehojen (valkoisten) tuloa Uuteen-Seelantiin kaikki maorinkielinen kirjallisuus siirtyi suullisesti seuraaville sukupolville. Tähän kuuluivat monet legendat ja waiata (laulu). Nykyään tunnetuin perinne on "Haka", joka on sotatanssi. Maorit esittivät Haka-tanssin ennen sodan alkamista viime vuosisadalla, mutta Uuden-Seelannin rugbyjoukkue All Blacks on ikuistanut sen, sillä se esittää tämän tanssin ennen jokaista peliä. Perinteinen maorien tervetulotoivotuksen nimi on powhiri, johon kuuluu hongi, joka on tervehdys, johon kuuluu nenän painaminen suukon sijaan. Toinen merkittävä piirre maorikulttuurissa ovat kasvoja koristavat silmiinpistävät tatuoinnit. Maori-heimojen keskuudessa kasvojen tatuoinnit eli "moko" olivat pääasiassa miesten harrastus. Naisten moko rajoittui leuan alueelle, ylähuuleen ja sieraimiin.</w:t>
      </w:r>
    </w:p>
    <w:p>
      <w:r>
        <w:rPr>
          <w:b/>
          <w:color w:val="FF0000"/>
        </w:rPr>
        <w:t xml:space="preserve">id 218</w:t>
      </w:r>
    </w:p>
    <w:p>
      <w:r>
        <w:rPr>
          <w:b w:val="0"/>
        </w:rPr>
        <w:t xml:space="preserve">Liity jäseneksi Tähän mennessä yli 3 000 potilasta, hoitohenkilökuntaa sekä yleisön ja paikallisyhteisön jäsentä on liittynyt ehdotetun uuden säätiön jäseneksi.  Voit osoittaa tukesi täyttämällä sähköisen hakulomakkeen ja liittymällä jäseneksi jo tänään. Kuka voi liittyä jäseneksi? Lewisham Healthcare NHS Trustin jäsenyys on ilmaista, eikä sen tarvitse viedä sinulta enempää aikaa kuin haluat antaa. Saat päivityksiä paikallisesta NHS:n kehityksestä ja voit halutessasi osallistua enemmän - esimerkiksi puhumalla terveydenhuollon etulinjan henkilökunnalle siitä, miten voimme parantaa palveluitamme. Muiden kuin henkilöstön jäsenten ryhmiä on kaksi: Palvelujen käyttäjien ryhmä -- avoin kaikille Englannissa tai Walesissa asuville henkilöille, jotka ovat käyttäneet NHS:n sairaala- tai yhteisöpalveluja Lewishamissa viimeisten viiden vuoden aikana. Voit liittyä tähän ryhmään myös, jos olet ollut palvelun käyttäjän omaishoitaja. Molempien ryhmien jäsenten on oltava vähintään 11-vuotiaita. Voit itse päättää, mihin ryhmään liityt, mutta voit olla jäsenenä vain yhdessä näistä ryhmistä. Valitse kuvernöörejä edustamaan jäsenten näkemyksiä kuvernöörineuvostossamme Asetu ehdolle kuvernööriksi Hyödynnä NHS-alennusjärjestelmää, joka on kaikkien jäsentemme käytettävissä. Lue lisää NHS-alennusjärjestelmästä .  Klikkaa "Rekisteröidy nyt" ja täytä sitten verkkolomake.  Kun sinulta kysytään "työskenteletkö NHS:lle?", valitse "Foundation Trust Member".</w:t>
      </w:r>
    </w:p>
    <w:p>
      <w:r>
        <w:rPr>
          <w:b/>
          <w:color w:val="FF0000"/>
        </w:rPr>
        <w:t xml:space="preserve">id 219</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Kirjan kuvaus Julkaisupäivämäärä: Kirjan ilmestymispäivä: 21. kesäkuuta 2011 | Sarja: 1: Sarja: Vish Puri Mysteries Varhain eräänä aamuna Delhin keskustassa sijaitsevan suuren bulevardin nurmikolla hindujumalatar Kali ilmestyy ja iskee miekan merkittävän intialaisen tiedemiehen rintaan, joka kuolee kikatuskohtaukseen. Vish Puri, Intian yksityisin yksityisetsivä, naamioitumisen mestari ja kaiken paistetun ja mausteisen ystävä, ei usko, että murha on yliluonnollinen tapahtuma, ja lähtee todistamaan, kuka tohtori Suresh Jhan todella tappoi. Saadakseen totuuden selville hän ja hänen peitetehtäviin erikoistunut tiiminsä - Facecream, Tubelight ja Flush - matkustavat slummista, jossa Intian perinnetaikurit on suostuteltava paljastamaan salaisuutensa, Gangesin varrella sijaitsevaan Haridwarin pyhään kaupunkiin. Puri pysähtyy vain tyydyttääkseen runsasta Punjabin ruokahaluaan, ja hän paljastaa henkisyyden, tieteen ja synnin verkoston, joka on ainutlaatuinen rikollisuuden aikakirjoissa, ja huomaa pian, että tapauksen ratkaiseminen vaatii kaikkia hänen maallisia kykyjään. Aikaisin eräänä aamuna Delhin keskustassa sijaitsevan suuren bulevardin nurmikolla hindujumalatar Kali ilmestyy ja iskee miekan merkittävän intialaisen tiedemiehen rintaan, joka kuolee kikatuskohtaukseen. Vish Puri, Intian yksityisin yksityisetsivä, naamioitumisen mestari ja kaiken paistetun ja mausteisen ystävä, ei usko, että murha on yliluonnollinen tapahtuma, ja lähtee todistamaan, kuka todella tappoi tohtori Suresh Jhan. Saadakseen totuuden selville hän ja hänen peitetehtäviin erikoistunut tiiminsä - Facecream, Tubelight ja Flush - matkustavat slummista, jossa Intian perinnetaikurit on suostuteltava paljastamaan salaisuutensa, Gangesin varrella sijaitsevaan Haridwarin pyhään kaupunkiin. Puri pysähtyy vain tyydyttääkseen runsasta Punjabin ruokahaluaan, ja hän paljastaa henkisyyden, tieteen ja synnin verkoston, joka on ainutlaatuinen rikollisuuden aikakirjoissa, ja huomaa pian, että tapauksen ratkaiseminen vaatii kaikkia hänen maallisia kykyjään.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Toimitukselliset arvostelut Amazon.com arvostelu Amazon Kuukauden parhaat kirjat, kesäkuu 2010 : Vish Puri, Intian yksityisimpiä yksityisetsiviä, on murhaajan jäljillä tässä Tarquin Hallin voitokkaan uuden dekkarisarjan toisessa kirjassa. The Case of the Man Who Died Laughing on täydellinen koiranpäiväromaani lukijoille, jotka pitävät murhamysteereistään maustettuna unohtumattomilla hahmoilla ja runsaalla annoksella huumoria. Hallin Vish Puri, joka on yhtä herttaisen omalaatuinen kuin Agatha Christien Hercule Poirot, jahtaa tutkijan murhaajaa, joka otti tehtäväkseen paljastaa korkean profiilin huijariguruja, mutta kuoli kuitenkin näyttävästi yliluonnollisella tavalla. Yhdessä omituisen tutkijaryhmänsä kanssa Puri tekee ylitöitä ratkaistakseen tämän hämmentävän rikoksen ja pitääkseen lukijat naurussa aina tapauksen tyydyttävään päätökseen asti. Syleile kuumuutta tänä kesänä tässä eloisassa (ja maukkaassa) uudessa murhamysteerisarjassa, joka sijoittuu New Delhiin, Intiaan. --Lauren Nemroff --Tämä teksti viittaa tämän nimikkeen painamattomaan tai loppuneeseen painokseen. Lisätietoja kirjoittajasta Tarquin Hall on Intiaan sijoittuvien Vish Puri -mysteerien kirjoittaja. Sarjan ensimmäinen teos, "Kadonneen palvelijan tapaus", ilmestyi</w:t>
      </w:r>
    </w:p>
    <w:p>
      <w:r>
        <w:rPr>
          <w:b/>
          <w:color w:val="FF0000"/>
        </w:rPr>
        <w:t xml:space="preserve">id 220</w:t>
      </w:r>
    </w:p>
    <w:p>
      <w:r>
        <w:rPr>
          <w:b w:val="0"/>
        </w:rPr>
        <w:t xml:space="preserve">Miten voin varmistaa, että useammat ihmiset näkevät postaukseni uutisvirrassaan? Paras tapa saada postauksesi näkymään sivusi tykkääjien uutisvirrassa on julkaista asioita, joista yleisösi mielestäsi pitää, joita he kommentoivat tai jakavat ystävilleen. Käytä Page Insights -sivusi tietoja saadaksesi lisätietoja siitä, minkä tyyppisistä viesteistä yleisösi on eniten kiinnostunut. Mainostamalla postauksiasi lisäät yksinkertaisesti mahdollisuutta, että tavoitat suuremman määrän ihmisiä ja, kun he ovat vuorovaikutuksessa postauksesi kanssa, heidän ystäviään. Ihmiset luottavat ystäviensä suosituksiin, mikä tarkoittaa, että tämä laajennettu yleisö on todennäköisemmin kiinnostunut yrityksestäsi, kun he näkevät, että ystäväsi on tykännyt, kommentoinut tai jakanut viestisi.</w:t>
      </w:r>
    </w:p>
    <w:p>
      <w:r>
        <w:rPr>
          <w:b/>
          <w:color w:val="FF0000"/>
        </w:rPr>
        <w:t xml:space="preserve">id 221</w:t>
      </w:r>
    </w:p>
    <w:p>
      <w:r>
        <w:rPr>
          <w:b w:val="0"/>
        </w:rPr>
        <w:t xml:space="preserve">Useimpien nykyaikaisten Barbien markkinat eivät ole olleet kovinkaan hyvät useisiin vuosiin. Ellei hänellä ole jotain harvinaista tai erityisen haluttua, en usko, että sillä on merkitystä, kun hänet myydään. En todellakaan usko, että nykyaikaisten Barbien markkinat elpyvät muutamaan vuoteen, jos koskaan. Olen täysin samaa mieltä kanssasi. Nykyaikaisten Barbien (ja jopa vintage-barbien) markkinat ovat olleet hyvin hiljaiset jo vuosia. Mattel ylituotti, liian monet ihmiset ostivat liikaa ja hamstrasivat Barbeja luullen, että niiden hinta nousisi. Sen sijaan lähes kaikki nuket ovat menettäneet arvoaan jälkimarkkinoilla. Se on surullista todellisuutta ihmisille, jotka keräsivät nukkeja luullessaan saavansa omaisuuden. Epäilen, etteivät useimmat Barbiet tule KOSKAAN olemaan arvokkaampia kuin vähittäismyyntihinta - jos edes sitäkään - koska niin monet ihmiset, joilla on jälleenmyyjän lupa, myös hamstrasivat Barbeja... ja he ostivat niitä tukkukaupalla. Mitä tulee myyntiin joulun aikaan. Joulunuket myyvät hieman paremmin (samoin kuin halloweenin nuket halloweenin aikaan jne.), mutta kaikkien, jotka myyvät Barbejaan näillä markkinoilla, on odotettava, että ne myyvät huonosti tai eivät myy lainkaan. Myös myyjät, joilla on harvinaisia tai "ei koskaan poistettu pakkauksesta", ovat törkeitä hinnoissaan; 325,00 $; 600,00 $ ja näen harvoin yhtään niistä myytynä.  Ehkä Trumpin lapsilla on varaa noihin hintoihin, mutta tavallisella ostajalla ei.  Enkä usko, että nykylapset ovat niin kiinnostuneita Barbiesta.  Ei ole mielikuvitusta - he saattavat joutua ajattelemaan. Olen niin iloinen, että luin tämän viestiketjun tänään.  Mietin samaa asiaa.  Katselin eräällä viikolla Bob Mackie -nukkejen hintoja ja hinnat olivat todella alhaiset.  Palasin 2 viikkoa myöhemmin ja hinnat nousivat.  Olin toivonut, että ostamieni nukkejen hinnat nousisivat, mutta ne ovat kaikki suunnilleen samoja kuin ostin ne 5 vuotta sitten.  Kyllä, luulen, että näitä nukkeja tuotettiin niin paljon, että niistä tuli hyvin vähän arvokkaita. Vihaan sitä, että pidän niitä kuljetuslaatikossaan ja laatikossaan, enkä nauti niistä, koska luulin säilyttäväni arvon.  Barbeja on liikaa liikkeellä.  Rakastan kuitenkin vain joitakin niistä.  Ostin juuri Bill Blass -barbien.  Sen hinta oli reilusti alhaalla. Pidin kiinni niistä, joista pidin - Harley Barbieista, Coca-Colasta ja muutamasta muusta/ Ne saavat minut edelleen hymyilemään.  Minulla on noin 30 - ei siis mikään suuri kokoelma. Keräät asioita joista pidät ja ostat vain asioita joita haluat itsellesi. Juuri SITÄ on nykyään tapana kerätä Barbeja. IMHO sinun pitäisi ottaa nuo Mackit ulos laatikoistaan ja NÄYTTÄÄ ne!  =) Nauti niistä nukeista. Mackiet ovat yksi niistä harvoista Barbeista, jotka PITÄÄ ottaa esiin näytteillepanoa varten, jotta ne eivät menetä niin paljon jälkimarkkinoilla, kun niitä pidetään "varovasti" esillä - eli kotelossa, pölyttämättöminä, poissa auringosta jne. Ne menettävät jonkin verran arvoaan, kun ne otetaan pois laatikostaan, mutta eivät lähettäjän laatikosta. On kuitenkin hyvä idea säilyttää kuljetuslaatikko, sillä se parantaa nuken arvoa jälleenmyynnissä, vaikka nukke olisikin esillä. Lyhyesti sanottuna, kun Barbien hinta on niin alhainen kuin se on nykyään, voimme yhtä hyvin nauttia kokoelmistamme, sillä ne eivät koskaan tee meistä kaikista miljonäärejä.</w:t>
      </w:r>
    </w:p>
    <w:p>
      <w:r>
        <w:rPr>
          <w:b/>
          <w:color w:val="FF0000"/>
        </w:rPr>
        <w:t xml:space="preserve">id 222</w:t>
      </w:r>
    </w:p>
    <w:p>
      <w:r>
        <w:rPr>
          <w:b w:val="0"/>
        </w:rPr>
        <w:t xml:space="preserve">Joutuuko Tottenham lopulta taipumaan sokeri-isälle? On reilua sanoa, että Manchesterin sinisen puoliskon äskettäinen Valioliigan voitto ei erityisesti ihastuttanut puolueettoman jalkapalloyleisön suurta enemmistöä. Monien mielestä Vincent Kompanyn pitelemää mestaruutta varjosti suuresti Sheikh Mansourin petromiljoonien uhkaava haamu. Mutta Tottenham Hotspurin kannattajille Manchester Cityn tarina herättää koko joukon vastakkaisia tunteita. Molemmilla jalkapalloseuroilla on rikas historia, ja on reilua sanoa, että viime aikoina niiden kannattajakunnat ovat joutuneet kokemaan suhteellisen paljon murskattuja toiveita ja pettymyksiä. Ja samalla kun City nauttii nyt hetkistään auringossa, Spurs-fanit ovat jääneet katsomaan ylöspäin. Se oli aina väistämätöntä, mutta heidän aikoinaan Mestarien liigan karsintoihin pyrkineet kilpailijansa ovat nyt jättäneet heidät kuolleina Valioliigassa. Joillekin perinteikkäille ajatus Cityn liittymisestä ulkomaisten miljardien rikkauksien kautta on liian tuskallista käsittää. Miksi Spursin pitäisi myydä sielunsa paholaiselle? Investoinnit ovat aina olleet kestäviä White Hart Lanella, ja jotkut voivat väittää, että Joe Lewisin ja ENICin rahavirran kautta sisään virtaava raha on ylellisyyttä, jonka kanssa muut Valioliigaseurat eivät voisi koskaan kilpailla. Tottenham on kuitenkin aina yrittänyt elää varojensa rajoissa. Karu totuus on kuitenkin se, että liigan lasikaton läpäiseminen saavutusten osalta ei voi pitää lähellä sydäntä taloudellista moraalia ja ovelia liikeideologioita. Ennemmin tai myöhemmin Tottenham Hotspur joutuu taipumaan sokeripapan edessä. Ensinnäkin on tärkeää, ettei toisten saavutuksia aleta tahrata ruusunpunaisten silmälasien läpi. Huippujalkapalloa tässä maassa johdetaan, ja on johdettu jo jonkin aikaa, ensisijaisesti liiketoimintana ja toissijaisesti jalkapalloseurana. Seuran hallituksen ja puheenjohtajan liiketoimintaosaaminen on nykyään yhtä tärkeää kuin sen tähtihyökkääjän kyky tehdä maaleja. Jotkut joukkueet, kuten Tottenham ja Arsenal, ovat ymmärtäneet tämän oikein - huolimatta loputtomasta kitinästä niiden sijoittumisesta liigassa, ne ovat aina pysyneet ykkösdivisioonassa (ainakin viime aikoina). Leeds United ei osannut sitä oikein, ja vaikutukset ovat olleet sille myrskyisät. Jopa Liverpool, kaikesta loistostaan ja Euroopan Cupeistaan huolimatta, flirttaili syksyllä 2010 hallinnon kauhun kanssa. 2000-luvun jalkapallo ei tunne historiaa tai menneisyyden voittoja. Se ei kasvata pankkisaldoa globaalissa pelissä. Joten maailmassa, jossa Valioliigaseurojen kohtalot ja tulevaisuus ratkaistaan yhtä lailla johtokunnassa kuin jalkapallokentällä, keitä me muka olemme arvostelemaan Manchester Cityn voittoja? On mahdotonta verrata Citizensia Real Madridiin, mutta vaikka näiden kahden seuran arvostus eroaa toisistaan, niiden menestys on perustunut samankaltaisiin törkeisiin investointeihin. Kaikista tuloistaan huolimatta Florentino Perezin Galacticos-joukkueen rahoittamista kummallakaan hänen presidenttikaudellaan tuskin voi pitää varojensa rajoissa elämisenä. Joukkue kaksinkertaisti tulonsa ja maailmanlaajuiset markkinointipotentiaalinsa, mutta kaikki tämä rahoitettiin erittäin anteliailla pankkilainoilla, harjoituskentän myynnillä (jota EU:n komissio tutki) ja Perezin omien miljardien turvaverkon avulla. Ainoa ero Manchester Cityyn on kai se, että Santanderin ja Caja Madridin kaltaiset pankit rahoittivat Realia eikä rikas arabialainen liikemies. Tietenkin voidaan väittää, että Real Madrid oli jo yksi maailman suurimmista seuroista, mutta taloudelliset tosiasiat ovat nähtävissä. Olipa jalkapallomaailman investointien ja rahankäytön moraalisuus sitten mitä mieltä tahansa, Tottenham Hotspur on varmasti historiansa risteyskohdassa. Northumberlandin kehityshanke on kaikin mahdollisin tavoin ratkaisevan tärkeä Lilywhite'sille. Seura ei yksinkertaisesti pysty kestävällä tavalla kilpailemaan niiden palkkojen kanssa, joita sen kilpailijat pystyvät maksamaan potentiaalisille lahjakkuuksille, ja tämä johtuu suurelta osin White Hart Lanen ottelupäivien tulojen rajoituksista. Taloudelliset palkinnot, joita Arsenal tällä hetkellä niittää Emiratesilla, on työnnetty Spurs-fanien kasvoille siinä määrin, että sanat "yritysvieraanvaraisuus" ovat melkein mustalla listalla. Mutta tämä on juuri se ongelma. Uuden stadionin rakentamista ei yksinkertaisesti voida mitenkään aloittaa, ellei ensin kerätä valtavaa summaa rahaa. Ja ainoa todellinen tapa, jolla Daniel Levy voi tehdä tämän, on se, että</w:t>
      </w:r>
    </w:p>
    <w:p>
      <w:r>
        <w:rPr>
          <w:b/>
          <w:color w:val="FF0000"/>
        </w:rPr>
        <w:t xml:space="preserve">id 223</w:t>
      </w:r>
    </w:p>
    <w:p>
      <w:r>
        <w:rPr>
          <w:b w:val="0"/>
        </w:rPr>
        <w:t xml:space="preserve">Kuljetusvirkailijat ja turvamiehet Julkinen liikenne - valtuutetut virkailijat Valtuutetut virkailijat ovat julkisen liikenteen (juna-, raitiovaunu- ja linja-autoliikenteen) harjoittajien palveluksessa. He tarkastavat lippuja, pyrkivät parantamaan matkustajien turvallisuutta, estävät lipun kiertämistä, ilkivaltaa ja epäsosiaalista käyttäytymistä sekä antavat tietoa ja apua erityistapahtumissa. He voivat työskennellä virkapuvussa tai siviilivaatteissa, mutta heidän on aina pidettävä virkamerkkiään esillä ja pyydettäessä näytettävä henkilökorttinsa matkustajille. Joskus he työskentelevät ryhmissä varmistaakseen, että suuren matkustajamäärän liput voidaan tarkastaa nopeasti ja tehokkaasti. Victoriassa on noin 600 valtuutettua virkailijaa. Onko minun vastattava kysymyksiin? Julkisen liikenteen valtuutetuilla virkailijoilla on seuraavat valtuudet: Pyytää nähdä lippusi, vaikka olisit juuri poistunut ajoneuvosta tai aseman maksulliselta alueelta. Kysyä nimeäsi ja osoitettasi, jos sinulla ei ole voimassa olevaa lippua. Pyytää nähtäväksi henkilöllisyytesi vahvistavia todisteita. Voivatko he tutkia tai takavarikoida tavaroitani? Valtuutetut virkamiehet eivät voi tutkia laukkuja tai henkilön tavaroita, mutta he voivat takavarikoida lippuja todisteeksi, jos he uskovat, että on tapahtunut rikkomus. Voivatko he pakottaa minut siirtymään/poistumaan alueelta? Ei, paitsi jos sinut nähdään syyllistyvän rikkomukseen. Voivatko he määrätä sakkoja? Valtuutetut virkamiehet eivät anna matkustajille rikkomusilmoituksia tai sakkoja. Valtuutetulla virkailijalla on kuitenkin valtuudet laatia raportti, joka toimitetaan infrastruktuuriministeriölle, joka sitten päättää, onko rikkomusilmoitus annettava. Voivatko he pidättää minut? Valtuutetut virkamiehet voivat pidättää sinut vain, jos he perustellusti uskovat, että olet syyllistynyt rikkomukseen, ja pidättäminen on tarpeen jostakin seuraavista syistä: jotta sinut saataisiin oikeuden eteen, yleisen järjestyksen säilyttämiseksi, rikkomuksen jatkumisen tai toistumisen estämiseksi tai sinun, yleisön tai henkilön turvallisuuden tai hyvinvoinnin vuoksi. Jos sinut pidätetään, poliisiin otetaan yhteyttä syytteen nostamiseksi. Jos kieltäydyt esittämästä henkilöllisyystodistusta, sinut voidaan pidättää poliisin saapumiseen asti. Missä voin tehdä valituksen? Asiakaspalautteen linjat ovat käytössä valitusten vastaanottamista varten: Yarra Trams - 1800 800 166 Connex - 1800 800 705 Bussit , ota yhteyttä bussiyhtiöön, jolla matkustit, tai soita Metlinkille numeroon 131 638 (6am-10pm päivittäin). Poliisin tuki matkustamiseen erityistapahtumiin, kuten AFL-otteluihin (jalkapallo-otteluihin), Grand Prix -kilpailuun, uudenvuodenaaton juhlallisuuksiin kaupungissa, Oktoberfestiin ja kevätkarnevaaleihin. Kulkupoliisi partioi yleensä virkapuvussa, paitsi jos he kuuluvat peitetehtävissä toimiviin erikoisryhmiin, jolloin he ovat siviilipukuisia. Onko minun vastattava kysymyksiin? Yleensä sinun ei tarvitse vastata kysymyksiin, mutta sinun on kerrottava poliisille nimesi ja osoitteesi, jos poliisi uskoo, että olet tehnyt tai aiot tehdä joukkoliikennelakien tai tiettyjen muiden lakien vastaisen rikoksen. Näissä olosuhteissa väärän nimen antaminen on rikos. Voiko poliisi tutkia tai takavarikoida tavaroitani? Poliisit voivat suorittaa etsinnän rautatieasemalla tai jopa julkisissa liikennevälineissä (bussit, raitiovaunut, junat) ilman etsintälupaa tilanteissa, joissa: he uskovat perustellusti, että olet terrorismilakien mukaisella kohdealueella tai he uskovat perustellusti, että sinulla on mukanasi laittomia huumeita, räjähteitä, graffitivälineitä (kuten spray-purkkeja, tekstareita) tai muita hyökkäysaseita. he uskovat perustellusti, että sinulla on mukanasi veitsi tai kielletty ase. Poliisimiehen on myös ilmoitettava sinulle nimensä, virkatasonsa ja -paikkansa sekä syyt, joiden vuoksi poliisimies suorittaa kotietsinnän. Poliisi voi myös takavarikoida hallussasi olevan esineen, jonka hän perustellusti epäilee olevan ase. Poliisi saa suorittaa sinulle julkisella paikalla vain henkilöntarkastuksen. Poliisi tutkii vaatteitasi nopeasti kädellä tai käyttää metallinpaljastimia. Sinua voidaan pyytää riisumaan päällysvaatteet, kuten takki, hattu tai kengät. Jos poliisi suorittaa ruumiintarkastuksen, mutta epäilee, että sinulla on ase vaatteidesi alla, samaa sukupuolta oleva poliisi voi suorittaa ruumiintarkastuksen yksityisessä paikassa. Poliisimiehen on pyydettävä sinua tekemään yhteistyötä ja ilmoitettava, miksi vaatteiden riisuminen on tarpeen. Riisuuntumistarkastusta ei saa suorittaa vastakkaista sukupuolta olevan henkilön tai muun sellaisen henkilön läsnä ollessa, jonka ei tarvitse olla läsnä. Lapsen ruumiintarkastuksen tai ruumiintarkastuksen on taputeltava tai tehtävä ruumiintarkastuksen kohteena olevan lapsen vanhemman tai huoltajan läsnä ollessa. Jos etsintä on kiireellinen tai jos</w:t>
      </w:r>
    </w:p>
    <w:p>
      <w:r>
        <w:rPr>
          <w:b/>
          <w:color w:val="FF0000"/>
        </w:rPr>
        <w:t xml:space="preserve">id 224</w:t>
      </w:r>
    </w:p>
    <w:p>
      <w:r>
        <w:rPr>
          <w:b w:val="0"/>
        </w:rPr>
        <w:t xml:space="preserve">Ja te luulitte, että Houstonissa on kuuma! Lämpötilan noustessa Houstonissa yli sadan asteen, monet perheet pakenevat kuumuutta nauttimaan ympärivuotisesta 73-asteisesta sisätilahupailusta Space Center Houstonissa. Huolimatta Teksasin helteestä olisi voinut olla paljon pahempaa - noin 1 800 F astetta pahempaa. Itse asiassa meillä on helppoa verrattuna NASAn hiljattain löytämään kaukaiseen taivaalliseen serkkuun! Kuvittele eläväsi planeetalla, joka kiehuu jatkuvasti oman aurinkonsa polttopullon kaltaisten voimien alla. Kuulostaako se Houstonilta kesällä? Haihtuva eksoplaneetta NASAn kautta: Kansainvälinen tähtitieteilijäryhmä on NASAn Hubble-avaruusteleskoopin tietoja käyttäen tehnyt ainutlaatuisen havainnon, jossa havaitaan merkittäviä muutoksia aurinkokuntamme ulkopuolella sijaitsevan planeetan ilmakehässä. Tutkijat päättelevät, että ilmakehän muutokset ovat seurausta planeetan isäntätähden voimakkaasta purkauksesta, jonka NASAn Swift-satelliitti havaitsi. Tähtipurkaus, joka osui planeettaan kuin 3 miljoonaa X-räpähdystä omasta auringostamme, räjäytti ainetta planeetan ilmakehästä vähintään 1 000 tonnia sekunnissa. "Hubblen ja Swiftin monen aallonpituuden kattavuus on antanut meille ennennäkemättömän näkymän aktiivisen tähden purkauksen ja jättiläisplaneetan ilmakehän välisestä vuorovaikutuksesta", sanoo johtava tutkija Alain Lecavelier des Etangs Pariisin Pierre ja Marie Curie -yliopistossa sijaitsevasta Ranskan kansallisesta tieteellisestä tutkimuskeskuksesta, Pariisin Astrofysiikan instituutista (IAP). Kommentit Tämä artikkeli kirjoitettiin, 28 kesäkuu, 2012 at 3:20 pm ja on arkistoida Misc . Voit seurata vastauksia tähän merkintään RSS 2.0-syötteen kautta. Voit jättää vastauksen , tai trackback omalta sivustoltasi. Jätä Vastaa Space Center Houstonissa olemme enemmän kuin avaruus; meillä on kyse hauskanpidosta, ystävistä ja perheestä. Blogimme on uusi tapa pitää sinut ajan tasalla kaikesta siitä, mitä kulissien takana tapahtuu; työntekijöistämme, erikoisvieraista, ainutlaatuisista tapahtumista, ainutlaatuisista näyttelyistä ja uutisista. Kutsumme sinut osallistumaan keskusteluun, jakamaan kommenttejasi, lähettämään kuvia ja kertomaan tarinasi!</w:t>
      </w:r>
    </w:p>
    <w:p>
      <w:r>
        <w:rPr>
          <w:b/>
          <w:color w:val="FF0000"/>
        </w:rPr>
        <w:t xml:space="preserve">id 225</w:t>
      </w:r>
    </w:p>
    <w:p>
      <w:r>
        <w:rPr>
          <w:b w:val="0"/>
        </w:rPr>
        <w:t xml:space="preserve">Johdanto Menneen perfektin käsite on helpompi ymmärtää kuin preesensin käsite (ks. opetusvinkki preesensistä) osittain siksi, että tapahtuma on yleensä selvästi menneisyydessä. Silti, kun keskustellaan menneen perfektin käytöstä suhteessa menneisyyteen, on syytä korostaa PERFEKTIN aspektia, koska se voi auttaa ymmärtämään preesensin perfektin. Nopea selitys voisi olla esimerkiksi seuraava: Menneen perfektiä voidaan käyttää viestittämään jotain ennen menneisyyttä tai katsomaan taaksepäin menneestä ajankohdasta. Tätä PERFECT tarkoittaa. Myös aikajanan käyttö sopii erityisen hyvin tähän selitykseen. Esimerkiksi lause: Hän oli lähtenyt juhlista, kun mies saapui. Voidaan havainnollistaa näin: Menneen perfekti käsitellään yleensä preesensin perfektin jälkeen. Alla olevat tehtävät on tarkoitettu vähintään keskitason oppilaille. Liitä lauseet yhteen Yksinkertainen harjoitus muodon manipuloimiseksi ja siihen keskittymiseksi sisältää kahden lauseen liittämisen yhteen. Tony nousi sängystä. Sitä ennen hän joi kupin kahvia. Kun Tony oli juonut kupin kahvia, hän nousi sängystä. Tätä monet opettajat kutsuisivat Murphy-tyyppiseksi harjoitukseksi (joka perustuu Raymond Murphyn Essential Grammar in Use -sarjaan -- CUP). Pienellä muokkauksella sitä voi muokata henkilökohtaiseksi: Vaihda lauseet yksikön ensimmäiseen persoonaan. Nousin tänä aamuna sängystä. Sitä ennen join kupin kahvia. Ensimmäiset oppilaat yhdistävät kaksi lausetta. Kun olin juonut kupin kahvia, nousin tänä aamuna sängystä. Pyydä heitä sitten muuttamaan se kysymykseksi: Olitko juonut kupin kahvia, kun nousit sängystä tänä aamuna? Sitten he esittävät tämän kysymyksen ryhmän muille oppilaille. eikö esimerkkilause vakuuttanut? Kokeile näitä: Saavuin kouluun/työhön. Sitä ennen söin aamiaisen. Lähdin kotoa. Ennen sitä sammutin valot. Tulin tälle tunnille. Sitä ennen en opiskellut englantia. Minulla oli koe. Sitä ennen kävin läpi kaikki muistiinpanoni. Voit tehdä omia lauseita, jotka liittyvät oppilaiden elämään. Mitä oli tapahtunut? Kun käytät menneen perfektin käyttöä selittääksesi, mitä oli tapahtunut aiemmin menneisyydessä, voit luoda tilanteen, jossa oppilaat spekuloivat, mitä olisi voinut tapahtua. Tässä on esimerkki. Kirjoittakaa tai heijastakaa seuraava teksti. Pyydä oppilasta lukemaan se ääneen. Pyydä oppilaita työskentelemään pareittain ja viimeistelemään kappaleen viimeinen lause (on melko varmaa, että se on menneen perfektissä). Pyydä kutakin paria vertailemaan ensin toisen parin kanssa ja sitten toisen parin kanssa. Kerro parhaat mahdolliset päätelmät kappaleeseen. Kun hän avasi oven, hän järkyttyi. Lattialla oli vaatteita ympäriinsä. Hänen kirjahyllynsä oli tyhjä ja kirjat olivat suuressa sotkuisessa kasassa. Paperia oli kaikkialla. Kylpyhuoneessa oli myös sotkua: lattialla oli lasinsiruja, hänen suosikkishampoopullonsa oli poissa. Hän katseli ympärilleen ja tiesi heti, mitä oli tapahtunut. He... Voit tehdä tämän tehtävän myös toisinpäin. Anna heille viimeinen lause ja pyydä heitä rakentamaan loput. Esimerkkejä viimeisistä lauseista: Hän tiesi jääneensä kiinni. He olivat vaihtaneet laukkuja. Hän oli jättänyt miehen, tällä kertaa lopullisesti. Hän ei ollut nähnyt avointa ikkunaa! Mitä väliä sillä on ? On tilanteita, joissa menneen perfektin käyttö on välttämätöntä, jotta vältytään sekaannukselta siitä, milloin jokin tapahtui. Vertaa seuraavia kahta lausetta: A. Pommi räjähti, kun poliisi saapui paikalle. B. Pommi oli räjähtänyt, kun poliisi saapui paikalle. Tarkistaaksesi, että oppilaat ymmärtävät eron, anna seuraavat lauseet ja kysy heiltä, kumpi lause seuraa loogisimmin: A vai B. Poliisi etsi todisteita. (B. Poliisi oli myöhässä. (B) Kaksi poliisia loukkaantui. (A) Poliisi ei tiennyt, että siellä oli pommi. (A) Voit tehdä samanlaisia harjoituksia seuraavien lauseiden kanssa tai keksiä omia. Lentokone nousi ilmaan, kun saavuimme Paikka oli noussut ilmaan, kun saavuimme. Hän käveli ulos, kun tulin huoneeseen. Hän oli kävellyt ulos, kun tulin huoneeseen. Katumukset , minulla on ollut muutama ... Hypoteettisen menneisyyden käytön harjoittelemiseksi menneen perfektin kanssa voidaan käyttää erilaisia harjoituksia, jotka käsittelevät katumuksen ilmaisemisen funktiota. Ajattele joitakin katumuksia, joita sinulla on ollut menneisyydessä, ja laadi luettelo seuraavien lauseiden kaltaisista lauseista: Olisinpa oppinut laulamaan. Olisinpa ottanut pianotunteja. Kunpa en olisi aloittanut tupakointia. Kunpa en olisi käyttänyt niin paljon rahaa CD-levyihin. Kirjoita taululle kunkin lauseen avainsanat. Tässä tapauksessa se näyttäisi seuraavalta:</w:t>
      </w:r>
    </w:p>
    <w:p>
      <w:r>
        <w:rPr>
          <w:b/>
          <w:color w:val="FF0000"/>
        </w:rPr>
        <w:t xml:space="preserve">id 226</w:t>
      </w:r>
    </w:p>
    <w:p>
      <w:r>
        <w:rPr>
          <w:b w:val="0"/>
        </w:rPr>
        <w:t xml:space="preserve">Lost-tähti Josh Holloway pelkäsi kuolevansa, kun hän kuvasi riskialtista temppua menestyssarjassa.Komea näyttelijä näyttelee James "Sawyer" Fordia Havaijilla kuvattavassa haaksirikkoutuneiden draamassa, mutta eräs näyttävä kohtaus pelotti häntä.Hän sanoo: "Innostavin ja pelottavin asia oli jakso, jossa olin lautalla, joka räjähti ilmaan." "Käytin teräksenkärkisiä saappaita ja farkkuja. Minua piti ampua toiseen käteen ja minun piti uida melkoinen matka meressä ja sitten raahata Michael (toinen näyttelijä Harold Perrineau) takaisin lautalle." "Se tapahtui keskellä yötä." "Se oli keskellä yötä. Luulin uppoavani ja tunsin itseni hain syötiksi."</w:t>
      </w:r>
    </w:p>
    <w:p>
      <w:r>
        <w:rPr>
          <w:b/>
          <w:color w:val="FF0000"/>
        </w:rPr>
        <w:t xml:space="preserve">id 227</w:t>
      </w:r>
    </w:p>
    <w:p>
      <w:r>
        <w:rPr>
          <w:b w:val="0"/>
        </w:rPr>
        <w:t xml:space="preserve">Pelaaja: Valitettavasti siellä oli iso niskaton, jonka kaikki näkivät keskeyttäneen treeninsä ja kohdistaneen katseensa brunetteen. " Pelaaja ei ole sellainen, joka saa omansa ja jättää jälkeensä särkyneiden sydänten jälkiä. Pelaaja ei ole joku, joka hyppii matalasta sängystä toiseen. Pelaaja on se henkilö, joka elää elämää kuin legenda, panee naisen intohimoiseen romanssiin ja tekee töitä kuin olisi rakentanut yrityksen. Erityisesti tämä Player on kiertänyt maailmaa kuvajournalistina. Kamera toisessa kädessä ja kannettava tietokone toisessa; olen nähnyt parasta ja pahinta yli aikavyöhykkeiden ja kansainvälisten vesien. Näillä matkoilla on opittu pelaamisen perusteet. Itseluottamuksen ohella fyysinen terveys on keskeinen osa paitsi monipuolisen yksilön myös todellisen pelaajan ominaispiirre. Pyrkiessään saamaan ja pitämään kuntonsa kunnossa tämä pelaaja on nähnyt enemmän kuin oman osuutensa miehistä kuntosalilla harrastamassa samaa harjoitusta: "crash and burn". Kauniin naisen näkeminen pukuhuoneesta salin lattialle ei ole syy menettää järkeä, taitoja ja asemaa Playerina . Muista kuitenkin, että sinun on oltava parhaimmillasi, kun yrität iskeä naisia kuntosalilla, sillä "StairMaster-viettelijätär" on siellä kuuntelemassa iPodiaan ja treenaamassa, ei siksi, että jokainen mies ja hänen veljensä iskisi häntä. Valmistaudu, sillä treenaat kehoasi ja mieltäsi, Player. Olin lähestymässä kuntosalin kallioseinän huippua - viehättävä naisystäväni ja minä harjoittelimme ensi viikolla ulkona tapahtuvaa kiipeilyä varten - kun huomasin kauniin ruskeaverikön kävelevän pukuhuoneesta sydänsaliin. Hänen vaatetuksestaan ja käytöksestään huomasin, että hän oli innostunut treenaamisesta. Mutta hänen huoliteltujen kurviensa herkullinen terhakkuus sai jokaisen miehen kompastumaan ja kaatumaan penkeillä ja juoksumatoilla. Valitettavasti siellä oli iso niskaton, jonka kaikki näkivät keskeyttäneen treeninsä ja asettaneen tähtäimiinsä brunetin. Päivä yksi No-Neck patsasteli ja odotti, katsellen kaunotarta juoksumatolla. Kuluu reilut 10-15 minuuttia ennen kuin hän lopulta menee puhumaan tytölle. Näin hänen muodostavan ajatuksiaan päässään; näin hänen huulensa mutisevan, kun hän kokeili, testasi ja heitti repliikkejä, joita hän käytti kaunottarelle. Hän liittyi hänen luokseen juoksumatolle hänen viereensä. Lihaksikas wannabe Player asetti koneen yli-inhimilliselle nopeudelle, jota hän tuskin pystyy pitämään yllä. Kuluu toiset 20 minuuttia, ennen kuin hän asettuu linjalle ja löytää oikean määrän hermoja. Kun hän kääntyy puhumaan glutea treenaavalle jumalattarelle, tämä astuu alas koneelta ja poistuu salilta. No-Neck kiroaa pelitaitonsa puutetta... juuri kun hän putoaa koneelta. Toinen päivä Jälleen yksi päivä treeniä ensi viikon suurta kiipeilyä varten. Tänään ihana kiipeilijätoverini ja minä treenaamme ylävartalon voimaa. Toinen silmä hänen rintalihaksiaan ja toinen No-Neckiä tarkkaillen näen hänen kompastuvan jälleen. Hän on tullut salille samaan aikaan kuin eilen. Koska hän jatkuvasti katselee ympärilleen, on selvää, että hän odottaa näkevänsä tuon edellispäivän ruskeaverikön. Yhtäkkiä hän saapuu ja nousee step-koneeseen. No-Neck ponnahtaa ylös ja jälleen kerran hänen viereiseen koneeseen. No-Neck: Niskanokka: Näen, että pidät kovasta treenistä! Seksikäs brunette: (Hän ei sano mitään, ei saa vastausta ja jatkaa treenaamista koneella.) No-Neck: Niskanokka: Tuletko tänne usein? Seksikäs brunette: (Ei vastausta, taaskaan.) No-Neck: (Katselee hölmösti hänen rintojaan.) Sinulla on todella hieno vartalo! Minusta olet tämän salin kuumin tyttö. Seksikäs brunette: (Katsoo No-Neckiä kohti, virnistää tälle, kääntää päänsä ja jatkaa katsomista eteenpäin.) No-Neck: (Ajattelee itsekseen: " Kyllä , hän katsoi minua. Olen niin in.") Tapailetko sinä siis ketään? Oletko naimisissa? Seksikäs brunette: Noustessaan askelkoneesta, sammuttaa MP3-soittimensa ja sanoo: " Anteeksi, puhuitko minulle? Minulla oli musiikki päällä, enkä kuullut sanaakaan, mitä sanoit.". Niskaton: Kysyin, haluaisitko lähteä...</w:t>
      </w:r>
    </w:p>
    <w:p>
      <w:r>
        <w:rPr>
          <w:b/>
          <w:color w:val="FF0000"/>
        </w:rPr>
        <w:t xml:space="preserve">id 228</w:t>
      </w:r>
    </w:p>
    <w:p>
      <w:r>
        <w:rPr>
          <w:b w:val="0"/>
        </w:rPr>
        <w:t xml:space="preserve">Miksi maailman parasta liigaa, Valioliigaa, pilataan hitaasti? Barclays Premier League tunnetaan ympäri maailmaa maailman parhaana liigana yksinkertaisesti siksi, että se on kaikkein kilpailukykyisin. Tämä on kuitenkin muuttumassa, kun Man City voitti mestaruuden viime vuonna vain käyttämällä satoja miljoonia puntia uuden omistajan tultua. Myös Chelsea on käyttänyt rahaa kuin hullu Roman Abramovichin tultua, erityisesti Fernando Torresin hankkiminen lähes kaksi vuotta sitten, joka maksoi, kuten kaikki tiedämme, 50 miljoonaa euroa. Mikä sopimus hän olikaan. Seurat, joilla on loputtomasti rahaa, voittavat tietysti mestaruuksia, ja tämä vie kilpailullisuuden pelistä, kun Wiganin, West Bromin ja Norwichin kaltaisilla seuroilla ei ole mitään mahdollisuuksia voittaa mitään. Näillä seuroilla ei ole taloudellista kapasiteettia kilpailla suurten kuluttimien kanssa. Tämän kauden siirtoikkunassa Chelsea käytti lähes 87 miljoonaa dollaria Hazardin, Oscarin jne. kaltaisiin pelaajiin, kun taas West Brom käytti vajaat 4,5 miljoonaa tai Wigan 9 miljoonaa. Yhteensä Valioliigaseurat käyttivät pelaajiin 490 miljoonaa euroa. West Brom on pärjännyt tällä kaudella erityisen hyvin, varsinkin kun ottaa huomioon, että se on saanut aivan uuden valmentajan ja käyttänyt niin vähän rahaa pelaajiin. Tällä hetkellä olemme liigassa viidentenä, en usko että pysymme siellä pitkään, ja pelaamme ensi viikolla Chelseaa vastaan. Baggies on ollut tällä kaudella erottuva joukkue, koska Steve Clarken johdolla suorituksemme ovat ylivoimaisia, joten West Brom on ainoa poikkeus tähän sääntöön tällä kaudella. Liverpool käytti 35m pelaajiin ja Brendan Rodgersiin ja katso missä he ovat. Sunnuntaina he saivat tasapelin Chelsean kanssa, mutta se oli onnekasta, Chelsea hallitsi peliä alusta loppuun. Liverpoolin täytyy oikeastaan käyttää enemmän rahaa kilpaillakseen parhaiden kanssa, joita heidän mielestään pitäisi olla.  Liverpoolin on käytettävä rahaa parempien pelaajien hankkimiseen, mutta puhun Liverpoolista enemmän toisessa postauksessa. Jos West Bromin, Wiganin ja Norwichin kaltaiset seurat käyttäisivät 20 tai 30 miljoonaa dollaria pelaajaan, ne joutuisivat heti velkaantumaan, vaikka ne pystyisivätkin maksamaan rahat. Yllättäen City käytti vain 56m siirtoikkunassa, mikä on paljon rahaa meille, mutta ei paljon rahaa heille. Eikö Cityllä ole tarpeeksi laadukkaita pelaajia voittaakseen mestaruuksia, heidän on lopetettava rahan tuhlaaminen ja keskityttävä enemmän joukkuehengen rakentamiseen, jolla he voittavat mestaruuden kausi toisensa jälkeen. Chelsean, joka käytti eniten rahaa siirtoikkunassa, olisi todella tarvinnut käyttää rahaa ottaen huomioon, että he antoivat Drogban lähteä ilmaiseksi. Chelsea yrittää ostaa nuoria laatupelaajia suurella rahalla, kun taas Utd käyttää muutaman miljoonan nuoriin pelaajiin kuten Nick Powell, joka maksoi Crewesta 4 miljoonaa. Chelsean, Liverpoolin, Arsenalin, Cityn jne. viime vuosina käyttämä rahamäärä on epäkunnioittavaa heidän kanssaan samassa sarjassa olevia pienempiä seuroja kohtaan. Aina voi ennustaa, ketkä ovat neljän, viiden tai kuuden parhaan joukossa, ja sitten on loput joukkueet. Everton on päässyt ohi viimeisen 10 vuoden aikana David Moyesin johdolla kuluttamalla pieniä summia rahaa lukuun ottamatta tätä siirtoikkunaa, jossa he käyttivät 15 miljoonaa. Everton on kasvava joukkue Moyesin alaisuudessa, ja jos heillä olisi taloudelliset mahdollisuudet käyttää 30 miljoonaa euroa pelaajiin, he olisivat jo pidemmällä sarjataulukossa, kuten tällä kaudella. Siksi Moyes on Utd:n toivelistalla seuraavaksi mieheksi Sir Alex Fergusonin tilalle. Toisin kuin Everton, jotkut seurat eivät tule olemaan tyytyväisiä tuhlattujen rahamäärien tuottoon kuten QPR. QPR kuten viimeisetkin ikkunat, on käyttänyt miljoonia ja kesällä he käyttivät 18m, he käyttivät 9m Estaben Graneroniin, joka on osoittautunut hyväksi pelaajaksi R:lle, mutta onko hän ollut hintalapun arvoinen. Toinen seura, joka ei ole tyytyväinen paluuseensa, on Southampton, joka rikkoi siirtoennätyksensä ei kertaakaan vaan kahdesti yrittäessään pysyä divisioonassa, ja toistaiseksi se ei ole onnistunut siinä. He rikkoivat siirtoennätyksensä kuluttamalla 7 miljoonaa Jay Rodrigueziin ja 12 miljoonaa Gaston Ramireziin, tämä osoittaa, että he haluavat tuoda nuoria uusia lahjakkuuksia ja haluavat rakentaa tulevaisuutta varten, mutta he haluavat parhaat nuoret pelaajat ja maksavat mitä tahansa saadakseen nuoria tähtiä. Kaikki tämä vähentää kilpailua liigassa, katsokaa Espanjan liigaa. Siellä on joka vuosi kaksi kilpailijaa, Real Madrid ja Barcelona, ja ne käyttävät miljoonia pelaajiin, eikä liigassa ole kilpailua, Madrid ja Barcelona tappavat vastustajansa 99 prosenttia ajasta. Saksassa on Bayern München ja Borussia Dortmund, jotka ovat käyttäneet paljon rahaa yhdessä Schalken kanssa, ja he ovat aina kolmen kärjessä.</w:t>
      </w:r>
    </w:p>
    <w:p>
      <w:r>
        <w:rPr>
          <w:b/>
          <w:color w:val="FF0000"/>
        </w:rPr>
        <w:t xml:space="preserve">id 229</w:t>
      </w:r>
    </w:p>
    <w:p>
      <w:r>
        <w:rPr>
          <w:b w:val="0"/>
        </w:rPr>
        <w:t xml:space="preserve">Sotaneuroosien tekeminen Yhden psykiatrian historian tärkeimmän ja häiritsevimmän elokuvan historiaa käsitellään erinomaisessa artikkelissa Journal of the History of Medicine -lehden uusimmassa numerossa. Artikkeli käsittelee vuoden 1917 elokuvaa sotilaista, jotka kärsivät ensimmäisen maailmansodan aikaisesta "kranaattisokista". Sen nimi oli "War Neuroses", ja se kuvattiin Netleyn ja Seale Haynen sairaaloissa. Voit nyt katsoa koko materiaalin verkossa Artikkelin koko teksti on lukittu maksumuurin taakse, mutta pdf-tiedosto on löytänyt tiensä verkkoon. Elokuvan historia osoittautuu hyvin mielenkiintoiseksi. Vaikka siitä on tullut ikoninen kuvien vuoksi, jotka esittävät "shokkisokin" kokeneita sotilaita, se tehtiin myös tuottaja ja lääkintämies Arthur Hurstin uran edistämistä silmällä pitäen. Hurst osoittautuu kummalliseksi hahmoksi, eikä hän välttämättä edusta hyvin sitä, mitä traumatisoituneiden sotilaiden kotihoidossa tapahtui, sillä hän eristäytyi fyysisesti ja ammatillisesti laajemmasta hoitojen parissa työskentelevien ammattilaisten yhteisöstä. Vaikka Hurst työskenteli Netleyssä, hän ei pyrkinyt integroitumaan laajempaan kranaattisokkilääkäreiden yhteisöön. Vuoden 1916 loppuun mennessä Maghullista ja Maudsleystä oli tullut tärkeimmät hoitokokeilujen keskukset, joita johtivat R. G. Rows ja Frederick Mott, mutta Hurst työskenteli heistä ja heidän henkilökunnastaan riippumatta. Osittain tämä johtui siitä, että hän piti itseään pikemminkin yleislääkärinä kuin lääketieteellisesti pätevänä psykologina, joka toi neurologian ja tartuntatautien alalta saatua tietämystä neurasteniaan, hysteriaan ja kranaattisokkiin. Karismaattisena johtajana Hurst oli mukavampi johtaa omaa sairaalaansa kuin tulla osaksi simpukkasokkilääkäreiden verkostoa - monet heistä tutkivat psykoanalyysistä, antropologiasta ja psykologiasta lainattuja hypoteeseja. Merkittävää on, että Maghullissa tai Maudsleyssä ei kuvattu elokuvia, vaikka molemmista otettiin valokuvia. Toinen erikoinen yksityiskohta on se, että Hurst teki elokuvan osoittaakseen hoidon tehokkuuden näyttämällä sotilaista ennen ja jälkeen hoidon kuvamateriaalia. Osa "ennen hoitoa" -materiaalista on kuitenkin selvästi uusittu, sillä ympäristö ja henkilökunta eivät vaihda asentoa. Tämä oli ilmeisesti yleistä dokumenttielokuvissa tuohon aikaan, ja Hurst perusteli sitä todennäköisesti sillä, että se on tarkka kuvaus. Ilmeisesti tämä ei kuitenkaan ollut vain yritys saada hoidot näyttämään tehokkaammilta, vaan kuvamateriaalia käytettiin myös osoittamaan potilaille heidän kokemansa muutoksen laajuus. Koko artikkeli on täynnä kiehtovaa taustatietoa, joten siihen kannattaa tutustua. Jos olet kiinnostunut lukemaan lisää "shell shockista" ja sen vaikutuksesta mielenterveyshoitoon, APA Monitor -lehden kesäkuun numerossa on saman historioitsijan, Edgar Jonesin, artikkeli siitä, miten se otettiin ensimmäisen kerran vakavasti. Linkki artikkeliin lehden sivustolla. pdf samasta. Linkki elokuvaan YouTubessa. Linkki APA Monitorin artikkeliin 'shell shock'.</w:t>
      </w:r>
    </w:p>
    <w:p>
      <w:r>
        <w:rPr>
          <w:b/>
          <w:color w:val="FF0000"/>
        </w:rPr>
        <w:t xml:space="preserve">id 230</w:t>
      </w:r>
    </w:p>
    <w:p>
      <w:r>
        <w:rPr>
          <w:b w:val="0"/>
        </w:rPr>
        <w:t xml:space="preserve">Kun on kyse häistä, kaikilla on erilaisia käsityksiä siitä, millainen on upea tapahtuma. Jos ajatuksesi täydellisestä seremoniasta ja vastaanotosta on perinteisiä valkoisia häitä rennompi, ota kesäkausi vastaan. Kesä on parasta aikaa rennoille häille, ja meillä on ideoita siitä, miten saat omasi erottumaan muista. Pyysimme Malvina Chevolleauta, Fabulous Occasions -tapahtumasuunnittelu- ja suunnitteluputiikin omistajaa ja pääsuunnittelijaa, jakamaan parhaita vinkkejään, joiden avulla voit tehdä suuresta päivästäsi helpon, kevyen, hauskan ja - mikä tärkeintä - henkilökohtaisen. 1. Ota kotitekoisia hääherkkuja Kun jokainen vieras antaa oman ruokalajinsa hääjuhlaan, se tuo häihin ripauksen perheperinnettä ja yhteisöllisyyttä ja tekee pöydästä ainutlaatuisen. Chevolleau muistelee erästä suunnittelemaansa häätilaisuutta, johon kuului kotimainen, yhteistoiminnallinen makeispöytä: "Kaikki perheen naiset tarjosivat jotain, mikä tahansa heidän erikoisuutensa olikaan - piirakkaa, kuppikakkuja, torttuja, pikkuleipiä. Se oli todella kaunista ja ainutlaatuista", hän sanoo. "Jokaisen lautasen vieressä oli pieniä lappuja, joissa kerrottiin, kuka sen tarjosi ja mikä oli heidän suhteensa morsiuspariin." Kun vieraat olivat kiertäneet makeispöydän, he saattoivat siirtyä DIY-juoma-asemalle. "Meillä oli iso limonaditeline, jossa oli suuria kannuja vaaleanpunaista limonadia, joka oli valmistettu morsiamen äidin reseptillä Mason-purkeissa, ja kaikki auttoivat itseään", Chevolleau lisää. Vieraille tarkoitettujen asemien luomisen ei tarvitse olla hankalaa, kun kaikki osallistuvat. Se luo myös hauskan DIY-tunnelman ja saa läsnäolijat keskustelemaan keskenään. 2. Ole luova hääkoristeen ja vieraiden istumapaikkojen suhteen Ulkona pidettävissä häissä voit olla luovempi puitteiden suhteen kuin perinteisessä kappelissa tai juhlasalissa. "Jos sinulla on mukava, iso avoin tila, istumapaikkojen luomiseen ei tarvitse kuulua, että kaikki istuvat yhteen suuntaan ja tuijottavat morsianta ja sulhasta", Chevolleau sanoo. "Voit tehdä tuoleista ympyrämuodostelman, jos olet metsäisellä alueella, ja käyttää puita taustana ja ripustaa kukkia itse oksista." Vieraiden sijoittaminen upottavampaan muodostelmaan, etenkin ulkona, luo keskustelua edistävän ilmapiirin ja ottaa osan paineista pois morsiamelta ja sulhaselta. Sivu 1 / 2 -- Paikallisista hääsuosikeista ja häiden muuttamisesta vihreämmiksi löydät kolme muuta tapaa suunnitella kesähäät sivulla 2.</w:t>
      </w:r>
    </w:p>
    <w:p>
      <w:r>
        <w:rPr>
          <w:b/>
          <w:color w:val="FF0000"/>
        </w:rPr>
        <w:t xml:space="preserve">id 231</w:t>
      </w:r>
    </w:p>
    <w:p>
      <w:r>
        <w:rPr>
          <w:b w:val="0"/>
        </w:rPr>
        <w:t xml:space="preserve">Rich Mooren haastattelu, Wreck-It Ralph Disneyn uuden jännittävän animaatiokomedian "Wreck-It Ralph" on ohjannut Emmy-palkittu Rich Moore Phil Johnstonin ja Jennifer Leen käsikirjoituksen pohjalta. Ralph (John C. Reilly) on kyllästynyt pelaamaan pahista vanhassa 1980-luvun pelihallissa, jossa hän on jäänyt kolmen vuosikymmenen ajan Fix-It Felix Jr:n (Jack McBrayer), pelinsä hyväntekijätähden varjoon. Hän ottaa asian omiin massiivisiin käsiinsä ja lähtee hulvattomalle ja sydämelliselle matkalle halki pelihallin ajatellen, että jos hänestä tulee sankari muissa videopelimaailmoissa, hän saa vihdoin ansaitsemansa rakkauden ja kunnioituksen. Wreck-It Ralph -elokuvan lehdistötilaisuudessa Moore kertoi meille, millaista oli ohjata hauskaa, arcade-pelejä hyppivää seikkailua maailmasta, joka on saanut inspiraationsa asioista, joita hän pelasi lapsena. Hän kertoi, mitä hän rakasti hahmoissa, miksi on mahdotonta valita suosikkia, miten hän selviytyi nykivien, 8-bittisten Fix-It Felix -hahmojen animaation haasteista ja mikä tekee Sarah Silvermanin hahmosta, Vannelopesta, niin ainutlaatuisen. Hän keskusteli myös Disneyn ja Pixarin herkkyyksien päällekkäisyydestä, jota näemme elokuvassa, ja paljasti lapsuutensa suosikki animaatioelokuvat ja tv-sarjat. Kysymys: Mikä tässä elokuvassa sai sinut koukkuunsa? Rich Moore: No, mielestäni ensinnäkin se, että Disneyn komedian tekeminen oli todella houkuttelevaa. Phil ja minä sanoimme alusta alkaen, että yritetään tehdä tästä hauskin animaatiokomedia, jonka voimme tehdä. Mutta kääntöpuolena oli myös se, että saimme elokuvaan valtavasti sydäntä, ja mielestäni se on hyvän komedian tunnusmerkki, että se saa nauramaan mutta myös vie sinut siihen pisteeseen, jossa rakastat näitä hahmoja ja haluat nähdä heidän olevan onnellisia ja nähdä heidän suhteensa rikkoutuvan ja tuntea tunteita heidän puolestaan. Se kertoo elokuvan sydämestä. Rakastan myös sitä, että se kertoo videopeleistä. Se on osa lapsuuttani ja itse asiassa koko elämääni. Olen nauttinut siitä, ja se on ollut lähellä minua. On ollut todella hauskaa kuvata tätä maailmojen maailmaa tai maailmankaikkeutta, joka on peräisin asioista, joita pelasin lapsena ja joita pelaan tänäkin päivänä. Se on todella hienoa. K: Onko yksi toiveistasi tuoda pelihallit takaisin? Moore: Ovatko ne poissa? No, uskon, että niitä on yhä, kuten Dave and Busters ja Chuck E. Cheese, mutta ei enää niin kuin pelihallien loistoaikoina. K: Ne eivät ole oikeastaan pelihalleja. Ne ovat baareja, joissa on korttijärjestelmä, joka ei aivan täsmää korttiin laitetun rahan kanssa. Moore: (nauraa) Luulen, että joku on pahoillaan Dave and Bustersista. Olitko ennen töissä siellä? K: Pelit ovat kaikki kilpa- ja tanssipelejä. Se ei ole Fix-It Felix -tyyppisiä pelejä. Moore: Aivan. Olisi hauskaa, jos ne tulisivat takaisin. Tiedän, että täällä L.A:ssa on yksi The Family Arcade. Se taitaa olla Vermontissa Koreatownissa, ja se on todella hauska. Ja laaksossa Sepulvedan varrella on yhä Castle Park, minigolfkenttä. Kasvoin Venturassa lähellä tätä. Meillä oli Golf n' Stuff 101-tien varrella, jossa oli mahtava pelihalli, jossa tuhlasin paljon aikaa, mutta se oli mielestäni sen arvoista. Pelasitko sinä pelihallissa? K: Kyllä, itärannikolla jokaisessa ostoskeskuksessa oli sellainen. Moore: Niin. K: Kuka on suosikkihahmosi ja miksi? Moore: Ooh, se on vaikeaa. Rakastan heitä kaikkia niin paljon. Se on todella, todella vaikeaa, koska rehellisesti sanottuna he kaikki tuntuvat olevan tavallaan heijastuksia itsestäni tai ihmisistä, jotka tunnen ja joita rakastan. Poika, päähenkilönä rakastan Ralphia, ja rakastan hänessä sitä, että hän on niin yksinkertainen. Hän on 8-bittinen hahmo, ja hänellä on mielessään hyvin monimutkainen dilemma. On ollut aikoja, jolloin olen tuntenut, että mitä teen, tämä on niin ylivoimaista, ja voin samaistua siihen niin paljon. Rakastan Venelopea (äänenä Sarah Silverman). Näen itseni paljon lapsena Venelopessa ja tyttäreni Venelopessa,</w:t>
      </w:r>
    </w:p>
    <w:p>
      <w:r>
        <w:rPr>
          <w:b/>
          <w:color w:val="FF0000"/>
        </w:rPr>
        <w:t xml:space="preserve">id 232</w:t>
      </w:r>
    </w:p>
    <w:p>
      <w:r>
        <w:rPr>
          <w:b w:val="0"/>
        </w:rPr>
        <w:t xml:space="preserve">Onko aika todellinen vai illuusio? Adam Greene, Portsmouth Erilaiset ajattelijat antiikin kreikkalaisista filosofeista nykyiseen kvanttikosmologiaan ja ikuiseen inflaatioteoriaan ovat kutsuneet aikaa illuusioksi. Heille käsitys siitä, että aika kulkee nykyhetkestä toiseen, on psykologiamme artefakti, joten kaikki todellinen tai tosi on todellista tai totta ikuisesti ja ajattomasti. Uskomus, jonka mukaan todellisuus on ajattomassa totuuden maailmassa eikä niinkään tapahtumien virrassa, jonka havaintomme meille näyttävät, saattaa saada tukea tieteellisistä argumenteista, mutta yhtä lailla se heijastaa metafyysistä ennakkoluuloa. Nykyiset yritykset laajentaa kvanttiteoriaa kosmologiseksi, jotta se kattaisi koko maailmankaikkeuden eikä vain sen yhden osajärjestelmän, on usein esitetty yhtälöissä, jotka viittaavat siihen, että aika on peräisin ajattomasta todellisuudesta. Nämä yritykset kärsivät kuitenkin sekä teknisistä että käsitteellisistä ongelmista, jotka ovat vielä haastavampia kuin kvanttiteorian tavanomaiset pulmat. Useat edistysaskeleet kvanttigravitaation tutkimuksessa ovat osoittaneet, että neliulotteinen aika-avaruutemme palautuu vain teorian sellaisessa versiossa, jossa aika on todellinen eikä emergentti. Vastoin muinaista metafyysistä perinnettä katson, että aika ei ole vain todellista, vaan se on todennäköisesti ainoa suoraan kokemamme todellisuuden osa-alue, joka on perustavanlaatuinen eikä emergentti eikä johdu mistään muusta. Fyysinen aika on kellojen kulkua ajattomassa avaruudessa. "Menneisyys-nykyisyys-tulevaisuus" on mielen kehys, jonka kautta koemme kellojen kulun ja kaiken muun aineellisen muutoksen ajattomassa avaruudessa. katso lisää artikkelistani täällä http://scitation.aip.org/getabs/servlet/\\... Aika on keksitty. Se havaitaan vain kolmesta keskeisestä näkökulmasta. Oivallus, tietoisuus ja liike. Käytämme aikaa vain mittarina. Jos näet, että kello on seitsemän ja myöhemmin näet, että kello on yhdeksän, kuluiko kaksi tuntia? Vai toteutitko tietoisuuden ja liikkeen oivaltamisen. Jos esimerkiksi mies on ollut koomassa kaksi vuotta ja herää, voitte kertoa hänelle, että hän oli koomassa kaksi päivää, ja hän luultavasti uskoisi teitä. Tämä johtuu siitä, että hän ei antanut oivallusta, tietoisuutta ja liikettä, koska hän oli koomassa. Meille aika on olemassa, koska ymmärrämme, että kaikella on välitön loppu. Tämän tiedostaminen pakottaa meidät käyttämään, elämään ja ajattelemaan ajan ympärillä, minusta tuntuu. 8) (Mistä me puhuimmekaan?) lol ( YES. Kuten käytän vasaraa talon rakentamiseen, käytän aikaa valitakseni, milloin se on parasta tehdä). Molemmat ovat ihmisen tietoisuuden työkaluja. aika on varmasti vain etiketti, jolla voimme kommunikoida tulkintamme jostain, mikä on, oli tai tulee tapahtumaan fyysisessä maailmassa. Ajan etiketti on vain ilmaus, jotta voimme rotuna kommunikoida tehokkaasti. asioita tapahtuu fyysisessä universumissa riippumatta siitä, onko ihmisrotu olemassa siinä vai ei, ainoa ero on, että ihmiset merkitsevät nämä tapahtumat ja sijoittavat ne siihen järjestykseen, missä ne tapahtuivat, ja jotta näitä tapahtumia olisi helpompi luetteloida ja sijoittaa, ajan etiketti luotiin viitekohdaksi tai viitekohdiksi, jotta ihmiset voisivat sanoa.... "kyllä, minulla on hammaslääkäri ensi keskiviikkona" .....Sana ja sen assosiaatio, ajan käsite on oikeastaan vain merkintä, jonka avulla kuka tahansa ihminen voi liittää tapahtumien tai tulevien tapahtumien sarjan toiseen ihmiseen loogisella tavalla. Aika on olemassa, koska me käytämme sitä... Se keksittiin. Mutta onko maailmankaikkeudella tietoisuutta ajasta. Jos ehdotamme, että aika on todellista, ehdotamme myös, että luomakunnassa on suurempia asioita toiminnassa... Kuvitelkaa tämä paradoksi. Näette unta tulevaisuudesta, mutta ette tiedä, että se on tulevaisuus, ennen kuin näette sen toteutuvan, mutta oivallatte, että unenne oli jonkun toisen tulevaisuudesta ja näitte sen vain etäisesti unen kautta... Huomaatte, että uni tapahtuu oikeasti, ja tiedätte, että se on tuo henkilö, ettekä te... Jos seisoisit kyseisen henkilön edessä ja lähettäisit itsellesi viestin, jotta voisit muuttaa jotain menneisyydessä, voisitko sallia unen toteutua... Ajalla ei näytä olevan sääntöjä, entä jos ajassa matkustaminen vaatii sen ymmärtämistä, että ajalla ei ole rajoja ja näin ollen menneisyys, nykyisyys ja tulevaisuus ovat olemassa yhtenä kokonaisuutena... Tiedän, että olen hämmentävä, mutta jos kertoisin sen suoraan, et pystyisi löytämään näille sanoille selitystä omien kokemustesi kautta..... Aika on olemassa, koska joku keksi sen... Mutta tietääkö maailmankaikkeus sen?</w:t>
      </w:r>
    </w:p>
    <w:p>
      <w:r>
        <w:rPr>
          <w:b/>
          <w:color w:val="FF0000"/>
        </w:rPr>
        <w:t xml:space="preserve">id 233</w:t>
      </w:r>
    </w:p>
    <w:p>
      <w:r>
        <w:rPr>
          <w:b w:val="0"/>
        </w:rPr>
        <w:t xml:space="preserve">Kaikkien kunnon demokraattien pitäisi tukea Lords-uudistusta . Toinen vaaleilla valittu edustajainhuone, jolla olisi selkeästi määritelty rooli, parantaisi demokratiaa. Pieni määrä erityisasiantuntijaseminaattoreita, jotka nimitetään eikä valita, olisi hyödyllinen parannus. Koalitio on yleisesti ottaen tehnyt hyvää työtä järkevän muutossuunnitelman laatimisessa. Ja nyt ... todellisuuden tarkistus. Lordien uudistusta ei tapahdu tälläkään kertaa. Se on hyvä ajatus, mutta sitä ei ole koskaan tapahtunut. Tällä viikolla nähdään tiukka äänestys, kun konservatiivikapinalliset ja työväenpuolueen jäsenet yhdessä kukistavat yrityksen rajoittaa keskustelua uudistuksesta. Jos he voittavat, Lords-uudistus jumittaa parlamenttia moneksi kuukaudeksi. Vaikka he epäonnistuisivat, lainsäädäntö putoaa syvälle ylähuoneen nykyisen ylähuoneen viivyttelyn suohon. Miksi? Jos entisen tohtoriministerin Stephen Dorrellin (kirjoitus tänään) kaltaisten uudistuksen älykkäiden kannattajien argumentit ovat niin vankkoja - ja hänen huomionsa vahvemmasta ylähuoneesta, joka ottaisi toimeenpanovallan vastaan, on ratkaiseva - miten parlamentin jäsenet, jotka tietävät hyvin, että yleisö on jo nyt pettynyt Westminsteriin, torjuvat ne niin helposti? Vastaus on, että lordien uudistuksesta on tullut se, mistä koalitio puhuu, kun se haluaa huutaa raivoissaan ja vaatia avioeroa, mutta ei oikein onnistu siinä. Se on korvike. Se on Freudin siirtoneuroosi. Se on tekosyy. Konservatiivipuolue on vasta nyt herännyt täysin siihen, että Britanniassa ei ole konservatiivihallitusta. Sillä saattaa olla "konservatiivien johtama koalitio", kuten Labour-puolue ilmaisee, ja se saattaa olla hallitus, jonka leikkaukset sosiaali- ja terveydenhuoltobudjetteihin aiheuttavat monissa ihmisissä raivoa. Mutta tosiasiallisten, punakynsisten konservatiivien mielestä se on koalitio, joka ei ole onnistunut tyydyttävällä tavalla toteuttamaan veronalennuksia, kutistamaan valtiota, edistämään yksityisyrittäjyyttä, kohtaamaan Euroopan ja toteuttamaan entistä rangaistavampia lain ja järjestyksen toimenpiteitä, puhumattakaan maahanmuuton tiukemmasta valvonnasta. David Cameron saa paljon syytöksiä, koska useiden tosikristittyjen mukaan hän suostuu liian helposti vähemmistönä olevien liberaalidemokraattien röyhkeisiin vaatimuksiin, joista lordien uudistus on röyhkein. Lords-uudistuksen pysäyttämisellä muistutetaan sekä Cameronia että liberaalidemokraatteja siitä, kuka on pomo: konservatiivipuolue. Libidemokraattien Nick Clegg ja Vince Cable tietävät, että he ovat vaarallisen lähellä sitä, että he joutuvat seuraavan kerran kohtaamaan äänestäjät kumppanina koalitiossa, joka ei ole tuottanut Lib Demin äänestäjille juuri mitään - ei parempaa suhdetta Eurooppaan, ei vaaliuudistusta, ei talouden elvyttämistä. Cleggin ja Danny Alexanderin kaltaiset ministerit on liitetty täysin Cameronin ja Osbornen poliittisiin persoonallisuuksiin, eivätkä varhaiset veromuutokset ja pankkijärjestelmän uudistukset riitä piristämään Lib Dem -joukkoja. Heille Lords-uudistus on siis lähinnä poliittinen viriiliyden symboli: katsokaa, mitä olemme tehneet. Voitte sanoa, että olimme nuorempi kumppani. Saatoimme hävitä äänestysuudistuksen. Eurooppa on ehkä menossa nurin. Mutta olemme vihdoin vastanneet ennen ensimmäistä maailmansotaa annettuun vanhaan liberaalien lupaukseen, jonka mukaan lordien tilalle olisi saatava vaaleilla valittu uusi jäsen. Lloyd George, me olemme pitäneet kiinni uskosta. Sekä konservatiivien takapenkkiläisten että liberaalidemokraattien on löydettävä lähin pesuallas ja roiskittava jääkylmää vettä päälleen. Todennäköisin tulos onnistuneesta konservatiivien kapinasta on se, että raivostuneet liberaalidemokraatit kostavat estämällä rajausmuutokset, joiden konservatiivijohtajat odottavat tuottavan 20 paikkaa vuonna 2015. Libidemokraatit olivat jo valmiiksi vihaisia rajamuutosten tuloksesta: tämä voi olla juuri se tekosyy, jonka he tarvitsevat estääkseen ne. Samaan aikaan hallitus on niin uppoutunut tylsistyttäviin menettelytaisteluihin, ettei se tee ensi vuoden aikana juuri mitään hyödyllistä. Jos he luulevat mielipidemittausten olevan huonoja nyt, odottakaa vain. Libidemokraattien on kysyttävä itseltään, mitä huolestuneet äänestäjät, jotka tuijottavat talousuutisia ja pelkäävät uusia työpaikkojen menetyksiä, ajattelevat koalitiosta, joka käyttää niin paljon poliittista energiaa Westminsterin uudelleenmuotoiluun - ja lähes varmasti ilman hyötyä. Tämä ei todellakaan ole oikea tapa torjua poliittista teurastusta taantuman syvyydessä. Järkevintä olisi, että konservatiivikapinalliset nielisivät vihansa, antaisivat lainsäädännön mennä läpi alahuoneessa ja olisivat varmoja siitä, että se ei selviä lordien käsittelystä ennen vaaleja.</w:t>
      </w:r>
    </w:p>
    <w:p>
      <w:r>
        <w:rPr>
          <w:b/>
          <w:color w:val="FF0000"/>
        </w:rPr>
        <w:t xml:space="preserve">id 234</w:t>
      </w:r>
    </w:p>
    <w:p>
      <w:r>
        <w:rPr>
          <w:b w:val="0"/>
        </w:rPr>
        <w:t xml:space="preserve">NDJ KOMMENTTI: Batsworthy Crossin tuulivoimapuiston varjossa asuvat ihmiset pyytävät korvauksia. Tuemme näitä ihmisiä täydestä sydämestämme ja toivotamme heille onnea. On naurettavaa, että tämä ei kuulu tämänkaltaisten suurten rakennushankkeiden hakemusprosessin vakiovarusteisiin. On tavallista, että 106 §:n mukaiset varat myönnetään paikallisneuvostoille, kun rakennuksia rakennetaan, joten miksi ihmeessä ihmiset, joihin tällaiset rakennushankkeet vaikuttavat suoraan, eivät voi odottaa saavansa asianmukaista korvausta? On selvää, että jos suuri yritys pystyttää jättimäisen tuulivoimalan kotinne viereen, sen hinta epäilemättä laskee. Meidän tarvitsee vain katsoa Fullabrook Estatea tietääksemme tämän. Jos ihmiset tietäisivät, että heille maksetaan asianmukainen korvaus näiden tuulipuistojen suunnitteluprosessin aikana, ehkäpä he eivät suhtautuisi niihin niin huonosti. Tuntuu suorastaan oudolta, että hallitus antaa rahaa tukeakseen ihmisiä, jotka haluavat rakentaa tuulivoimaloita ympäristötavoitteiden saavuttamiseksi, mutta ei anna rahaa niille, jotka joutuvat elämään seurausten kanssa. Kannatamme ajatusta siitä, että energiayhtiöiden pitäisi maksaa korvauksia ihmisille, joiden elämään turbiinit vaikuttavat, eikä veronmaksajien. Vaikka me tietenkin lopulta maksamme jossain vaiheessa sähkölaskujamme.</w:t>
      </w:r>
    </w:p>
    <w:p>
      <w:r>
        <w:rPr>
          <w:b/>
          <w:color w:val="FF0000"/>
        </w:rPr>
        <w:t xml:space="preserve">id 235</w:t>
      </w:r>
    </w:p>
    <w:p>
      <w:r>
        <w:rPr>
          <w:b w:val="0"/>
        </w:rPr>
        <w:t xml:space="preserve">Daft Paikka ei-vakavalle keskustelulle. Jos haluat kasvattaa viestimäärääsi ärsyttämättä ihmisiä, tämä on oikea paikka! Ehdotettu sisältö: vitsejä, linkkejä, hölmöjä keskusteluketjuja, kun haluat sanoa jotain/jotain Alafoorumit: Vetäjänä: Peli-foorumi Jos haluat puhua jostain asiasta poissa fyysisestä ympäristöstäsi, olkapäälle itkeä, kysyä neuvoa ongelmista, joita sinulla on, tai jostain, joka tapahtuu ystävillesi, niin tämä on oikea paikka kirjoittaa. Se on tarkoitettu henkilökohtaisiin asioihin, jotka vaikuttavat elämääsi. Foorumia johtaa: Moderaattorit , Ylläpito Tietoja animaatioista Huomasitko jotain? Haluatko esittää kysymyksen? Haluatko sanoa mielipiteesi uusimmasta animaatiosta? Haluaisitko kiistellä siitä, kumpi voittaisi Mittensin ja Samurai Lapinin välisessä tappelussa? Tämä on oikea paikka tehdä se. Foorumia johtaa: Admin , Moderaattorit</w:t>
      </w:r>
    </w:p>
    <w:p>
      <w:r>
        <w:rPr>
          <w:b/>
          <w:color w:val="FF0000"/>
        </w:rPr>
        <w:t xml:space="preserve">id 236</w:t>
      </w:r>
    </w:p>
    <w:p>
      <w:r>
        <w:rPr>
          <w:b w:val="0"/>
        </w:rPr>
        <w:t xml:space="preserve">Majuri Barton: Sanotte minulle, sir, ja korjatkaa, jos olen väärässä, että jalkaväen hyökkäys Lone Pineen ja kevythevoshyökkäyksemme Nekiin ovat harhautuksia. Eversti Robinson: Ei vain harhautuksia, majuri, vaan elintärkeitä harhautuksia. Tänä yönä 25 000 brittijoukkoa laskeutuu Suvlan lahdelle. Hyökkäyksiemme tarkoituksena on houkutella turkkilaiset kimppuumme, jotta britit pääsevät maihin. Anteeksi, etten kertonut tätä aiemmin. Salassapito on tärkeää. Majuri Barton: Mutta sir, Nek on linnoitus. Sitä suojaa ainakin viisi konekivääriä lähietäisyydeltä. Eversti Robinson: Niin, olemme ottaneet sen huomioon, Barton. Osumme heidän juoksuhaudoilleen kampanjan raskaimmalla tulituksella juuri ennen kuin miehenne menevät yli. Tykistöupseeri: Kun olemme valmiit, turkkilaisia ei ole enää kilometrien säteellä. Eversti Robinson: Turkkilaiset voivat pitää meidät ANZAC:n luona ikuisesti. Tämä uusi brittiläinen maihinnousu on ainoa toivomme. Meidän on tehtävä kaikkemme, jotta se onnistuisi. Jos se onnistuu, saamme Konstantinopolin viikossa ja pudotamme Turkin sodasta. Jaa tämä lainaus Kersantti Sayers: Kuten kaikki tiedätte, tämän aamun harjoituksessa hyökätään rintamahyökkäyksellä vihollisen juoksuhaudan kimppuun, ja vihollisina on joitakin "herrasmiehiä" Light Horse -joukoista. Näillä "herroilla" on tapana esiintyä ylivertaisina, luultavasti siksi, että heidän perseensä ovat korkeammalla kuin meidän, ja siksi he ovat myös ylivertaisia. Mutta heillä ei ole tänään hevosia mukanaan, joten haluan teidän menevän sinne tänä aamuna ja näyttävän heille, mistä jalkaväki on tehty! [Jaa tämä lainaus Majuri Barton: No niin, miehet, me lähdemme. Mutta haluan teidän muistavan, keitä olette. Olette 10. kevythevoskunta! Länsi-Australian miehiä. Älkää unohtako sitä. Onnea matkaan. Jaa tämä lainaus Eversti Robinson : Kertokaa majuri Bartonille, että hyökkäyksen on jatkuttava. Frank Dunne : Sir, ette taida ymmärtää. Heidät kaadetaan, ennen kuin he pääsevät viiteen metriin. [Eversti Robinson: Hemmetin linja! En välitä! Merkkilippumme nähtiin turkkilaisten juoksuhaudoissa. Hyökkäystä on jatkettava hinnalla millä hyvänsä. Frank Dunne: Mutta... Eversti Robinson: Toistan, hyökkäyksen on jatkuttava! Jaa tämä lainaus Majuri Barton : [puhelimeen] Barton, sir. Eversti Robinson: Barton, miksi miehenne eivät ole lähteneet? [Eversti Robinson: Mitä? Eversti Robinson: Barton, en välitä mitä kellosi näyttää. Minun kelloni mukaan miesten olisi pitänyt lähteä kolme minuuttia sitten, joten lähetä heidät. Majuri Barton: Tiedättekö, että turkkilaiset ovat palanneet juoksuhaudoille? Tiedän sen, Barton. Sanon silti, että teidän on mentävä! Majuri Barton: Kyllä, sir. Jaa tämä lainaus Eversti Robinson : [puhelimeen] Kolmannen aallon miesten olisi pitänyt lähteä, Barton. Merkkiliput nähtiin. Majuri Barton: [puhelimeen] Ei minun toimestani, sir. Olen pyytänyt kenraali Gardnerilta vahvistusta hyökkäyksen peruuttamiselle. Eversti Robinson: Käskynne on hyökätä ja teette sen välittömästi! Suvlassa olevien brittien on päästävä maihin! Onko selvä? Teidän on jatkettava eteenpäin hinnalla millä hyvänsä! Majuri Barton: Se on kylmäverinen murha! Eversti Robinson: Käskin jatkaa eteenpäin! Majuri Barton: Ymmärrän. Näkemiin, sir. Jaa tämä lainaus Liittyvät linkit Voit ilmoittaa tällä sivulla olevista virheistä ja puutteista IMDb-tietokannan ylläpitäjille. Ne tutkitaan ja jos ne hyväksytään, ne sisällytetään tulevaan päivitykseen. Klikkaamalla 'Muokkaa sivua' -painiketta pääset läpi vaiheittaisen prosessin. Jos haluat jakaa tämän lainauksen, kopioi ja liitä seuraava linkki sähköpostiin, pikaviestiin tai verkkosivulle. Piilota linkki</w:t>
      </w:r>
    </w:p>
    <w:p>
      <w:r>
        <w:rPr>
          <w:b/>
          <w:color w:val="FF0000"/>
        </w:rPr>
        <w:t xml:space="preserve">id 237</w:t>
      </w:r>
    </w:p>
    <w:p>
      <w:r>
        <w:rPr>
          <w:b w:val="0"/>
        </w:rPr>
        <w:t xml:space="preserve">Muut vastaukset (19) Odotan joulukuun 2012 loppuun, koska haluan olla huvittunut, kun mitään ei tapahdu eikä maailmanloppu tule (vai tuleeko??) ja sitten tapan itseni, koska tässä maailmassa ei ole oikeutta, ei rakkautta. En halua enää asua täällä, täällä ei ole ketään, joka välittäisi minusta ja ymmärtäisi vammaisuuttani, ei ketään, joka ottaisi minut luokseen ja ohjaisi minua itsenäiseksi ja toimintakykyiseksi. Tämä maailma on täynnä valehtelijoita, petkuttajia, vihaa ja itsekkyyttä, valekasvoisia ihmisiä, jotka väittävät välittävänsä, väittävät haluavansa auttaa, mutta eivät koskaan tee mitään auttaakseen todella. Joten minä lopetan sen. En ole vielä varma miten, mahdollisesti heliumin aiheuttama tukehtuminen tai mestaus. Toivottavasti "harvojen tarpeet" eivät tule "monien tarpeiden" tielle, Amerikka. IMO, olen sitä mieltä, että ilmaisen sairausvakuutuksen ja muiden menojen, jotka maksavat aivan liikaa rahaa, pitäisi olla toisella sijalla, ainakin toistaiseksi. Kyllä, on ERITTÄIN tärkeää, että ihmisillä, joilla ei ole liikaa rahaa, on paremmat mahdollisuudet päästä yliopistoon ja saada parempi ura, ja että ne, joilla on kasoittain sairauskuluja, voivat vihdoin saada tämän taakan pois hartioiltaan. Mutta kaikki tiivistyy yhteen asiaan: rahaan. Nykyisellä kulutustahdilla velkaantuminen on noin 21,665 biljoonaa dollaria vuoteen 2022 mennessä( http://cnsnews.com/news/article/cbo-obam\\\.... Kenen luulette maksavan sen? Ei kukaan tällä hetkellä. Kyllä, voisimme pyytää niitä, joilla on tonneittain rahaa, maksamaan sen, mutta se sai Neuvostoliiton niin pahaan sotkuun. Jos rikkaita verotetaan johdonmukaisesti ja heidän rahojaan levitetään ympäriinsä, lopulta kenelläkään ei ole rahaa, ja me kaikki joudumme kuoppaan. Loppujen lopuksi, miettikää ennen kuin äänestätte sellaista politiikkaa tai johtajaa, joka haluaa kerätä vielä enemmän velkaa, koska lopulta jonkun on maksettava....... http://www.youtube.com/watch?v=OTSQozWP-\\\... ( En kannata tätä puoluetta tai ehdokasta millään tavalla, mutta viesti vie ajatuksen aika selvästi perille ) -odotan innolla 8 kuukautta, koska isäni tulee takaisin 8 kuukauden päästä ja hänet lähetetään takaisin Meksikoon, ja jos Mitt voittaa, hän joutuu vankilaan, joten go Obama! -Ole kiitollinen, että äidilläni on yhä ruokakuponkeja, koska se on ainoa syy, miksi emme näänny nälkään kuoliaaksi. Mitt olisi ottanut nekin -Ole kiitollinen, että meillä on yhä sosiaaliturva, koska jos Mitt olisi voittanut, olisimme kodittomia kolmessa viikossa.Olkaa onnellisia siitä, että kaikki naiset voivat yhä tehdä mitä haluavat vauvojensa ja ehkäisypillereidensa kanssa, koska Mitt olisi vienyt naiset takaisin vaiheeseen 2 -olkaa onnellisia siitä, että saamme yhä veroja, koska tarvitsemme niitä rahoja tavaroihin, vuokraan, laskuihin, vaatteisiin ja koulu- ja talotarvikkeisiin -olkaa onnellisia siitä, että Obama keksii keinon päästä eroon ydinvoimaloista GO OBAMA!</w:t>
      </w:r>
    </w:p>
    <w:p>
      <w:r>
        <w:rPr>
          <w:b/>
          <w:color w:val="FF0000"/>
        </w:rPr>
        <w:t xml:space="preserve">id 238</w:t>
      </w:r>
    </w:p>
    <w:p>
      <w:r>
        <w:rPr>
          <w:b w:val="0"/>
        </w:rPr>
        <w:t xml:space="preserve">Mirror's Edge kultaa Harkitaan sitä ensi viikolla ilmestyvää peliä, toivotaan hemmetisti. EA on vahvistanut, että Mirror's Edge on kultainen ja lähetetty valmistukseen. Kuten voitte nähdä lehdistötiedotteesta tauon jälkeen. Älkää unohtako, britit, että voitte hankkia itsellenne rajoitetun painoksen t-paitaa ennakkotilaamalla Game . MIRROR'S EDGETM HAS GONE GOLD Uusi julkaisutraileri julkistettiin Guildford, UK -- 6. marraskuuta 2008 -- EA ja DICE ilmoittivat tänään, että erittäin suosittu ja palkittu ensimmäisen persoonan toimintaseikkailupeli Mirror's EdgeT on saavuttanut kultaa. Lisäksi on julkaistu riemastuttava julkaisutraileri. Alan huippumediat ovat ylistäneet Mirror's Edgeä: se on "vuoden jännittävin ensimmäisen persoonan seikkailu" (EGM) ja "runoutta liikkeessä" (Official Xbox Magazine). Peli voitti myös tämän vuoden E3-messuilla Game Critics Award -palkinnon parhaasta alkuperäispelistä. Pelaajat voivat kokea omakohtaisesti, millaista elämä juoksijana on, kun he tutustuvat hiljattain julkaistuun Mirror's Edge -demoon, joka on saatavilla PlayStationr Storesta ja Xbox LIVET Marketplacen kautta. Isossa-Britanniassa Play.comista pelin ennakkotilaavat pelaajat saavat myös avauskoodin, jolla he pääsevät yksinoikeudella Time Trial -tilaan, joka on koukuttava tapa pelata peliä, jossa pelaajia haastetaan käyttämään nopeuttaan ja parhaita liikkeitään löytääkseen nopeinta reittiä kaupungin läpi. Pelaajat voivat ladata parhaan aikansa Mirror's Edgen online-tulostaululle, josta heidän ystävänsä voivat ladata sen ja kilpailla sitä vastaan. Pelaajat näkevät ystäviensä "haamukierroksen", kun he juoksevat tuloslistojen kärkeen. Kaikki GAME:sta ennakkotilaavat saavat yksinoikeudella rajoitetun painoksen Fenchurch Mirror's Edge T-paitaa. Mirror's Edge on ainutlaatuinen ensimmäisen persoonan toimintaseikkailu, jossa pelaajat tutustuvat Faithiin, "juoksijaan" maailmassa, jossa viestintäkanavia valvotaan tarkasti ja tiedon liikkumista tarkkaillaan tarkasti. Kun Faithin sisko lavastetaan syylliseksi murhaan, Faith löytää itsensä kaupungin laidalta, lain väärältä puolelta. Mirror's Edge tulee kauppoihin 14. marraskuuta PLAYSTATIONr3:lle ja Xbox 360r:lle, ja se on kehitetty EA Digital Illusions CE AB:ssä (DICE) Tukholmassa, Ruotsissa. ESRB on luokitellut pelin T-luokitukseksi ja PEGI 16+-luokitukseksi. Lisätietoja Mirror's Edge -pelistä saat osoitteesta www.mirrorsedge.com.</w:t>
      </w:r>
    </w:p>
    <w:p>
      <w:r>
        <w:rPr>
          <w:b/>
          <w:color w:val="FF0000"/>
        </w:rPr>
        <w:t xml:space="preserve">id 239</w:t>
      </w:r>
    </w:p>
    <w:p>
      <w:r>
        <w:rPr>
          <w:b w:val="0"/>
        </w:rPr>
        <w:t xml:space="preserve">Sääntöjen tunteminen Kaikkien päälliköiden on tunnettava kansainväliset säännöt yhteentörmäysten ehkäisemiseksi merellä. Tässä jaksossa esitetään yhteenveto näistä säännöistä. Turvallinen nopeus Kaikkien alusten on aina noudatettava turvallista nopeutta. Turvallista nopeutta ei voida ilmaista solmujen enimmäis- tai vähimmäisnopeutena, koska se vaihtelee olosuhteiden ja olosuhteiden mukaan. Päällikön (kipparin) on jatkuvasti arvioitava aluksen nopeuden turvallisuutta. Turvallinen nopeus on sellainen, että alus voidaan pysäyttää ajoissa äkillisesti ilmenevän vaaran välttämiseksi. Arvioidessaan turvallista nopeutta päällikön on otettava huomioon useita seikkoja, kuten seuraavat: Näkyvyys - ajetaan hitaasti sateessa, sumussa, sumussa, savussa tai häikäisyssä. Erityistä varovaisuutta on noudatettava yöllä, koska monet mahdolliset vaaratekijät eivät ole valaistuja tai niitä ei välttämättä näe helposti. Rannan taustavalaistus voi hämmentää. Muut alukset -- hidasta vauhtia vilkkaasti liikennöidyillä vesiväylillä ja lähellä kiinnitettyjä tai ankkuroituja aluksia, erikoismerkkejä näyttäviä työaluksia ja suuria aluksia, joilla on vaikeuksia manöövereissä. Navigointiin liittyvät vaaratekijät -- hidasta vauhtia matalilla alueilla tai tuntemattomilla vesiväylillä. Veden syvyys voi vaihdella ja muuttua usein. Kaikkia vaaroja ei välttämättä ole merkitty tai valaistu, ja merkit, poijut, merkit tai valot ovat saattaneet siirtyä tai joutua ilkivallan kohteeksi. Tuuli, aallot ja virtaukset - voivat vaikuttaa haitallisesti aluksen ohjattavuuteen. Aluksen ohjattavuus -- pysähtymis- ja kääntymiskyky riippuu kulkunopeudesta, tuulesta ja virtauksesta sekä veneen rakenteesta (kuten rungon muodosta, moottorin ja potkurin tyypistä ja lukumäärästä). Jos aluksessasi ei ole nopeusmittaria, sinun on pystyttävä määrittämään, ylitätkö paikallisen nopeusrajoituksen. Jos veneesi esimerkiksi höyläilee rajoitetulla nopeusalueella, on todennäköistä, että ylität nopeusrajoituksen, joten hidasta vauhtia. Asianmukainen tähystys Päällikön on oltava täysin tietoinen veneily-ympäristöstä, erityisesti huonolla säällä, rajoitetulla näkyvyydellä tai pimeässä. Älä unohda katsoa ympärillesi -- myös taaksesi. Erityistä varovaisuutta on noudatettava, kun venettä käytetään alueilla, joilla liikennöi suurnopeusaluksia, kuten Sydneyn satamassa. Tilanne voi muuttua hyvin nopeasti vaaralliseksi nopeiden sulkeutumisnopeuksien vuoksi, vaikka veneesi kulkisi hitaasti. Esimerkiksi 20 solmun nopeudella kulkeva alus kulkee yli 100 metriä alle 10 sekunnissa, ja veneesi nopeus voi entisestään vähentää aikaasi reagoida törmäyksen välttämiseksi. Älä sekoita päällikön tähystysvelvollisuutta tarkkailijan tehtäviin, kun veneessä on hinaamassa henkilöä suksilla, putkilla jne. Päällikkö on koko ajan vastuussa vaarojen varalta tarkkailusta. Ajelehtivan aluksen katsotaan olevan liikkeellä, eikä sillä ole erityistä etuajo-oikeutta. Sen on noudatettava kansainvälisiä sääntöjä yhteentörmäysten ehkäisemiseksi merellä. Älä aiheuta vaaratilannetta pakottamalla etuajo-oikeutta. Pidä aina turvallinen etäisyys muihin aluksiin, jotta alus voidaan pysäyttää tai ohjata äkillisen vaaran välttämiseksi. Mitä nopeampi nopeus, sitä suurempi turvallisen etäisyyden on oltava. Kun muutat kurssia, tee aikeesi selväksi muille mahdollisimman aikaisin. HUOMAUTUS: Yhteentörmäystilanteessa kaikki asianomaiset päälliköt voivat joutua vastuuseen, vaikka väistävä alus ei väistäisikään, koska kaikkien päälliköiden on noudatettava varovaisuutta ja ryhdyttävä väistämistoimiin, jos toinen alus ei väistä. Äänimerkit Aluksia varten on olemassa erityisiä äänimerkkejä, joilla ne voivat ilmoittaa manööveriaikeistaan, kun ne ovat näkyvissä toisiinsa nähden. 1 lyhyt äänimerkki Muutan kurssia tyyrpuuriin (oikealle). 2 lyhyttä äänimerkkiä Muutan kurssia paapuuriin (vasemmalle). 3 lyhyttä puhallusta Käytän koneita taaksepäin (pysäytän/hidastan). 5 lyhyttä puhallusta En ole varma aikomuksistanne ja epäilen, että ette toimi riittävästi törmäyksen välttämiseksi. Moottorikäyttöinen alus väistää purjealusta Moottorikäyttöisen aluksen on väistettävä purjealusta, ellei purjealus ole ohittamassa sitä. Moottorikäyttöiset alukset kohtaavat suoraan Kun kaksi moottorikäyttöistä alusta kohtaavat suoraan, kummankin aluksen on muutettava kurssiaan tyyrpuuriin (oikealle) ja ohitettava turvallisen välimatkan päästä. Moottorikäyttöiset alukset risteävät Risteämistilanteissa on väistettävä oikealle. Toimenpiteet törmäyksen välttämiseksi Aluksen, jolla on etuajo-oikeus, on vältettävä törmäys muuttamalla kurssia merkittävästi, hidastamalla vauhtia tai pysähtymällä ja antamalla etuajo-oikeutetun aluksen ohittaa alus selvästi edeltä. Tämä on tehtävä mahdollisimman aikaisin. HUOMAUTUS: Päällikkö</w:t>
      </w:r>
    </w:p>
    <w:p>
      <w:r>
        <w:rPr>
          <w:b/>
          <w:color w:val="FF0000"/>
        </w:rPr>
        <w:t xml:space="preserve">id 240</w:t>
      </w:r>
    </w:p>
    <w:p>
      <w:r>
        <w:rPr>
          <w:b w:val="0"/>
        </w:rPr>
        <w:t xml:space="preserve">Kotivakuutuksesi ei ole minkään arvoinen, jos se ei maksa korvauksia, kun sinun on haettava korvausta. Näin varmistat, ettet jää kiinni. Kotivakuutuksesi pitäisi olla kuin elintärkeä taloudellinen turvaverkko, joka suojaa sinua pieniltä ongelmilta, kuten vaurioituneilta lattioilta ja rikkoutuneilta ikkunoilta, sekä kotimaan katastrofeilta, kuten tulipalolta, tulvalta tai murtovarkaudelta. Vakuutus, joka lupaa kaiken, mutta ei täytä lupauksiaan, ei yksinkertaisesti ole sen paperin arvoinen, johon se on kirjoitettu. Sinun on siis varmistettava, että maksamasi vakuutus on haasteiden tasalla. Näin varmistat, että kotivakuutuksesi kattaa kaiken tarvitsemasi ja maksaa korvauksen, jos joudut tekemään korvaushakemuksen: Fiksu tapa etsiä kotivakuutusta: 1. Varo nirsoilevia vakuutuksenantajia Kotivakuutuksen tarjoajat ovat nirsoilevia sen suhteen, minkä tyyppisiä kiinteistöjä ne kattavat. Tarkista seuraavat asiat: Makuuhuoneiden lukumäärä: Useimmat kotivakuutusyhtiöt rajoittavat makuuhuoneiden lukumäärän, jonka ne korvaavat vakiovakuutuksissaan. Kaikki yli 5 makuuhuoneen vakuutukset voivat vaatia erikoisturvaa, joten jos kotisi kuuluu tähän luokkaan, tarkista jokainen vakuutus ennen vakuutuksen hakemista. Kiinteistön ikä: Jos kotisi on tietyn iän ylittänyt, sitä ei välttämättä hyväksytä tavallisissa kotivakuutuksissa, ja mikä vielä pahempaa, jos saat päivämäärät väärin, voit vahingossa mitätöidä vakuutuksesi! Varmista siis, että saat selville kotisi tarkan rakennusvuoden - älä vain arvaa, kun pyydät tarjouksia. Kattotyyppi: Tämä saattaa kuulostaa oudolta, mutta kiinteistösi kattotyypillä voi olla suuri vaikutus siihen, minkälaisten kotivakuutusten tarjoajien joukosta sinun on valittava. Jos sinulla on tavallinen liuskekatto tai kattotiilikatto, sinulla ei pitäisi olla vaikeuksia löytää vakuutusturvaa, mutta jos kattosi on peltikatto tai tasakatto, sinun on etsittävä vakuutuksen tarjoajia hieman tarkemmin. Rakennustyyppi: Kuten kattojenkin kohdalla, vakuutusyhtiöt voivat olla hieman tarkkoja kiinteistön rakennustavan suhteen, joten selvitä, mistä talosi on tehty (esimerkiksi tiilestä vai betoniharkosta), jotta voit varmistaa, että löydät sopivan vakuutuksen. Erikoisturva? Useimmat kotivakuutukset on suunniteltu vakuuttamaan "tavallinen" kiinteistö, joten jos kotisi on poikkeuksellinen - ehkä se on suojeltu rakennus, sijaitsee tulva-alueella tai on valmistettu harvinaisista materiaaleista - sinun on ehkä etsittävä erikoisvakuutus. 2. Arvioi realistisesti kotisi arvo Houkuttelevaa on aliarvioida vakuutussummaa, jotta kotivakuutuksen kustannukset pienenisivät. Jos kuitenkin pihistelet vakuutusturvasta - olipa kyse sitten omaisuudestasi tai omaisuudestasi - saatat jäädä pulaan, jos joudut esittämään korvaushakemuksen. Sinun on asetettava realistinen vakuutusraja, joka riittää korvaamaan kaikki omaisuutesi ja/tai kotisi korjaus- tai uudelleenrakennuskustannukset pahimmassa tapauksessa. Sinun on vakuutettava kotisi jälleenrakennuskustannukset eikä sen markkina-arvoa. Jos et ole varma, mitä kotisi uudelleenrakentaminen tyhjästä maksaisi, voit joko käyttää ABI:n verkkosivustolla olevaa laskuria tai pyytää asiantuntijaa. Älä käytä vain markkina-arvoa, sillä se on todennäköisesti alhaisempi. Jos haluat vakuuttaa yli 1 000 000 euron omaisuuden, sinun on ehkä etsittävä erikoistunut korkean nettovarallisuuden vakuutus - voit vertailla näitä vakuutuksia vierekkäin High Net Worth Home Insurance -taulukossamme. 3. Etsi vakuutus, joka suojaa arvoesineitäsi Useimmissa kotivakuutuksissa on määritelty "yhden esineen korvausraja" - tämä rajoittaa summan, jonka voit vaatia yhdestä esineestä. On tärkeää, että saat kaikki arvoesineet, jotka ylittävät tämän rajan, lueteltua erikseen kotivakuutuksessasi - jos et tee niin, kotivakuutuksesi ei korvaa niitä, jos ne katoavat, vahingoittuvat tai varastetaan. Ajattele kaikkia arvoesineitäsi, joiden arvo on suhteellisen suuri (esimerkiksi yli 1 000) - koruja, maalauksia, antiikkiesineitä, tietokonelaitteita jne. - selvitä, mitä niiden korvaaminen maksaisi, ja varmista, että ne on merkitty erikseen kotivakuutukseesi. 5. Kotivakuutuksen voi olla yllättävän helppo mitätöidä, joten sinun on varmistettava ennen vakuutuksen ostamista, että valitsemasi vakuutus ei ainoastaan kata kotiasi vaan myös sopii elämäntyyliisi. Tarkista ehdot huolellisesti ennen tarjouksen hyväksymistä, jotta tiedät tarkalleen, missä tilanteessa olet. Fiksu tapa saada korvaus maksettua: Jos sinulla on jo kotivakuutus voimassa ja haluat varmistaa, että se maksaa</w:t>
      </w:r>
    </w:p>
    <w:p>
      <w:r>
        <w:rPr>
          <w:b/>
          <w:color w:val="FF0000"/>
        </w:rPr>
        <w:t xml:space="preserve">id 241</w:t>
      </w:r>
    </w:p>
    <w:p>
      <w:r>
        <w:rPr>
          <w:b w:val="0"/>
        </w:rPr>
        <w:t xml:space="preserve">Työväen tuskat - uusi tulokas ei ehkä ole kaukana Marraskuu, 2010 Etelä-Australian hallituksen johtoryhmässä näyttää tapahtuvan muutos, mutta kuten John Spoehr raportoi, se ei välttämättä tapahdu odotetulla tavalla. Kun mietitään Laborin mahdollista uutta johtajaa, monet suosivat suosittua Jay Weatherilliä, mutta hänellä ei ole tällä hetkellä riittävästi ääniä Labour Caucusissa, jotta hän saisi ykköspaikan. Tämä ei kuitenkaan sulje häntä kokonaan pois. Olosuhteet voivat muuttua dramaattisesti, kuten me kaikki tiedämme. Kuka olisi uskonut, että Julia Gillardista tulisi pääministeri, kun otetaan huomioon hänen vasemmistolaiset ansioluettelonsa? Kaivosvero-ongelma ja hänen henkilökohtainen suosionsa tasoittivat tietä. Vaalituhon uhatessa työväenpuolueen oikeistokoneisto kääntyi Gillardin taakse. Etelä-Australian työväenpuolueen oikeiston voimahahmolla Don Farrellilla oli merkittävä rooli Gillardin nousussa - yksi pragmaattisimmista poliittisista toimista, joita olemme viime aikoina nähneet johtajakriisin ratkaisemiseksi. Jos hän uskoisi, että Weatherill on Labourin paras mahdollisuus voittaa seuraavat osavaltiovaalit, hän saattaisi hyvinkin tukea Weatherilliä. Olosuhteet ovat kuitenkin hyvin erilaiset Etelä-Australiassa. Seuraaviin osavaltiovaaleihin on vielä pitkä matka, joten panokset eivät ole yhtä suuret. Välittömän tappion paine ei paina vielä voimakkaasti vallanpitäjien mieltä. Oikeistopuolue on edelleen vihainen siitä, että Weatherill haastoi Kevin Foleyn niin pian osavaltiovaalien jälkeen. Weatherillin ympärillä käytävät spekulaatiot peittävät alleen muita mahdollisia tuloksia. Mike Rann voisi esimerkiksi keksiä johtajuutensa uudelleen julistamalla, että Labour teki osavaltion talousarviossa joitakin asioita väärin. Hän voisi koota ympärilleen uuden johtoryhmän ja aloittaa alusta. Kuvitelkaa, jos Rann saisi Kevin Foleyn ottamaan kaupan alan viran, jolloin Weatherill tai Paul Caica pääsisi valtiovarainministeriksi. Kuvittele, jos hän nuorentaisi kabinettia ja loisi rooleja uudelle johtajasukupolvelle. Valtion talousarvion tuhkasta voisi nousta uudistunut hallitus. Tällaista Beattiesin kaltaista poliittista tekoa ei luultavasti pitäisi sulkea pois, mutta se vaikuttaa hieman mielikuvitukselliselta. Muitakin mahdollisuuksia on paljon, mutta jos oppaana käytetään kyvykkyyttä ja uskottavuutta, on vaikea mennä John Hillin, Paul Caican ja Jay Weatherillin ohi. John Hill ei todennäköisesti ole kiinnostunut huipputyöstä iässään, joten Caica ja Weatherill ovat todennäköisimmät ehdokkaat oikeiston ulkopuolella. Vasemmisto on onnekas saadessaan pääministerin paikan, mutta jos se onnistuu, valtiovarainministerin paikan miehittää oikeisto. Yksi todennäköinen ehdokas on John Rau tai Jack Snelling. Tom Koutsantonis kantaa liikaa poliittista taakkaa kiistanalaisesta työstään poliisiministerinä. Patrick Conlon, entinen vasemmistolainen, on saattanut pyrkiä tähän tehtävään, mutta hän näyttää joutuneen ryhmittymien ristituleen, ja hänen kannatuksensa on heikko. Kevin Foley sanoi hiljattain, että jos Conlon syrjäytetään, hän kaataa mukanaan koko muun kabinetin. Hän väittää, että päätös leikata julkisten virkamiesten oikeuksia oli yksimielinen. Se saattoi hyvinkin olla sitä, mutta on kysyttävä, miksi näin tapahtui? Oliko osa hänen kollegoistaan liian peloissaan vastustaakseen päätöstä, tietämättään viime hetkeen asti, vai halusivatko jotkut heistä, että Foley saisi tuntea päätöksen aiheuttaman voimakkaan poliittisen kuumuuden? Muutos huipulla ja kabinetissa ei riitä saamaan Labouria nuorentumisen tielle. Muutoksella on oltava poliittista sisältöä, ja sen on aluksi vahvistettava uudelleen sitoumuksensa julkisten palveluiden saatavuuteen. Osavaltion hallitus on edeltäjänsä tavoin ollut sidottu infrastruktuurin yksityiseen rahoitukseen ja niin sanottuihin julkisen ja yksityisen sektorin kumppanuuksiin (PPP). Sen ei pitäisi sitoa toistuvia menoja kalliiden julkisen ja yksityisen sektorin kumppanuuksien maksamiseen, kun se voi ottaa lainaa halvemmalla kuin yksityinen sektori. Vakituisten lukijoiden ikävystyttämisen uhallakin totean, että tämä on ainoa todellinen hyöty, joka AAA-luottoluokituksesta seuraa.</w:t>
      </w:r>
    </w:p>
    <w:p>
      <w:r>
        <w:rPr>
          <w:b/>
          <w:color w:val="FF0000"/>
        </w:rPr>
        <w:t xml:space="preserve">id 242</w:t>
      </w:r>
    </w:p>
    <w:p>
      <w:r>
        <w:rPr>
          <w:b w:val="0"/>
        </w:rPr>
        <w:t xml:space="preserve">Kävimme täällä joka ilta viimeisimmän Farossa oleskelumme aikana. Paikassa on mukavan rento tunnelma ja houkutteleva cocktail-valikoima. Televisiosta näkyy urheilua, mutta se ei ole liian häiritsevä. en tiedä, miksi tämä on kuitenkin ravintolaosastolla..... Tämä arvostelu on TripAdvisorin jäsenen eikä TripAdvisor LLC:n subjektiivinen mielipide fussweh bradford Senior Contributor 43 arvostelua 9 ravintola-arvostelua Arvostelut 28 kaupungissa 20 hyödyllistä ääntä "great hangout" Arvosteltu 29 lokakuu 2012 lovely location close to the tourist office and main archway into ols city. sijaitsee keskiaikaisen palatsin vanhoissa kaarissa, ehkä ennen kolumbuksen matkaa amerikkaan... erittäin viihtyisä sisällä ja ulkona, tehokkaat terassilämmittimet. erinomainen henkilökunta ja juomavalikoima. jalkapalloa näytetään alkuillasta. juomat hieman kalliita, mutta silti arvoa, jos arvostat puitteita ja palvelua. Tämä arvostelu on TripAdvisorin jäsenen eikä TripAdvisor LLC:n subjektiivinen mielipide Hans N Strommen, Norja Arvostelija 4 arvostelua 3 ravintola-arvostelua "Top drinks in top sorroundings" Arvosteltu 20. lokakuuta 2012 Meillä ei ollut aavistustakaan, mikä tämä oli, kun menimme tänne ensimmäisen kerran. Faro oli hyvin hiljainen, ei juuri yhtään turistia lokakuussa. Sanomalehti, jossa oli rakennuksen historia ja barmenu, oli mielenkiintoista luettavaa. 3 käyntiä viikon aikana. Tämä arvostelu on TripAdvisorin jäsenen eikä TripAdvisor LLC:n subjektiivinen mielipide Global35 Oslo, Norway Vanhempi arvostelija 8 arvostelua 7 ravintola-arvostelua Arvostelut 2 kaupungista 1 hyödyllinen äänestys "Beauitful romantic bar to drink at" Arvosteltu 15 syyskuu 2012 Lovely place under the arches by the marina. Ihana valaistus, henkilökunta ja uskomaton valikoima kohtuuhintaisia juomia. Join yhtenä iltana kahvia 1,50 eurolla kumpikin ja seuraavana iltana 2 isoa lasillista kuohuvaa vihreää viiniä 3 eurolla. Erinomaista! Ja hyvin romanttista.</w:t>
      </w:r>
    </w:p>
    <w:p>
      <w:r>
        <w:rPr>
          <w:b/>
          <w:color w:val="FF0000"/>
        </w:rPr>
        <w:t xml:space="preserve">id 243</w:t>
      </w:r>
    </w:p>
    <w:p>
      <w:r>
        <w:rPr>
          <w:b w:val="0"/>
        </w:rPr>
        <w:t xml:space="preserve">Anna koko 8-viikkoinen ohjelmamme 5 lapselle vain 5 dollarilla/kuukausi Harjoittele kanssamme EENG HQ:ssa! Harjoittelu EENG:ssä on enemmän kuin pelkkä työ. Kyse on siitä, että pääset osaksi motivoituneiden nuorten tiimiä, joka herättää aktiivisesti intohimoa, motivoi johtajuuteen ja luo myönteistä muutosta maailmaamme. EENGin harjoittelijoille annetaan todellista vastuuta ja todellisia projekteja, jotka vievät organisaatiotamme eteenpäin. Etsimme intohimoisia, luovia, innostuneita, [...] Anna lapselle koko ohjelmamme 2 dollarilla kuukaudessa! Alkumme: Kaikki alkoi kahdesta "Kiitos"! Tehtävämme on edistää kestävää toimintaa kaikkialla yhteisöissä, yhteiskunnan nuorimmista jäsenistä lähtien. Liity meihin. EENG Blogi Harjoittelu EENGissä on enemmän kuin pelkkä työ. Kyse on siitä, että pääsee osaksi motivoituneiden nuorten tiimiä, joka herättää aktiivisesti intohimoa, motivoi johtajuuteen ja luo myönteistä muutosta maailmaamme. EENGin harjoittelijoille annetaan todellista vastuuta ja todellisia projekteja, jotka vievät organisaatiotamme eteenpäin. Etsimme intohimoisia, luovia, [...] Kuunnelkaa kaikki! EENG on innoissaan ilmoittaessaan, että olemme uusin hyväksytty voittoa tavoittelematon jäsen 1% for the Planet -järjestössä. Mitä tämä tarkoittaa, kysytte? Tämä tarkoittaa EENG:lle entistä suurempia askelia ympäristön kestävyyden edistämisessä Kaliforniassa ja sen ulkopuolella. 1% for the Planet on maailmanlaajuinen liike, joka luo suhteen voittoa tavoittelemattomien järjestöjen välille, jotka ovat [...] Olemme sanoneet, että kun annat seitsemän- tai kahdeksanvuotiaalle mahdollisuuden puhua, koko yhteisö kuuntelee. Premiere "Investing in Our Youth" -gaala ja huutokauppa osoittivat, että yhteisö ei vain kuuntele, vaan se myös ryntää mukaan, aina ekaluokkalaisista ja tokaluokkalaisista ja UCSB:n gauchoista yritysten omistajiin ja paikallisiin poliitikkoihin! Auringon valaiseman Chasen ympärillä [...] Rakkauden herättäminen ympäristöä kohtaan nuorisossamme on yksinkertaista - anna heidän tutkia. Jos aloitat perusasioista, kestävän kehityksen etiikka kehittyy itsestään. Jokainen aikuinen tai lapsi, joka on leikkinyt auringossa, kaivanut multaa, katsellut mehiläisen kimaltelua tai kasvattanut oman hernekasvinsa, tietää, millaista taikaa [...] Suosikkini peruskoulussa olivat kaikki ne mahtavat ylimääräiset kurssit, joita pidimme. Maanantain taidekursseista torstain orkesteriin ja keskiviikon teatteriin, viikkoni oli täynnä oppimista tavallisen luokkahuoneen ulkopuolella. En sano, ettenkö olisi rakastanut koulua ilman niitä, sillä uskokaa minua, olin täysi nörtti, [...] Kaksi "Kiitos" aloitti kaiken. Olin lukion nuorempi oppilas, joka opetti paikallisella surffileirillä, jossa sain erityisen yhteyden kehitysvammaiseen lapseen. Viikon mittaisella yhteisellä matkallamme hän voitti rantapelon, valloitti surffauksen ja löysi intohimonsa. Kun viimeinen leiriläinen oli poistunut, [...]</w:t>
      </w:r>
    </w:p>
    <w:p>
      <w:r>
        <w:rPr>
          <w:b/>
          <w:color w:val="FF0000"/>
        </w:rPr>
        <w:t xml:space="preserve">id 244</w:t>
      </w:r>
    </w:p>
    <w:p>
      <w:r>
        <w:rPr>
          <w:b w:val="0"/>
        </w:rPr>
        <w:t xml:space="preserve">On niin hyvin kuin se olisi voinut olla. Carl Michael Von Hausswolff . Hän on todellakin nimensä näköinen. Jyrkkä, mietteliäs, loistelias tavallisessa valkoisessa puvussaan. Näyttää jännittyneeltä, kun hän pakottaa vaihtelevat siniaallot aiheuttamaan äänivärähtelyä. Lintujen sirkutukset muodostavat metronomin, ja meidät jätetään hypnotisoituneiksi ja alle 30 minuutin keston ajaksi. Upea. Mukavuusalueen, johon herra Hausswolff jättää meidät, rikkovat nopeasti Yasunao Tone ja Hecker . Modeemi Tone raapii / Reagointi metalleihin / läppärin tylsyys. Heidän esityksensä oli kaikkea tätä ja enemmän. Vakuuttunut siitä, että koko juttu oli pelkkää playbackia, jossa kummallakaan ei ollut käytännössä lainkaan tai vain vähän vuorovaikutusta. Hieman pettynyt, että Mark Stewart ei esittänyt niin paljon Pop Groupin biisejä kuin olisin halunnut. Hänen settilistansa näytti tutkivan hänen tuotantonsa synkempää puolta. Tuntematon ja vieras minulle. Hieman ailahtelevan alun jälkeen hänen settinsä asettui kuitenkin nopeasti seurattavaan rytmiin. Vanhan Sugarhill-yhtyeen tiukka tausta tarjosi kunnollisen, joskaan ei aivan jännittävän, musiikillisen taustan. Yleisö vaihtui nopeasti (keski-ikä laskee 10 vuotta) Aphex Twinin settiä varten. Suurelta osin unohdettavaa hölynpölyä: väsynyttä happoa, hajanaista hiphopia ja hieman epäilyttävää breakbeatia. Vasta kun hän toisti hetkiä loistavasta Analord-sarjasta, kaikki piristyivät. Niitä oli kuitenkin liian vähän ja liian harvoin. Whitehouse . Eeeek! Tuoreessa Wire-artikkelissa todettiin, että mitä enemmän he yrittävät "järkyttää", sitä hauskemmiksi he tulevat. Olen samaa mieltä. Bennettin ja Bestin mustahihainen kaksikko sijoittaa läppärinsä lavan ääripäihin, jolloin keskellä on tilaa lauluvuoroille. Heidän "tehoelektroniikkansa" muodostava korkeatempoinen, vapaan pudotuksen huuto tyrmää varmasti tuulen. Bestin lyyrinen, korkeaääninen irvistys, joka nousee ajoittain epäjohdonmukaiseksi suolenpätkäksi, on yhtä perverssi kuin vangitseva. Mutta jotkut yleisön jäsenet ottavat heidän kabaree-asenteensa hieman liian kirjaimellisesti. Ja oluttölkit ja pullot alkavat hitaasti kulkea kohti lavaa ilman kautta. Muutaman liian läheisen laskeutumisen jälkeen he päättävät molemmat pistää itsensä irti ja lähteä. Brittiläiset Murder Boys tekevät parhaansa seuratakseen. Mutta hekin tietävät, että illan hurjin lausahdus on jo annettu. RSS / Podcast Voit tilata tämän blogin RSS-syötteenä klikkaamalla yllä olevaa RSS-kuvaketta. Voit myös kuunnella podcastini viimeisimmän painoksen klikkaamalla 'FailCast' -kuvaketta. Tietoja tästä merkinnästä Tämä sivu sisältää yhden merkinnän, jonka Sheikh julkaisi 4. kesäkuuta 2005 11:17 PM . Voit katsella suurinta osaa ottamistani valokuvista Flickrissä, kuulla mitä kuuntelen Last.fm-profiilissani. Kuuntele epäsäännöllisiä podcastejani joko Soundcloudissa tai Mixcloudissa . Ja voit katsoa tekemäni lyhytelokuvat joko Vimeossa tai Youtubessa .</w:t>
      </w:r>
    </w:p>
    <w:p>
      <w:r>
        <w:rPr>
          <w:b/>
          <w:color w:val="FF0000"/>
        </w:rPr>
        <w:t xml:space="preserve">id 245</w:t>
      </w:r>
    </w:p>
    <w:p>
      <w:r>
        <w:rPr>
          <w:b w:val="0"/>
        </w:rPr>
        <w:t xml:space="preserve">Menestykseen ei ole olemassa kaavaa: Olen kiinnostunut siitä, että yrittäjyyttä ei ole määritelty. Kukin voi vapaasti tehdä sen ammattinimikkeen, toimialan tai tulorakenteen, jonka hän määrittelee menestykseksi. Mutta tämä vapaus tekee myös helpoksi sen, että ideat ja mahdollisuudet nielaisevat meidät ilman, että saamme paljon aikaan. Vietän aikaani markkinointialan yrittäjyyshankkeiden parissa, koska suhtaudun alaan intohimoisesti ja haluan nähdä asioiden todella tapahtuvan. Ja se vaatii kovaa työtä, avointa mieltä ja hyviä neuvoja useilta ihmisiltä - koska idean toteuttaminen ei ole kaavamaista. Kokemukseni perusteella voin tarjota sinulle muutamia näkökulmia: Tieto voidaan tulkita tarkoittamaan mitä tahansa, mitä haluat sen tarkoittavan. Määrällinen sijoitetun pääoman tuotto on seksikästä, mutta se on myös vaarallista. Harkitessamme markkinoille tuloa tai arvioidessamme lanseerauksen onnistumista on helppo uskotella itsellemme (tai jollekulle muulle), että huono suoritustilasto tai markkinavaje on itse asiassa positiivinen. Tämä voi johtaa siihen, että emme huomaa varoitusmerkkejä tai teemme huonoja päätöksiä resurssien sijoittamisesta. On tärkeää ottaa askel taaksepäin, myöntää, mitä ei voi seurata ja mitä oletuksia seurattaviin asioihin liittyy, ennen kuin tekee päätöksiä raportoitujen tietojen perusteella. Neuvot ovat vain yhden ihmisen mielipide - eikä niitä aina kannata noudattaa. Kuten aiemmin mainitsin, täydellistä kaavaa ei ole olemassa - varsinkaan markkinoinnissa ja julkaisutoiminnassa (johon itse keskityn). Jos olisi niin yksinkertaista kuunnella jonkun neuvoa ja soveltaa sitä mihin tahansa tilanteeseen, markkinoilla olisi paljon vähemmän epäonnistumisia. Eräs ystäväni kehotti minua kauan sitten pyytämään mahdollisimman monta mielipidettä, mutta muistamaan, että tilanteidenne välillä on ainakin muutamia eroavaisuuksia. Pidä muiden "opit" takaraivossa, mutta älä anna niiden estää sinua kokeilemasta jotain. Aika on rahaa, mutta enemmän aikaa ei aina merkitse enemmän rahaa. Urani alkuvaiheessa tein helposti yli 100-tuntisia työviikkoja. Olin innoissani. Halusin todistaa itseni. Halusin löytää tilaisuuden. Monet ihmiset sanoivat, että "palaisin loppuun", mutta en voinut edes käsittää tätä käsitettä, koska rakastin jokaista minuuttiani työssäni. Kun työskentelet liian kovaa, menetät kuitenkin kokonaiskuvan ja terveytesi näkyvistä. Päädyin sairastumaan muutaman kerran; joka kerta sain ainakin pienen oivalluksen jostain, mitä meidän olisi pitänyt tehdä toisin. Niinpä pakotin itseni ottamaan askelen taaksepäin ja viettämään vähemmän aikaa töissä - en säästääkseni energiaa tai luodakseni tasapainon työ- ja yksityiselämän välille, vaan saadakseni perspektiiviä ja ollakseni harkitsevampi lähestymistavassani. Toistaiseksi se on tuottanut tulosta. Aloittamisessa on niin paljon kyse siitä, miten lähestyt päivittäistä toimintaa ja kuka sinua siinä auttaa. Kukaan ei ole todella itsetehty, mutta on sinun tehtäväsi olla tietoinen omista teoistasi, toimimattomuudestasi ja tarpeistasi varmistaaksesi, että annat parhaan mahdollisen panoksen omalle yrityksellesi tai omille yrityksillesi. Emily Holdman on yrittäjänä toimiva johtaja ja neuvonantaja, joka on erikoistunut strategiseen suunnitteluun ja markkinoille saattamiseen. Hänen salkkuunsa kuuluu muun muassa Book'd , nokkela online-aikataulumoottori, The Agency Postin toinen perustaja ja myös muiden strategisen viestinnän ja teknologiateollisuuden yrittäjyysyritysten johtaminen. Young Entrepreneur Council (YEC) on voittoa tavoittelematon järjestö, joka koostuu maailman lupaavimmista nuorista yrittäjistä. Yhteistyössä Citin kanssa YEC lanseerasi hiljattain #StartupLabin , ilmaisen virtuaalisen mentorointiohjelman, joka auttaa miljoonia yrittäjiä perustamaan ja kasvattamaan yrityksiä suorien videokeskustelujen, asiantuntijoiden sisältökirjaston ja sähköpostituntien avulla.</w:t>
      </w:r>
    </w:p>
    <w:p>
      <w:r>
        <w:rPr>
          <w:b/>
          <w:color w:val="FF0000"/>
        </w:rPr>
        <w:t xml:space="preserve">id 246</w:t>
      </w:r>
    </w:p>
    <w:p>
      <w:r>
        <w:rPr>
          <w:b w:val="0"/>
        </w:rPr>
        <w:t xml:space="preserve">Viides luku Selitys useista Talbiyaahista saaduista eduista Todellakin julistuksen sanat liittyvät hyvin tärkeään asiaan, ja niillä on syvällinen selitys.  Keskustelimme aiemmin todisteesta Talbiyaahin sanoille, jotka sisältävät Tawheedin toteuttamisen ja Shirkin hylkäämisen .  Ei ole epäilystäkään siitä, että nämä ovat suuria sanoja, jotka sisältävät tärkeitä merkityksiä, joilla on huomattavia tavoitteita ja monia hyötyjä.  Tiedon ihmiset ovat huomauttaneet näiden sanojen suuresta merkityksestä ja sen suuruudesta, mitä ne sisältävät, hyödyistä ja voitoista.  Imaam ja suuri oppinut Ibn al-Qayyim mainitsi kirjassaan "Tahdeeb as-Sunnan" kokonaisen jakson, jossa hän selitti ja käsitteli tätä laajasti. [2] Hän sanoi: "Ja todellakin Talbiyaahin sanat koostuvat suurista periaatteista ja suurenmoisista hyödyistä..." ja hän mainitsi kaksikymmentäyksi hyötyä.  Tässä teen yhteenvedon muutamista näistä suurenmoisista hyödyistä, jotka on poimittu Talbiyaahista ja siitä, mitä Ibn al-Qayyim mainitsi: Joten näistä eduista on: Sinun sanomasi: 'Labbayk' (tässä minä olen).  Tämä sisältää sen, että Se, jota rukoiltiin, vastaa anomukseenne, ja sen, jota kutsuttiin, vastaa kutsuunne.  Ei ole kielellisesti tai älyllisesti oikein, että kutsut jotakuta, joka ei puhu, tai että rukoilet jotakuta, joka ei voi vastata sinulle, joten tässä on Allaahin Puheen ominaisuuden vahvistaminen. Että Talbiyaah sisältää rakkauden.  'Labbayk' (tässä minä olen) ei sanota muuta kuin sille, jota rakastetaan ja ylistetään.  Siksi sen merkityksestä sanotaan: 'Suuntaan itseäni kohti Sinua sillä, mitä Sinä rakastat', ja sanotaan: Nainen on rakastettu. ts. rakastettu pojalleen. Se, että talbiyaah käsittää kiinnittymisen jatkuvaan ( al-Uboodiyah ) palvontaan, joten siksi sanotaan: Talbiyaah on otettu sanasta al-Iqamah (vakiintuminen), eli: Olen vakiintunut Sinun kuuliaisuuteesi. Se sisältää nöyryyttä ja nöyryyttä, eli nöyryyttä ja lisää nöyryyttä, siinä, mitä sanotaan: Vastaan täällä edessäsi, eli nöyrästi ja nöyrästi. Siihen sisältyy al-Ikhlaas (vilpittömyys), eli sanotaan: Talbiyaah on otettu sanasta al-Lubb (ydin) ja se on jotain puhdasta. Talbiyaahin hyödyistä ovat seuraavat: Se sisältää vakuutuksen, jonka Allaah, Herra, kuulee; koska on mahdotonta, että ihminen sanoisi 'Labbayk' (tässä olen) jollekin, joka ei kuule hänen rukoustaan. Se sisältää lähemmäksi Allaahia tulemisen, koska sanotaan: Talbiyaah on otettu sanasta al-ilbaab (perustaminen) ja se on läheisyyden etsimistä. Talbiyaahia käytetään erona siirtymiselle tilasta toiseen ja riitistä toiseen Ihraamissa , aivan kuten Takbeer (Allaahu Ak barin sanominen ) rukouksessa on syy siirtyä rukouksen yhdestä pilarista toiseen.  Tämän vuoksi on Sunna sanoa Talbiyaah aina Tawaafin alkuun asti, jolloin keskeytetään Talbiyaah .  Sitten (sen jälkeen) pyhiinvaeltaja alkaa jälleen sanoa Talbiyaahia, kunnes hän seisoo 'Arafatissa, sitten hän keskeyttää Talbiyaahin .  Sen jälkeen pyhiinvaeltaja jatkaa Talbiyaahia, kunnes hän seisoo Muzdalifahissa, minkä jälkeen hän keskeyttää sen.  Sitten hän tekee Talbiyaahia, kunnes hän kivittää Jamaraatul-'Aqabahin (suuri pylväs) ja lopettaa sitten Talbiyaahin tekemisen.  Talbiyaah on siis merkki Hajjista ja (merkki) muutoksesta sen riittien teoissa.  Joten, kun pyhiinvaeltaja siirtyy yhdestä teosta toiseen tekoon, hän sanoo: 'Labbayk Allaahumma Labbayk', aivan kuten rukoilija sanoo: 'Allaahu Ak bar', kun hän siirtyy yhdestä teosta toiseen.  Joten, kun hän suorittaa riitinsä loppuun, hän katkaisee Talbiyaahin, aivan kuten rukoilija sanoo Tasleemin (sanoo Salaamit rukouksen lopussa), joka katkaisee hänet Takbeeristaan. Talbiyaah on merkki Tawheedista ja Ibrahimin uskontunnustuksesta - alayhis Sallat.</w:t>
      </w:r>
    </w:p>
    <w:p>
      <w:r>
        <w:rPr>
          <w:b/>
          <w:color w:val="FF0000"/>
        </w:rPr>
        <w:t xml:space="preserve">id 247</w:t>
      </w:r>
    </w:p>
    <w:p>
      <w:r>
        <w:rPr>
          <w:b w:val="0"/>
        </w:rPr>
        <w:t xml:space="preserve">Asiakaskeskeisyys vaikuttaa Public Trustin tulokseen Yhteinen pyrkimys vastata uusiseelantilaisten muuttuviin tarpeisiin parantamalla asiakaspalvelua on vaikuttanut siihen, että tulos 30. kesäkuuta 2012 päättyneeltä tilikaudelta on jälleen positiivinen. Puheenjohtaja Trevor Janes sanoi, että Public Trust on muuttanut liiketoimintaansa vastaamaan asiakkaidensa tarpeita ja olemaan merkityksellinen yhä useammille uusiseelantilaisille. "Rakennuspalikoita ollaan ottamassa käyttöön, jotta Public Trust voi auttaa uusiseelantilaisia kasvattamaan ja suojaamaan varallisuuttaan heidän olosuhteisiinsa parhaiten sopivalla tavalla." Asiakkaamme voivat esimerkiksi valita Public Trustin säästö- ja sijoitustuotteista tai kolmansien osapuolten tarjoamista tuotteista, hän sanoi. "Tämä joustavuus tarkoittaa sitä, että voimme säilyttää suhteemme asiakkaisiimme ja tarjota heille haluamansa riski- ja tuottotasapainon. Vaikka toimimme ympäristössä, jota jatkuva maailmanlaajuinen taloudellinen epävarmuus, vaimea kotimainen talous ja kasvavat sääntely- ja vaatimustenmukaisuuspaineet koettelevat, olemme sitoutuneet vastaamaan uusiseelantilaisten muuttuviin tarpeisiin.", sanoo hän. "Meillä on meneillään aloitteita, joilla parannamme edelleen asiakaspalvelua ja vahvistamme asemaamme pyrkiessämme kohti tavoitettamme olla johtava toimija Uuden-Seelannin edunvalvontapalvelumarkkinoilla." 30. kesäkuuta 2012 päättyneellä tilikaudella liiketoiminta teki 7,1 miljoonan dollarin nettovoiton. "Kolmannen peräkkäisen voitollisen vuoden saavuttaminen heijastaa useita tekijöitä, kuten 9,9 miljoonan dollarin realisoitumattomien sijoitustappioiden peruuttamista sekä johdon ja työntekijöiden jatkuvia pyrkimyksiä sopeutua muuttuneeseen liiketoimintaparadigmaan. Huomautuksia toimittajille: Public Trust on auttanut uusiseelantilaisia jo yli 140 vuoden ajan, ja se on Uuden-Seelannin suurin ja kestävin edunvalvontajärjestö. Public Trustilla on kokemusta ja asiantuntemusta, joiden avulla se voi auttaa uusiseelantilaisia kasvamaan ja suojelemaan elämän tärkeitä asioita, kuten perhettä ja omaisuutta. Täydellinen luettelo palveluista löytyy osoitteesta www.publictrust.co.nz Yhteystiedot: Brent Woodhead Puh: 04 978 4617 Tietyt tuotteet ja palvelut ovat saatavilla vain niille asiakkaille, joiden puolesta Public Trust toimii tai on nimetty toimeenpanijana, asianajajana, edunvalvojana tai asiamiehenä. Public Trustin neuvonantajan ilmoitus on saatavissa pyynnöstä maksutta.</w:t>
      </w:r>
    </w:p>
    <w:p>
      <w:r>
        <w:rPr>
          <w:b/>
          <w:color w:val="FF0000"/>
        </w:rPr>
        <w:t xml:space="preserve">id 248</w:t>
      </w:r>
    </w:p>
    <w:p>
      <w:r>
        <w:rPr>
          <w:b w:val="0"/>
        </w:rPr>
        <w:t xml:space="preserve">Minut kasvatettiin luulemaan, että olen tory. Muistan selvästi puolustaneeni isäni valintaa äänestää John Majoria vuonna 1997, kun olin 10-vuotias (hienoa, tiedän). Minulle kerrottiin, että konservatiivit huolehtisivat Hugginsin perheestä heidän osto-oikeutetussa rivitalossaan. Meidän kaltaisemme perheet uskovat "konservatiivisiin arvoihin", kuten kovaan työhön ja terveeseen järkeen ja niin edelleen. Keskiviikkona Chris Grayling antoi reseptin siitä, miten konservatiivit voivat saada takaisin yhteyden äitini ja isäni kaltaisiin ydinäänestäjiin, ja ehdotti, että David Cameronin EU:n veto-oikeuden kaltaiset suuret hetket ovat keino tehdä se. En ole varma, mihin poliittiseen suuntaan olen nykyään sitoutunut, mutta voin sanoa tämän: vaikka Graygert on oikeassa myöntäessään, että konservatiivien on tehtävä enemmän pitääkseen kaltaiseni perheet tyytyväisinä, hän on väärässä luullessaan, että muutama "EU:n veto-hetki" riittää. Kyllä, äitini ja isäni välittävät EU-asioista ja haluaisivat kansanäänestyksen, mutta he ovat paljon enemmän huolissaan sähkön ja bensiinin hinnasta. He eivät kaipaa almuja, ja he ymmärtävät, että he saattavat joutua kärsimään muutaman vuoden ajan, kun olemme taantumassa. Mutta käänne toisensa jälkeen ei anna heille luottamusta hallitukseen. Ei myöskään se, että julkiset menot ovat nousseet 1,6 prosenttia tällä vuosineljänneksellä. Samoin ystäväni on juuri saanut ensimmäisen lapsensa (hän ei ole yhtä konservatiivinen kuin äitini ja isäni, mutta samassa mittakaavassa). Hänellä on vaikeuksia saada tarvitsemiaan kätilötapaamisia - hänen alueellaan ei ole tarpeeksi kätilöitä. Hän on raivoissaan siitä, että David Cameron on juuri käyttänyt 3,4 miljoonaa euroa verkkosivustoon, jossa kerrotaan, miten imettää. Kuten hän asian ilmaisee: "Olen jo lukenut vanhemmuusneuvoja internetistä. Tarvitsen tapaamisen. Jos David Cameron aikoo tuhlata tuollaiset rahat, eikö hän voisi käyttää ne hyvin?". He ovat huolissaan siitä, että hallitus ei tiedä, mitä se tekee. Etenkin kun otetaan huomioon, että konservatiivien ydinkysymys, jonka puolesta heidän mielestään konservatiivien pitäisi taistella - nimittäin veronmaksajien rahojen kunnioittaminen - ei vaaranna koalitiosopimusta lainkaan. Jos Cameron haluaa heidän luottamuksensa takaisin, hänen on saatava ote käteen - ja se vaatii enemmän kuin muutaman "hetken".</w:t>
      </w:r>
    </w:p>
    <w:p>
      <w:r>
        <w:rPr>
          <w:b/>
          <w:color w:val="FF0000"/>
        </w:rPr>
        <w:t xml:space="preserve">id 249</w:t>
      </w:r>
    </w:p>
    <w:p>
      <w:r>
        <w:rPr>
          <w:b w:val="0"/>
        </w:rPr>
        <w:t xml:space="preserve">Im 19 ja olen liian vanha menemään collegeen en sovi muiden fuksi, jotka ovat nuorempia (18)? Paras vastaus - Äänestäjien valitsema Olet hyvä ikäinen collegeen. Tyttäreni on 18 &amp; aloittaa juuri lukion viimeisen vuoden. Hän ei ole epäonnistunut, hänen syntymäpäivänsä vain osui kohdalle. Poikani on fuksi yliopistossa 16 opintopistettä ja on 19. Monet opiskelijat ovat paljon vanhempia! Muut vastaukset (12) Ei, ei todellakaan. Jos nyt tarkoituksella ajattelet niin, niin sinulla on ongelmia sopeutua kaikkiin, koska se kaikki on päässäsi. Täytän 19 vuotta juuri ennen kuin lähden opiskelemaan. Tiedän varmasti, että iällä ei ole väliä. Useimmat fuksit ovat 17, 18 ja 19-vuotiaita. Et tule olemaan ainoa, ja kun tapaat ihmisiä, katsot vain, tuletteko toimeen, iällä ei ole merkitystä. Ei ole mahdotonta ystävystyä ihmisiä, jotka ovat vuotta tai kaksi vanhempia/nuorempia kuin sinä. Sinä murehdit liikaa. Ole vain oma itsesi äläkä eristäydy ihmisistä vain siksi, että luulet olevasi niin paljon "vanhempi". Lähde(t): ehkä heillä on aikuisten college tai jotain sellaista, minun maassani on, esimerkiksi hain opettaja-avustajaksi mutta ikä on alle 18 ja olen 19 täytän 20 vuoden lopussa joten hain aikuisten versioon, se on vielä lyhyempi, se on normaalisti 3 vuotta mutta aikuisten versio on 2 vuotta mutta se 2 vuotta on täynnä harjoittelua, 4 kertaa viikossa harjoittelua ja 1 päivä koulua. ehkä heillä on jotain sellaista, kysy koulusta College ei ole kaikki nuoria. Monet menevät takaisin ja siellä on kursseja joita voi ottaa kaikilla eri vuosina kuten humanistinen tiede ei ole pre-req mutta sitä tarvitaan useimpiin tutkintoihin joten siellä on vanhempia ja nuorempia ihmisiä. Hitsi, olet menossa collegeen ja suurin huolenaiheesi on se, että olet vuotta vanhempi? Odota, kunnes pääset sinne. Kun ne kokeet ja eräpäivät iskevät sinuun, ikä on viimeinen asia mielessäsi. un olet kunnossa Näytän kuin olisin 14, mutta olen 22 ja silti sovin fukseihin - älä huoli yliopistossa se ei ole kuin lukiossa fukseja ovat kavereita jokaisen tason sophmore, juniorit ja seniorit se ei ole meille väliä kuinka vanha olet minulla on ystäviä yliopistossa, jotka ovat 28-vuotiaita.</w:t>
      </w:r>
    </w:p>
    <w:p>
      <w:r>
        <w:rPr>
          <w:b/>
          <w:color w:val="FF0000"/>
        </w:rPr>
        <w:t xml:space="preserve">id 250</w:t>
      </w:r>
    </w:p>
    <w:p>
      <w:r>
        <w:rPr>
          <w:b w:val="0"/>
        </w:rPr>
        <w:t xml:space="preserve">Tiimimme Tiimimme Andy Jarden - aluepäällikkö Andylla on "mustetta suonissaan", sillä hän on työskennellyt yrityksessä eri tehtävissä siitä lähtien, kun hän aloitti Napier Daily Telegraphissa kirjanpitäjänä vuonna 1976, minkä jälkeen hän siirtyi myynti-, paino- ja johtotehtäviin ja toimii nykyisin aluepäällikkönä Wanganuissa. Työn ulkopuolella Andy pitää 100 hehtaarin hirvifarmia ja nauttii vapaa-ajallaan luonnosta, kuten metsästyksestä, kalastuksesta ja hevosvaelluksista Alison Hollard - mainospäällikkö Alison (Ali) aloitti Wanganui Chronicle -lehdessä vuonna 2003. Hän on edennyt eri tehtävissä, kuten vähittäismyyntikonsulttina sekä liiketoiminnan kehittämis- ja myynninedistämispäällikkönä. Ali lähti marraskuussa 2006 ja sai kaksi pientä tyttöä. Isabella ja Zoe. Sitten hän palasi mainospäälliköksi huhtikuussa 2010. Hän rakastaa tehtäväänsä täällä kotikaupungissaan Wanganuissa ja rakastaa fantastista tiimiä, jonka kanssa hän työskentelee. Ali tunnetaan rakkaudestaan eläimiin: "Wanganui on fantastinen paikka asua ja työskennellä. Meillä on elämäntapakortteli, jossa on kune kune -possuja, karitsoja, kaurisvauvoja ja jopa villivuohia." Julie on Wanganui Chroniclen kiinteistökonsultti ja vähittäiskaupan myynninedistämispäällikkö. Hän nauttii nopeatempoisen alan haasteista, ja yli 7 vuoden kokemuksella hän odottaa innolla, että pääsee auttamaan asiakkaittensa tuotteiden ja palveluiden edistämisessä. Gen Toyne - Features Manager Gen on kuulunut Wanganui Chroniclen mainososastoon 14 vuotta, joista kahdeksan vuotta nykyisessä tehtävässään. Hänen mielestään Features-tiimissä työskentely on aina hyvin innostavaa ja haastavaa, mutta lopputuloksen näkeminen on kaiken sen kovan työn arvoista. Vuosien varrella he ovat tuottaneet upeita artikkeleita ja julkaisuja. Jo Hurst - Features Advertising Consultant Jo on ollut mukana yhteisöllisten sanomalehtien parissa jo useita vuosia ja nauttinut joka hetkestä. Hän on hiljattain siirtynyt vähittäismyyntivastaavasta jännittävään tehtävään Features Sales Consultantiksi. Hän nauttii työskentelystä yritysten kanssa, jotta niiden tuotteita ja palveluita voidaan markkinoida lukijoillemme. Tony Ruggiero - Features Advertising Consultant Tony syntyi Napolissa Italiassa (ylpeä italialainen, jolla on vahvat juuret Italiassa) ja muutti sitten perheensä kanssa Englantiin kaksivuotiaana vuonna 1966. Hän asui Lontoossa vuodesta 1989 ja työskenteli vähittäiskaupan johtotehtävissä viimeiset 30 vuotta. Hän muutti NZ:hen vuonna 2004, ja hänellä on täällä syntynyt 8-vuotias tytär. Hän on hiljattain vaihtanut uraa ja siirtynyt Wanganui Chronicle -lehden mainosmyyntiin. Pam Dyhrberg - Pre-Press Production Manager Pam on työskennellyt Wanganui Chronicle -lehdessä useamman vuoden kuin hän muistaa, ja hän rakastaa tätä alaa, erityisesti päivittäisten määräaikojen haastavuutta. Hänen mielenkiinnon kohteisiinsa kuuluvat tennis ja hevoskilpailut Gaye Downing - Graafinen suunnittelija Gaye on ollut Wanganui Chronicle -lehden graafisena suunnittelijana kahdesti! Ensin 16 vuotta ja nyt 6 vuotta ja lisää! "Rakastan sitä, että jokainen päivä on erilainen ja paineita on aina keksiä jännittäviä mainoksia." Gaye harrastaa vapaa-ajallaan myös öljyvärimaalausta Kylie Munn - Graafinen suunnittelija Kylie on työskennellyt Wanganui Chronicle -lehdessä graafisena suunnittelijana useita vuosia. Hän on syntynyt ja kasvanut Wanganuissa ja rakastaa edelleen asua täällä kaikkien näiden vuosien jälkeen miehensä ja 4-vuotiaan poikansa kanssa Kevin Wild - Classified Supervisor Kevin on työskennellyt Wanganui Chronicle-lehdessä aluksi hallinnossa noin 18 vuotta, tällä hetkellä hän on Classified Supervisor. Kuva on otettu, kun hän aloitti! Vapaa-ajallaan hän on erittäin menestyksekäs kärkitähti perjantain kilpa-ajojen nostossa! Judy Crow - Classified Advertising Consultant Judy työskentelee Wanganui Chroniclen etulinjassa Classified Consultantina. Hän nauttii vuorovaikutuksessa poikkileikkaus ihmisten kanssa luoda ilmoituksiaan, perheestä Trades ja Services ja kaikkea siltä väliltä. Viikonloppuisin Judy nauttii uusien teiden löytämisestä moottoripyörällään. Sue Howe - Classified Advertising Consultant Sue on työskennellyt Chronicle-lehdessä neljä vuotta. Hän on aloittanut levikkitehtävissä, minkä jälkeen hän on siirtynyt artikkelien osastolle. Tällä hetkellä hänet löytää etutiskiltä tekemässä sitä, mitä hän rakastaa, eli luokiteltuja ilmoituksia ja tarjoamassa mahtavaa asiakaspalvelua asiakkaillemme. Vapaa-ajallaan hän pyörittää tyttärensä kanssa "Saucy"-yritystä, rakastaa ulkona käymistä ja viettää aikaa perheensä kanssa. Louisa Hewitt - Jakelu- ja markkinointipäällikkö Louisa hoitaa Wanganui Chronicle- ja Wanganui Midweek -lehtien jakelua. Hän myös järjestää ja hallinnoi tapahtumia, kuten yhteisötapahtumia Round the Bridges Fun Run and Walk ja vuosittainen Light Wanuanicin Light-tapahtuma.</w:t>
      </w:r>
    </w:p>
    <w:p>
      <w:r>
        <w:rPr>
          <w:b/>
          <w:color w:val="FF0000"/>
        </w:rPr>
        <w:t xml:space="preserve">id 251</w:t>
      </w:r>
    </w:p>
    <w:p>
      <w:r>
        <w:rPr>
          <w:b w:val="0"/>
        </w:rPr>
        <w:t xml:space="preserve">ive yrittänyt avout 4 kertaa nyt aktivoida ja täydentää luottokortilla. ive osti 10 punnan goodie bag 4 kertaa ja joka kerta, kun painan vahvista osto se vie minut sivulle, jossa minun pitäisi syöttää luottokortin salasanani tai se pitäisi vahvistaa. sen vain valkoinen neliö, jossa on "SINUN LUOTTOKORTTI" writedn vasemmassa yläkulmassa. Voit käyttää luottokortin sijasta kuponkia aktivointiin tarvittavien 10 euron täydennykseen.  Sitä ihmiset ovat ehdottaneet. Oletko katsonut dearoldgrannyn linkittämää viestiketjua?  Voisiko kyse olla jostakin kyseisessä ketjussa luetelluista ongelmista?  Jos ei, ota yhteyttä asiamieheen, niin hän voi kertoa tarkalleen, miksi korttisi hylätään.  Voit ottaa yhteyttä agenttiin Oma giffgaff -sivun vasemmassa reunassa olevan linkin kautta.</w:t>
      </w:r>
    </w:p>
    <w:p>
      <w:r>
        <w:rPr>
          <w:b/>
          <w:color w:val="FF0000"/>
        </w:rPr>
        <w:t xml:space="preserve">id 252</w:t>
      </w:r>
    </w:p>
    <w:p>
      <w:r>
        <w:rPr>
          <w:b w:val="0"/>
        </w:rPr>
        <w:t xml:space="preserve">Astu lautaselle Jotkut lukijat ovat palanneet kouluun jo ainakin viikon (hei, äiti). Mutta Madisonissa aloitamme työpäivän jälkeen. Tänään on myös ensimmäinen päiväni uuden kurssin apulaisopettajana ja ensimmäinen päivä viimeisen kurssivuoteni alkaessa. Monille ihmisille tämä päivä merkitsee mahdollisuutta - uusia opettajia, uusia luokkia, uusia koulutarvikkeita, uusia seikkailuja. Siitä riippuu paljon, ja siksi pidänkin itse asiassa koulun toisesta päivästä. Mutta olen valmis palaamaan takaisin. Valitsin asuni, pakkasin eväät ja menin aikaisin nukkumaan. Valitsin myös musiikkia "lautaselle". Ensi viikolla jatko-ohjelmani pelaa potkupallo-ottelun uuden vuoden alkajaisiksi. Koska olen ollut mukana monissa ASL-peleissä, ymmärrän, miten tärkeää on valita oikea kappale lyöntipeliin tuloa varten. Ennalta nauhoitetun musiikin käyttö urheilutapahtumissa kiehtoo minua riippumatta siitä, missä olen katsomassa, erityisesti silloin, kun se tehostaa kollektiivista reaktiotamme siihen, että ihmiset haastavat itsensä ja muut voittamaan. Muistatteko, kun Aly Raisman sai odotettua huonommat pisteet tasapainotankofinaalissa ja tuomarit kiirehtivät tarkistamaan rutiinia sen jälkeen, kun Krolyis haastoi heidät? Heidän lyhyen harkintansa aikana taustalla soi Katy Perryn Firework. Kyseinen kappale oli olympialaisten aikana loopissa, mutta tuossa hetkessä Perryn kappale kiinnitti huomiota hetken "elävyyteen". Se soi reaaliajassa osana diegesistä ja kuulosti siten radikaalisti erilaiselta. Kun osallistut urheilutapahtumaan, musiikki on yhtä mukaansatempaavaa. Se voi myös antaa sinulle ikkunan pelaajan elämään. Äänet ja sanoitukset, joita ihmiset käyttävät luodakseen tai välittääkseen tiettyä asennetta kilpailun aikana, kertovat aika paljon heistä (vaikka he valitsisivat Eminemin ). Minulle "lautasmusiikin" valitseminen potkupallopeliin oli rauhoittavaa, sillä laji on useiden liikuntasaliin liittyvien lapsuuden traumojen juurta. Mutta bongaan "levy"-musiikkia missä tahansa. Tässä on muutamia kappaleita, jotka saavat minut tuntemaan itseni voittamattomaksi, erityisesti odotuksen raskaina päivinä.</w:t>
      </w:r>
    </w:p>
    <w:p>
      <w:r>
        <w:rPr>
          <w:b/>
          <w:color w:val="FF0000"/>
        </w:rPr>
        <w:t xml:space="preserve">id 253</w:t>
      </w:r>
    </w:p>
    <w:p>
      <w:r>
        <w:rPr>
          <w:b w:val="0"/>
        </w:rPr>
        <w:t xml:space="preserve">Aina oksennus leeward puolella (ja muita ajatuksia merisairaudesta) Koska olen viettänyt suuren osan elämästäni puhaltamalla palasia pois takilasta, tunnen olevani erityisen pätevä puhumaan merisairaudesta. Merisairauteen liittyviä vääriä neuvoja on paljon. Olen kuullut sellaisia typeryyksiä kuin raa'an jalopenon syöminen ja sanomalehden tunkeminen alusvaatteisiin, joista kummastakaan ei ole mitään hyötyä, varsinkaan jos chilipippuria syödään ENNEN kuin koskettaa alusvaatteita, mikä voi olla erittäin kivulias kokemus. Henkilökohtainen suosikkini merisairausneuvoista tapahtui kuitenkin eräänä myrskyisenä päivänä San Franciscon lahdella. Silloin joku avulias sielu laittoi pussin veljentyttäreni pään päälle. Aivan oikein, pussi. Ruskean paperipussin. Veljentyttäreni ponnisteli heikosti, mutta siitä ei ollut mitään hyötyä. Pahoinvoinnin jo heikentämänä hän alkoi tukehtua. "Hengitä vain pussin läpi, Chiara", tämä henkilö vaati. "Pussi on paperia, joka on puun energiaa. Puun energia toimii veden energian vastapainona, ja olosi paranee hetkessä." Hänen onnekseen Chiara onnistui repimään pussin irti päästään ennen kuin hän oksensi ulosteena perästä. Syy siihen, miksi merisairaudesta liikkuu niin paljon harhaa hölynpölyä, on muuten se, että tällä nimenomaisella vaivalla on kaksi syytä. Ne ovat: 1. Fyysinen, ja 2. Psykologinen. Merisairauden fyysinen puoli on helposti parannettavissa. Näin se tehdään: OTTAA LÄÄKKEITÄ. Itse olen suuri Scopolamine-laastareiden ystävä, jotka kestävät 72 tuntia eivätkä tee minua uneliaaksi. Niillä ei ole käytännössä mitään sivuvaikutuksia, lievää pumpulitautia lukuun ottamatta, mikä on itse asiassa hyvä asia, koska se kannustaa juomaan paljon vettä. Niiden ainoa haittapuoli on, että ne maksavat 10 dollaria laastari. Syy siihen, miksi ne maksavat 10 dollaria laastari, on se, että ahdingossa olevien amerikkalaisten lääkeyhtiöiden on saatava korvaus kaikista tutkimus- ja kehityskustannuksistaan, koska tämä on hyvin uusi, huipputeknologinen lääke, joka on ollut laajalti saatavilla SINÄ aikana, kun toinen maailmansota alkoi. Olen kuullut hyvää myös Stugeronista, jota en ole koskaan käyttänyt. Se on hyvin suosittu Euroopassa, vaikka sitä ei ole koskaan hyväksytty käytettäväksi Yhdysvalloissa, luultavasti siksi, että se maksaa viisikymmentä senttiä pilleri ja siten veisi skopolamiinin valmistajat pois liiketoiminnasta. En käytä muita merisairauslääkkeitä, kuten Dramamiinia ja Boninea, koska ne saavat minut hyvin uneliaaksi. Ne sopivat kuitenkin hyvin unilääkkeiksi, jos on pakko. Mitä tulee erityisiin akupressuurirannekkeisiin, voit yhtä hyvin säästää rahasi ja laittaa paperipussin päähäsi. Nyt on vuorossa hankala osa: merisairauden psykologia. Tosiasia on, että merisairauteen liittyy suuri psyykkinen komponentti, ja jos hallitset sen, voit lopettaa kaikkien rahojesi tuhlaamisen skopolamiiniin ja alkaa säästää niitä hyödyllisempiin tarkoituksiin, kuten isomman veneen ostamiseen, joka ei ole niin kippurassa. Ja tärkein henkinen tekijä, joka meidän on otettava huomioon, on: Jos kiinnität tarkkaa huomiota kokeneeseen purjehtijaan merenkäynnissä, huomaat, että hän näyttää humalaiselta. Hän huojuu jaloillaan kuin olisi pyörtymässä. Hän saattaa itse asiassa olla humalassa ja pyörtymässä, mutta hän tekee myös jotain hyvin tärkeää: hän LIIKKUU VENEEN KANSSA. Ihmiset, jotka eivät tule merisairaiksi, liikkuvat veneen mukana. He liikkuvat hitaasti, eivät taistele liikettä vastaan ja antavat veneen heiluttaa heitä kevyesti merenkäynnin mukana. Kontrolloivilla persoonallisuuksilla (kuten minulla) on toisaalta taipumus - tietoisesti tai tiedostamatta - tarttua johonkin vahvaan otteeseen ja jännittää itsensä. Koko ajan heidän päässään on henkinen ääni, joka sanoo: "OHMYGOD OHMYGOD OHMYGOD OHMYGOD MINUN MAAILMANI LIIKKUU JA MINÄ KUOLEN TÄYSIN NYT ." Tällainen huono henkinen asenne aiheuttaa merisairautta. Saatat ajatella, että se et ole sinä, että olet synnynnäinen merimies, joka on täysin HIENO laivalla, joka pärjää aivan HIENOIN, lukuun ottamatta sitä tosiasiaa, että sinä SATTUU tuntemaan olosi hieman pahoinvoivaksi juuri nyt, itse asiassa se ei luultavasti johdu edes laivasta, vaan melkein varmasti niistä osterista, joita söit viimeksi</w:t>
      </w:r>
    </w:p>
    <w:p>
      <w:r>
        <w:rPr>
          <w:b/>
          <w:color w:val="FF0000"/>
        </w:rPr>
        <w:t xml:space="preserve">id 254</w:t>
      </w:r>
    </w:p>
    <w:p>
      <w:r>
        <w:rPr>
          <w:b w:val="0"/>
        </w:rPr>
        <w:t xml:space="preserve">RIKOSLAKI 1900 - 23A § (1) Henkilöä, joka muutoin olisi syyllistynyt murhaan, ei saa tuomita murhasta, jos: (a) henkilön kyky ymmärtää tapahtumia tai arvioida, olivatko hänen tekonsa oikeita vai vääriä, tai arvioida, olivatko hänen tekonsa oikeita vai vääriä, tai hallita itseään, oli olennaisesti heikentynyt jonkin perussairauden aiheuttaman mielen poikkeavuuden vuoksi, ja (b) heikentyminen oli niin merkittävä, että murhasta tuomitseminen olisi perusteltua lieventää taposta tuomittavaksi rangaistukseksi. (2) Edellä 1 kohdan b alakohtaa sovellettaessa ei voida hyväksyä todisteita, jotka koskevat mielipidettä siitä, että vajaamielisyys oli niin merkittävä, että murhasta johtuva vastuu voidaan lieventää taposta johtuvaksi rangaistukseksi. (3) Jos henkilö oli päihtynyt kyseisen kuoleman aiheuttaneiden tekojen tai laiminlyöntien aikaan ja jos päihtymys oli itseaiheutettua päihtymystä (428A §:ssä tarkoitetulla tavalla), tämän itseaiheutetun päihtymyksen vaikutuksia ei oteta huomioon määritettäessä, onko henkilö tämän pykälän nojalla vapautettava tuomiosta murhasta. (4) Syytetyn on todistettava, ettei häntä voida tuomita murhasta tämän pykälän nojalla. (5) Henkilö, joka ilman tätä pykälää olisi päämiehenä tai avunantajana tuomittava murhasta, on tuomittava sen sijaan taposta. (6) Se, että henkilöä ei tämän pykälän nojalla voida tuomita murhasta kuolemantuottamuksesta, ei vaikuta siihen, voidaanko joku muu henkilö tuomita murhasta kuolemantuottamuksesta.</w:t>
      </w:r>
    </w:p>
    <w:p>
      <w:r>
        <w:rPr>
          <w:b/>
          <w:color w:val="FF0000"/>
        </w:rPr>
        <w:t xml:space="preserve">id 255</w:t>
      </w:r>
    </w:p>
    <w:p>
      <w:r>
        <w:rPr>
          <w:b w:val="0"/>
        </w:rPr>
        <w:t xml:space="preserve">Onko ketään, jonka kanssa haluaisit kirjoittaa kappaleen tai tehdä yhteistyötä? Jenn: Alanis Morissette. Kylie: Missy Higgins ja Hollie Smith ja Adell Onko jotain, josta tunnet vahvasti ja jota yrität korostaa lauluissasi? Jenn: Intohimoa Kylie: Minulle se on intohimoa saada koko viesti perille. Universal kaikki ovat samalla sivulla Mitä neuvoja antaisit aloitteleville nuorille artisteille? Jenn: Tehkää kovaa työtä älkääkä säästelkö ja muistuttakaa itseänne päivittäin siitä, kuka olette. Kylie: Usko itseesi Mihin toivot meneväsi musiikin parissa seuraavaksi? Jenn: Kaikkialle! Kylie: Milky Way ja kuulemma Mars on aika hyvä. Will.i.am soitti minulle, että auttaisin hänen konsertissaan Marsissa, mutta minulla oli aiempia sitoumuksia Jenn Shelton on voimalaulaja, joka on työskennellyt luovasti laulajana, lauluntekijänä, näyttelijänä ja tanssijana. Hän on kiertänyt valtakunnallisesti eri ryhmien kanssa. Jenn ei ole tuntematon stadionkeikoilla, ja hän on esiintynyt Ozzie Ozbournen ja KISSin kanssa sekä avannut Nesian Mysticin keikan. Jenn opettaa nyt laulutekniikkaa ja esiintymistä ja on työskennellyt laajasti teatterin parissa (koulutus). Hänen saavutuksiinsa kuuluu muun muassa albumi mielenterveystietoisuuden edistämiseksi, sävellys Fringe-festivaalin näytelmään ja äskettäin Jenn kruunattiin maan parhaaksi naislaulajaksi TV ONE:n Countdown to 2011 -ohjelmassa. Kylie Price on Dunedinin laulaja/lauluntekijä, joka on laulanut 11-vuotiaasta lähtien ja soittanut kitaraa 7-vuotiaasta lähtien. Kylie oli vuoden 2010 NZ Gold Guitar Intermediate -kilpailun kokonaisvoittaja, ja hän voitti paluuliput Tamworthiin edustamaan NZ:tä. Country Comps -kilpailuissa hän on ollut Intermediate-kokonaisvoittaja lukuisissa laulupalkinnoissa. Hänen rakkautensa musikaaliteatteriin näki hänet esiintymässä Grease-näytelmässä Kavanagh Collegessa, jossa hän näytteli Rizzoa. Kylie esitti myös Renoa Dusty Springfieldin uusiseelantilaisessa ensi-illassa vuonna 2010. Tänä vuonna hän on palkittu Class Act Kavanagh College hänen kulttuurinen panos, hän on myös esiintynyt OXO Cubans heidän viimeisin konsertti "Big Night Out". by Luke Chandler on November 24, 2012 in Haastattelut kanssa Comments Off Tweet Ennen joulua puistossa. Luke Chandler pääsi tekemään kyselytunnin joidenkin lahjakkuuksien kanssa, jotka aikoivat esiintyä ohjelmassa. Chandler puhuu uusiseelantilaisen laulajan ja entisen Sticky TV-juontajan Drew Neemian kanssa K: Miten asiat sujuvat sen jälkeen, kun olet jättänyt TV:n valokeilan? V: Hyvin, keskityn vain musiikkiini tällä hetkellä K: Mihin toivot meneväsi seuraavaksi musiikin parissa? V: Nauhoitan tällä hetkellä aika paljon L.A:ssa. K: Ketkä ovat tärkeimmät vaikutteesi? V: Usher ja viime aikoina paljon Jeff Buckley. Rakastan myös paljon R &amp; B:tä K: Onko ketään, jonka kanssa haluaisit kirjoittaa kappaleen tai tehdä yhteistyötä? V: Mahtava kysymys, kyllä, Justin Timberlake K: Onko jotain, josta tunnet vahvasti, jota yrität korostaa kappaleissasi? V: Suurin osa kappaleistani on tositarinoita. Vaikea kirjoittaa laulua tyhjästä. K: Ja lopuksi, oletko ihastunut johonkin julkkikseen? V: Joo, näin uuden Bond-elokuvan ja sen täytyisi olla Uusi Bond-tyttö. Oh and, Freida Pinto by Luke Chandler on November 24, 2012 in Haastattelut with Comments Off Tweet Before Coca-Cola Christmas in the Park . Luke Chandler sai tehdä Q &amp; A Session joidenkin lahjakkuuksien kanssa, jotka olivat aikeissa esiintyä show'ssa. Chandler puhuu uusiseelantilaisen laulajan Ria Hallin kanssa. K: Millaista oli esiintyä MM-kisoissa? V: Voi, se oli aivan tajunnanräjäyttävää ja erikoista, enkä ollut lainkaan hermostunut! K: Mihin toivot pääseväsi musiikin parissa seuraavaksi? V: Julkaisen albumin ensi vuoden syyskuussa ja toivottavasti kiertelen NZ:ssa ja AU:ssa! K: Onko ketään, jonka kanssa haluaisit kirjoittaa kappaleen tai tehdä yhteistyötä? V: Joo, muutaman ihmisen, Aaradhnan ja Fat Freddien pudotuksen K: Onko jotain, josta tunnet vahvasti ja jota yrität korostaa lauluissasi? V: Joo, kirjoitan musiikkiani sekä maori- että englanninkielellä, ja EP:ni on kaksikielinen, ja siinä on myös joitakin vain englanninkielisiä kappaleita. K: Minkä neuvon antaisit aloitteleville nuorille artisteille? V: Jatkakaa käsityönne hiomista, jos olette muusikko ja jos olette</w:t>
      </w:r>
    </w:p>
    <w:p>
      <w:r>
        <w:rPr>
          <w:b/>
          <w:color w:val="FF0000"/>
        </w:rPr>
        <w:t xml:space="preserve">id 256</w:t>
      </w:r>
    </w:p>
    <w:p>
      <w:r>
        <w:rPr>
          <w:b w:val="0"/>
        </w:rPr>
        <w:t xml:space="preserve">Valioliigan kauden joukkue tähän mennessä.... Selvä, pojat, se on aika itsestäänselvää oikeastaan, tarkoitan, kuka tarvitsee selitystä siitä, mitä tässä ketjussa tapahtuu! Keskustelemme siitä, mikä on mielestämme kauden joukkue tähän mennessä. Kuka on ollut paras parhaista parhaista 11:llä pelipaikalla koko Valioliigakauden 2012/13 aikana, kun 11 peliä on pelattu. Se on melkein kolmasosa kautta (sanoin melkein kunnossa!) Odotin, kunnes 12/13 peliä on pelattu, mutta olen innokas beaver. Minun mieltymykseni muodostelma tulee olemaan 4-4-1-1 tulee olemaan minun henkilökohtaiset valintani lyhyellä syyllä miksi. Voi viedä aikaa, että teillä menee aikaa postata kaikki perustelut ja voitte valita pelkän nimen, mutta jos teillä on ylimääräistä 20-30 minuuttia aikaa, niin miksi ei antaisi sitten... Tässä sitä mennään, maalivahti. Tällä kaudella meillä ei ole ollut yhtään maalivahtia, joka olisi päässyt hyvään alkuun, kun kaikki huipputykit ovat tehneet paljon maaleja. Yllättäen kauden tähänastinen maalivahtini menee siis Stoken Asmir Begovi?:lle. Hän on syrjäyttänyt Thomas Sorensenin Stoken ykkösvahdin paikalta viimeisen 24 kuukauden aikana, eikä se ole helppo tehtävä, sillä Thomas on maineikas laukoja ja kaikin puolin hyvä maalivahti. Lisäksi hän on ollut tolppien välissä ja auttanut Stoken 5 puhtaaseen maaliin 11 ottelusta. Stokella on myös vähiten päästettyjä maaleja, 10 - yhdessä Cityn kanssa. Pelasti upeasti Yaya Touren viimeisillä minuuteilla, kun City pelasi Stoken vieraana syyskuussa. Pärjäsi hyvin myös Van P:tä vastaan, kuten kuvasta näkyy Nyt oikealle puolustajalle.... Olen valinnut pelaajan, joka on aloittanut kauden lentävästi, keräten 3 maalia 11 pelissä jo! Se on hyvä Full Backille. Herra Vakava, herra Jäykkäkaulainen, herra Juoksen, mutta selkäni pysyy suorana... Branislav Ivanovic. Ei oikeastaan paljon muuta sanottavaa, kaveri tekee työnsä oikeana puolustajana ja tekee myös muutaman maalin. Ei todellisia haastajia toistaiseksi. Joten se menee hänelle. Vasen puolustaja herra Baines... Leighton Baines. Englantilainen vasen puolustaja, joka vain paranee koko ajan. 27-vuotias, pelaa paskiaisissa, tarkoitan Evertonissa. Parhaassa iässään ja jokainen näyttö on vankka. Hän pelaa todellista vauhtia ja intensiteettiä ja osoittaa aina hyvää vauhtia riippumatta siitä, kuka häntä vastaan asettuu tai mitä tulos kertoo. 30 luotua mahdollisuutta, 2 maalia ja 4 syöttöä kertoo kaiken. Hyvä hänelle. Keskushyökkääjä. Saksalaiset ovat täällä! Arsenalin sotakone. Ze Eloquent speaking one. Iso ystävällinen jättiläinen. Iso Per. Mertesakerilla oli vaihteleva ensimmäinen kausi, jotkut rakastivat häntä, jotkut eivät oikein viihtyneet hänen kanssaan, olenko oikeassa? Hän on ollut poikkeuksellinen peleissä Cityä vastaan ja meitä vastaan...(grr), mutta hän saa sen koska ansaitsee sen. Well done Mertesaker (tunnetaan myös nimellä Mr I know where to be before anyone else) Centreback. Varmaan vähiten suosittu tällä foorumilla ilmeisistä syistä. Mutta tämän kauden näytöt ovat osoittaneet, että hänellä on todellisen voittajan kypsyys ja kurinalaisuus. Arvasitte varmaan, se on jalkapallohirmu Ryan Shawcross. On varmasti vain ajan kysymys, milloin joku huippu huippujoukkue tulee ja hankkii hänet sen tason takia, jonka hän asettaa itselleen kausi kaudelta. Hänen sopimuksensa päättyy vuonna 2014, ja kun huhut kertovat, että Ferguson on kiinnostunut hänen kiinnittämisestään seuraan, josta hän lähti vuonna 2008, hän tuntee, että aika on oikea siirtyä eteenpäin. Hän täyttää kahden vuoden kuluttua 27 vuotta ja on parhaassa iässään. Poikkeukselliset näytöt useissa peleissä antavat hänelle jo nyt paikan. ( ja yhdistelmä muista johtavista puolustajista, joilla on ollut surkea kausi, Kompany Rio Terry jne ) Keskikentälle: Se on Hazardous, se on vaarallinen, se on täynnä Flair, Guile ja tekniikka ja ripaus nopeutta sekoittaa sen.. ja wham bang kiitos mam, Eden Hazard Chelsean. Uusi sopimus ja voi pojat, voi pojat, eikö hän olekin aloittanut kuin salama! Hän on vasta 21 mutta on pelannut huipulla jo 5 vuotta. Hän on aloittanut elämänsä chelseassa lähinnä laitapuolella, mutta tarvittaessa välillä myös keskellä, eikä ole näyttänyt yhtään ylivoimaiselta. Jo 5 syöttöpistettä hänellä on</w:t>
      </w:r>
    </w:p>
    <w:p>
      <w:r>
        <w:rPr>
          <w:b/>
          <w:color w:val="FF0000"/>
        </w:rPr>
        <w:t xml:space="preserve">id 257</w:t>
      </w:r>
    </w:p>
    <w:p>
      <w:r>
        <w:rPr>
          <w:b w:val="0"/>
        </w:rPr>
        <w:t xml:space="preserve">Jos haluat tyydyttävän työn, tule sairaanhoitajaksi mennessä Nik 5. syyskuuta 2012 Sairaanhoito on rooli, josta pienet tytöt usein unelmoivat, kun he kasvavat, ja se on yksi palkitsevimmista uravalinnoista. Hoitotyö itsessään on täynnä monimuotoisuutta ja haasteita, ja siihen kuuluu hoitajana, johtajana ja kliinikkona toimiminen. Jos pidät ihmisten kanssa työskentelystä ja nautit ajatuksesta, että voit vaikuttaa jonkun elämään, hoitotyö tarjoaa sinulle paljon. Mitä ominaisuuksia tarvitset? Sinun on pystyttävä kommunikoimaan hyvin ja oltava arvostelukykyinen. Lisäksi sinun on oltava hyvä kuuntelija, myötätuntoinen ja pystyttävä antamaan täysipainoista tukea. Olitpa sitten ekstrovertti tai introvertti, huomaat, että hoitotyön eri alat sopivat sinulle parhaiten. Vaadittavat tutkinnot Yksittäisten yliopistojen vaatimukset vaihtelevat, mutta yleisesti ottaen sinulla on oltava noin 5 GCSE-todistusta, joista vähintään C-passiivinen englannin kielessä ja luonnontieteellisessä aineessa, jotta voit osallistua tutkinto-ohjelmaan, ja 5 GSCE-todistusta ja 2 A-tasoa, jotta voit osallistua tutkinto-ohjelmaan. Lisäksi sinun on osoitettava, että sinulla on laskutaito, lukutaito ja hyvä luonne. Tutkintotodistusta ollaan poistamassa, ja syyskuusta 2013 alkaen uusien opiskelijoiden on opiskeltava tutkinto-opiskelua. Hakijoiden on selvitettävä haluamastaan yliopistosta, onko siellä tällä hetkellä sekä tutkinto- että tutkinto-opiskelijoiden kurssi vai ainoastaan tutkinto-opiskelijoiden kurssi. Terveyskysely Kun haet sairaanhoitajakoulutukseen, sinun on täytettävä terveyskysely ja ilmoitettava mahdollisista vammaisuuteen liittyvistä erityistarpeista. Kurssille hyväksyminen edellyttää, että terveystodistus on kunnossa. Jos sinulla on jokin vamma, voi olla hyödyllistä ottaa yhteyttä Skill -- the National Bureau For Students for Disabilities. Voit käydä heidän verkkosivuillaan tai soittaa numeroon 0800 328 5050. Aiemmat tuomiot Jos sinulla on ollut tuomioita, sinun on kerrottava niistä suoraan yliopistolle. He haluavat myös, että allekirjoitat lomakkeen, jonka avulla he voivat tarkistaa, onko sinulla rikosrekisteriotteita. Tämä ei tarkoita sitä, että sinua estetään automaattisesti pääsemästä sairaanhoitajan tai kätilön ammattiin, sillä yliopisto ottaa huomioon kaikki asiaan liittyvät olosuhteet. Luottamuksellisuus taataan. Kadetti- ja oppisopimusohjelmat Kadetti- ja oppisopimusohjelmia tarjoaa kourallinen terveydenhuollon tarjoajia. Tämä tarkoittaa sitä, että suoritat jonkin verran peruskoulutusta, jonka jälkeen saat NVQ-tason 3, jos suoritat sen onnistuneesti. Tämän jälkeen voit hakea yliopistoon suorittamaan sairaanhoitoalan tutkinto- tai diplomikoulutusta. Missä sairaanhoitajat työskentelevät Sairaanhoito ei rajoitu pelkästään sairaaloissa työskentelyyn. Sairaanhoitajat voivat työskennellä lääkärin vastaanotoilla, hoito- ja hoivakodeissa, klinikoilla, sairaaloissa, työterveyshuollossa ja lääketeollisuudessa. Sairaanhoitajat voivat työskennellä myös armeijassa, risteilyaluksella ja yliopistokoulutuksessa. Kätilötyö on erikoistunut tehtävä, jossa tarjotaan keskeistä tukea äidin, vauvan ja perheen ohjaamiseen ja hoitamiseen sekä raskauden, synnytyksen että synnytyksen jälkeisen ajan aikana. Sairaanhoitajien koulutus Sairaanhoitaja opiskelee yliopistossa, ja 50 prosenttia koulutusohjelmasta koostuu valvotuista harjoittelujaksoista yhteisöissä ja paikallisissa sairaaloissa. Opiskelijoiden on valittava erikoistumisalansa, joka voi olla mielenterveys-, oppimisvaikeuksien, lasten tai aikuisten sairaanhoito. Kaikkea sairaanhoitotyötä tarjotaan vain tutkintotasolla vuoteen 2013 mennessä. Siirtyminen vain tutkintotason tutkintoihin on tehty, jotta voitaisiin ottaa huomioon hoitotyön muuttuva rooli, joka edellyttää kliinisiä päätöksentekotaitoja ja korkeampaa teknistä osaamista. Kuinka paljon ansaitsen? Sairaanhoitajan palkka määräytyy sen mukaan, missä palkkaluokassa hän on tai kuinka paljon kokemusta hänellä on. NHS:n palveluksessa työskentelevä vastavalmistunut sairaanhoitaja ansaitsee hädin tuskin yli 13 000 vuodessa, mikä on vähemmän kuin myyjä. Keskimääräinen sairaanhoitaja, jolla on muutaman vuoden kokemus, voi odottaa ansaitsevansa 20 000-30 000 euroa. Erittäin erikoistunut sairaanhoitaja voi ansaita jopa 97 000, mutta näitä työpaikkoja on harvassa. Sairaanhoitaja voi ansaita huomattavasti enemmän rahaa, jos hän hakeutuu yksityisyrittäjäksi, mutta hän joutuu kohtaamaan paljon kilpailua.</w:t>
      </w:r>
    </w:p>
    <w:p>
      <w:r>
        <w:rPr>
          <w:b/>
          <w:color w:val="FF0000"/>
        </w:rPr>
        <w:t xml:space="preserve">id 258</w:t>
      </w:r>
    </w:p>
    <w:p>
      <w:r>
        <w:rPr>
          <w:b w:val="0"/>
        </w:rPr>
        <w:t xml:space="preserve">The Way of Purity on mielenkiintoinen peto - ei kansallisuutta, ei kuvia, ei trendihyppelyä, vain viesti. Heidän d?but-albuminsa 'Crosscore' näki bändin ottavan ensimmäisen askeleen omituisella musiikillisella ja ideologisella matkalla hyvän ja pahan tuolle puolen. Sean M. Palfrey juttelee Tiril Sk?rdalin, "epäsovinnaisen doom/grindcore"-projektin uuden laulajan ja kasvojen Tiril Sk?rdalin kanssa bändin uuden EP:n 'Biteback' ilmestymisen kynnyksellä. SMP: Voisitko ensinnäkin kertoa hieman taustaa itsestäsi? TS: Olen 19-vuotias tyttö, joka on syntynyt ja kasvanut Sandnesissa, kaupungissa Norjan länsirannikolla. Ulkoisesti olen tavallinen naapurin tyttö, mutta kun olen TWOP:n kanssa, olen tyttö, joka pelottaisi sinut, eli jos tapaisit minut pimeässä liittymässä, juoksisit toiseen suuntaan. SMP: Miten tutustuit The Way Of Purityyn? TS: Olen ollut mukana projektissa alusta asti, en ollut lavalla, mutta bändin jäsenet pyysivät minua tekemään yhteistyötä joidenkin ideoiden osalta sanoitusten takia. SMP: Miten bändi tuli pyytämään sinua mukaan? TS: Minua pyydettiin mukaan laulajaksi ja lavalle täyttämään avointa paikkaa xBettyxin lähdettyä bändistä. SMP: Mitkä ovat musiikilliset vaikutteesi, joita tuot bändiin? TS: Metallin sisällä pidän eniten sellaisista bändeistä kuin Arch Enemy, Lamb of God, In This Moment, Malefice jne. mutta pidän myös bändeistä kuten Kaizers Orchestra (norjalainen suosikkibändini), Marilyn Manson ja Prodigy. Nämä ovat vain joitakin bändejä, iPodissani on paljon muutakin. SMP: Miten sovit bändin toimintaan ottaen huomioon, että kyseessä on hieman monimutkainen kokoonpano? TS: Teen oman osuuteni työstä kuten kaikki muutkin projektin jäsenet. Me kaikki jaamme ideamme ja työskentelemme yhdessä saadaksemme uuden EP:n toimimaan. Meillä on projektissa mukana ihmisiä eri puolilta maailmaa, joita ei näe kokoonpanossa. SMP: Mikä johti bändin edellisen naisvokalistin XBETTYXin lähtöön? TS: Se oli hänen henkilökohtainen valintansa jättää bändi, ja henkilökohtaisista syistä. En todellakaan tiedä enempää kuin sinä. SMP: The Way Of Purityn edellisellä albumilla "Crosscore" kuultiin pääasiassa melko aggressiivista laulua, jatkatteko tätä vai aiotteko lisätä vaihtelua? TS: Rakastan todella paljon bändin aiemmin käyttämiä vokaaleja, mutta aion tehdä erilaista työtä uusissa kappaleissa. Työskentelemme dramaattisempien lauluosuuksien parissa, joten se ei tule olemaan "tasainen" kuten aiemmin. Käytämme tietysti huutoja ja murinoita, mutta myös joitain "itkeviä", puhuttuja kohtia, joita tehostavat todella dramaattiset sanoitukset. SMP: Bändin muut jäsenet käyttävät naamioita ja pitävät henkilöllisyytensä salassa, mutta olet jo nyt keskipisteenä visuaalisesti. Miksi suunnanmuutos? TS: Kaverit kysyivät minulta, haluanko pitää naamiota vai en, he antoivat minulle mahdollisuuden valita, ja minä päätin olla piiloutumatta naamion taakse. Halusin olla The Way Of Purityn kasvot, siksi. SMP: Bändi on käyttänyt videota hyvin tehokkaasti aiemmin, onko tämä jotain mitä bändi aikoo jatkaa? TS: Tällä hetkellä meillä ei ole suunnitelmaa toisesta elokuvasta tai vastaavasta projektista meneillään, mutta se saattaa tapahtua tulevaisuudessa. SMP: Tuotannossa on uusi EP nimeltä "Biteback". Millainen äänitysprosessi on ollut teille? TS: Levytän vasta joulukuussa, joten en voi kertoa, millainen prosessi on ollut. Teimme nopean demon ja sen kuuntelun jälkeen en malta odottaa, että pääsen studioon oikeaa levyä varten. SMP: Mihin bändi on mielestäsi menossa uuden materiaalin kanssa; onko se jatkoa edelliselle julkaisulle vai astutteko uusille urille? TS: Se, mitä jätkät tekevät uusien biisien kanssa, on soundin evoluutiota, joten emme tekisi toista versiota "crosscoresta" Change tai ei, emme välitä siitä, teemme vain mitä tunnemme. SMP: Milloin uusi EP on tarkoitus julkaista? TS: Se ilmestyy tammikuussa, jos kaikki menee suunnitelmien mukaan. Se on suunnitelma. SMP: Onko jotain mitä haluaisit lisätä? TS: Kiitos paljon, että tuette The Way of Purityä ja autatte meitä levittämään viestiä. Kaikkea hyvää ? Tiril.</w:t>
      </w:r>
    </w:p>
    <w:p>
      <w:r>
        <w:rPr>
          <w:b/>
          <w:color w:val="FF0000"/>
        </w:rPr>
        <w:t xml:space="preserve">id 259</w:t>
      </w:r>
    </w:p>
    <w:p>
      <w:r>
        <w:rPr>
          <w:b w:val="0"/>
        </w:rPr>
        <w:t xml:space="preserve">Eettisen taiteen myymälä Hei, tervetuloa Column Arts Agencyn myymälään Lontoossa! Olemme erikoistuneet taiteilijoiden tukemiseen. Kun emme hoida heidän kirjanpitoaan, PR-toimintaansa ja etsi heille töitä, myymme heidän tuotteitaan eettisesti kestävään hintaan. Taiteilijamme saavat 70 % myyntivoitoista, ja kaikkien tuotteiden hinnat on laskettu niin, että he voivat ansaita kohtuullisen toimeentulon. Tue taidetta, tee ostoksia Columnista! Takaisin Ladataan... Point Of View by Tom Berry (kuvituspainatus) 32,50 Tom Berry luo erittäin yksityiskohtaiset intiimit kuvituksensa mieluiten yksisävyisinä. Hänen tärkeimpiä vaikutteitaan ovat kaiverrukset, japanilainen taide, eurooppalaiset koristeelliset liikkeet ja lastenkirjallisuus.</w:t>
      </w:r>
    </w:p>
    <w:p>
      <w:r>
        <w:rPr>
          <w:b/>
          <w:color w:val="FF0000"/>
        </w:rPr>
        <w:t xml:space="preserve">id 260</w:t>
      </w:r>
    </w:p>
    <w:p>
      <w:r>
        <w:rPr>
          <w:b w:val="0"/>
        </w:rPr>
        <w:t xml:space="preserve">"En malttanut odottaa raskaustestin tekemistä, koska olin vakuuttunut siitä, että tämä toimisi. Minulla oli todella hyvä tunne siitä, että vihdoin meistä tulisi vanhempia. Olimme siis -murtuneita, kun testit tulivat negatiivisina. "Olin 30-vuotias, kun sovimme luopuvamme lasten yrittämisestä. Stressi oli todella vaatinut veronsa, ja tunsin itseni epäonnistuneeksi. "Bernard teki kaikkensa vakuuttaakseen minulle, ettei sillä ollut väliä ja että hän rakasti minua yhä, mutta se masensi minua. Sen sijaan, että olisin niin kovasti halunnut lapsen, ihastelin lemmikkikissojani." Vuonna 2004 pariskunta osti huvilan Espanjan Murciasta ja muutti sinne nauttimaan hitaammasta elämänrytmistä. Sitten kaksi vuotta myöhemmin, 41-vuotiaana, Louise meni lääkäriin oireiden takia, joita hän luuli vaihdevuosioireiksi. "Minulla oli kuumia aaltoja ja olin voinut pahoin viikkoja", hän muistelee. "Olin melkein 42-vuotias, mikä oli mielestäni hieman liian nuorta -menopaussiin, mutta kehoni oli niin epäonnistunut, että se ei oikeastaan yllättänyt minua. Kerroin lääkärille historiastani, ja hän lähetti minut ultraäänitutkimukseen nähdäkseen, mitä sisällä tapahtuu." Kun skannaus paljasti, että hän oli raskaana, Louise oli ällistynyt. "Emme olleet käyttäneet ehkäisyä vuosiin, koska se ei tuntunut tarpeelliselta, mutta vauvat olivat viimeinen asia mielessämme", hän sanoo. "Lääkäri arvioi, että olin yhdeksän tai kymmenen viikkoa raskaana. En voinut uskoa, että saimme lapsen, vaikka se tapahtui 17 vuotta odotettua myöhemmin. Kiljuin ilosta." Louise ja Bernard, joka on nyt 59-vuotias, muuttivat takaisin Englantiin ja asettuivat asumaan Dorchesterin lähelle Dorsetiin Leahin syntymää varten vuonna 2007. "Kiljuin ilosta": Louise, tuolloin 42-vuotias, ensimmäisen lapsensa Leahin kanssa "Hän oli kaunis, ja tunsimme olevamme onnekkaita saadessamme hänet", Louise sanoo. "Olimme onnellinen pieni perhe ja tunsimme vihdoin olevamme täydellisiä." Pariskunta ei koskaan keskustellut useamman lapsen hankkimisesta, sillä he tiesivät, että Leah oli ihme. "Olin 42-vuotias, joten se ei ollut kuitenkaan realistista", Louise sanoo. Mutta sitten vuonna 2010 tutut aamupahoinvoinnin tunteet palasivat jälleen. Louise teki välittömästi kotiraskaustestin. "Bernard tuli kanssani ostamaan testiä, ja varoitin häntä, ettei se olisi positiivinen. Olin 44-vuotias, joten en varmasti olisi voinut tulla taas raskaaksi luonnollisesti", hän sanoo. "Huokaisin, kun testi oli positiivinen, ja toinen testi vahvisti sen. "Bernard oli silloin 62-vuotias, ja tiesimme, että kahden pienen lapsen hoitaminen ei olisi helppoa. Mutta abortin tekeminen ei koskaan edes tullut mieleemme. "Olimme halunneet lapsia niin kauan, ettemme missään nimessä kieltäytyisi tästä mahdollisuudesta." Ben syntyi marraskuussa 2010, ja Spicerit asettuivat perhe-elämään muutettuaan Lymingtoniin Hampshiren rannikolle. Syyskuussa 2011 iski toinen pommi. Louise oli saanut epätavallisen voimakkaita verenvuotoja, ja hän kävi lääkärin vastaanotolla. "Melkein nauroin, kun hän vaati minua tekemään raskaustestin ennen kuin määräsi hormonitabletteja avuksi. Tiesin, että olin aivan liian vanha ollakseni taas äiti", hän sanoo. Kolmannen kerran nelikymppisenä Louisen testi oli kuitenkin positiivinen. Vielä järkyttävämmät uutiset olivat aivan nurkan takana, kun 12 viikon tähystys osoitti, että hän odotti kaksosia. "Aluksi ultraäänikuvaaja näki kaksi pussia, mutta vain yhden alkion. Luulin, että olin odottanut kaksosia, mutta menetin toisen matkan varrella. "Minua kehotettiin kuitenkin tulemaan takaisin 10 päivän kuluttua toiseen ultraäänitutkimukseen, ja silloin näimme, että kaksoset olivat molemmat kunnossa", Louise muistelee. "Useimpien naisten hedelmällisyys vähenee iän myötä, mutta minun hedelmällisyyteni kasvoi. "Eräs lääkäri ehdotti, että ehkä kehoni alkoi vapauttaa enemmän munasoluja, kun lähestyin vaihdevuosia, mutta sille ei ole mitään varmaa selitystä. "Ensimmäistä kertaa elämässäni hiljenin. Olin huolissani, en vain tiennyt, miten selviämme." Huolista huolimatta he kuitenkin kieltäytyivät abortista. "Molemmat kaksoset olivat terveitä, joten en voinut mitenkään päästä heistä eroon", Louise sanoo. "Koska Bernard ja minä olimme synnyttäneet heidät, koska emme käyttäneet ehkäisyä, uskoin vahvasti, että oli velvollisuutemme huolehtia heistä. "Olin kuitenkin kauhuissani. Elämä oli jo muutenkin hektistä Leahin ja Benin kanssa, joten kahden uuden vauvan myötä olisimme kuolleet.</w:t>
      </w:r>
    </w:p>
    <w:p>
      <w:r>
        <w:rPr>
          <w:b/>
          <w:color w:val="FF0000"/>
        </w:rPr>
        <w:t xml:space="preserve">id 261</w:t>
      </w:r>
    </w:p>
    <w:p>
      <w:r>
        <w:rPr>
          <w:b w:val="0"/>
        </w:rPr>
        <w:t xml:space="preserve">Joukkorahoitus: Mikä olisi paras tapa mainostaa Kickstarter-, Indiegogo-, RocketHub- tai appbackr-rahankeräystä? Jos katsot tarkkaan, huomaat, että video on kiistatta paras tapa mainostaa Kickstarter-projekteja. (Se on myös paras tapa mainostaa Indiegogo-kampanjaa.) Tiedot osoittavat, että Kickstarterin menestyneimmillä varainkeruutapahtumilla on kaikilla ollut hyvin tuotettu video, jota on mainostettu tehokkaasti muilla sivustoilla. Miksi video? On tärkeää muistaa, että ihmisten saaminen kiinnostumaan asiastasi edellyttää, että heidät saadaan sitoutumaan siihen, mitä ikinä teetkin. Paras tapa tehdä se on video. Mitä ammattimaisemman videon tuotat, sitä sitoutuneempia ja vakavammin ihmiset suhtautuvat asiaasi. Miten tavoitat ihmiset videon avulla? Videon kauneus on siinä, että sitä voi helposti jakaa sosiaalisissa verkostoissa, lähettää sähköpostitse, upottaa blogeihin ja katsella millä tahansa välineellä. Tärkeä vaihe on määrittää, ketkä suhtautuvat asiallesi myötämielisimmin ja ketkä saattaisivat olla halukkaita antamaan siihen taloudellisia resursseja. Kun olet tunnistanut yleisösi, sinun on mainostettava videota haluamallesi väestöryhmälle. Helppo tapa mainostaa videota on käyttää Viroolia ( http://www.virool.com ). Virool on videomainosverkosto, jonka avulla videotuottajat voivat tavoittaa haluamansa yleisön, kun heidän videonsa näytetään blogeissa, sosiaalisissa peleissä ja iPhone-sovelluksissa. Kuka tahansa voi aloittaa kampanjan 10 dollarilla ja nähdä mitattavia tuloksia heti. Muut tavat markkinoida videota ovat jokseenkin perinteisiä: Twitter, Facebook, sähköposti jne. Jos kuitenkin haluat mennä perinteisiä menetelmiä pidemmälle ja haluat hyödyntää parasta tapaa mainostaa varainkeruuta, ota minuun yhteyttä osoitteessa: alex(at)virool.com.</w:t>
      </w:r>
    </w:p>
    <w:p>
      <w:r>
        <w:rPr>
          <w:b/>
          <w:color w:val="FF0000"/>
        </w:rPr>
        <w:t xml:space="preserve">id 262</w:t>
      </w:r>
    </w:p>
    <w:p>
      <w:r>
        <w:rPr>
          <w:b w:val="0"/>
        </w:rPr>
        <w:t xml:space="preserve">Miten saat lääkkeistäsi kaiken irti Mitä minun on tiedettävä? Lääkkeet voivat auttaa sinua voimaan paremmin. Mutta jos lääkkeitä käytetään väärin, ne voivat itse asiassa pahentaa oloasi. Jos haluat käyttää reseptilääkkeitä ja reseptivapaita (ilman reseptiä) lääkkeitä oikein, noudata alla olevia ohjeita. Mitä kysymyksiä minun pitäisi kysyä lääkäriltä lääkkeistäni? Jos et ymmärrä jotain käyttämästäsi lääkkeestä, kysy lääkäriltäsi. Jos et vieläkään ymmärrä, pyydä lääkäriäsi selittämään asiat selkeämmin. Jos käytät useampaa kuin yhtä lääkettä, muista kysyä, miten lääkkeet toimivat yhdessä elimistössäsi. Joskus lääkkeet aiheuttavat ongelmia, kun niitä otetaan yhdessä (tätä kutsutaan lääkkeiden yhteisvaikutukseksi). Alla on luettelo kysymyksistä, joita voit kysyä lääkäriltäsi, jotta opit käyttämään kutakin lääkettä oikein ja turvallisesti: Mitä lääke tekee? Milloin ja miten minun pitäisi ottaa lääke? Mitä haittavaikutuksia (reaktioita elimistösi voi saada lääkkeeseen) minulla voi olla? Voiko lääke reagoida muihin lääkkeisiin, ruokiin tai juomiin? Pitäisikö minun välttää jotakin toimintaa lääkkeen käytön aikana? Mitä minun pitäisi tehdä, jos unohdan ottaa lääkkeen? Mistä tiedän, vaikuttaako lääke? Tietoa jokaisesta käyttämästäsi lääkkeestä Nimi (geneerinen nimi ja tuotenimi) Syy lääkkeen ottamiseen Kuinka paljon ja kuinka usein lääkettä tulee ottaa Mahdolliset haittavaikutukset ja mitä tehdä, jos niitä ilmenee Kuinka kauan lääkkeen ottamista tulee jatkaa Erityisohjeet (ottaminen nukkumaan mennessä, aterian yhteydessä, tyhjään vatsaan jne.) Miten voin muistuttaa itseäni lääkkeen ottamisesta? Tee lääkkeestäsi osa päivittäistä rutiinia ottamalla se samaan aikaan (tai samoihin aikoihin) joka päivä, esimerkiksi herätessäsi tai aterian yhteydessä. Pidä lääkepullo(t) sellaisessa paikassa, jota näet usein, esimerkiksi keittiön tiskipöydällä. (Varmista, että lääkkeet ovat lapsiturvallisissa astioissa ja säilytetään lasten ulottumattomissa). Pitäisikö minun välttää mitään ruokia, juomia tai toimintoja lääkkeiden käytön aikana? Keskustele lääkärisi kanssa asioista, joita kannattaa välttää reseptilääkkeen käytön aikana. Jotkin elintarvikkeet voivat aiheuttaa haittavaikutuksia (kuten vatsavaivoja), jos käytät lääkettä. Alkoholin juominen ei yleensä ole hyvä idea lääkkeen käytön aikana. Jotkin lääkkeet aiheuttavat reaktioita, kuten auringolle herkistymistä (mikä lisää auringonpolttamisen tai -ihottuman riskiä), joten sinun on ehkä rajoitettava ulkoilua tai suojattava ihoasi auringolta. Jos käytät reseptivapaata lääkettä, lue etiketistä, mitä kannattaa välttää lääkkeen käytön aikana. Noudata ohjeita aivan kuten reseptilääkkeiden kohdalla. Jos sinulla on kysyttävää, kysy lääkäriltäsi tai apteekista. Lääkkeiden tekemiset ja tekemättä jättämiset Lue etiketti huolellisesti. Ota lääkettä juuri niin kuin lääkäri käskee. Varmista, että jokaisella lääkärilläsi (jos käyt useammalla kuin yhdellä) on luettelo kaikista käyttämistäsi lääkkeistä Pyydä lääkäriäsi auttamaan sinua aikataulun laatimisessa (jos käytät useampaa kuin yhtä lääkettä), jotta tiedät, mitä lääkkeitä sinun on otettava mihin aikaan päivästä. Harkitse, että käytät yhtä apteekkia kaikille resepteillesi. Apteekkari voi auttaa sinua pitämään kirjaa siitä, mitä otat. Varmista, että kaikki, joiden kanssa asut, tietävät, mitä lääkkeitä otat ja milloin ne on tarkoitus ottaa. Mitä eroa on geneeristen ja merkkilääkkeiden välillä? Aivan kuten elintarvikkeita, myös joitakin lääkkeitä on sekä tuotemerkkejä että rinnakkaisvalmisteita. Geneeriset lääkkeet ovat yleensä halvempia. Kysy lääkäriltäsi tai apteekista, sopiiko sinulle reseptilääkkeesi geneerinen muoto. Myös käsikauppalääkkeistä on olemassa rinnakkaisvalmisteita. Vertaa ainesosaluetteloita. Jos rinnakkaisvalmisteessa on samat ainesosat kuin tuotemerkissä, kannattaa harkita sen käyttöä. Mutta ole varovainen: Geneerinen lääke voi sisältää eri määriä tiettyjä lääkkeitä. Kysy lääkäriltäsi tai apteekista, jos sinulla on kysyttävää siitä, minkä lääkkeen valitset. Vinkkejä itsehoitolääkkeiden valintaan Jos sinulla on kysyttävää, kysy lääkäriltäsi tai apteekista. Vaikka se voi tuntua ylivoimaiselta, käytä aikaa kaikkien vaihtoehtojen tarkasteluun. Lue etiketti huolellisesti ja merkitse muistiin, mitä oireita lääke hoitaa. Etsi lääke, joka hoitaa vain niitä oireita, joita sinulla on. Jos sinulla on esimerkiksi vain nuha, älä valitse lääkettä, joka hoitaa myös yskää ja päänsärkyä. Ota huomioon, kuinka paljon lääkettä sinun tulisi ottaa ja mitä haittavaikutuksia se voi aiheuttaa. Huomaa, mitä lääkkeitä tai ruokia et saa ottaa lääkkeen kanssa. Tarkista, onko</w:t>
      </w:r>
    </w:p>
    <w:p>
      <w:r>
        <w:rPr>
          <w:b/>
          <w:color w:val="FF0000"/>
        </w:rPr>
        <w:t xml:space="preserve">id 263</w:t>
      </w:r>
    </w:p>
    <w:p>
      <w:r>
        <w:rPr>
          <w:b w:val="0"/>
        </w:rPr>
        <w:t xml:space="preserve">Los Angelesissa ja pian New Yorkissa toimiva American Royalty tuo rockin takaisin elektroniseen musiikkiin. Jos The Black Keys ja Vitalic saisivat rakkauslapsen, tuloksena olisi American Royalty. Genretieteellisesti he asettuvat suoraviivaisen rock and rollin, kokeellisen ja modernin popin välimaastoon. He yhdistelevät kovia syntetisaattoreita pitkäveteisiin psykedeelisiin säkeistöihin. American Royalty koostuu laulajista Marc Gilfry ja Billy Scher sekä rumpali Mat Ungsonista. He ovat bändi, jonka haluat soittavan, jos sinulla on joukko kavereita, jotka harrastavat erilaista musiikkia. Se on bilemusiikkia aidoimmillaan. "Matchstick"-levyn ja siihen liittyvän remix-EP:n julkaisun jälkeen bändi on palannut uuden singlen "Honey &amp; Queen" kanssa. Kappaleessa on valtava psykedeelinen tunnelma, jossa yhdistyvät aaltoilevat syntetisaattorit ja yksinkertainen, mutta vakuuttava biitti. Se on ensimmäinen kappale bändin uudelta viiden kappaleen EP:ltä, joka ilmestyy helmikuun alussa. Istuin alas laulajien Marc Gilfryn ja Billy Shcerin kanssa puhumaan levytysprosessista, uudesta EP:stä ja siitä, mitkä bändit inspiroivat heitä. Puhuimme myös heidän muutostaan itärannikolle ja lähitulevaisuuden suunnitelmistaan. Miten te tapasitte? Marc Gilfry: Vain yhteiset ystävät. Billy ja Mat olivat L'eau Life -nimisessä bändissä ja näin heidän soittavan monta kertaa. Pidin todella paljon heidän lavaesiintymisestään ja pidin heitä lahjakkaina, ja minulla oli tämä elektronisen musiikin idea, jonka parissa työskentelin. Siistiä. Millainen on äänitysprosessinne? MG: No, me tavallaan hyväksyimme sen tosiasian, että kun tuomme demon, siitä tulee aika erilainen kuin mitä aluksi olimme suunnitelleet, joten prosessi on nyt sellainen, että aloitamme ideasta ja katsomme mitä tapahtuu. Billy Scher: Monia juttuja lähetämme toisillemme iPhonen äänimuistion avulla. Se on ollut todella kätevä viime aikoina. Meillä on paljon ideoita liikkeellä. Yritämme heittää muutaman niistä yhteen. Katsotaan, mikä tarttuu. Se on todella mukavaa, koska se on henkinen äänimerkintä. Will ja minä myös siirrämme edestakaisin Ableton-sessioita ja iPhonen muistiinpanoja ja rakennamme toistemme ideoita. En tiedä, jokainen biisi on tavallaan erilainen. Sanoisitko, että kappale tulee ensin vai laulu? MG: Sanoisin, että se on todella erilaista. Yleensä on jonkinlainen todella perusraita ja sitten tulee laulu. Joskus se on kirjaimellisesti vain sitä, että laulan puhelimeeni kappaleen ja rakennan sen pohjalta. Teillä on tällainen mielenkiintoinen rock and roll -soundi yhdistettynä elektroniseen musiikkiin. Mitkä ovat vaikutteitasi? BS: Tiedän, että olen Tame Impalan ja Matthew Dearin kannalla. Melko lailla kaikesta Matthew Dearin kosketuksesta olen innostunut. Rakastan Matthew Dearia. MG: Olen samaa mieltä kaikista noista. Kuuntelen myös paljon kokeellisempaa tanssimusiikkia. Olen todella innostunut tällä hetkellä brittiläisestä Night Slugs -nimisestä levy-yhtiöstä. Minusta tuntuu, että sieltä tulee paljon äänellisiä kokeiluja. Nämä tyypit ovat todella progressiivisia tanssituottajia. Te ette selvästikään sovi mihinkään genreen, mutta jos teidän pitäisi luokitella itsenne, mihin luulette sopivan? MG: Sanoisin, että kallistumme enemmän taidepoppiin, kuten Matthew Dear ja Tycho. Vähemmän ambientiin. Olemme hyvin vahvasti juurtuneet rock and rolliin ja bluesiin, ja se tavallaan vie meidät kauemmas sellaisesta musiikista. BS: Olen samaa mieltä myös tästä. Minusta tuntuu, että koska musiikkimme on hyvin lauluvetoista eikä jamipainotteista, meillä on enemmänkin taidepop-soundi kuin kokeellinen. Haluaisin sanoa, että olemme jossain määrin psykedeelisiä. Kerro hieman uudesta kappaleestanne. MG: "Honey &amp; Queen" syntyi siitä, kun Will ja minä istuimme harjoitustilassamme ja hakkailimme rumpupadeja ja loopasimme joitain precisioneita, jotka varastimme toisesta biisistä, jota emme nimeä. Minulla on tämä pieni lelu, jonka vanhempani antoivat minulle viime jouluna. Se on pieni äänilelu, jonka läpi laulaessa ääni nousee kuin viidesosa. BS: Se on neljäsosa. MG: Kiitos Billy. Joo, me vain pelleilimme sen kanssa, ja tämä biisi syntyi siitä. Tämä pieni punainen halpa megafoni. Kerro vähän heinäkuun residenssistäsi Echossa. BS: Se oli hauskaa. Meillä oli joka ilta erilainen tunnelma. Tukiverkostomme on mahtava Los Angelesissa. Kaikki tulivat juhlimaan. Se oli hauska hengailupaikka kuukauden ajan.</w:t>
      </w:r>
    </w:p>
    <w:p>
      <w:r>
        <w:rPr>
          <w:b/>
          <w:color w:val="FF0000"/>
        </w:rPr>
        <w:t xml:space="preserve">id 264</w:t>
      </w:r>
    </w:p>
    <w:p>
      <w:r>
        <w:rPr>
          <w:b w:val="0"/>
        </w:rPr>
        <w:t xml:space="preserve">HDL, hyvä kolesteroli, ei ehkä olekaan niin hyvä Uusi geenitutkimus osoittaa, että suuren tiheyden lipoproteiini, niin sanottu hyvä kolesteroli, joka tunnetaan yleisesti HDL:nä, ei ehkä olekaan niin hyvä meille kuin lääkärit aiemmin luulivat. Yli 100 000 ihmistä käsittävässä tutkimuksessa havaittiin, että henkilöillä, joilla on geenejä, jotka edistävät normaalia korkeamman HDL:n tuotantoa, ei ole pienempää riskiä saada sydänkohtaus, mikä on yllättänyt tutkijat suunnattomasti. Tuloksilla voi olla merkittäviä vaikutuksia lääkevalmistajille, jotka ovat yrittäneet kehittää HDL:ää nostavia lääkkeitä siinä toivossa, että niillä voitaisiin ehkäistä sydänkohtauksia ihmisillä, joilla on suurempi riski. Veressä olevia lipoproteiineja on kahta eri muotoa, korkea- ja matalatiheyksisiä eli LDL:ää. Epidemiologiset tutkimukset ovat osoittaneet, että kohonneet LDL-pitoisuudet ovat vahvasti yhteydessä suurentuneeseen sydänkohtausriskiin, ja LDL-pitoisuuksia alentavien lääkkeiden on osoitettu vähentävän tätä riskiä. Yleisimmin käytetyt lääkkeet ovat statiinien ryhmään kuuluvia aineita, jotka ovat nykyään yksi maailman yleisimmin määrätyistä lääkkeistä. Vastaavat epidemiologiset tutkimukset ovat osoittaneet, että HDL:n normaalia korkeammat tasot ovat yhteydessä pienempään sydänkohtausriskiin. Koska HDL:ää nostavia lääkkeitä ei kuitenkaan ole olemassa, tutkijat eivät ole pystyneet osoittamaan, että korkea HDL-taso on syy pienentyneeseen riskiin. Harvardin lääketieteellisessä tiedekunnassa toimivan tohtori Sekar Kathiresanin johtama ryhmä kääntyi siksi genetiikan puoleen pyrkiessään ymmärtämään paremmin HDL:n roolia käyttämällä Mendelin satunnaistamistekniikkaa, jossa he vertasivat ihmisiä, joilla on tietty geeni, niihin, joilla sitä ei ole. Ensin tutkittiin henkilöitä, joilla oli mutaatio endoteelial lipase -nimisen proteiinin geenissä; näiden henkilöiden HDL-pitoisuudet ovat noin 10 prosenttia normaalia korkeammat, minkä pitäisi perinteisen käsityksen mukaan vähentää sydänkohtauksen riskiä noin 13 prosentilla. Tutkimusryhmä kuitenkin raportoi Lancet-lehdessä, että henkilöillä, joilla oli kyseinen muunnos, oli sama sydänkohtauksen riski kuin henkilöillä, joilla sitä ei ollut. Sen jälkeen he tarkastelivat 14 geeniä, joista jokaisen uskotaan lisäävän HDL:n määrää. Myöskään niillä, joilla oli jokin näistä geeneistä, ei ollut pienempää riskiä. Kun tutkimusryhmä teki samanlaisen analyysin LDL-pitoisuutta lisäävistä geeneistä, se havaitsi sydänkohtausriskin kasvaneen. Tutkimusten perusteella kirjoittajat päättelivät, että "Plasman HDL-pitoisuuksia nostavien interventioiden (elintapojen tai farmakologisten) ei voida ipso facto olettaa johtavan vastaavaan hyötyyn sydäninfarktin [sydänkohtauksen] riskin suhteen". Tutkijat arvelevat, että epidemiologinen yhteys korkeamman HDL:n ja pienemmän sydänkohtausriskin välillä saattaa johtua jostain muusta, toistaiseksi tuntemattomasta tekijästä, joka sekä pienentää sydänkohtausriskiä että nostaa HDL-tasoja.</w:t>
      </w:r>
    </w:p>
    <w:p>
      <w:r>
        <w:rPr>
          <w:b/>
          <w:color w:val="FF0000"/>
        </w:rPr>
        <w:t xml:space="preserve">id 265</w:t>
      </w:r>
    </w:p>
    <w:p>
      <w:r>
        <w:rPr>
          <w:b w:val="0"/>
        </w:rPr>
        <w:t xml:space="preserve">Päävalikko Innovaatioprosessi Innovaatioprosessia verrataan usein evoluutioon, sillä se on pohjimmiltaan dynaaminen parannus- ja sopeutumisprosessi, joka vahvistaa organisaatioiden kykyä selviytyä ja menestyä. Monimutkaisuudestaan ja ennakoimattomuudestaan huolimatta menestyksekäs innovaatioprosessi nähdään yleensä pikemminkin ennakoivana kuin reaktiivisena, ja sen voidaan sanoa sisältävän jotakin tai kaikki viisi keskeistä osatekijää: Ongelman, haasteen tai esteen, joka on voitettava, tunnistaminen ja siihen liittyvä innovaatiomahdollisuus. Ratkaisun tai idean keksiminen, joka auttaa ratkaisemaan ongelman tai tarttumaan tilaisuuteen. Innovaation kehittäminen luomalla käytännöllisiä, toteuttamiskelpoisia suunnitelmia ja ohjeita. Innovaation toteuttaminen niin, että saadaan aikaan todellisia esimerkkejä muuttuneista käytännöistä, usein aluksi pilottihankkeiden avulla, ja sitten lupaavien innovaatioiden laajentaminen mittakaavaan. Innovaation levittäminen, joka johtaa sen laajempaan käyttöönottoon alkuperäisen toimintaympäristön ulkopuolella. Tähän voi sisältyä erilaisia virallisia ja epävirallisia viestintäkanavia, ja siihen voi liittyä alkuperäisen innovaation jatkuva kehittäminen ja jalostaminen. HIF:n myöntämät erityyppiset avustukset keskittyvät tämän prosessin eri vaiheisiin. Tämä viisivaiheinen prosessi on hyödyllinen innovaatioiden etenemisen seuraamiseksi, mutta sen ei pidä katsoa viittaavan siihen, että kaikki innovaatiot ovat lineaarisia prosesseja. Kyse ei ole selkeästi määritellyistä vaiheista, vaan laajoista ja päällekkäisistä vaiheista, joiden läpi monet innovaatiot kulkevat. Todellisuudessa kehitys on iteratiivista ja usein epälineaarista - jotkin innovaatiot eivät ehkä koskaan pääse alkuvaiheita pidemmälle, ja toiset innovaatiot saatetaan hylätä ja herättää uudelleen henkiin vasta jonkin sattuman tai erilaisen sovelluksen jälkeen. Innovaatiolle ei ole olemassa tiettyä polkua, ja useimmissa innovaatioprosesseissa on sattumanvaraisia hetkiä, sattumanvaraisuutta ja hyvää tai huonoa tuuria. Jos haluat tutustua tarkemmin johonkin näillä sivuilla käsiteltyyn aiheeseen, lue ALNAPin vuonna 2009 tekemä tutkimus Innovaatiot kansainvälisessä humanitaarisessa toiminnassa tai ota yhteyttä ALNAPin tutkimus- ja innovaatiovastaavaan Kim Scriveniin.</w:t>
      </w:r>
    </w:p>
    <w:p>
      <w:r>
        <w:rPr>
          <w:b/>
          <w:color w:val="FF0000"/>
        </w:rPr>
        <w:t xml:space="preserve">id 266</w:t>
      </w:r>
    </w:p>
    <w:p>
      <w:r>
        <w:rPr>
          <w:b w:val="0"/>
        </w:rPr>
        <w:t xml:space="preserve">Romneyn kampanja: Ensimmäistä kertaa sen jälkeen, kun Rooman valtakunnan presidentti käytti poliota sairastavia jalkojaan potkaistakseen saksalaisia ja japanilaisia fasistiperseisiin (italialaisia myös, mutta heistä ei kukaan välitä, kun puhutaan toisesta maailmansodasta), demokraateilla on etulyöntiasema ulkopolitiikassa. Tämä on ongelmallista Romneyn kampanjan kannalta, sillä demokraatti on virassa, ja he ovat republikaaneja, ja he haluaisivat olla puhumatta ulkopolitiikasta lainkaan. Miten tätä kahteen sotaan, erilaisiin pommituksiin, maailmanlaajuiseen taloudelliseen epävarmuuteen ja kaikkeen muuhun liittyvää kysymystä voisi käsitellä paremmin kuin vain sivuuttamalla sen suoralta kädeltä? (Protip: parempaa tapaa ei ole, kokeile sitä seuraavan kerran, kun petät puolisoasi. Todella tehokasta.) Hahahaha, koko Afganistan on kiiltävä esine! Olen varma, että se on lohduttavaa kaikille ihmisille, jotka asuvat siellä ja joutuvat edelleen tekemisiin satunnaisten tienvarsipommien kanssa. Kiiltäviä tienvarsipommeja. Romneyn kampanja ei tietenkään voi jättää ulkopolitiikkaa typeräksi asiaksi, josta ihmiset puhuvat ja joka vie huomion Romneyn voittavasta viestistä, ei! Romney itse on ulkopolitiikan guru. Ja varoitti, ettei pidä aliarvioida Romneyn ulkopoliittista pätevyyttä. "Kuvernööri on poikkeuksellisen paljon matkustanut liikemies, hän asui nuorena merentakaisissa maissa, hän puhuu ranskaa, hän ymmärtää maailmaa ja hän on kirjoittanut laajasti ulkopolitiikasta ja kansallisesta turvallisuudesta", hän jatkoi. "Ajatus siitä, että hän olisi naiivi 65-vuotiaana, kun otetaan huomioon hänen kokemuksensa talviolympialaisten johtajana ja kaikki muu, ei taida mennä läpi." Mitt Romney puhuu ranskaa! Hän asui ulkomailla yli neljä vuosikymmentä sitten! Hän johti kalliiden talviurheilulajien kilpailuja rikkaiden ihmisten viehättävässä paikassa! (TIESITKÖ: Mitt Romney ei tappanut yhtään ulkomaalaista vuoden 2002 olympialaisten aikana? Se on äärettömän paljon vähemmän ulkomaalaisia kuin NOBAMA.). Mitt Romneysta tulee presidentti, jonka Bushin kampanja sanoi John Kerryn olevan. Paitsi parempi, koska hän nauttii juustopihvistään gruyerejuuston kera. Kyllä, on aikoja jolloin DailyKosin väki innostuu hieman liikaa ja kastelee itsensä, mutta heillä on ehdottomasti sydän oikeassa paikassa, kun on kyse tällaisista asioista. Heillä oli eilen päiväkirja, jossa oli kaikki tiedot siitä, miten voi lahjoittaa tämän kaverin hyväntekeväisyyteen. Miten paha sotakääpiö Henry K. tulee toimeen Romneyn neokonipakolaisten heimon kanssa? Ei kovin hyvin, luulisi. Neokonnat kirjoittivat ennen pommitusta hienostuneita paskapuheita, kun taas Hank vain piti asian salassa. Nämä ovat syvällisiä poliittisia eroja. Tosiseikat, jotka liittyvät WIllard Romneyn ajohäiriöön Ranskan moottoritiellä, joka johti hänen matkustajansa Leola Andersonin kuolemaan vuonna 1968, on salattu ensin George Romneyn presidentinvaalikampanjan suojelemiseksi ja nyt hänen poikansa kampanjan suojelemiseksi. Romney ei ole mikään naiivi johtaja, joka menisi vieraaseen maahan ja esittäisi julkisesti alentuvaa ja loukkaavaa liikkeenjohdon konsultointityylistä kritiikkiä maan hallituksesta tai paljastaisi maan salaisten tiedustelupalvelujen nimet. Mittin lista asioista, joista ei saa puhua, on niin pitkä. Ainoa todellinen asia, josta hallitus on vastuussa, on totuudenvastaisten nasevien asioiden sanominen, joilla ei ole mitään merkitystä. Tarvitsemme teitä ja kouluja, tarvitsemme muita ihmisiä planeetalla ja muuta sellaista? Älä viitsi toiveikkaita muutosjuttujasi jauhaa. Miten se on toiminut? Joskus Tom Morelloa kuunnellessani ajattelen, että se voisi todella tapahtua, jopa pieni ryhmä voisi onnistua. Todella vaikutusvaltaisten öljyhallitsijoiden määrä ei ole kovin suuri. Muutaman kohteeksi joutumisella olisi jättimäinen aaltovaikutus pelossa, jonka se aiheuttaisi muissa. Kippipisteet ovat todellinen asia. Varsinkin maassa, jossa epätoivo on nyt toteutunut. Tunteen saavuttaminen siitä, että voi todella tehdä jotain auttaakseen itseään, on TODELLA VAHVA asia. Kunpa olisi muutakin tekemistä, kun alan seurata Tomia UnionTownista UnionTowniin kuin laulaa todella kovaa ja lukea, mitä hänen seuraava kitaransa sanoo. Tunnen itseni taas taisteluhaluiseksi. Taas olympialaiset. Tehdään yksi asia selväksi (tai pari, jos minulla on tarpeeksi pilkkuja); hän "pelasti" tapahtuman, jota kukaan viranomainen ei yrittänyt peruuttaa, joutui käsittelemään Utahin hallituksen virkamiehiä vastaan nostettuja massiivisia lahjussyytöksiä, piilotti tutkimuksensa ja tuhosi paperinsa...</w:t>
      </w:r>
    </w:p>
    <w:p>
      <w:r>
        <w:rPr>
          <w:b/>
          <w:color w:val="FF0000"/>
        </w:rPr>
        <w:t xml:space="preserve">id 267</w:t>
      </w:r>
    </w:p>
    <w:p>
      <w:r>
        <w:rPr>
          <w:b w:val="0"/>
        </w:rPr>
        <w:t xml:space="preserve">Kestävän ruoan ryhmä etsii tapoja sisällyttää lähiruoka yrityksiin 0 Huron Perthin maatilalta pöytään -verkostolle kestävä ruokajärjestelmä ei ole vielä maailman muuttamista. "En voisi kuvitella maailmaa, jossa Huron County ei myisi soijapapujaan Japaniin tai maissiaan Yhdysvaltoihin. Mutta näen Huronin piirikunnan, jossa jokaisessa kaupungissa on viljelijöiden markkinat, jotta paikalliset valinnat ovat yhtä helppoja kuin ruokakaupassa käynti", sanoo Paul Nichol, Huron Business Development Centren talouskehityspäällikkö. Toistaiseksi kestävän elintarvikejärjestelmän luomisessa on kyse siitä, että paikallisia elintarvikkeita on saatavilla ja tuottajia koulutetaan elintarvikkeiden turvallisesta käsittelystä. Ensi vuonna ryhmä ottaa laajemman lähestymistavan puhumalla ihmisille ja ostoasiamiehille siitä, miten lähiruokaa voidaan tuoda paikallisiin yrityksiin, miten Huronin ja Perthin piirikuntien elintarvikesuunnitelma voidaan laatia. "Meidän on löydettävä lähiruoan mestareita, valmentajia ja cheerleadereita", hän sanoi ja lisäsi, että verkoston tehtävänä on luoda tietoisuutta ja kohua lähiruoan ympärille. "Olisi hienoa, jos ruokakaupassa olisi lähiruokaosasto", hän sanoi. Kestävän ruokajärjestelmän luomiseen liittyy kuitenkin haasteita. "On suuria esteitä, koska on olemassa säännöksiä ja sääntöjä, jotka on laadittu ihmisten turvallisuuden vuoksi, ja niillä on tarkoituksensa, joten meidän on selvitettävä, mitä voimme tehdä lähiruoallamme noudattaaksemme näitä säännöksiä", hän sanoi. Ajatuksena olisi, että paikallisten ravintoloiden, sairaaloiden ja ryhmäkotien ruokalistoista 10 prosenttia sisältäisi lähiruokaa. Nichols sanoi, että hän tavoittelisi 25 prosentin osuutta, mutta ei ole varma, että kapasiteettia tai ruoantuottajia on riittävästi, jotta he pystyisivät vastaamaan haasteeseen. Hän lisäsi kuitenkin, että verkoston pilottihanke, maatilalta pöytään -verkkosivusto, on kasvanut tasaisesti, ja siellä on nyt yli 100 tuottajaa Huronin ja Perthin piirikunnista. Albertassa sijaitsevan naudanlihan jalostuslaitoksen massiivisen naudanlihan markkinoilta vetäytymisen jälkeen on korostettu, että on tärkeää ostaa paikallisesti ja tietää, mistä ruoka on peräisin. Mutta koska 80 prosenttia Ontarion jalostusteollisuudesta on kadonnut, myös vähittäiskauppiaiden ja jakelijoiden on vaikea siirtyä paikallisiin elintarvikkeisiin. "Vaikka hoitokodit haluaisivat käyttää esimerkiksi paikallisia perunoita, ne pitäisi kuoria ja kuutioida, ja se ylittää meidän mahdollisuutemme", hän sanoi. "Meidän on rakennettava tämä sektori uudelleen. Tarvitsemme tätä kykyä." Kaikkia Huronin piirikunnan elintarvikejärjestelmän muutoksia olisi seurattava ja tutkittava, sanoi Tom Schell, joka on mukana kestäviä elintarvikejärjestelmiä koskevan tutkimuksen kirjoittaja ja tutkija. "Otetaanpa esimerkiksi leppäkerttuja, jotka toimme tänne syömään kirvoja. Ne ottivat vallan", hän sanoi. Tutkimus on juuri sitä, mitä Schell on tehnyt viimeiset 18 kuukautta. Hän on tutkinut jokaisen kiven alle selvittääkseen, mitä yhteisöt ja Ontario voivat tehdä kestävämmän ravintoketjun luomiseksi. "Meillä oli Ah Ha -hetki, kun kävimme vuorovaikutteisia keskusteluja ja järjestimme kokouksia. Puhuimme trendeistä ja haasteista... Tajusimme, että meillä on ryhmänä tietoa selvittääksemme, mitä tarvitsemme ja miten voimme tehdä sen", hän sanoi. Vaikka Schell sanoi, että tutkimus oli ajoittain masentavaa, koska hän huomasi, että maaperää ei käytetä parhaisiin viljelykasveihin tai että karja juo enemmän vettä kuin mitä saamme tietyillä alueilla, hän sanoi, että kaikki, joiden kanssa hän keskusteli, visioivat silti tapaa tehdä kestävämpi järjestelmä. Yksi ratkaisuista, jotka hän hahmotteli 18 kuukautta kestäneen tutkimuksensa huipentumana, ovat elintarvikeklusterit. "Yritetään kasvattaa ja kuluttaa omassa klusterissa", Schell selitti ja lisäsi, että vihannesten osalta meidän pitäisi vaihtaa naudanlihaa ja juustoa Elginin piirikunnan tuottajien kanssa. Schell toivoo, että luomalla elintarvikekeskittymiä voitaisiin vähentää 18 miljardin dollarin arvosta elintarvikkeita, joita tuodaan maahan vuosittain, ja Shellin mukaan tällä tavoin voitaisiin luoda 150 000-300 000 työpaikkaa. "Yritämme vähentää energiamäärää, joka kuluu kalorimääräisen ruoan toimittamiseen", hän sanoi. "Ostaisimme mielellämme paikallisia tuotteita, mutta logistiikka on painajainen... Emme voi luottaa laadun tai määrän pysyvyyteen, joten meidän on mentävä jonnekin muualle."</w:t>
      </w:r>
    </w:p>
    <w:p>
      <w:r>
        <w:rPr>
          <w:b/>
          <w:color w:val="FF0000"/>
        </w:rPr>
        <w:t xml:space="preserve">id 268</w:t>
      </w:r>
    </w:p>
    <w:p>
      <w:r>
        <w:rPr>
          <w:b w:val="0"/>
        </w:rPr>
        <w:t xml:space="preserve">Jeudi novembre 15, 2012 JST Muoti talvisaappaat verkossa Kiina tukku miesten ja naisten Muoti talvisaappaat verkossa Kiina tukku miesten ja naisten Tämän lokakuun lopussa tulee, tradetang on tehnyt muoti talvisaappaat verkossa alennus edistäminen miesten ja naisten. Kiinnitä huomiota tällä kertaa iso alennus. Kuten tradetang harkita kaikki mukautetun tradetang sivuston jakaa tällaisen alennuksen. Ottaa yksi pala saappaat kylmänä talvena, joka on muoti suuntaus ihmisille, joten monet ihmiset haluavat saada yksi pala muoti saappaat , myös eri jokaisena talvena, joskus online-ostoksia saappaat, joka on parempi tapa säästää omia rahoja, joten tradetang voi tehdä tämän palvelun sinulle, ja ajattelen, että saat tyytyväisiä saappaat. Riippumatta siitä, mitä tyylejä, voit saada tradetang.com . Joskus kuin klassinen tyylejä naisten saappaat on, vaikka se vain näyte, ei mitään erityistä, mutta me rakastamme sen näyte, joten me myös saada sitä. Saappaat tulee kuin puhallus kuva näyttää. Mutta haluamme myös olla joitakin erityisiä saappaat, joka on tehdä meistä tuntuu sen muotia ja viehättävä. Voit harkita, että sinulla on korkeakorkoiset saappaat, jotka ovat ehkä paremmat kuin tavalliset saappaat. Kuten korkokenkiä saappaat naisille, kaikki tradetang on sama kuin muut, voit jakaa kaikki alennukset. Haluaisitko kokeilla niitä? Pidätkö kaikista näistä? Jos on rakkautesi, kokeilla. Voit uskoa, että kaikki saappaat, ne ovat saatavilla hinta, grantee laatu. Kaikki ne suunniteltu nahka saappaat naisille . Joten älä huoli, tradetang.com tekee parhaansa kaikille saappaat. Jos haluat olla useita talvisaappaat kerralla, voit tehdä Kiinan tukku muoti saappaat täältä, sinun täytyy on tyytyväinen tradetang ostosuunnitelma .</w:t>
      </w:r>
    </w:p>
    <w:p>
      <w:r>
        <w:rPr>
          <w:b/>
          <w:color w:val="FF0000"/>
        </w:rPr>
        <w:t xml:space="preserve">id 269</w:t>
      </w:r>
    </w:p>
    <w:p>
      <w:r>
        <w:rPr>
          <w:b w:val="0"/>
        </w:rPr>
        <w:t xml:space="preserve">Opettaja voi käyttää tavallisesti toisistaan riippuvaisia tapoja (kuten eleitä ja puhuttua kieltä) kahtena erillisenä merkityksenantojärjestelmänä, kun tällainen erottelu on hyödyllistä opettamisen/oppimisen kannalta... (Norris, 2004:129) Digitaalista teknologiaa ei ole olemassa ilman sosiaalisia toimijoita, jotka ovat vuorovaikutuksessa sen kanssa tai sen kautta.  Digitaalisen teknologian käyttöön liittyy siis aina vuorovaikutusta - ja digitaalisen teknologian kanssa tai ilman - vuorovaikutus on aina multimodaalista. Siksi ymmärtääkseen digitaalista lukutaitoa meidän on ymmärrettävä multimodaalista vuorovaikutusta. Kurssin kuvaus Multimodaalinen diskurssianalyysi Tämä kurssi on teoreettinen ja metodologinen johdatus multimodaaliseen diskurssianalyysiin. Miten ihmiset todellisuudessa toteuttavat päivittäistä vuorovaikutusta ja diskurssia? Kurssilla tutustutaan inhimillisen viestinnän monimutkaisuuteen tutkimalla useita eri tapoja, kuten puhuttua kieltä, eleitä, asentoa, katsetta, asettelua ja musiikkia. Opiskelija oppii monien eri moodien teoreettista taustaa, löytää kulttuurieroja moodien esiintymisessä etnografisten havainnointitehtävien avulla ja oppii käyttämään sekä analysoimaan käytössä olevaa teknologiaa. Opiskelija käyttää aktiivisesti videokameroita ja videoeditointityökaluja analysoidakseen useiden viestintämuotojen monimutkaisia yhteyksiä toisiinsa. opetus- ja oppimisteoria Uudet teknologiat alkavat vaikuttaa kielenkäyttöömme... niiden erityiset vaikutukset muokkautuvat ja niitä ohjaavat niiden kulttuurien ja yhteiskuntien rakenteet ja käytännöt, joissa niitä tuotetaan tai joissa ne otetaan käyttöön tietyin tavoin.... Kress (1993:3 ) Jotkut ajatukset, joiden kanssa leikittelen parhaillaan, liittyvät Vygotskyn oppimisteoriaan, dynaamiseen arviointiin ja multimodaalisuuteen.  Pidän Vygotskyn ajatuksia kiehtovina, mitä tulee ZPD:hen (Zone of Proximal Development).  Brunerin ajatukset telineistä ovat myös erittäin hyödyllisiä opetuksessa ja oppimisessa.  Myös Lantolfin ajatukset dynaamisesta arvioinnista, jotka ovat seurausta näistä ajatussuunnista, ovat erittäin arvokkaita.  Todellisuudessa dynaaminen arviointi johtaa kuitenkin yleensä siihen, että opettaja arvioi oppilaan, antaa kommentteja ja arvioi oppilaan uudelleen.  Opiskelijan arviointi toteutetaan perinteisillä luokkahuone- ja/tai laboratoriotestimenetelmillä, jotka perustuvat kynään ja paperiin ja jotka on mahdollisesti siirretty uuteen teknologiaan. Kuten Lemke huomauttaa, teoriat ovat vain välineitä, ja välineet vanhenevat ja ne on lopulta korjattava tai hylättävä. Oppimisteoriamme ovat vanhoja ja korjauksen tarpeessa.  Vaikka olisi typerää hylätä oppimisteorioiden monet hyvät puolet, meidän on kuitenkin harkittava uudelleen niiden käyttöä.  Kun tarkastelen esimerkiksi Vygotskyn oppimisteoriaa, pidän edelleen vakuuttavina käsitteitä ZPD:stä tai ajatuksia telineistä ja dynaamisesta arvioinnista.  Kysymys siitä, miten näitä käsitteitä voidaan soveltaa nykypäivän opetus- ja oppimismaailmassa, on kuitenkin edelleen olemassa. Kun ajattelen opetusta ja oppimista multimodaalisesti ja reaalimaailman kannalta, pidän semiotiikkaa ja systeemistä funktionaalista kielitiedettä yhdessä oman multimodaalista vuorovaikutusta koskevan kehykseni kanssa erittäin arvokkaina. Teknologian käyttäminen opetus- ja oppimisympäristöissä herättää kysymyksiä siitä, mitkä välineet mahdollistavat millaisen opetuksen ja oppimisen?  Liian usein verkko-ohjelma (kuten Blackboard, jota käytetään laajalti Yhdysvaltojen koulutusjärjestelmässä) perustuu lineaarisiin käsityksiin kynästä ja paperista, ja se rajoittaa opetuksen ja oppimisen uusia suuntia enemmän kuin mahdollistaa niitä.  Vaikka tällainen ohjelma laajentaa opetusta luokkahuoneen ulkopuolelle, se pakottaa sekä opettajat että oppilaat vanhoihin käsityksiin siitä, mitä opetus ja oppiminen ovat ja miten ne on toteutettava. Tässä kohtaa sosiaalinen semiotiikka astuu kuvaan: meidän on löydettävä uusia tapoja käyttää olemassa olevia resursseja ja kehitettävä uusia semioottisia resursseja, jotka soveltuvat paremmin opetus- ja oppimistapojemme parantamiseen. informaalin opetuksen ja oppimisen ...kokemuksemme mukaan oppiminen on olennainen osa jokapäiväistä elämäämme.  Se on osa osallistumistamme yhteisöihimme ja organisaatioihimme. (Wenger, 1998: 8) Sosiaaliset toimijat toteuttavat oppimista monin eri tavoin.  Yleensä ajattelemme luokkahuoneita, kun puhumme oppimisesta . Oppimista tapahtuu kuitenkin myös monissa epävirallisissa ympäristöissä: sosiaaliset toimijat oppivat ottaessaan vastaan uuden työn tai aseman yrityksessä (esimerkiksi institutionalisoidut toiminta-ajatukset aiheuttavat muutoksia asenteissa ja käyttäytymisessä); sosiaaliset toimijat oppivat omissa elämäntavoissaan tapahtuvien muutosten vuoksi (esimerkiksi äiti, joka palaa töihin jäätyään kotiin pienten lastensa kanssa, oppii tulemaan työssäkäyväksi äidiksi); sosiaaliset toimijat oppivat, kun he sosiaalistuvat eri käytäntöyhteisöön, yhteiskuntaan tai kulttuuriin (kaikki liikkeet - fyysiset tai henkiset - yli ryhmärajojen aiheuttavat muutoksia ajattelussaan ja käyttäytymisessään). Tällaista oppimista on tarkasteltava</w:t>
      </w:r>
    </w:p>
    <w:p>
      <w:r>
        <w:rPr>
          <w:b/>
          <w:color w:val="FF0000"/>
        </w:rPr>
        <w:t xml:space="preserve">id 270</w:t>
      </w:r>
    </w:p>
    <w:p>
      <w:r>
        <w:rPr>
          <w:b w:val="0"/>
        </w:rPr>
        <w:t xml:space="preserve">Mitä enemmän juttelet lapsellesi, sitä enemmän hänellä on todennäköisesti mahdollisuuksia oppia puhumaan (NHS nd, RCSLT 2003, Sheridan 2008: 74) . Muista kuitenkin, että kaikki lapset ovat erilaisia ja oppivat puhumaan eri tahtiin (DE 2010: 7, RCSLT 2003) . Miten voin auttaa taaperoani oppimaan puhumaan? Mitä hauskempaa taaperollasi on oppia uusia sanoja, sitä todennäköisemmin hän jatkaa niiden käyttöä. Voit auttaa pikkulapsiasi puhumaan oppimisessa monin tavoin: Puhu lapsellesi niin paljon ja niin usein kuin voit. Tarkkaile tarkkaan hänen kasvojaan ja näytä kiinnostuneelta aina, kun hän yrittää puhua sinulle (DE 2010: 11) . Keskity siihen, mitä taaperosi yrittää sanoa, sen sijaan, että tarkastelet sitä, miten selvästi hän lausuu sanansa (DE 2010: 11) . Yritä auttaa taaperoasi tuntemaan olonsa itsevarmaksi puhuessaan sinulle. Kun hän kommunikoi onnistuneesti, anna hänelle selkeää palautetta. Voit esimerkiksi sanoa hänelle: "Kyllä, aivan oikein, se on lusikka". (DE 2010: 12, NHS 2011.) Anna taaperosi nähdä, mitä tarkoitat, sovittamalla tekosi siihen, mitä sanot. "Kengät pois", voit sanoa ja riisua hänen kenkänsä. Sitten "sukat pois", riisuen hänen sukkansa. Kun annat taaperollesi lounaan, laita lautaset pöydälle ja ojenna sitten kättäsi hänelle sanoen: "Nyt on lounasaika". Hän ymmärtää, että hänen lounaansa on valmis, ja tulee pöytään, koska hän on haistanut ruoan ja nähnyt sinun kattavan pöydän. Hän ei ehkä olisi ymmärtänyt sanoja "nyt on lounasaika" ilman näitä muita vihjeitä. Kiinnitä taaperon huomio sanomalla hänen nimensä ennen kuin puhut hänelle ja ottamalla katsekontakti häneen (DE 2010: 11, NHS 2011) . Tämä auttaa häntä ymmärtämään, kun puhut hänelle. Anna taaperollesi runsaasti tilaisuuksia puhua jokapäiväisten toimintojen aikana. Jos kysyt häneltä jotain, jätä 10 sekunnin tauko, jotta hänellä on aikaa vastata sinulle (NHS 2011, Sheridan 2008: 74) . Altista taaperosi uusille tilanteille, joissa voit ottaa käyttöön lisää sanoja. Ota hänet mukaan bussiin tai kävelylle. Osoittakaa asioita, joita näette, kun olette liikkeellä (GOSH 2008, NHS 2011) . Toista takaisin, mitä kuulet lapsen yrittävän sanoa sinulle, vaikka hän ei sanoisi sitä selvästi. Täydennä hänen sanomisiaan. Jos taaperosi sanoo "nana" halutessaan banaania, voit sanoa: "Kyllä, tässä on banaani". (DE 2010: 11, NHS 2011) Yksinkertaista puhettasi. Käytä lyhyitä lauseita ja painota avainsanoja, kun puhut taaperollesi. Tämä auttaa häntä keskittymään tärkeisiin tietoihin (DE 2010: 13, Sheridan 2008: 74) . Sammuta tarpeeton taustahäly, kuten televisio tai radio. Tämä auttaa pikkulasta keskittymään sinuun, kun puhut hänelle (DE 2010: 11, NHS 2011, Sheridan 2008: 74) . Lasten voi olla aikuisia vaikeampi suodattaa taustamelua. Miten voin tehdä puhumaan oppimisesta hauskaa? On helppo motivoitua tekemään jotain, mistä nauttii. Tästä seuraa, että jos teet puhumisesta hauskaa taaperollesi, se kannustaa häntä käyttämään sanoja ilmaistakseen itseään (DE 2010: 14) . Mene lattialle ja leiki taaperosi kanssa. Anna hänen valita lelu tai toiminta ja puhu siitä, mitä hän tekee (DE 2010: 11) . Osallistumalla taaperosi leikkiin annat hänelle paljon tilaisuuksia kuulla selkeitä esimerkkejä hänen käyttämistään sanoista (DE 2010: 14) . Pidä hauskaa teeskennellessäsi, että taaperosi lempinalle tai toimintahahmo on todellinen. Ota lelu mukaan jokapäiväisiin toimintoihin. Istuta taaperosi nalle esimerkiksi teepöytään ja laita hänelle ruokalappu. Puhu siitä, mitä nalle tekee samalla, kun hän tekee sitä. Katsele kirjoja taaperosi kanssa usein. Vaikka et lukisikaan tarinaa sen tapahtuessa, hän oppii kuuntelemalla, kun puhut kuvista (NHS 2011, Sheridan 2008: 74) . Pidä hauskaa lastenlaulujen kanssa, erityisesti sellaisten, joissa on toimintaa, kuten "Soutakaa, souda, souda veneesi". Mitä useammin teet näin, sitä todennäköisemmin taaperosi lähtee mukaan (DE 2010: 12, NHS 2011, RCSLT 2003.</w:t>
      </w:r>
    </w:p>
    <w:p>
      <w:r>
        <w:rPr>
          <w:b/>
          <w:color w:val="FF0000"/>
        </w:rPr>
        <w:t xml:space="preserve">id 271</w:t>
      </w:r>
    </w:p>
    <w:p>
      <w:r>
        <w:rPr>
          <w:b w:val="0"/>
        </w:rPr>
        <w:t xml:space="preserve">30. toukokuuta Miten minun pitäisi hallita tulipaloriskiä työpaikallani? Valitettavasti Qatarin ostoskeskuksessa sattui tällä viikolla traaginen tulipalo, joka vaati 19 ihmisen hengen. Vaikuttaa siltä, että parhaita paloturvallisuustoimenpiteitä* ei ollut noudatettu, mikä johtaa meidät tärkeään kysymykseen: miten sinun pitäisi vähentää tulipalon riskiä työpaikallasi? Noudattamalla alla olevia helppoja ohjeita vähennät merkittävästi työpaikkasi tulipaloriskiä. Paloriskinarvioinnin tekeminen Sen on oltava sopiva ja riittävä Se on säilytettävä työmaalla ja oltava aina helposti saatavilla Se on pidettävä ajan tasalla ja tarkistettava -- säännöllisesti tai kun muutoksia on tehty, kuten uusien laitteiden käyttöönotto, palohälytys- tai sprinklerijärjestelmän päivittäminen Tarkastajan on oltava pätevä Tarkastajan on hyvä olla mukana koko tarkastuksen ajan. Tämä on erinomainen oppimiskokemus, ja lisäksi ymmärrät auditoinnin tuloksena syntyvän toimenpideluettelon, koska olet nähnyt asiat itse. Vaihtoehtoisesti autamme mielellämme sinua kaikissa kysymyksissä. Voit lähettää meille sähköpostia osoitteeseen sarah@sarahpiddington.com, painaa alla olevaa Ota yhteyttä -painiketta tai soittaa meille numeroon +44 (0) 7791 97 82 44.</w:t>
      </w:r>
    </w:p>
    <w:p>
      <w:r>
        <w:rPr>
          <w:b/>
          <w:color w:val="FF0000"/>
        </w:rPr>
        <w:t xml:space="preserve">id 272</w:t>
      </w:r>
    </w:p>
    <w:p>
      <w:r>
        <w:rPr>
          <w:b w:val="0"/>
        </w:rPr>
        <w:t xml:space="preserve">Eurogamer Network Ltd. käyttää evästeitä verkkosivustoillaan tarjotakseen käyttäjille parannettuja toimintoja, kuten käyttäjätilejä ja tallennettuja asetuksia. Käytämme evästeitä myös rajoittaaksemme samojen mainosten näyttökertojen määrää. Jos jatkat tämän sivuston käyttöä, oletamme, että hyväksyt nämä evästeet. Muussa tapauksessa voit muuttaa yksityisyysasetuksiasi milloin tahansa. "Microsoftin on yritettävä tehdä Xbox Livestä todellinen crossover-palvelu kaikille pelaajille. Kukaan ei ole tehnyt peliverkkoa yhtä hyvin kuin Xbox... itse asiassa iTunes ja Xbox ovat kaksi suurinta menestystä kuluttajien internetissä", hän sanoi. "Xboxin pitää olla alusta kuten Office tai Windows." "Google omistaa silmämunat. Apple omistaa korvat ja sormenpäät. Xboxin avulla Microsoftilla on mahdollisuus omistaa olohuone", Gordon lisäsi. Mattrick mainitsi, että Xbox SmartGlass on olennainen osa alustan jatkuvaa kasvua. Hän myös vahvisti VentureBeatille, että Halo 4 liitetään Microsoft Surface -tablettiin SmartGlassin avulla. "Viiden viime vuoden aikana Xbox nousi kolmannesta sijasta ykköseksi [kotivideopelikonsolien kilpailussa], ja veimme Xbox Liven tyhjästä 40 miljoonan käyttäjän yläpuolelle", Mattrick sanoi. "Smart Glassin avulla lisäämme hyvin yksinkertaisen idean: kontekstin ja älykkyyden sekä jakamisen eri laitteiden välillä." Kirjoittajasta Mike Williams M.H. Williams on kirjoittanut muodossa tai toisessa kymmenen vuotta ja on ollut hardcore-pelaaja siitä lähtien, kun NES saapui ensimmäistä kertaa Amerikan rannoille. Hänet voi tavoittaa Twitteristä nimellä @AutomaticZen.</w:t>
      </w:r>
    </w:p>
    <w:p>
      <w:r>
        <w:rPr>
          <w:b/>
          <w:color w:val="FF0000"/>
        </w:rPr>
        <w:t xml:space="preserve">id 273</w:t>
      </w:r>
    </w:p>
    <w:p>
      <w:r>
        <w:rPr>
          <w:b w:val="0"/>
        </w:rPr>
        <w:t xml:space="preserve">Sivut Saturday, 10 November 2012 Converse x Oscar Niemeyer Sneakers Collection Converse on julkaissut rajoitetun painoksen lenkkarimallistoa, joka on tulkittu maailmankuulun brasilialaisen arkkitehdin Oscar Niemeyerin taideteosten kautta. Mallisto lanseerattiin 23. lokakuuta 2012 Brasilian tietyissä vähittäismyyjissä osana Conversen ja Oscar Niemeyer -säätiön yhteistyötä. The Style Examinerilla oli tilaisuus tutustua mallistoon äskettäisellä vierailullaan Sao Paulossa, ja se piti sitä erittäin onnistuneena mallistona, joka ansaitsee lisää näkyvyyttä maailmalla. Vuonna 1907 syntyneen Niemeyerin ura on kestänyt yli kahdeksan vuosikymmentä, ja hän on vakiinnuttanut asemansa yhtenä modernismin suurimmista pioneereista. Nykyaikaisen betonin käytön ja rohkean suunnittelun avulla Niemeyer esitteli uuden tavan rakentaa kaarevaa arkkitehtuuria, josta on sittemmin tullut hänen tunnusmerkkinsä, joka on tunnustettu kaikkialla maailmassa. Niemeyerin rohkea suunnittelutapa ja suorasukainen ääni mullistivat maailman käsityksen arkkitehtuurista ja muotoilusta. Converse x Oscar Niemeyer -mallisto sisältää viisi uutta versiota Converse-silhueteista, joista jokaisessa on nyökkäys Niemeyerin legendaariseen kaarevuuteen ja hänen luovaan, kapinalliseen näkökulmaansa. Mallistoon kuuluu Chuck Taylor All Star Hi -lenkkari, jossa on kauttaaltaan kankaalle painettu arkkitehdin kuuluisa käsinkirjoitettu runo kaarista. Rohkealla punaisella värillä varustettu kieli luo viittauksen Sao Paulon Ibirapuera Auditoriumin sisäänkäyntiin . Chuck Taylor All Star Oxford -mallissa ( The Style Examinerin suosikki) jatketaan punaisen käyrän käyttöä, joka tällä kertaa hahmottelee päällisen reunaa ja luo kontrastin lenkkarin valkoiselle kankaalle. Luonnonnahkaiset korostukset varvassuojuksessa, kielessä ja välipohjassa viimeistelevät tämän mallin ulkonäön. Mallistoon kuuluu myös Chuck Taylor All Star Chukka Boot, joka on valmistettu runsaasta, luonnollisesta mokkanahasta ja joka on saanut inspiraationsa Niemeyerin vuonna 1986 suunnittelemasta "Torture Never More" -monumentista. Nahkavuoressa on arkkitehtoninen kuvitus, joka viittaa yhteiskunnalliseen liikkeeseen "Landless", mikä vahvistaa entisestään Niemeyerin uskomuksia. Converse Skid Grip Oxford slip-on on allekirjoitus käyrä punaisena ääriviivana ylempi ja ylimääräinen viittaus runo Curves oikean kengän varpaassa. Punaiset tikkaukset ja luonnonväriset nahkalaikat kantapäässä antavat kokonaisuudelle kuvioidun ilmeen ja tuntuman. Kokoelman täydentää Jack Purcell -lenkkari, jossa on punavalkoinen nauhavaihtoehto ja Jackin tunnusomainen "hymy"-detalji Niemeyerin käyrän leikkisänä esityksenä.</w:t>
      </w:r>
    </w:p>
    <w:p>
      <w:r>
        <w:rPr>
          <w:b/>
          <w:color w:val="FF0000"/>
        </w:rPr>
        <w:t xml:space="preserve">id 274</w:t>
      </w:r>
    </w:p>
    <w:p>
      <w:r>
        <w:rPr>
          <w:b w:val="0"/>
        </w:rPr>
        <w:t xml:space="preserve">Itsensä julkaisemat viestit poistetaan heti, elleivät ne ole tähän ja vain tähän subredditiin perustuvia keskusteluja. Älä linkitä omiin kommentteihisi, kiitos. ProVinkki: Jos kommentti, johon linkität, vaatii kontekstia, lisää URL-osoitteeseen "?context=x", jossa "x" on niiden aiempien kommenttien määrä, jotka haluat näyttää. Yksityiskohtainen selitys siitä, miksi tämä on tärkeää, on tässä viestiketjussa. Älä sisällytä subredditin nimeä lähetyksen otsikkoon. Moderointirobotkimme sisällyttää tämän tiedon automaattisesti, ja sen tekeminen saa tunnisteen näkymään vain kahdesti. Huonot uutistilit bannataan. Olet huono, ja sinun pitäisi tuntea olosi huonoksi. Tämä on kuratoitu tila. Moderaattorit pidättävät oikeuden poistaa viestejä ja kommentteja oman harkintansa mukaan. Jos sinulla on vaikeuksia löytää kirjoitustasi, lähetä rohkeasti viestiä moderaattoreille. Muista antaa meille linkki kyseiseen viestiin, ja kunhan se täyttää kaikki kriteerit, se vapautetaan! Etsi ensin jotain arkipäiväistä selitettävää. Jotain, joka ei oikeastaan ole kovin vaikea selittää, mutta vittu, jos ihmiset keksivät sen. Siinä kohtaa sinä tulet turboksi. Tee useita rivinvaihtoja, se helpottaa lukemista. Pam, siisteys on jumalisuuden ohella. Muotoile se paska, rakastele sitä tekstiä. Tiedätkö ketä ihmiset rakastavat? Maddox, olet helvetin oikeassa. Tee hänestä imitaatio, koska se on vilpittömyyden imartelevin muoto tai jotain sellaista, haista vittu. Vedä tätä paskaa niin kauan kuin voit. Kahden askeleen jälkeen pitäisi olla kahdeksan askelta. Miksi? - En tiedä. Koska minä sanon niin. Nyt valmistaudu postaamaan tämä paska suoraan internetiin. Ehkä, jos tunnet olosi mausteiseksi, viittaat johonkin meemiin, jotta kaikki tietävät, että olet osa tätä salaista internet-sivuston kerhoa, jolla on yli 35 miljoonaa käyttäjää. Se kuohuttaa heitä enemmän kuin mikään muu. Tässä on loppukappale. Etkö pidä siitä? Haista vittu. Teen mitä haluan. Katsokaa, miten särmikäs tämä koko viesti oli. Palaan 45 minuutin päästä Edit: r/bestof Acceptance Speech -puheeseeni. Aivan. Ensinnäkin, kaveri käskee tehdä rouxia kuin se olisi hänen ihan itse keksimänsä uusi loistava idea, kun OP:n resepti alkaa myös rouxilla. Vau, onnittelut, tunnet sanan "roux"! Toiseksi, jos sinulla on erityisiä juustoehdotuksia, tee vittu lista ja kirjoita säännölliset ohjeet, jotta minun ei tarvitse käyttää 3x niin kauan aikaa sinun turhan asenteellisen ja arvottoman esityksesi läpikäymiseen, kun olen laittamassa ruokaa. No, en voi kertoa tarkalleen, missä menit pieleen, koska en ollut keittiössäsi, mutta voin vakuuttaa, että se on klassinen tapa tehdä bchamel, jota opetetaan kaikissa kokkikouluissa. Suosittelen hyppäämään youtubeen ja katsomaan videon tai kaksi siitä, miten se tehdään, mutta pohjimmiltaan sinun tarvitsee vain tietää: Jauhoja ja voita on oltava yhtä paljon. Lisää voi kuumalle pannulle ja sulata. Kun kuplinta lakkaa, lisää jauhot ja vatkaa voimakkaasti. Roux alkaa olla kokkareista ja tahmeaa. Kuumenna edelleen keskilämmöllä ja vatkaa hyvin säännöllisesti, jos ei jatkuvasti. Tarkista minuutin tai kolmen vatkauksen jälkeen, miten roux valuu. Sen pitäisi muuttua nestemäisemmäksi, sillä se virtaa enemmän kuin neste ja vähemmän paakkuuntuneena kuin kiinteä aine. Sinulla on nyt roux. Voit viedä sitä hieman pidemmälle vatkaamalla jatkuvasti, jotta se ruskistuisi syvemmälle ja saisi enemmän makua, tai voit pitää sen vaaleana, jolloin sillä on eniten sakeuttavaa voimaa. Lisää hitaasti lämmitetty (ei kuuma) MAITO (ei kerma). Kun tiputtelet maitoa joukkoon, vatkaa voimakkaasti, jotta maito sulautuu joukkoon samalla, kun lisäät sitä. Hauduta 5-10 minuuttia sakeuttaaksesi tarvittaessa, lisää ripaus tai kaksi muskottipähkinää, ja sinulla on nyt bechamel. Sekoita juustoraaste hitaasti joukkoon, noin neljänneskupillinen kerrallaan. Nyt sinulla on mornay. Muuten, suhteet voivat vaihdella melko paljon, mutta yleensä 1 kupillinen maitoa vastaa kahta rkl voita. Mitä tulee mornayyn, se on yleensä 1 osa juustoa 3 osaa bechemeliin, ja juusto jaetaan puoliksi parmesaanin ja gruyeren kesken. Mutta helvetti, se on</w:t>
      </w:r>
    </w:p>
    <w:p>
      <w:r>
        <w:rPr>
          <w:b/>
          <w:color w:val="FF0000"/>
        </w:rPr>
        <w:t xml:space="preserve">id 275</w:t>
      </w:r>
    </w:p>
    <w:p>
      <w:r>
        <w:rPr>
          <w:b w:val="0"/>
        </w:rPr>
        <w:t xml:space="preserve">Olen itsekin syyllistynyt tähän.  Usein kun saavumme tapahtumaan, meillä on taipumus kävellä suoraan ensimmäisen tunnistamamme henkilön luo.  Ennen kuin huomaammekaan, meitä ympäröi viisi läheisintä kollegaa, ja saatamme viettää koko tapahtuman puhumalla jo tuntemiemme ihmisten kanssa.  Vaikka nykyisten suhteiden ylläpitämisessä ja aiempien asiakkaiden tapaamisessa on paljon arvoa, perimmäisenä tavoitteenasi verkostoitumistapahtumassa pitäisi olla uusien kontaktien luominen. Verkostoitumisvinkki: Hajaannu! Hyvä uutinen on se, että jos huoneessa on muutama jo tuttu henkilö, voit itse asiassa hyötyä siitä monin tavoin.  Ensinnäkin se auttaa sinua tuntemaan olosi mukavammaksi ja lievittää hermostuneisuutta vieraita ihmisiä täynnä olevassa huoneessa.  Toiseksi, sinulla on nyt muutama verkostoitumiskumppani, joiden kanssa voit liittoutua, jotta voit todella ottaa huoneen haltuun ja maksimoida uusien yhteyksien määrän. Minä teen näin... Kun olette tavanneet muutaman jo olemassa olevan yhteyshenkilön, sopikaa, että jakaudutte ja työskentelette huoneessa yhdessä. Kun tapaat uusia ihmisiä, esittelet heidät jo tutuille kollegoillesi.  " Hei Jan (uusi yhteys), oletko tavannut Pablon (olemassa oleva yhteys)? Hän on yksi kaupungin parhaista muusikoista! " Pablo on nyt saanut lämpimän esittelyn Janille, eikä hänen tarvitse myydä itseään (muista, että olet juuri antanut hänelle ylistävän arvostelun).  Sen sijaan, että käytät kaiken aikasi itsesi myymiseen, myy kollegojasi ja tee mahdollisimman paljon esittelyjä.  He tekevät varmasti vastapalveluksen. Kun olet onnekas ja pääset tapahtumaan, jossa tunnet jo muutamia ihmisiä, hyödynnä tilannetta verkostoitumalla yhdessä ja suosittelemalla toisiaan sen sijaan, että seisoisit koko tapahtuman ajan ympyrässä ja puhuisit tuttujesi kanssa. Lähdet tapahtumasta hyvillä mielin, kun olet auttanut muita tapahtumaprofessoreita, ja lisäksi saat taskun täyteen käyntikortteja.  Ainoa kysymys on... Mitä tehdä kaikille niille korteille.... Siitä kerromme ensi kuussa! Nyt olen utelias... Oletko koskaan langennut samaan ansaan? Oletko kokeillut tätä tiimilähestymistapaa verkostoitumiseen aiemmin? Onko ideassa jotain vääntöä? -- Josh Norris on ammattitaikuri, joka asuu Washingtonissa, DC:ssä. Hän tarjoaa viihdettä yritystilaisuuksiin ja erityistapahtumiin koko alueella ja messuilla eri puolilla maata. Hän on myös Metro Event Specialists -järjestön perustaja, joka on DC:n metropolialueen suurin tapahtuma-alan ammattilaisten ammattijärjestö. Josh Norris Verkkosivusto Josh Norris Twitterissä Liz King on sosiaaliseen mediaan integroitu tapahtumasuunnittelija ja palkittu bloggaaja. Liz King Eventsin omistajana hän johtaa innovatiivista yritystä, joka luo dynaamisia bränditapahtumia integroimalla sosiaalisen median käyttöä. Hän suunnittelee tapahtumia alusta loppuun ja työskentelee tiiminsä kanssa luodakseen ja ylläpitääkseen tapahtumabrändiäsi ja parantaakseen osallistujien sitoutumista. Liz on myös tapahtumateknologian esittelytilaisuuden PlannerTechin perustaja. Liz King Eventsin omistajana hän on esiintynyt puhujana International Association of Exhibitions and Events -järjestössä, National Association of Colleges and Employers -järjestössä, ExpoWest/Supply Expo -tapahtumassa ja useissa muissa tapahtumissa sosiaalisen median ja tapahtumien asiantuntijana. Hän on ollut esillä muun muassa Connect Meetings Intelligence- ja Convene Magazine -lehdissä. Minä lankean tähän ansaan koko ajan. Minulla on kuitenkin alalla ystäviä, jotka ovat erittäin hyviä esittelemään minulle uusia ihmisiä. Teen samoin, kun osallistun tapahtumaan ystäväni kanssa, joka ei ehkä ole myöskään kukaan. Voi olla hieman pelottavaa kävellä tuntemattoman ihmisen luo, joka saattaa myös keskustella vertaistensa kanssa. Tarkkailen tapahtumaa, tunnistan huoneessa olevan henkilön, jota en tunne ja joka ei juuri nyt keskustele kenenkään kanssa ja teen siirtoni!!!! Se on minun menetelmäni. Josh Menen mielelläni tapahtumiin sellaisten ihmisten kanssa, jotka eivät juurikaan verkostoidu, jotta voin esitellä heitä ympäriinsä. Se saa minut tekemään parempaa työtä verkostoitumisessa. Loistava postaus ystäväni ttp://twitter.com/thehubtalks The Hub Tämä postaus sai meidät ajattelemaan. Meillä on ystäviä, jotka tuntevat paikallisen skenen niin hyvin, että he itse asiassa käyttävät tapahtumia Girls' Nights Out -tapahtumina. TODELLAKIN kerroimme heille, että pidimme tätä outona. TODELLAKIN pidämme edelleen mahtavana sitä, että he ovat verkostoituneet niin paljon, että heidän ystävänsä ovat nyt ihmisiä, joiden kanssa he verkostoituivat aiemmin. Mutta viemme neuvosi vielä askeleen pidemmälle - jos kohtaus alkaa tuntua vain paikalta, jossa voit</w:t>
      </w:r>
    </w:p>
    <w:p>
      <w:r>
        <w:rPr>
          <w:b/>
          <w:color w:val="FF0000"/>
        </w:rPr>
        <w:t xml:space="preserve">id 276</w:t>
      </w:r>
    </w:p>
    <w:p>
      <w:r>
        <w:rPr>
          <w:b w:val="0"/>
        </w:rPr>
        <w:t xml:space="preserve">Mondial vietti päivän Richmondissa, Virginiassa sijaitsevan Classified Moton kanssa, kun he valmistivat alusta loppuun yhden kierrätysmoottoripyörän varaosavalaisimen. Heidän päätoimialaansa on luoda 70- ja 80-luvun japanilaisista rumista ankanpoikasista retrohenkisiä custom-pyöriä. Heidän tappava lamppunsa oli kuitenkin yllätyshitti ympäri maailmaa. Jatka lukemista ? Furygan esittelee laajan uutuusvalikoimansa Yhdistyneessä kuningaskunnassa Motorcycle Live -tapahtumassa, joka järjestetään Birminghamin NEC-tapahtumassa 24. marraskuuta-2. joulukuuta. Uusi mallisto sisältää nahka- ja tekstiilitakkeja, -housuja ja -käsineitä sekä päivitetyn valikoiman lämpöalusvaatteita ja vapaa-ajan vaatteita. Jatka lukemista ? Honda järjesti EICMA-messuilla 12. marraskuuta esittelyn maailman lehdistölle ja esitteli joitakin vuoden 2013 tärkeistä uusista malleistaan. Yksi niistä oli CBR500R, jolla Honda World Superbike -kuljettaja Jonathan Rea ajoi eilen illalla paikalle. Katso video. Jatka lukemista ? Valentino Rossin suuri fani? Dainese.com-sivustolla on nähtävissä Valentino Rossin sarjakuva, jossa hän esittelee innovatiivista D-air Street Gore-Texiä; moottoripyöräilijöiden ilmapussin maantiekäyttöön tarkoitettua versiota. Animaatiossa Rossi joutuu kohtaamaan sekä sadetta että kaupunkiliikennettä, mutta D-air Street GORE-TEXin ansiosta hän saa kaiken näyttämään helpolta. Katso video täältä . Jatka lukemista ? Ducati on perinteisesti esitellyt uudet moottoripyöränsä Milanon kansainvälisessä EICMA-moottoripyöränäyttelyssä, ja nyt Ducati on virallisesti esitellyt koko vuoden 2013 mallistonsa. Uudet ja innovatiiviset mallit ovat Ducatin lahjakkaiden suunnittelijoiden ja insinöörien nerokkuuden ja luovuuden tulosta, ja ne tulevat kiinnittämään yleisön huomion EICMA 2012 -tapahtumassa. Jatka lukemista ? Modernin eleganssin ydin, uusi BAXI CUIR -mallisto pehmeästä mustasta vasikannahasta tarjoaa valikoiman tyylikkäitä vaihtoehtoja kaupunkilaismiehelle. Trendikäs ristivartalolaukku, tilava reportteri ja kolmen kokoinen salkku, joissa jokaisessa on irrotettava kankainen olkahihna, muodostavat tämän liike-elämään suunnatun valikoiman, joka on viimeistelty kiillotetuilla nikkelilaitteilla ja huomaamattomalla nahkalapulla, johon on kohokuvioitu Longchampin allekirjoitus ja kilpahevosen logo. Jatka lukemista ? WW1 ARGENTIUM -kellojen avulla mestarikellojen valmistaja Bell &amp; Ross säilyttää vintage-kellojen taikaa ja sublimoi ne innovatiivisimmilla kellojen valmistustekniikoilla: käyttämällä uutta hapettumista kestävää metalliseosta, Argentiumia, uraauurtava kellojen valmistaja herättää henkiin unohdetun metallin. Jatka lukemista ?</w:t>
      </w:r>
    </w:p>
    <w:p>
      <w:r>
        <w:rPr>
          <w:b/>
          <w:color w:val="FF0000"/>
        </w:rPr>
        <w:t xml:space="preserve">id 277</w:t>
      </w:r>
    </w:p>
    <w:p>
      <w:r>
        <w:rPr>
          <w:b w:val="0"/>
        </w:rPr>
        <w:t xml:space="preserve">Lifschultz: "Lifschultz Investmentsin pääjohtaja David Lifschultz osallistui ilmastonmuutosta käsittelevään pyöreän pöydän keskusteluun ( Lue koko teksti klikkaamalla tästä ). Tässä hän kertoo oman näkemyksensä maailmantaloudesta ja siitä, miten hiilidioksidipäästöjä voidaan hänen mielestään vähentää. Mielestäni avain maailmantalouden menestykselliseen pyörittämiseen on tuottavuuden luominen. Pankkien luoton on tarkoitus rahoittaa uusia teollisuudenaloja ja uutta teknologiaa sivilisaation edistämiseksi, mutta jos pankit rahoittavat nollasummapelejä, kuten johdannaisia ja hedge-rahastoja, ne eivät oikeastaan edistä tuotantoa - pankkien luotto kanavoituu tuottamattomiin investointeihin, ja se on suuri ongelma. Hedge-rahastot toimivat johdannaistensa kautta ikään kuin kasinolla. Ne ovat uhkapelaajia, jotka pelaavat hyvin suurilla rahamäärillä, voivat liikuttaa markkinoita ja tehdä sijoitusstrategioistaan itseään toteuttavia. Pankit osallistuvat tähän luomalla luottoa pankkijärjestelmien kautta. Ja nyt he kaikki ovat menettämässä miljardeja dollareita, koska he panostivat väärin tässä nollasummapelissä. Mielestäni hallitusten pitäisi ohjata kannustimia pidemmän aikavälin investointeihin verottamalla lyhyemmän aikavälin kaupankäyntivoittoja korkeammalla tasolla ja pakottamalla pankit palaamaan perinteiseen rooliinsa tuotannon tukijoina. Perheeni on toiminut liike-elämässä vuodesta 1899 lähtien, ja olemme menestyneet hyvin valitsemalla tuottavia investointeja pitkällä aikavälillä. Emme sijoita hedge-rahastoihin, jotka ovat pitkiä ja lyhyitä, vaan etsimme hedge-rahastoja, joilla on samanlaisia ideoita kuin meillä ja jotka saavat meidät ajattelemaan muita tuottavuuden edistysaskeleita - näin saamme tuottoa sijoituksillemme teknologian avulla saavutettujen tuottavuuden edistysaskelien avulla. Mistä ratkaisut globaaleihin ongelmiin tulevat? Yrityksiltä vai hallitukselta? Luulen, että molemmista. Hallitukset yrittävät ratkaista maailman energiaongelmia, mutta niiden on näytettävä tietä, jos ne haluavat luoda tarvittavat kannustimet yrityksille. Esimerkiksi Saksan hallitus on tukenut aurinkoenergialiikettä. Sen taustalla on teoria, jonka mukaan teknologia saadaan massatuotantoon, jolloin sitä voidaan kehittää jatkuvasti, kunnes se on yhtä tehokasta kuin bensiini ja diesel. Siinä hallitukset voivat tulla mukaan, ja sijoittajat puolestaan seuraavat perässä. Jos uskotaan, että ilmaston lämpeneminen perustuu hiilidioksidipäästöihin, ja tarkastellaan Kiinan talouden nousua, jossa Goldman Sachsin mukaan on 600 miljoonaa autoa vuoteen 2050 mennessä, hiilidioksidipäästöt lisääntyvät huomattavasti. Perhetoimistossamme sijoitamme teknologiaan, jolla voidaan yrittää auttaa tilannetta tarjoamalla taloudellinen ratkaisu. Yksi suurimmista ongelmista on mielestämme raskas öljy verrattuna kevyeen öljyyn. Jos raskasta öljyä [jota Kiinan autot joutuvat käyttämään] ei voida muuntaa kevyeksi öljyksi, maailmankaupasta on turha huolehtia, koska kuljetuskustannukset nousevat siinä määrin, että kansojen välinen suhteellinen etu lakkaa ja pakottaa kansalliseen itsemääräämisoikeuteen. Kuljetuskustannukset ovat yksinkertaisesti liian korkeat, koska öljykustannukset ovat erittäin korkeat. Tämän vuoksi Genoil GHU -uudistuksemme on niin tärkeä, jotta 900 miljardin tynnyrin raskasöljyvarannot voidaan muuntaa kevyeksi öljyksi, sillä siitä saadaan kolme kertaa enemmän bensiiniä kuin muuntamattomasta raskaasta öljystä. Toinen niin sanottu ratkaisu on polttokennot, jotka eivät luultavasti koskaan pysty käyttämään autoja tehokkaasti. En kuitenkaan usko, että nekään ratkaisevat hiilidioksidipäästöongelmaa, koska polttokennojen käyttämiseksi vetyä on otettava energialähteistä, kuten maakaasusta. Tämä prosessi tuottaa kuitenkin myös runsaasti hiilidioksidipäästöjä. Sähkövoimalla on sama ongelma - sähköauto saattaa poistaa kaupungin savusumun, mutta sen tuottamiseen on käytettävä hiiltä tai maakaasua kaukana kaupungista, ja hiilidioksidipäästöjä syntyy edelleen. Meillä on toinen yritys, Romlight, joka vähentää hiilidioksidipäästöjä vähentämällä nykyistä sähkönkäyttöä - jopa 60 prosenttia jokaista katuvaloa kohden. Tämä on paljon todennäköisempi ratkaisu, koska on helpompi tehostaa energian käyttöä kuin vaikeuttaa ihmisten käyttöastetta. Muuten en tiedä, miten hiilidioksidipäästöjä voidaan kiertää, ellei luonnonvarojen jakamista aleta säännöstellä.</w:t>
      </w:r>
    </w:p>
    <w:p>
      <w:r>
        <w:rPr>
          <w:b/>
          <w:color w:val="FF0000"/>
        </w:rPr>
        <w:t xml:space="preserve">id 278</w:t>
      </w:r>
    </w:p>
    <w:p>
      <w:r>
        <w:rPr>
          <w:b w:val="0"/>
        </w:rPr>
        <w:t xml:space="preserve">I Think You Get What I Mean Lyrics Nat King Cole Kielioppini ei ole niin hyvä eikä minulla ole Ph.D Mutta on tärkeämpiäkin asioita kuin korkeakoulututkinto Luulen, että ymmärrät mitä tarkoitan Luulen, että ymmärrät mitä tarkoitan Tyttösi on kaikki, millä on väliä Luulen, että ymmärrät mitä tarkoitan On tapoja pitää hänet onnellisena Tapoja menettää sävel en ota neuvoja keneltäkään Tiedän vain mitä tehdä Luulen, että ymmärrät mitä tarkoitan Luulen, että ymmärrät mitä tarkoitan Tyttösi on kaikki, millä on väliä. Se on ainoa asia, jolla on väliä Luulen, että ymmärrät, mitä tarkoitan Annat hänelle paljon suukkoja Ja tarjoat hänelle hyvää ruokaa Pidät hänet iloisena Ja rakastavalla tuulella Luulen, että ymmärrät, mitä tarkoitan Luulen, että ymmärrät, mitä tarkoitan Se on ainoa asia, jolla on väliä Luulen, että ymmärrät, mitä tarkoitan On aikoja, jolloin hän on myöhään ulkona Ja olet surullinen, Mene ulos ja pidä hauskaa, poika Hän tulee juosten takaisin luulen, että ymmärrät mitä tarkoitan luulen, että ymmärrät mitä tarkoitan pidä hauskaa luulen, että ymmärrät mitä tarkoitan.</w:t>
      </w:r>
    </w:p>
    <w:p>
      <w:r>
        <w:rPr>
          <w:b/>
          <w:color w:val="FF0000"/>
        </w:rPr>
        <w:t xml:space="preserve">id 279</w:t>
      </w:r>
    </w:p>
    <w:p>
      <w:r>
        <w:rPr>
          <w:b w:val="0"/>
        </w:rPr>
        <w:t xml:space="preserve">Kuten odotettua, kaikki otsikot tämän yhteenoton ympärillä keskittyvät Arsenalin entiseen kapteeniin Robin van Persieen. Me kaikki tiedämme, millainen uhka hän on, ja Wayne Rooneyn ohella Manchester Unitedilla on äärimmäisen tappava hyökkäysvoima. Gunnersilla on varmasti kädet täynnä töitä puolustuspäässä, jos he eivät onnistu hallitsemaan pallonhallintaa, varsinkin kun Santos joutuu hoitamaan Valencian vasemmalla laidalla. Cazorla on todennut, että voittaakseen tämän ottelun Arsenalin on hallittava ottelua hallinnan kautta. Paperilla Gunnersilla on vahvempi keskikenttä, joka koostuu ykkösjoukkueen runkopelaajista Mikel Artetasta ja Santi Cazorlasta, jotka yhdistyvät paluun tekevän Jack Wilsheren kanssa. Wilsheren pitäisi pystyä keventämään Cazorlan hyökkäyspainetta ja auttaa myös puolustustehtävissä, kun taas Arteta pystyy varmasti pitämään pallon hallussaan korkean syöttötarkkuutensa ansiosta. Loukkaantumisia on kuitenkin Gibbsin, Gervinhon ja tiettävästi Oxlade- Chamberlainin kohdalla. Kaikki kolme ovat olleet viime aikoina suosittuja vaihtoehtoja aloituskokoonpanossa. Gibbsin ollessa edelleen sivussa tästä ottelusta Santos todennäköisesti palaa vasempana puolustajana, ja vaikka brasilialainen on hyvä pallon kanssa, hänen puolustustaitonsa jättää hieman toivomisen varaa hänen "kaikki tai ei mitään" -lähestymistapansa vuoksi. Hänen hyökkäyspelaamisensa tukahduttaa myös jonkin verran Podolskin peliä, sillä saksalainen joutuu puolustamaan aivan liikaa. Itse näkisin mielelläni Jenksin oikeana puolustajana ja Sagnan vasemmalla koko puolustuslinjan varmistajana, mutta se, käytetäänkö tätä, on aivan toinen asia. Giroud on todennäköisesti hyökkäyksen keihäänkärkenä, kun Wengerin tavanomainen vaihtoehto Gervinho on poissa tästä yhteenotosta. Vidicin ollessa tällä hetkellä loukkaantuneena Giroudilla on potentiaalia aiheuttaa todellista vahinkoa hyökkäyspäässä ilmavoimiensa, fyysisyytensä ja kyvykkyytensä avulla. Tämä edellyttää kuitenkin, että hän saa oikeanlaista palvelua joukkuetovereiltaan. Hän tekee älykkäitä juoksuja, ja me kaikki tiedämme, että sen ansiosta hän pystyy luomaan itselleen mahdollisuuksia, nyt on vain viimeisteltävä ne. Oikean laidan osalta voidaan sanoa, että Ramsey saa jälleen paikan, kun Gervinho ja Chamberlain ovat loukkaantuneet ja Walcott pelasi täydet 120 minuuttia keskiviikkona Readingia vastaan. Vaikka walesilainen ei olekaan mikään todellinen hyökkäysuhka laidalla, hän todennäköisesti siirtyy keskikentälle vahvistamaan keskikenttää ja Arsenalin pallonhallintaan perustuvaa tyyliä. Walcott saa epäilemättä tilaisuuden ottaa vastaan väsyviä puolustajia penkiltä Readingia vastaan tekemänsä sankariteon jälkeen. Tämä ottelu näyttää jännittävältä. Jos Arsenal pystyy hallitsemaan ottelua pallonhallinnan avulla, on sillä mahdollisuus voittaa ottelu. Vaikka jotkut ovat sanoneet, että Arsenalin pitäisi odottaa Unitedin hyökkäämistä vastahyökkäyksiin, minusta tuntuu, että on hyvin vaikeaa pitää jatkuvasti poissa näin vahvaa hyökkäysvoimaa. Se, että olemme hallussapitoon perustuvia, ei tarkoita, ettemme saisi mahdollisuuksia vastahyökkäyksistä, vaan saamme varmasti, ja toivottavasti teemme sen hyvällä tavalla, kun Theo otetaan penkiltä käyttöön. Viimeaikainen muoto: Arsenal: Manchester United: Wengerin sana: Gervinhosta... Gervinho taitaa olla kolme viikkoa sivussa. muista joukkueuutisista... Meillä ei ole comebackeja, ei Wojciechia, ei Gibbsiä, ei Diabya tietenkään myöskään. Periaatteessa squad pitäisi olla suunnilleen sama squad kuin viime viikolla. Meillä ei ole myöskään loukkaantumisia tiistai-illasta. allArsenalin kokoonpanopoiminta: Mannone Jenkinson Mertesacker Vermaelen (c) Sagna Wilshere Arteta Ramsey Cazorla Podolski Giroud Fantasy-poiminnat: Mannone Jenkinson Mertesacker Vermaelen (c) Sagna Wilshere Arteta Ramsey Cazorla Podolski Giroud: Arsenal -- Santi C azorla -- Kesällä saapunut pieni espanjalainen on luonut lukuisia mahdollisuuksia joukkuetovereilleen sekä tehnyt kaksi maalia, joista viimeisin oli pysäyttämätön laukaus West-Hamia vastaan. Todennäköisin pelaaja, joka avaa Unitedin keskinkertaisen näköisen puolustuksen. Manchester United -- Robin van Persie -- Entinen Arsenalin kapteeni on säilyttänyt vaikuttavan maalintekokykynsä siirryttyään Old Traffordille. Rooneyn tukemana ei kannata laittaa hollantilaista jatkamaan loistavaa muotoaan. Ilmoittaudu Fantasy League Classiciin testataksesi taitojaan virtuaalijohtajana ja kilpaillaksesi yli 50 000 dollarin palkinnoista! Vielä on aikaa ilmoittautua, ja tarvitset vain 10 Classic-tiliin, kun taas on myös mahdollisuus päivittää Silver-tiliin 15:llä ja Gold-tiliin 20:llä saadaksesi mahdollisuuden saada lisää palkintoja - katso täältä lisätietoja Sivustot, jotka linkittävät tähän viestiin</w:t>
      </w:r>
    </w:p>
    <w:p>
      <w:r>
        <w:rPr>
          <w:b/>
          <w:color w:val="FF0000"/>
        </w:rPr>
        <w:t xml:space="preserve">id 280</w:t>
      </w:r>
    </w:p>
    <w:p>
      <w:r>
        <w:rPr>
          <w:b w:val="0"/>
        </w:rPr>
        <w:t xml:space="preserve">Ansioluetteloni ei ole enää merkityksellinen. Se ei voi enää sisältää riittävää kuvausta teknisistä kyvyistäni. Paljon paremman käsityksen siitä, mihin pystyn, saa tarkastelemalla GitHub-tietovarastojani, Stack Exchange -profiilejani ja erilaisia kursseja, joita käyn Udacityssä ja Courserassa. Ongelmana on se, etten tiedä, miten kertoa työnantajille, että nämä ovat ne paikat, joihin heidän pitäisi katsoa, jos he haluavat tarkan kuvauksen siitä, mitä osaan tehdä. Aina kun rekrytoija ottaa yhteyttä minuun, kehotan heitä varovasti tutustumaan kaikkiin mainitsemiini resursseihin ja annan myös linkin julkisesti näkyvään Google-dokumenttiin, joka sisältää ansioluetteloni ja linkit kaikkiin näihin resursseihin. Silti he palaavat aina pyytämään kuvaavampaa ansioluetteloa. Miten voin tehdä vieläkin räikeämmin selväksi, että jos joku haluaa palkata minut, hän voi säästää itseltään paljon vaivaa klikkaamalla muutamaa linkkiä ja selaamalla niitä? Kolmen sekunnin sääntö (73 ääntä) Pidä ansioluetteloa tislattuna esitteenä, jossa mainostetaan taitojesi ja kokemuksesi kohokohtia. Yhdistelmä GitHub- ja SO-profiileistasi ja joukosta muita verkkolähteitä voi olla täydellinen ja tarkka, mutta sitä ei ole lajiteltu tai muutenkaan valmisteltu millään tavalla helppolukuiseksi. Ihmiset, jotka palkkaavat, haluavat sinun kertovan heille, mikä mielestäsi erottaa sinut muista, joten ansioluettelosi pitäisi kirjoittaa niin, että se läpäisee silmäilyn ensimmäiset kolme sekuntia; jos se ei läpäise, kolme sekuntia on kaikki, mitä saat. Kukaan ei voi muodostaa mitään hyödyllistä mielipidettä taidoistasi kolmessa sekunnissa GitHub-tilisi sivua katsomalla. Jos ansioluetteloosi ei mahdu liikaa, hienoa - valitse ehdottomia kohokohtia ja katso lisätietoja verkkolähteistä. Tavoittele "vaikuttavaa", älä "tyhjentävää". Tunne prosessi (15 ääntä) Useimmat rekrytoijat ja yritysten henkilöstöosastot tekevät nykyään ansioluetteloiden seulonnan automaattisesti. Ihminen ei koskaan näe ansioluetteloasi/hakemustasi. Tietokoneohjelma, joka etsii avainsanoja tavallisesta teksti-, HTML- tai Word-dokumentista, määrittää, vastaako ansioluettelosi määritettyjä työn kriteerejä. Jos vastaus on oikein, HR-henkilö, joka ei tiedä mitään GitHubista tai StackExchangesta, katsoo ansioluettelosi ja tarkistaa tietokoneen tulokset. Hän saattaa soittaa sinulle puhelimitse varmistaakseen, ettet ole täysi luuseri tai valehtelija. Sitten hän lähettää ansioluettelosi osastolle tai asiakkaalle yhdessä pinon muiden pätevien ansioluetteloiden kanssa. (Pienemmät yritykset, jotka eivät käytä rekrytoijia, aloittavat yleensä tässä vaiheessa.) Tämän jälkeen rekrytointipäällikkö alkaa lajitella ansioluettelopinoa, etsii niistä tiettyjä avainsanoja tai muotisanoja ja tekee subjektiivisia arvioita. Saatatte esimerkiksi olla valmistuneet samasta koulusta, joten päädytte kutsuvieraslistalle. Tämän jälkeen he pyytävät rekrytoijaa tai henkilöstöhallintoa järjestämään henkilökohtaisen haastattelun tai puhelinhaastattelun valituille. Haastattelussa voit silloin tuoda esiin asioita, joita teet verkossa. He luultavasti googlaavat sinut ja tarkistavat sen jälkeen, mitä olet antanut heille, jos he pitävät sinusta henkilökohtaisesti. Tämä voi kuitenkin toimia sinua vastaan joissakin organisaatioissa. He saattavat ajatella, että olet liian omistautunut ulkopuolisille projekteille, kuten blogille tai avoimen lähdekoodin projekteille. He saattavat nähdä Facebookissa merkinnän, jossa juhlit tai olet avoimesti uskonnollinen, ja loukkaantua siitä. He eivät ehkä pidä koodityylistäsi tai pelkäävät sitä. Toisaalta jotkut rekrytoijista eivät vaivaudu edes tekemään Google-hakua, vaan tekevät päätöksensä pelkän haastattelun perusteella. Ansioluettelo on siis edelleen mainosesite sinulle, koska se on helposti automatisoitavissa ja nopeasti luettavissa/skannattavissa. Verkkopätevyydet ovat yleensä jotain, joka voi olla ratkaiseva tekijä tai katkaisija ensimmäisen haastattelun jälkeen palkkaavan johtajan kanssa.</w:t>
      </w:r>
    </w:p>
    <w:p>
      <w:r>
        <w:rPr>
          <w:b/>
          <w:color w:val="FF0000"/>
        </w:rPr>
        <w:t xml:space="preserve">id 281</w:t>
      </w:r>
    </w:p>
    <w:p>
      <w:r>
        <w:rPr>
          <w:b w:val="0"/>
        </w:rPr>
        <w:t xml:space="preserve">Parlamentin kansliapäällikkö on yleiskokouksen virkamies, joka valitaan parittoman vuoden sääntömääräisen istuntokauden avajaispäivänä kahden vuoden toimikaudeksi. Parlamentin kanslian tehtävänä on julkaista lehdet, kalenterit, tiedotteet, lakiesitysluettelot ja muut yleiskokouksen asiakirjat. Connecticutin yleisten lakien mukaan edustajainhuoneella on kokopäiväinen vakituinen apulaiskirjuri. Vakituinen apulaiskirjaaja vastaa kirjaajan toimiston päivittäisestä toiminnasta. Vakituisen apulaiskirjailijan lisäksi edustajainhuoneen kanslian henkilökuntaan kuuluu päiväkirjanpitäjä, kalenteripitäjä, lakiehdotuskirjailija ja toimistoassistentti. Istuntojen aikana henkilöstöä lisätään tarpeen mukaan. Lakiehdotus jätetään virallisesti käsiteltäväksi vasta, kun se on esitetty asianmukaisessa muodossa esittelijän istuntosalissa ja esittelijän allekirjoittama. Perustuslain ja työjärjestyksen mukaisesti julkaistavat lehdet sisältävät kaikki kunkin istuntopäivän aikana tehdyt lainsäädäntötoimet, mukaan lukien kaikkien parlamentin tekemien tarkistusten tekstit. Parlamentin kunkin toimen nimenhuutoäänestys julkaistaan lehdessä heti lakiehdotuksen tai tarkistuksen käsittelyn jälkeen. Parlamentin työjärjestyksessä edellytetään, että lehdessä on oltava jokaisen jäsenen pöydällä seuraavana istuntopäivänä uudelleenkäsittelyä varten. Sääntömääräisten istuntojaksojen aikana kirjaamo vastaa tiedotus- ja tiedotushuoneiden toiminnasta. Välitunnin aikana lainvalmistelusta tiedottamisesta huolehtii kirjaamon toimisto.</w:t>
      </w:r>
    </w:p>
    <w:p>
      <w:r>
        <w:rPr>
          <w:b/>
          <w:color w:val="FF0000"/>
        </w:rPr>
        <w:t xml:space="preserve">id 282</w:t>
      </w:r>
    </w:p>
    <w:p>
      <w:r>
        <w:rPr>
          <w:b w:val="0"/>
        </w:rPr>
        <w:t xml:space="preserve">Joululahjaideoita naisille Date: 22/11/12 Rating: 22/11/12 Haitat: Jotkut naiset ovat liian nirsoja! Joulu on lempiaikaani, ja rakastan ehdottomasti lahjojen ostamista perheeni naisille/tytöille. Joskus voi olla vaikeaa keksiä uusia lahjaideoita, ja myönnän, että vuosi toisensa jälkeen jotkut perheenjäsenet saavat minulta samaa tavaraa. Jatkan ostamista mielelläni, kunhan tiedän varmasti, että he pitävät siitä. ~Parfyymit~ Parfyymit ovat mielestäni hankalia ostaa toiselle. On ihan hyvä ja hyvä tietää, että siskosi tai veljentyttäresi pitää makeista tai kukkaisista hajuvesistä, mutta oikeastaan hajuveden valitseminen on vaikeaa, ja jos he eivät pidä siitä, se voi olla täyttä tuhlausta. Itse rakastan hajuvesien saamista lahjaksi, ja olen harvoin pettynyt saamiini ostoksiin. Tähän aikaan vuodesta Bootsilla on tarjolla paljon ihania lahjasettejä, ja niihin sisältyy yleensä suihkugeeli tai vartalovoide lisävarusteena ilman lisäkustannuksia. Tänä vuonna minun oli hankittava äidilleni mukava hajuvesi isän lahjaksi, ja valitsin hänen tavanomaisista Boss Femme- ja Miss Dior -hajuvesistään uuden YSL:n hajuveden nimeltä Manifesto. Olen ostanut äidilleni Eternity Momentin ja parhaalle ystävälleni Britneylle Midnight Fantasy, Hajuvesi voi olla ihana lahja, jos se valitaan tahdonvoimaisesti, ja suosittelen etsimään Bootsin etukorttitarjouksia, jotta voit ansaita jotain takaisin. Näytteitä on usein tarjolla, samoin kuin testipulloja. ~Välttämättömyyshyödykkeet~ Henkilökohtaisesti olen sitä mieltä, että pyjaman, juhlallisten tai kodikkaiden sukkien, tossujen ja kotitakkien kanssa ei voi koskaan mennä pieleen. Olin viime vuonna melko pettynyt siihen, ettei kukaan ollut ostanut minulle joululahjaksi uutta pyjamaa (se on oikeastaan pieni perinne). Asdan, Matalanin ja New Lookin George-osastoilla on ihania pyjamia kohtuuhintaan. Olen hiljattain ostanut Matalanista ihania joulusukkia ja -tossuja todella edulliseen hintaan, ja ne ovat mielestäni ihania "ylimääräisiä" lahjoja. Olen ostanut äidilleni uuden kodikkaan kotitakin ja siskolleni pyjaman. ~Kynttilät~ Jos tuntemasi tyttö pitää Yankee Candles -kynttilöistä, voit valita muutaman vahatervehdyksen tai votiivin ja laittaa ne pehmopaperilla täytettyyn laatikkoon, mikä olisi ihana lahja. Tiedän, että arvostaisin jotain tällaista. Se on suhteellisen edullista, jos ostat pienen irtotavaraerän tervoja. ~ Kauneuslaatikko tai -kori~ Teen yleensä jouluna laatikon äitini suosikkikauneustuotteista. Ostan yleensä silloin, kun kaupoissa, kuten Bootsissa ja Wilkosissa, on alennuksia. Tänä vuonna äitini saa muiden lahjojensa ohella). Radox-kylpyamme, kasvonaamio, Sanctuary-vartalovoide, No7-pyyhkeet ja muutama muu herkku. Se on hieman henkilökohtaisempaa kuin tavallinen Boots-lahjasetti (vaikka nekin ovat hienoja lahjoja IMO). ~Hamper~ Mitä ostat 93-vuotiaalle mummolle, jolla on kaikkea? Kahtena viime vuonna olen hankkinut ison joululaatikon ja täyttänyt sen hänen lempiasioillaan. Mummoni rakastaa ruokaa, joten tavalliseen valikoimaan kuuluu kaurakakkuja, hienoa marmeladia, pikkuleipiä, tabletteja ja myös muita kuin ruokatuotteita, kuten Dove-käsihuuhde. Laitan laatikkoon silputtua paperia ja laitan päälle rusetin - näyttää ihanalta ja on paljon ajatuksia. Mummoni rakastaa sitä, ja minusta tämä on mukava lahja vanhemmille naisille. ~Johtopäätös~ Edellä on vain muutamia ideoitani. Jos keksin lisää, lisään niitä matkan varrella. Eräänä vuonna, kun olimme normaalia niukempia, ostin irtotavarana Body Shopin minisuihkugeelejä, hieman organzaa ja tilasin skotlantilaisen tabletin. Tein pieniä sarjoja joillekin perheeni naisille (äitipuoli, tädit jne.), ja ne menivät hyvin kaupaksi. Useimmat ovat tyytyväisiä johonkin, joka on kauniisti esitelty, ja kaupoissa on usein hyviä tarjouksia joulun alla.</w:t>
      </w:r>
    </w:p>
    <w:p>
      <w:r>
        <w:rPr>
          <w:b/>
          <w:color w:val="FF0000"/>
        </w:rPr>
        <w:t xml:space="preserve">id 283</w:t>
      </w:r>
    </w:p>
    <w:p>
      <w:r>
        <w:rPr>
          <w:b w:val="0"/>
        </w:rPr>
        <w:t xml:space="preserve">Nauhoitin sen.Katselin Peter Kayn ohjelmaa kanava 4:llä tuolloin. Katsoin juuri Borgenin viimeisen jakson,erinomainen.Kiitos suosituksesta. Mitä mieltä olit Dead Man Shoe'sista? Katsoin juuri elokuvan Headhunters,joka oli aika hyvä. (2012-08-17 22:39) Blackmass Wrote: Katsoin juuri Borgenin viimeisen jakson,erinomainen.kiitos suosituksesta. Mitä mieltä olit Dead Man Shoe'sista? Katsoin juuri elokuvan Headhunters,joka oli ihan hyvä. Kiva että pidit Borgenista. En olisi ikinä uskonut, että poliittinen draama voisi olla näin mukaansatempaava. Emme ole vieläkään nähneet Dead Man's Shoesia, mutta kiitos muistutuksesta - se on pakko katsoa. Hitto, se oli aika intensiivinen. Vaimoni nukahtaa usein iltaisin, mutta ei ole paljon mahdollisuuksia, kun kaikki tuo on meneillään. Hyvin hermostuttavaa, mutta samalla mukaansatempaavaa. Varmasti virkistävää vaihtelua normaaliin katsomiseen, mutta en haluaisi katsoa sitä liian usein. Kiitos kuitenkin :O) Hitto, se oli aika intensiivistä. Vaimoni nukahtaa usein iltaisin, mutta ei ole paljon mahdollisuuksia, kun kaikki tuo tapahtuu. Hyvin hermostuttavaa, mutta samalla mukaansatempaavaa. Varmasti virkistävää vaihtelua normaaliin katsomiseen, mutta en haluaisi katsoa sitä liian usein. Kiitos kuitenkin :O) Ha!Ha! Varoitin sinua. Hyvä, että nautit(?)siitä. Toinen elokuva joka kannattaa katsoa on Paddy Considinen ohjaama 'Tyrannosaur'. pääosissa Peter Mullan,Olivia Colman ja Eddie Marsan. Se on brutaali,kova ja hyvin koskettava.Hämmästyttävät suoritukset kaikilta näyttelijöiltä.</w:t>
      </w:r>
    </w:p>
    <w:p>
      <w:r>
        <w:rPr>
          <w:b/>
          <w:color w:val="FF0000"/>
        </w:rPr>
        <w:t xml:space="preserve">id 284</w:t>
      </w:r>
    </w:p>
    <w:p>
      <w:r>
        <w:rPr>
          <w:b w:val="0"/>
        </w:rPr>
        <w:t xml:space="preserve">Joidenkin vilkkaampien myöhäisillan istuntojen aikana Smokey Joen Small Business Barissa keskustelu ja kiusoittelu päätyvät usein ohjautumaan kohti ehkäpä liiketoiminnan perimmäisen määrittelevän kysymyksen pohdintaa: Mitä tarkalleen ottaen vaaditaan ollakseen suuri yrittäjä? Jotkut väittävät, että se on vain veressä. Joko sinulla on taito tai sitten ei, niin yksinkertaista se on. Muutamat kanta-asiakkaat ehdottivat, että kyse on intuitiivisen lahjakkuuden ja menestymisen halun yhdistelmästä, kun taas useat muut tuntuivat olevan sitä mieltä, että todellisen yrittäjän tekee yksinkertaisesti persoonallisuus ja luonne. Baarin meluisammassa päässä eräs hieman päihtyneemmistä asiakkaista julisti äreästi, että kaikki mitä todella tarvittiin liike-elämässä pärjäämiseen, oli halu hyväksyä se, että joutuu työskentelemään tuplasti kovemmin kuin kaikki muut planeetan asukkaat, eikä saa enää koskaan loppuelämässään vapaapäivää. Pian hänet tyrmäsi eräs toinen rähisevä kanta-asiakas, joka ilmaisi äänekkäästi oman näkemyksensä siitä, että yrittäjät ovat vain ihmisiä, joiden mielestä olisi mahdotonta työskennellä pomolle ja antaa jonkun muun kertoa heille, mitä tehdä koko päivän, joten heille ei jää muuta vaihtoehtoa kuin pärjätä yksin! Hmm. Luulen, että jotkut noista ehdotuksista saattavat olla aika kaukana kärjestä. Mutta ne saivat minut kuitenkin ajattelemaan. Entä jos eläisimme jossakin oudossa rinnakkaismaailmassa, jossa pitäisi oikeasti läpäistä koe tai käydä haastattelussa ennen kuin saisi johtaa omaa yritystä? Millaisia kysymyksiä sinulle esitettäisiin sen selvittämiseksi, onko sinulla aidosti edellytykset liittyä yrittäjäkerhoon? Läpäisitkö kokeen? Kysymykset olisivat tietenkin hyvin erilaisia kuin ne, joita kysytään päivittäin tavallisissa työhaastatteluissa. Varmasti ei tarvitsisi kysyä tavanomaisia kysymyksiä, kuten "Missä näet itsesi kymmenen vuoden kuluttua?" tai "Miksi uskot, että olisit yrityksemme etu?" tai "Mitä tekisit, jos sinua lähestyisi jättiläiskarhun asuun pukeutunut asiakas, joka haastaisi sinut kaksintaisteluun?". Sen sijaan prosessin tarkoituksena olisi raaputtaa pintaa ja todistaa lopullisesti, onko sinua siunattu todellisella yrittäjähengellä vai ei. Tämä on tietenkin täysin mahdotonta ja naurettavaa, ja meidän pitäisi kiittää onneamme siitä, ettemme elä niin omituisessa maailmassa. Mutta illan edetessä Smokey Joe's Small Business Bar -ravintolassa ajattelimme silti, että voisi olla hauskaa yrittää keksiä tämä selvä yrittäjyystesti keskenämme. Odotimme luonnollisesti jonkin aikaa, kunnes rähisevämpi väkijoukko oli hajaantunut yöhön. Vasta silloin baarin hienoimmat ja terävimmät mielet kokoontuivat pöydän ääreen laatimaan lyhyen asiakirjan, josta löytyisi todellisen, suureen menestykseen tähtäävän yrittäjän DNA. No, se oli suunnitelma. Päädyimme hieman innostumaan ja laatimaan 500-sivuisen kokeen, joka on aivan liian pitkä esiteltäväksi täällä blogissa ja joka sisälsi luultavasti muutenkin aivan liikaa viittauksia kahvipapuihin ja pikkelöityihin sipulivoileipiin. Mutta luulen, että olen juuri ja juuri onnistunut rajaamaan sen kaikkein olennaisimpaan. Miten sinä olisit vastannut yrittäjätestin kysymyksiin? Oletko intohimoinen ihminen? Jos on vain yksi ominaisuus, joka kuvaa voittavaa yrittäjää, sen on varmasti oltava intohimo. Mutta sinun ei välttämättä tarvitse olla intohimoinen vain liiketoimintaa, työtä ja voittojen tuottamista kohtaan. On yleensä hyvä merkki, jos sinulla on luontaista elämäniloa yleensä ja jos harrastat kaikenlaisia asioita ja harrastuksia samalla tarmolla ja sitoutumisella kuin mitä vaistomaisesti käyttäisit yrityksessäsi. Etkö todellakaan pidä ajatuksesta työskennellä muille? Ah, tätä voidaan pitää hieman hankalana kysymyksenä! Omana pomona toimimisessa on niin monia ilmiselviä etuja ja nautintoja, enkä itse vaihtaisi sitä mistään hinnasta. Mutta valitsevatko kaikki itsensä työllistämisen oikeista syistä? Joillekin ihmisille on todellinen ongelma ajatus siitä, että joku muu yrittää määrätä heille, mitä tehdä, tai että heidän on koko ajan miellytettävä muita ihmisiä tylsässä 9-5-työssä. Mutta jos valitset itsenäisyyden pelkästään siksi, että haluat paeta muiden ihmisten toimia, se ei välttämättä ole aina ihanteellinen ratkaisu! Oman yrityksen pyörittämiseen kuuluu todennäköisesti edelleen asiakaskuntasi tarpeista huolehtiminen.</w:t>
      </w:r>
    </w:p>
    <w:p>
      <w:r>
        <w:rPr>
          <w:b/>
          <w:color w:val="FF0000"/>
        </w:rPr>
        <w:t xml:space="preserve">id 285</w:t>
      </w:r>
    </w:p>
    <w:p>
      <w:r>
        <w:rPr>
          <w:b w:val="0"/>
        </w:rPr>
        <w:t xml:space="preserve">North46 MarketPlace Search Tervetuloa Internet MarketPlaceen, josta löydät monia digitaalisia tuotteita. Kaikki tuotteet ovat ladattavissa ja niiden avaaminen vaatii salasanan. Kun salasana on ostettu ja tiedosto on avattu, kuva tai teksti voidaan tulostaa erinomaisen laadukkaasti. Kaikki hinnat ovat Yhdysvaltain dollareina. Salasana lähetetään sinulle, kun luottokorttisi on maksettu, yleensä seuraavana arkipäivänä. E-kirjatiedostot ovat PDF-muodossa. Jos oston jälkeen huomaat, ettet pysty lukemaan tiedostoamme, hyvitämme luottokortillesi maksamasi summan.</w:t>
      </w:r>
    </w:p>
    <w:p>
      <w:r>
        <w:rPr>
          <w:b/>
          <w:color w:val="FF0000"/>
        </w:rPr>
        <w:t xml:space="preserve">id 286</w:t>
      </w:r>
    </w:p>
    <w:p>
      <w:r>
        <w:rPr>
          <w:b w:val="0"/>
        </w:rPr>
        <w:t xml:space="preserve">Hybridisähköajoneuvot Tämän sivun sisältö vaatii Adobe Flash Playerin uudemman version. Animaatio ajoneuvosta, jossa on akku, sähkömoottori ja polttomoottori sisällä ja tavanomaista tai vaihtoehtoista polttoainetta kuvaava kuvake ulkopuolella. Polttoainetehokas ajoneuvo Useimmissa hybridisähköajoneuvoissa on polttomoottori ja sähkömoottori. Nämä ajoneuvot saavat käyttövoimansa vaihtoehtoisesta polttoaineesta tai tavanomaisesta polttoaineesta, kuten bensiinistä, ja akusta, jota ladataan regeneratiivisella jarrutuksella. Hybridisähköajoneuvoissa (HEV) on polttomoottori tai muu käyttövoima, jota voidaan käyttää tavanomaisella tai vaihtoehtoisella polttoaineella, ja sähkömoottori, joka käyttää akkuun varastoitua energiaa. HEV-ajoneuvoissa yhdistyvät suuren polttoainetalouden ja vähäpäästöisyyden edut perinteisten ajoneuvojen tehoon ja toimintasäteeseen. Sähkömoottorin apu Hybridisähköajoneuvojen käyttövoimana on polttomoottori ja sähkömoottori, joka käyttää akkuihin varastoitua energiaa . Sähkömoottorin tuoma lisäteho mahdollistaa pienemmän moottorin käytön. Lisäksi akku voi syöttää virtaa lisäkuormiin, kuten äänentoistojärjestelmiin ja ajovaloihin, ja vähentää moottorin tyhjäkäyntiä pysähdyksissä. Yhdessä nämä ominaisuudet johtavat parempaan polttoainetalouteen suorituskyvyn kärsimättä. Regeneratiivinen jarrutus Hybridisähköajoneuvo ei voi kytkeytyä ajoneuvon ulkopuolisiin sähkölähteisiin akun lataamiseksi. Sen sijaan ajoneuvo käyttää lataamiseen regeneratiivista jarrutusta ja polttomoottoria. Ajoneuvo ottaa talteen energiaa, joka tavallisesti menetetään jarrutuksen aikana, käyttämällä sähkömoottoria generaattorina ja varastoimalla talteen otetun energian akkuun. Akusta saatava energia antaa lisätehoa kiihdytyksen aikana. Polttoainetehokas järjestelmäsuunnittelu HEV-ajoneuvot voivat olla joko mietoja tai täyshybridejä, ja täyshybridit voidaan suunnitella sarja- tai rinnakkaiskokoonpanoina. Lievissä hybrideissä - joita kutsutaan myös mikrohybrideiksi - käytetään akkua ja sähkömoottoria ajoneuvon voimanlähteenä, ja ne voivat sallia moottorin sammuttamisen ajoneuvon pysähtyessä (esimerkiksi liikennevaloissa tai stop-and-go -liikenteessä), mikä parantaa polttoainetaloutta entisestään. Mild-hybridijärjestelmät eivät voi käyttää ajoneuvon voimanlähteenä pelkkää sähköä. Nämä ajoneuvot maksavat yleensä vähemmän kuin täyshybridit, mutta niiden polttoainetaloudellisuus ei ole yhtä suuri kuin täyshybridien. Täyshybrideissä on tehokkaammat sähkömoottorit ja suuremmat akut, joiden avulla ajoneuvoa voidaan käyttää pelkällä sähköllä lyhyitä matkoja ja alhaisilla nopeuksilla. Nämä järjestelmät maksavat enemmän kuin miedot hybridit, mutta niiden polttoainetaloudellisuus on parempi. Sähkömoottorin ja moottorin tehon yhdistämiseen on erilaisia tapoja. Rinnakkaishybridit - yleisin HEV-malli - yhdistävät moottorin ja sähkömoottorin pyöriin mekaanisen kytkennän avulla. Sekä sähkömoottori että polttomoottori käyttävät pyöriä suoraan. Sarjahybridit , jotka käyttävät vain sähkömoottoria pyörien käyttämiseen, löytyvät joskus pistokehybridisähköajoneuvoista.</w:t>
      </w:r>
    </w:p>
    <w:p>
      <w:r>
        <w:rPr>
          <w:b/>
          <w:color w:val="FF0000"/>
        </w:rPr>
        <w:t xml:space="preserve">id 287</w:t>
      </w:r>
    </w:p>
    <w:p>
      <w:r>
        <w:rPr>
          <w:b w:val="0"/>
        </w:rPr>
        <w:t xml:space="preserve">Osallistu Se on helppoa, kunhan omistat vähintään yhden päivän viikossa lihattomalle ruokavaliolle. Hyödyt ovat suurimmat, jos vältät myös maitotuotteiden käyttöä tai pidät sen mahdollisimman vähäisenä. Meillä on materiaalia, jota voit käyttää MFM:n edistämiseen ja omien lihattomien maanantaipäivien järjestämiseen, sekä ideoita ja reseptejä, joista voit nauttia. Jos olet jo kasvissyöjä tai vegaani, käytä kampanjaa tilaisuutena saada muutkin mukaan jakamalla herkulliset ruokasi heidän kanssaan. Ja voit kertoa heille, kuinka paljon halvempaa on olla kasvissyöjä! Rekisteröidy Lähetä minulle säännöllisesti sähköpostipäivityksiä Miten... Tee itse - Muista vain olla syömättä lihaa maanantaina, ja inspiraatiota ja ideoita löydät Meat Free Monday -resepteistämme SHARE - Mitä useampi ihminen osallistuu, sitä suurempi vaikutus on, joten ota perheesi, ystäväsi, työpaikkasi, koulusi, ravintolasi ja kauppasi mukaan.</w:t>
      </w:r>
    </w:p>
    <w:p>
      <w:r>
        <w:rPr>
          <w:b/>
          <w:color w:val="FF0000"/>
        </w:rPr>
        <w:t xml:space="preserve">id 288</w:t>
      </w:r>
    </w:p>
    <w:p>
      <w:r>
        <w:rPr>
          <w:b w:val="0"/>
        </w:rPr>
        <w:t xml:space="preserve">Sisäisen tiedustelun toimeksiannon tutkiminen: Etelä-Afrikan tapaus Mitä Etelä-Afrikan sisäisen tiedustelun toimeksiannosta kävi ilmi vuosina 2006-2008 tehdyissä ministeritason arviointikomitean tutkimuksissa? Mitä oppeja voidaan ottaa huomioon muissa demokratisoituvissa valtioissa? Tässä luvussa todetaan, että Etelä-Afrikan sisäisen tiedustelun toimeksianto on aivan liian laaja ja huonosti määritelty ja että siihen sisältyy poliittinen tiedustelutoiminta, joka ei ole asianmukaista demokratiassa. Ironista kyllä, nämä ongelmat johtuvat osittain siitä, että toimeksianto perustuu edistyksellisiin kokonaisvaltaisen ja inhimillisen turvallisuuden käsitteisiin. Etelä-Afrikan tiedustelutoimeksiantoa olisi supistettava siten, että siinä keskityttäisiin vakavan rikollisuuden ehkäisemiseen. Vuonna 2005 Etelä-Afrikan tiedustelupalvelun ylitarkastaja totesi, että kansallinen tiedusteluvirasto (NIA) oli laittomasti tarkkaillut Afrikan kansalliskongressin (ANC) korkea-arvoista jäsentä ja kuunnellut laittomasti hallituspuolueen ja opposition poliitikkojen viestintää. Tämä aiheutti poliittisen kriisin, joka johti joidenkin korkeiden virkamiesten erottamiseen ja ministerien arviointikomitean perustamiseen uudistusten toteuttamiseksi. Komission kertomuksen julkaiseminen vuoden 2008 lopulla merkitsi ennennäkemätöntä salaisten tietojen paljastamista, mikä mahdollisti tietoon perustuvan julkisen keskustelun tiedustelupolitiikasta ja -käytännöistä. Komission havainnoissa todettiin, että asiaankuuluvassa lainsäädännössä on laajoja ja huonosti määriteltyjä käsitteitä ja että NIA:n tehtäviä tulkitaan operatiivisessa direktiivissä vielä laajemmin. NIA:n liian laaja toimeksianto on aiheuttanut vaikeuksia painopisteiden määrittelyssä, johdonmukaisen fokuksen ylläpitämisessä ja resurssien tehokkaan käytön varmistamisessa. Se on johtanut päällekkäiseen työhön ministeriöiden välillä. Tämä saattaa haitata riittävää keskittymistä mahdollisiin väkivaltaisuuksiin ja vakavien rikosten tekemiseen. Säännösten puuttuminen ja lainsäädännön puutteet aiheuttavat riskin tiedustelutietojen poliittisesta väärinkäytöstä. Vuonna 1994 annetussa kansallisessa strategista tiedustelua koskevassa laissa edellytetään, että kansallinen tiedusteluviranomainen toimittaa tiedustelutietoja uhkista ja mahdollisista uhkista, jotka kohdistuvat tasavallan ja sen kansalaisten turvallisuuteen, sekä sisäisistä toimista, tekijöistä ja kehityssuuntauksista, jotka vahingoittavat kansallista vakautta. Lisäksi keskeisiä käsitteitä ei ole määritelty, laki ei sisällä suuntaviivoja ja ministeriön ohjeet puuttuvat. Tiedustelua koskevassa valkoisessa kirjassa (1994) korostetaan oikeusvaltioperiaatetta ja kokonaisvaltaista, ihmisten turvallisuutta koskevaa lähestymistapaa. Merkityksellisiä toimintalinjoja ja konkreettisia toimenpiteitä ei kuitenkaan esitetä. Vuosina 1994-1999 NIA tulkitsi toimeksiantoaan suppeasti ja keskittyi terrorismiin, sabotaasiin, kumouksellisuuteen ja järjestäytyneeseen rikollisuuteen. Kun uusi tiedusteluministeri nimitettiin vuonna 1999, sen painopistettä laajennettiin vastaamaan valkoisen kirjan ja NSI-lain laajaa soveltamisalaa. Uudessa (salaiseksi luokitellussa) toimintaohjeessa todettiin, että NIA:n on "tiedotettava päätöksentekijöille kaikista inhimillisen toiminnan osa-alueista, joista hyvä järjestys ja vaurauden tulevaisuudennäkymät riippuvat". Kabinetin ja presidentin ohjeiden mukaisesti NIA:n direktiivissä keskityttiin nimenomaisesti poliittiseen ja taloudelliseen tiedusteluun. Keskittyminen poliittiseen tiedusteluun on kuitenkin johtanut siihen, että NIA on puuttunut lailliseen politiikkaan, loukannut perustuslaillisia oikeuksia, politisoitunut ja vahingoittanut uskottavuutta. Viraston poliittisen tiedustelun toimeksiantoon liittyy kolme pääongelmaa: tiedusteluyhteisön ei pitäisi antaa toimeenpanovallan käyttäjille yleisiä poliittisia neuvoja keskittyminen poliittisiin puolueisiin ja järjestöihin heikentää jäsenten perustuslaillisia oikeuksia tiedusteluvirkamiehet ja toimeenpanovallan käyttäjät voivat käyttää poliittista tiedustelutietoa väärin, mikä heikentää demokraattista prosessia. Tiedusteluvaltuutus on merkittävä tekijä viraston painopisteiden, suunnittelun, kohdentamisen, operaatioiden ja resurssien kohdentamisen määrittelyssä. Se vaikuttaa siihen, puututaanko poliittiseen prosessiin ja loukataanko perustuslaillisia oikeuksia. Muita opetuksia ovat seuraavat: Oikeudellisen toimeksiannon sanamuodon valinta on ratkaisevan tärkeää. Abstraktit ja joustavat turvallisuuskäsitteet antavat liian vähän suuntaa ja liikaa harkintavaltaa. Toimeksiannossa on mainittava täsmällisesti, mihin tiedusteluviranomaisten odotetaan keskittyvän, mitä niiden odotetaan ennustavan ja mitä niiden odotetaan tekevän. Tiedusteluvaltuuksista olisi käytävä laaja parlamentaarinen ja julkinen keskustelu.</w:t>
      </w:r>
    </w:p>
    <w:p>
      <w:r>
        <w:rPr>
          <w:b/>
          <w:color w:val="FF0000"/>
        </w:rPr>
        <w:t xml:space="preserve">id 289</w:t>
      </w:r>
    </w:p>
    <w:p>
      <w:r>
        <w:rPr>
          <w:b w:val="0"/>
        </w:rPr>
        <w:t xml:space="preserve">Kansainvälinen tiedealan ranking nostaa U of T:n maailman seitsemänneksi TORONTO, ON -- Toronton yliopiston akateeminen ja tutkimuksellinen suorituskyky on maailman seitsemänneksi paras - ja Kanadan paras - arvostetussa kansainvälisessä rankingissa, joka julkaistiin tällä viikolla ja joka mittaa vahvuutta tieteenaloilla. National Taiwan University (NTU) -rankingissa (entinen Higher Education Evaluation and Accreditation Council of Taiwan -- HEEACT-ranking) arvioidaan 500 yliopiston tutkimuksen tuottavuutta, vaikuttavuutta ja julkaistujen tieteellisten julkaisujen huippuosaamista eri puolilla maailmaa. NTU sisällytti neljä muuta kanadalaista yliopistoa sadan parhaan joukkoon käyttämällä menetelmää, joka sisältää kahdeksan indikaattoria ja edustaa kolmea eri tieteellisen suorituskyvyn kriteeriä: tutkimuksen tuottavuus, tutkimuksen vaikutus ja tutkimuksen huippuosaaminen. Toronton yliopisto sai myös Research Infosource Inc:ltä - kuudetta vuotta peräkkäin - korkeimmat mahdolliset arvosanat Kanadan parhaiden tutkimusyliopistojen vuotuisessa rankingissa vuonna 2012. U of T sijoittui lääketieteellisessä/ tohtorikoulutuksen kategoriassa kokonaisuutena ensimmäiselle sijalle jälleen kerran tämän vuoden tuloksissa. Sijoitus määräytyy useiden kriteerien perusteella, mukaan lukien yliopiston tiettynä vuonna julkaiseman tutkimuksen määrä sekä kyseiseen tutkimukseen saadun rahoituksen taso.</w:t>
      </w:r>
    </w:p>
    <w:p>
      <w:r>
        <w:rPr>
          <w:b/>
          <w:color w:val="FF0000"/>
        </w:rPr>
        <w:t xml:space="preserve">id 290</w:t>
      </w:r>
    </w:p>
    <w:p>
      <w:r>
        <w:rPr>
          <w:b w:val="0"/>
        </w:rPr>
        <w:t xml:space="preserve">Huomioita pääministeriksi tulosta (Pyhän Franciscuksen rukous) 1608; jäljennöksen lähde tuntematon. MT oli palaamassa Buckinghamin palatsista. Hän oli merkinnyt sanomansa otsikot 10x5 cm:n korttiin, joka on säilynyt Thatcherin arkistossa. Tärkeysluokitus: Avainsanojen määrä: 491 Teemat: Aiheet: Johtajuus, MT:n kuuluisat lausunnot, Omaelämäkerta (lapsuus), Naiset ... ... . No, se on ollut hieno kampanja. Onnittelut! Rouva Thatcher Kiitos paljon. Kysymys Miltä teistä tuntuu tällä hetkellä? Rouva Thatcher Hyvin innostunut, hyvin tietoinen vastuusta. Hänen majesteettinsa kuningatar on pyytänyt minua muodostamaan uuden hallituksen, ja olen suostunut. Se on tietysti suurin kunnia, joka demokratian kansalaiselle voi tulla. (Hurraa-huuto) Tiedän hyvin, millainen vastuu minua odottaa, kun astun sisään N:o 10:n ovesta, ja pyrin lakkaamatta täyttämään sen luottamuksen, jonka Britannian kansa on osoittanut minulle ja asioille, joihin uskon. Haluaisin vain muistaa joitakin pyhän Franciscus Assisilaisen sanoja, jotka ovat mielestäni erityisen osuvia juuri nyt. "Missä on eripuraa, tuokaa me harmoniaa. Missä on erehdys, tuokoon totuutta. Missä on epäilyksiä, tuokoon usko. Ja sinne, missä on epätoivoa, tuokoon toivoa..." ... . [fo 1] ... ... ja kaikille briteille - äänestivätpä he miten tahansa - haluan sanoa tämän. Nyt kun vaalit ovat ohi, kokoontukaamme yhteen ja pyrkikäämme palvelemaan ja vahvistamaan maata, jonka osa olemme niin ylpeitä. [Ja lopuksi vielä yksi asia: Airey Neaven sanoin, jonka toivoimme saavamme tänne mukaan, "Nyt on vielä työtä tehtävänä". Kysymys Pääministeri, voisitteko kertoa meille, millaisen hallinnon haluaisitte saada seuraavien viiden vuoden aikana? Rouva Thatcher No, me menemme sisälle ja jatkamme sitä niin nopeasti kuin voimme, mutta mielestäni ensimmäinen tehtävä on yrittää muodostaa kabinetti. Meidän on saatava se tehtyä. Emme voi vain... Kysymys Kuinka pian uskotte voivanne nimetä hallituksenne? Rouva Thatcher No, ei ainakaan tänään. Toivon, että minulla on jotain uutisia huomisiltaan mennessä. Se on hyvin tärkeä asia. Sitä ei pidä äkkiä kiirehtiä. Se on hyvin tärkeää. Kysymys Ja mitä aiotte tehdä loppupäivän? [Rouva Thatcher, aion olla täällä töissä. Kysymys Onko teillä, rouva Thatcher, tällä hetkellä ajatuksia rouva Pankhurstista ja omasta poliittisesta mentoristanne - omasta isästänne? Rouva Thatcher No, tietenkin, olen lähes kaiken velkaa omalle isälleni. Olen todella velkaa. Hän kasvatti minut uskomaan kaikkiin niihin asioihin, joihin uskon, ja ne ovat juuri niitä arvoja, joiden pohjalta olen taistellut vaaleissa. Minusta on kiihkeän mielenkiintoista, että asiat, jotka opin pienessä kaupungissa, hyvin vaatimattomassa kodissa, ovat juuri niitä asioita, joiden uskon voittaneen vaalit. Hyvät herrat, olette hyvin ystävällisiä. Saanko mennä...</w:t>
      </w:r>
    </w:p>
    <w:p>
      <w:r>
        <w:rPr>
          <w:b/>
          <w:color w:val="FF0000"/>
        </w:rPr>
        <w:t xml:space="preserve">id 291</w:t>
      </w:r>
    </w:p>
    <w:p>
      <w:r>
        <w:rPr>
          <w:b w:val="0"/>
        </w:rPr>
        <w:t xml:space="preserve">Robert King vierailee Teen Spiritissä Me kaikki kuljemme elämässä nopeasti, usein muiden maailmojen koskematta. Mutta aina silloin tällöin tulee jotain tai joku, joka koskettaa maailmaasi. Viime torstaina tapahtui juuri näin. Viime torstaina Teen Spiritillä oli kunnia toivottaa tervetulleeksi Robert King, joka tuli pitämään pienen puheen. Pieni puhe ja yksi suurimmista inspiraatioista, joita olen koskaan nähnyt. Robert King oli yksi kolmesta nuoresta mustasta miehestä, jotka tunnetaan nyt Angola 3:na ja joita pidettiin eristyssellissä, 6x9x12 jalan kokoisessa sellissä, ja heidät tuomittiin siihen, etteivät he enää koskaan näkisi ulkomaailmaa rikoksen vuoksi, jota he eivät ilmeisesti olleet tehneet. Karmeat vankilaolot, kuten eristäminen ja seksuaalinen väkivalta Louisianan osavaltion vankilassa (joka tunnetaan myös nimellä "Angola"), herättivät näissä nuorissa miehissä aktivistin, ja he onnistuivat perustamaan Mustan Pantterin puolueen samojen betoniseinien ja vankilan kaltereiden sisäpuolella, jotka olivat vieneet heidän vapautensa. He yrittivät muuttaa vankilakulttuuria ja kannustaa erottelun purkamiseen ja monien muiden Angolan sisällä tapahtuvien rikosten lopettamiseen. Nämä toimet saivat kuitenkin rangaistukseksi eristyssellin sen jälkeen, kun kolme miestä tuomittiin vankilanjohtajan kuolemasta, vaikka kiistattomat todisteet osoittivat, etteivät he olleet syyllisiä. King ei edes ollut Angolassa kuolemantapauksen tapahtumahetkellä, vaan häntä pidettiin eristyssellissä "tarkkailun alaisena". Robert King vietti lopulta KAHDENKYMMENTÄ vuotta eristyssellissä rikoksesta, johon hän ei ollut syyllistynyt, ja siitä, että hän puolusti omia - ja muiden - ihmisoikeuksiaan. Vuonna 2001 hänet vihdoin vapautettiin, mutta hänen toverinsa ovat edelleen eristyssellissä jo yli kolme vuosikymmentä, ja heidän vapautensa on Robert Kingin missio, jota tukevat suuret kansainväliset kampanjat, kuten Amnesty Internationalin . Minua ei inspiroinut vain hänen tarinansa vaan se, miten Robert on reagoinut näihin tapahtumiin elämässään. Katselin miestä, joka oli menettänyt kaiken monta kertaa. Hän oli menettänyt vapautensa, poikansa, mahdollisuutensa jakaa aikaa ja tilaa perheensä ja ystäviensä kanssa. Hänellä oli kirjaimellisesti hauta, jonka hautakivi oli jo kirjoitettu hänelle. Ainoat tunteet, joita pystyin kuvittelemaan, olivat viha, katkeruus, suru, kurjuus. Mutta kun katsoin edessäni olevaa miestä, en nähnyt sitä. Näin positiivisuutta, lempeyttä, joka oli ryppyyntynyt viisauden kuiluun. Edessämme seisonut mies puhui toivosta ja uskosta kaikkiin mahdollisuuksiin tässä maailmassa. Sama maailma, joka oli niin julma häntä kohtaan, joka jätti hänet huomiotta ja jätti sivuun puoleksi eliniäksi, hän puhui muutoksesta. Hän puhui ihmisyyden voimasta ja muutoksista, joita voimme saada aikaan, kun seisomme yhdessä. Häneltä oli riistetty kaikki ihmisoikeudet ja kaikki, mitä hän rakasti, koska häneltä puuttui kaikenlainen inhimillisyys, joten on ymmärrettävää, että hän arvostaa sitä niin korkealle. Robert selitti, että hän todellakin tunsi näitä vaikeita tunteita, mutta hänen inhimillinen henkensä ei voinut sallia tämän olevan loppu eikä hän halunnut tyytyä tähän elämään, hän ei aikonut antaa kenenkään kirjoittaa hänen elämäänsä pois näin, ja hän aikoi aivan varmasti taistella vastaan; ei veitsillä tai aseilla vaan jollain vahvemmalla. Mielellään ja hengellään. Eikä hän aikonut taistella vain itsensä tai toveriensa puolesta, hän aikoi taistella oikeudenmukaisuuden, ihmisyyden ja paremman maailman puolesta, eikä hän lopettaisi ennen kuin näkisi muutoksen tässä maailmassa. Vaikka itse en ole koskaan ollut vankilassa, joskus hiv-positiivisuus tuntuu elinkautiselta tuomiolta, jonka yhteiskunta langettaa sinulle, etkä voi paeta sitä. Se riistää sinulta vapauden olla rehellisesti oma itsesi ja olla avoin ystävien ja valitettavasti jopa sukulaisten keskuudessa. Tämä itsessään voi jättää sinut yksinäiseksi maailmassa, jossa et tunne olevasi tervetullut. Jos siihen sekoittuu ikävien elämäntapahtumien cocktail, voit löytää itsesi vihasta, surusta ja katkeruudesta humaltuneena. Ja kun aika kuluu, toivo muuttuu synkäksi ja usko voi olla vaikeaa. Kun katsoo tätä miestä, jolta yhteiskunta vei kaiken, hän oli selvästi joku, jolla oli täysi syy olla katkera, vihainen ja vihamielinen, mutta tässä hän yritti muuttaa maailmaa ja muistutti kaikkia siitä, että me kaikki voimme muuttaa maailmaa, vaikka kaikki tekisimme vain vähän. Ennen kaikkea se muistutti minua siitä, että haavamme voivat olla viisautemme. Ja minun puolestani yritän elää tämän mukaan loppuelämäni ajan. 'S' kiittää sinua siitä, että jaoit ajatuksiasi vierailustani.</w:t>
      </w:r>
    </w:p>
    <w:p>
      <w:r>
        <w:rPr>
          <w:b/>
          <w:color w:val="FF0000"/>
        </w:rPr>
        <w:t xml:space="preserve">id 292</w:t>
      </w:r>
    </w:p>
    <w:p>
      <w:r>
        <w:rPr>
          <w:b w:val="0"/>
        </w:rPr>
        <w:t xml:space="preserve">Puhe Oxford Unionissa lokakuussa 2012, Eutanasian laillistamisen ja potilaiden avustetun tappamisen vastustaminen Jokainen, joka on seurannut Tony Nicklinsonin, Diane Prettyn ja Debbie Purdyn tapauksia - joiden henkilökohtaiset tragediat eivät voi jättää ketään tervejärkistä miestä tai naista koskematta - kysyy väistämättä, onko mahdollista laatia parempi laki? Ja on olemassa vaara, että ne, jotka puolustavat Britannian lainsäädäntöä ja lääketieteellisiä käytäntöjä, voidaan karrikoida välinpitämättömiksi tai jotenkin kärsimyksen ja kivun kannattajiksi. Parlamentin jäsenet ovat toistuvasti kysyneet, onko mahdollista sallia eutanasia muutamille määrätietoisille henkilöille vaarantamatta paljon suurempia määriä muita - ja he ovat todenneet, ettei se ole mahdollista. Parlamentissa käytyjen laajojen keskustelujen jälkeen ja tutkittuaan yksityiskohtaisesti, mitä on tapahtunut sellaisilla lainkäyttöalueilla, joilla lakia on muutettu, parlamentti, British Medical Association, Royal Colleges of Physicians, Surgeons , General Practitioners , Royal College of Anaesthetists ja British Geriatrics Society vastustavat edelleen jyrkästi kaikkia oikeudellisia muutoksia. Samoin vammaisten oikeuksia puolustavat järjestöt sekä saattohoito- ja palliatiivisen hoidon järjestöt, jotka vastustavat jyrkästi sen muuttamista, mitä on kuvattu "kovaksi laiksi, jolla on kiltit kasvot"; laki, joka tarjoaa suojelua ja turvallisuutta haavoittuvassa asemassa oleville ihmisille; laki, joka vahvistaa ihmisarvon elämisessä ja kuolemisessa. Lääketieteen etiikkaa käsittelevä valikoiva komitea totesi vuonna 1994 seuraavaa: "Yksittäiset tapaukset eivät voi perustella sellaista politiikkaa, jolla olisi niin vakavia ja laajalle ulottuvia vaikutuksia...". Kuoleminen ei ole vain henkilökohtainen tai yksilöllinen asia. Henkilön kuolema vaikuttaa muiden elämään, usein tavalla ja laajuudessa, joita ei voida ennakoida. Mielestämme eutanasia on kysymys, jossa yksilön etua ei voida erottaa koko yhteiskunnan edusta". 1 Parlamentin vastaus muutospyyntöihin Vuonna 2004 parlamentti perusti toisen täysivaltaisen parlamentaarisen tutkintavaliokunnan. Kyseinen erityisvaliokunta, jonka puheenjohtajana toimi entinen lordikansleri, käsitteli noin 246 Hansardin palstaa ja kolme nidettä, jotka kattoivat noin 1 000 sivua todisteita ja kommentteja. Se kuuli asiantuntijalausuntoja yli 140 todistajalta 45 istunnossa Yhdistyneessä kuningaskunnassa, Yhdysvaltain Oregonin osavaltiossa, Alankomaissa ja Sveitsissä. Lisäksi se käsitteli noin 14 000 yleisöltä saatua kirjettä ja sähköpostiviestiä. Kun kuolemaan avustamista koskeva lakiesitys esiteltiin parlamentille vuotta myöhemmin, se hylättiin äänin 148 puolesta ja 100 vastaan. Kolme vuotta myöhemmin, kun lordi Falconer yritti muuttaa toista parlamentin lakiesitystä avustetun itsemurhan laillistamiseksi, hänen tarkistuksensa hylättiin äänin 194-141. Samanlainen kampanja lain muuttamiseksi Skotlannissa hävisi vuonna 2010 äänin 85 puolesta ja 16 vastaan. Tekeekö tämä parlamentin jäsenistä sydämettömiä, tunteettomia kiihkoilijoita, tekeekö se lääkäreistä tai sairaanhoitajista tunteettomia ja välinpitämättömiä automaatteja, tarkoittaako se, että vammaisjärjestöiltä puuttuu myötätuntoa tai ymmärrystä kärsimystä tai kipua kohtaan? 95 prosenttia palliatiivisen lääketieteen asiantuntijoista - nämä ihmiset hoitavat kuolevia potilaita päivästä toiseen - vastustaa lakimuutosta. Ovatko he kaikki välinpitämättömiä? Britannian neurologiyhdistys varoittaa, että vakava masennus johtaa kuoleman avustamiseen ja että laki, jonka mukaan kaksi lääkäriä voi päättää tällaisista tapauksista, tarjoaa vain vähän takeita. Eivätkö he ymmärrä potilaita tai lakia? Entä vammaiset? Jane Campbell, jolla on selkäydinlihasatrofia ja joka on tasa-arvo- ja ihmisoikeuskomission komissaari ja nykyään Surbitonin paronitar Campbell, sanoo: "Minä ja monet muut vaikeasti vammaiset ihmiset eivät pidä tukeanne eutanasiaan myötätuntona, vaan pelon ja ennakkoluulojen perustana." Tämä ei ole kuitenkaan totta. Onko meillä parempi käsitys siitä, miten vammaiset ihmiset suhtautuvat eutanasiaan, kuin heitä edustavilla järjestöillä? Kuunneltuaan Jane Campbellin kaltaisia ääniä parlamentti kieltäytyi muuttamasta lakeja, jotka ovat palvelleet tätä kansakuntaa hyvin kahdesta syystä: Ensinnäkin, punnittuaan näyttöä se ei ollut vakuuttunut siitä, että mikään muutos tarjoaisi riittävät takeet vanhuksille, vammaisille ja kuolemansairaille, ja siksi se hylkäsi yritykset muuttaa tiukkoja lakejamme; ja kuten eräs viimeisimmän valikoivan valiokunnan jäsen, arvostettu lakimies ja tuomari lordi Carlile QC sanoi, hän vastusti lopulta päättäväisesti lakimuutosta, koska pelkäsi yleisen turvallisuuden puolesta. Hän sanoi, että "niin sanotut suojatoimet... olivat paperinohuita". Toiseksi parlamentin jäsenet menivät</w:t>
      </w:r>
    </w:p>
    <w:p>
      <w:r>
        <w:rPr>
          <w:b/>
          <w:color w:val="FF0000"/>
        </w:rPr>
        <w:t xml:space="preserve">id 293</w:t>
      </w:r>
    </w:p>
    <w:p>
      <w:r>
        <w:rPr>
          <w:b w:val="0"/>
        </w:rPr>
        <w:t xml:space="preserve">Levitä sanaa Post navigation Odota, luulin, että hallitus huolehtisi minusta! Meille FSR:ssä ei todellakaan ole yllätys, että kuulemme New Yorkista raportteja kroonisesta elintarvikepulasta, bensiinin puuttumisesta ja ennusteesta, jonka mukaan sähköä ei kytketä päälle vielä 10 päivään. Näitä asioita on tietenkin odotettavissa, kun kerran sadassa vuodessa toistuva myrsky iskee suurkaupunkialueelle. Hieman järkyttävää on ihmisten täydellinen valmistautumattomuus tällaisiin tapahtumiin. Vallitseva uskomus on, että valtio on aina olemassa suojellakseen meitä, jotta meidän ei tarvitsisi itse huolehtia itsestämme. Naiiviutta parhaimmillaan. Alla oleva kuva on saatu NBC New Yorkin välityksellä, ja siinä nähdään nälkiintyneitä newyorkilaisia, jotka "sukeltavat roskikseen" Key Food Supermarketissa etsimässä syötävää. Yorkilaiset kirjaimellisesti sukeltavat roskikseen löytääkseen jotain syötävää. Aivan oikein, roskikseen sukeltamista New Yorkissa. Toimittaja jatkaa, että lapset olivat roskien päällä yrittäen löytää mitä tahansa - ruokaa tai vettä - koska heillä ei ollut kotona mitään. Kuvitelkaa, mitä kahden viikon ruokavarasto ja vedensuodatin merkitsisivät näille ihmisille juuri nyt. Se ei ole vaikeaa eikä kallista. Klikkaa yllä olevaa ruoanvarastointiprofiilia ja aloita jo tänään. Koskaan ei voi tietää, milloin saatat joutua sukeltamaan roskikseen.</w:t>
      </w:r>
    </w:p>
    <w:p>
      <w:r>
        <w:rPr>
          <w:b/>
          <w:color w:val="FF0000"/>
        </w:rPr>
        <w:t xml:space="preserve">id 294</w:t>
      </w:r>
    </w:p>
    <w:p>
      <w:r>
        <w:rPr>
          <w:b w:val="0"/>
        </w:rPr>
        <w:t xml:space="preserve">"Rakastan sinua, ja päätin olla täällä. ...Tietenkin, jos tämä ei toimi, minut karkotetaan." Kaipaisin teidän näkökulmia siihen, miten valita olla parisuhteessa huolimatta siitä, että tuntee joskus olevansa siinä loukussa? Tiedoksi, että kysyn tämän kysymyksen varovasti, kun suhde on hyvä, olen onnellinen siitä, että olen siinä, ja kysymykseni on mahdollisimman vähän emotionaalisesti välitön. Olen kiinnostunut asioista, joita voin lisätä taitoihini tulevaisuutta varten, jos tai kun niitä tarvitaan. Tämä mielessä pitäen: Minulle on tärkeää, että ihmissuhteeni ovat asioita, joissa kumppanini ja minä itse aktiivisesti valitsemme olla mukana. En halua, että joudumme niissä passiivisuuteen tai että pysymme yhdessä uponneita kustannuksia koskevan harhaluulon tai vastaavan vuoksi. En usko, että ihmissuhteet ovat välttämättä epäonnistuneita vain siksi, että ne päättyvät, tai että niiden pitäisi kestää ikuisesti, ja mieluummin lopetan jotain sellaista, jota ei voi korjata, kuin annan sen pitkittyä ja tehdä osallistujista onnettomia. Mielestäni sekä kumppanini että minä itse ansaitsemme parempaa. Suhteeni SomePartneriin on kuitenkin monella tapaa epätasapainossa. Ensinnäkin olen taloudellisesti riippuvainen hänestä, koska olen ollut vammainen ja liian sairas työskennelläkseni vakituisessa työssä jo vuosia. Hän on hoitajani silloin, kun asiat ovat todella huonosti, ja hänen on kirjaimellisesti pitänyt joskus auttaa minut vessaan ja takaisin. Jos minulla ei siis olisi häntä, minun olisi vaikea selvitä vammaistuen varassa ja minun olisi turvauduttava tuntemattomiin ihmisiin, jotka huolehtisivat henkilökohtaisesta hygieniastani. Lisäksi olemme tällä hetkellä ulkomaalaisia, jotka asuvat maassa, jossa meillä ei ole kansalaisuutta. Olemme täällä hänen pätevyytensä perusteella; hänellä on työviisumi, johon liittyy kumppanin asema. En mitenkään saisi viisumia asuakseni täällä vammaisena huollettavana ilman häntä. En vitsaillut edellä; jos eroan hänestä, minut karkotetaan, kun viisumi umpeutuu, tai aikaisemmin, jos joku päättää ilmoittaa erosta maahanmuuttovirastolle. Jättäisin tänne paljon sellaista, mitä jäisin kaipaamaan - mahtavia ystäviä, mentoreita, hyvän terapeutin ja loistavan terveydenhuoltoryhmän, joka näyttää edistyvän terveysongelmieni selvittämisessä vuosien etenemisen jälkeen. Lisäksi päätyisin joko takaisin kaupunkiin, jossa tämä on sosiaalinen piirini, tai muuttaisin paikkaan, jossa en tunne ketään - mikä on pelottava mahdollisuus, kun olen osittain kotiarestissa. Olin hyvin itsenäinen ihminen ennen terveydentilani heikkenemistä; olin asunut omillani 16-vuotiaasta lähtien, ja minulle oli tärkeää pystyä elättämään itseni. Tunnen edelleen sen menetyksen. Tämä liittyy tunteisiini siitä, että valitsin vapaasti riippuvuussuhteen - arvostin sitä, että tiesin pärjääväni, jos en olisi parisuhteessa, ja siksi tiesin, etten kiirehdi tai valitse parisuhdetta siksi, että pelkään olla yksin - mistä tahansa syystä, taloudellisesta, käytännöllisestä tai emotionaalisesta. Vaikka olenkin kaiken kaikkiaan onnellinen tässä suhteessa, on hetkiä, jolloin alan tuntea olevani sen loukussa. Ristiriitojen tai ristiriitojen hetkellä, jos huomaan kyseenalaistavani suhteen, olen hyvin tietoinen siitä, että lähteminen merkitsisi valtavia muutoksia elämässäni. Se saa minut miettimään, kuinka vapaasti saan tehdä tämän valinnan olla täällä. Kyse ei ole sitoutumisen puutteesta. Olemme sitoutuneet toisiimme niin paljon, että olemme olleet yhdessä yli kymmenen vuotta ja muuttaneet yhdessä maailman toiselle puolelle. Olemme käyneet läpi stressisarjoja, jotka venyttäisivät uskottavuutta kaunokirjallisessakin teoksessa, ja kun selkä oli seinää vasten, olimme molemmat tukena toisillemme. Ystävyys- ja ihmissuhdekokemukseni on kuitenkin sellainen, että olen pitänyt kiinni liian kauan sen sijaan, että olisin hypännyt laivasta liian aikaisin. Työskentelen sen parissa terapiassa, mutta kun pohdin, miten tunnistaa, missä vaiheessa suhdetta ei voi korjata ja se pitäisi lopettaa, minulle tulee mieleen, että riippuvuuteni kumppanistani mutkistaa asioita. Olen siis utelias, miten muut suhtautuvat tällaisiin tilanteisiin. Sitoutuminen ja keskinäinen riippuvuus tekevät asiasta jo tarpeeksi vaikeaa - miten punnitsette näitä lisätekijöitä tällaista päätöstä tehdessänne? SomeKumppani itse asiassa jätti minut joitakin vuosia sitten. Hänellä oli hoitamatonta dystymiaa ja edellä mainittujen stressitekijöiden painolastia; kun yritin ottaa asiat puheeksi hänen kanssaan, hän lopetti välillämme. Hän harkitsi asiaa uudelleen, hakeutui hoitoon masennusongelmiin ja</w:t>
      </w:r>
    </w:p>
    <w:p>
      <w:r>
        <w:rPr>
          <w:b/>
          <w:color w:val="FF0000"/>
        </w:rPr>
        <w:t xml:space="preserve">id 295</w:t>
      </w:r>
    </w:p>
    <w:p>
      <w:r>
        <w:rPr>
          <w:b w:val="0"/>
        </w:rPr>
        <w:t xml:space="preserve">Posts tagged Toisaalta Joskus ihmiset putoavat vahingossa, kompastuvat tai rikkovat tavaroita. Tällaisia tapauksia on itse asiassa niin paljon, että niistä puhumiseksi on olemassa joukko ilmaisuja. Joissakin tapauksissa ihmisellä saattaa olla vain yksi kömpelö hetki, mutta toiset ihmiset ovat kömpelöitä koko ajan! Tässä jaksossa Harp ja Maura antavat esimerkkejä siitä, mitä kömpelöt ihmiset tekevät, ja selittävät ilmauksia, joita voimme käyttää puhuaksemme heistä! Maura: No niin, kömpelö ihminen on kömpelö ihminen, on juuri kuvaamamme kaltainen ihminen, joka saattaa usein rikkoa tavaroita tai kävellä asioihin tai kaatua. Harppu: Juuri niin. Kun joku tekee jotain tällaista, häntä voi kutsua kömpelöksi , tai kun joku tekee sitä koko ajan, hän on kömpelö. Maura: Aivan. Alatte ehkä ajatella jotakuta, jonka tunnette ja joka on kömpelö, koska me kaikki tunnemme ihmisiä, jotka ovat todella kömpelöitä. Harppu: Jep. Ajattelen jotakuta työpaikallani. Hän törmää aina asioihin ja pudottaa tavaroita. En ikinä antaisi hänelle kaunista lasia. Olen varma, että hän rikkoisi sen. Hän on niin kömpelö Maura: Niin. Joskus on vain ihmisiä, joille sattuu usein onnettomuuksia ja jotka rikkovat tavaroita. Joskus se on hauskaa, mutta joskus jos he rikkovat jotain tai satuttavat itsensä, se ei ole niin hauskaa. Blogi Kategoriat Suosittelut Kaikista podcasteista, joissa on "tosielämän" englanninkielisiä esimerkkejä, pidän sinun podcastistasi eniten. Ehkä se johtuu hauskuudesta, jonka laitat oppitunneille. Oppilaat kuulevat sen äänestäsi. Ja he myös tuntevat omistautumisesi sille, mitä teet - se ei ole vain työtä, jota teet, vaan lahja, jonka annat kaikille kuulijoille. Ja vaikka oppilaat pitävät Lipservice PDF-tiedostoista kaiken sen sisältämän tiedon vuoksi, opettajana olen vaikuttunut siitä, miten ammattimaisesti niiden tekemiseen on panostettu. Annan Culips-podcastille ja Culips-porukalle korkeimman suositukseni sekä opettajana että kuuntelijana. -- Jim Damico, ESL-opettaja , Ulaanbaatar Mongolia. Culips on yksi niistä verkkosivuista, joita yleensä kuuntelen parantaakseni englannin kielen taitojani... Pidän aiheista, joissa on idiomeja tai slangia, koska niitä ei löydy mistään kirjasta. Maura ja Harp ovat helposti ymmärrettäviä (ja meillä on teksti, jos tarvitsemme sitä). On erittäin hauskaa työskennellä näin. Kiitos ! -- Patrick , Ranska Hei! Nimeni on Julio, olen Meksikosta ja olen opiskellut englantia noin 3 vuotta....Tahdon teidän tietävän, että tämä on mahtava sivusto... ja Culipsin podcastit ovat niin hauskoja... teette uskomatonta työtä ihmisille, jotka eivät puhu englantia äidinkielenään... teidän ansiostanne olen parantanut kuullunymmärtämistäni ja oppinut uusia fraaseja... lataan aina podcastit ja kannan niitä mukanani kännykässäni.... Kiitos vielä kerran ja jatkakaa hyvin.... Pärjäile :) P.D. Olen innoissani tulevista uusista podcasteista....Haluan todella kuunnella sitä nyt jaja..... -- Julio , Meksiko Hei! Mitä kuuluu? Halusin vain kiittää teitä kaikkia ponnisteluistanne ja energiastanne, joita käytätte tähän upeaan sivustoon ja jaatte upeaa tietämystänne kanssamme. Tiedän, kuinka vaikeaa ja aikaa vievää tällainen toiminta olisi, eikä se onnistu ilman vahvaa motivaatiota työhön. Ja parasta on se, että voin tuntea sen jokaisessa yksittäisessä podcastissa. -- M.K_Soft , Iran Eräänä päivänä noin kolme kuukautta sitten vierailin culips.com-sivustolla ensimmäistä kertaa, sitten latasin muutaman podcastin ja kuuntelin niitä, ja löysin tämän podcastin niin hyödylliseksi ja hauskaksi. Tuon päivän jälkeen päätin kuunnella podcasteja joka päivä. Niinpä latasin kaikki podcastit ja jatkoin niiden kuuntelemista tähän asti, ja se todella auttoi minua parantamaan englannin kielen taitojani, ja nyt olen niin uppoutunut seuraamaan tätä hienoa podcastia. Haluan kiittää tätä upeaa tiimiä heidän upeasta työstään opettaa meille englantia lämpimillä äänillään ja rehellisillä töillään. Kiitos paljon Maura, Harp, Robin ja Jessie. -- Esmaeil , Iran Hei, rakas Culips! Ehdottomasti Culips on yksi parhaista sivustoista, jotka tarjoavat ESL-podcasteja toisille kielille. Jokainen, joka kokeilee Culipsin podcastia edes kerran, rakastaisi työtänne! Haluan todella kiittää teitä vaivannäöstä ja hienosta työstä! Itse asiassa opettelen englantia täällä ja saan myös paljon tietoa ympäri maailmaa. Rakastan teitä ja jatkakaa! Parhain terveisin</w:t>
      </w:r>
    </w:p>
    <w:p>
      <w:r>
        <w:rPr>
          <w:b/>
          <w:color w:val="FF0000"/>
        </w:rPr>
        <w:t xml:space="preserve">id 296</w:t>
      </w:r>
    </w:p>
    <w:p>
      <w:r>
        <w:rPr>
          <w:b w:val="0"/>
        </w:rPr>
        <w:t xml:space="preserve">Muistatko 1980-luvun Casion laskinkellot? Ne eivät olleet kovin käytännöllisiä, mutta ne merkitsivät suurta muutosta siinä, miten suhtaudumme rannekelloihin. Myöhemmät yritykset synkronoida kellot tietokoneen kanssa eivät ole onnistuneet kovin hyvin, ja viimeisten 30 vuoden aikana edistys on ollut hidasta.  Nyt tämä näyttää kuitenkin muuttuvan älykellojen myötä. Tässä esittelemme 5 parasta kelloa. Italiassa valmistettu i'm-kello, jota kutsutaan "maailman ensimmäiseksi oikeaksi älykelloksi", on yksi markkinoiden kalleimmista, sillä sen hinnat alkavat 469 dollarista ja nousevat yli 2000 dollariin. Se yhdistyy puhelimeesi Bluetoothin kautta, ja sen avulla voit tarkistaa sähköpostia, saada sosiaalisia päivityksiä ja soittaa musiikkia. Voit jopa olla hyvin James Bondin kaltainen ja soittaa puheluita suoraan ranteestasi kellon sisäänrakennetun mikrofonin ja kaiuttimen avulla. Sony SmartWatch on yksi markkinoiden edullisimmista älykelloista, sillä sen hinta on vain 149 dollaria. Se on optimoitu Sony Xperia -älypuhelimille, mutta se toimii lähes minkä tahansa Android-älypuhelimen kanssa. Tarvitset vain Sonyn LiveWare-sovelluksen sekä SmartWatch-liitännäisen. Kellon avulla voit tarkistaa viestit, soittaa suosikkimusiikkiasi, tarkistaa Facebookin ja Twitterin ja jopa suorittaa joitakin kameratoimintoja. Jos olet kaltaiseni innokas juoksija, ehkä tämä on juuri sinulle sopiva kello. Se käyttää GPS:ää juoksureittisi seuraamiseen, kertoo, kuinka monta kaloria olet polttanut, ja soittaa valitsemaasi musiikkia pitääkseen sinut motivoituneena - kaikki tämä vain 249 dollarilla. WIMM One Watch Tämä Android-pohjainen moduuli voidaan liittää kellon hihnaan, vyöklipsiin tai riipukseen. Toisin kuin monia muita älykelloja, sitä ei tarvitse kytkeä puhelimeen, vaan se voi saada päivitykset WiFin kautta. Kustomoidulla Android-versiolla ja omalla mikrosovelluskaupalla varustetulla kellolla voit pysyä ajan tasalla uutisista, säästä ja eri sosiaalisen median kanavista. Pebble keräsi yli 10 000 000 dollarin tuen Googlen Kickstarterissa. Se on täysin muokattavissa, ja saatavilla on erilaisia kellotauluja ja erilaisia kuntosovelluksia. Tämä saattaa olla se, joka tekee älykelloista valtavirtaa - ja voit ennakkotilata sellaisen vain 150 dollarilla.</w:t>
      </w:r>
    </w:p>
    <w:p>
      <w:r>
        <w:rPr>
          <w:b/>
          <w:color w:val="FF0000"/>
        </w:rPr>
        <w:t xml:space="preserve">id 297</w:t>
      </w:r>
    </w:p>
    <w:p>
      <w:r>
        <w:rPr>
          <w:b w:val="0"/>
        </w:rPr>
        <w:t xml:space="preserve">Jos meidän pitäisi joskus luopua Achilles 24:n jakamisesta, trail'n'sail voisi olla vaihtoehto. jos korvaisimme Achillesin nostokiiliveneellä, jossa olisi samankokoinen (eli melko pieni) majoitustila, vaikkapa 22' alueella, mitä tarvitsisimme sen hinaamiseen? Puhutaanko Range Roverista? Volvo? Toivottavasti tämä ei ole aiheen kaappaamista. Jos pidätte sen 20':n pituisena, voitte ehkä selvitä 2000 kg:n vetämiseen mitoitetulla autolla, kuten Ford Galaxylla, mutta on muitakin. 22'-24' tarvitsette luultavasti isomman 4x4:n. Niillä on erilaiset vetokapasiteetit, joten on parasta tarkistaa. Yritin vuokrata pakettiautoa paikallisesta paikasta, eivätkä he halunneet vuokrata sellaista, jossa on vetopallo. Toinen paikka oli kaupallisempi eikä tehnyt vakuutuksia, joten lopetin etsimisen. Kun vene tuodaan kotiin talveksi kahdesti vuodessa, pakettiauton vuokraaminen on järkevä tapa toimia, jos pakettiauto löytyy. Ihan vain tiedoksi, nostimme tänä vuonna HiAb:lla, Vega on 27 jalkaa ja suunnittelupaino on noin 2,5t. Kuormattuna maantieperävaunuun, jota voi vetää mikä tahansa erittäin iso 4x4 - Range Rover, Disco, Defender, mahdollisesti muutama muu. Jossain vaiheessa tulevaisuudessa saatamme kasvattaa itsellemme parin ja alkaa liu'uttaa venettä perävaunun päälle ja pois. HiAb ei kuitenkaan ole liian kallis, ja tuntuisi sääli upottaa perävaunu. Masto on myös paljon helpompi saada nosturilla päälle ja pois (tosin olemme tehneet sen kerran sataman muurilta). Tabernaakkeli olisi kiva... Pystyy nostamaan ja laskemaan 30 jalan maston täydellisenä ja rullalla reffatun genuaan kanssa yhden käden voimin vedessä tai sivutuulessa täysin hallitusti. Ei siltoja tai nostureita, vain vanha purjelautailijamasto ja muutama ylimääräinen narunpätkä, joissa käytetään puomin ja spinnyn puomia turvaköytenä. Mainsheet, jammer ja block.and masto kainalokepin perässä. Olisi hyvin helppoa rikkoa meidän vanhentunut ally maston jalka valu ilman sitä. Voin jättää kaikki vantit kiinni ilman, että minun tarvitsee irrottaa hienosäädettyjä pulloruuveja. Tarvitsee vain irrottaa jännitys pultista, joka pitää keulapurjeen ja rullapyörän keulalevyyn kiinni. Säästää paljon aikaa uudelleenkäynnistyksessä. Voin lähettää tietoja asetuksistamme, jos kiinnostaa. Todella hyödyllinen, koska meidät nostettiin tänä vuonna hirvittävällä säällä. Kun masto oli alhaalla ja vene valmiina vetämistä varten, meidät oli vain pudotettava perävaunuun, kiinnitettävä hihnat, laajennettava valaistuslauta ja mentiin. Ajattelen edelleen vetämistä vaihtoehtona, jolla voitaisiin välttää toimitusmatkat täältä etelärannikolle. Ongelma on se, että kaikki tarpeeksi pieni vetämiseen on liian pieni asuaksemme aluksella mukavasti viikkoja kerrallaan. Okei viikonlopuksi, mutta haluan mennä vähintään 3 viikoksi. mietin koko ajan peräänajovaihtoehtoa keinona välttää toimitusmatkat täältä etelärannikolle. ongelmana on, että mikään tarpeeksi pieni peräänajettavaksi on liian pieni asuakseni aluksella mukavasti viikkoja kerrallaan. Viikonloppu on ihan ok, mutta haluan mennä vähintään 3 viikoksi. Miksi ok vain viikonlopuksi. Olen huomannut, että jos viihdyn todella hyvin viikonlopun ajan, niin 3 viikkoa on sama kuin 8 viikonloppua peräkkäin, kun välissä ei ole töitä. Tarvitsetko 3 viikkoa vaatteita, kirjoja, viinaa, polttoainetta, vettä? Vain jos suunnittelet yhtä hyvin pitkää ja vaivalloista non stop -matkaa. Jos joku etsii upeaa traileroitavaa jahdia (pikemminkin kuin todellista traileripurjehtijaa), ostimme hiljattain First 235:n ja voimme suositella sitä hieman ylellisempänä (kaikki on tietenkin suhteellista) kuin joitakin muita samankokoisia veneitä. Se painaa kokonaisuudessaan noin 1500 kg (plus perävaunu). Toimme veneen Irlannista ja vuokrasimme sitä varten Discoveryn, mutta mikä tahansa 2,0 litran dieselauto voisi vetää sitä. Majoitustilat ovat melko runsaat tämän kokoiseen veneeseen nähden - kaksi kahden hengen huonetta, erillinen kylpyhuone, jossa on merikäymälä (joka muuntuu myös merikarttapöydän alueeksi paneelien liu'uttamisella) ja kunnollinen L-muotoinen keittiö. Vene on ollut vedessä vasta pari kuukautta, mutta purjehdussuorituskyky vaikuttaa erittäin reippaalta, erityisesti tuulen ulkopuolella. Se on jälkiasennettu sisäänvedettävällä keulapurjeella / epäsymmetrisellä leijalla, ja saimme 7,5 kt:n nopeuden sen kanssa noin 12-15 kt:n tuulessa.</w:t>
      </w:r>
    </w:p>
    <w:p>
      <w:r>
        <w:rPr>
          <w:b/>
          <w:color w:val="FF0000"/>
        </w:rPr>
        <w:t xml:space="preserve">id 298</w:t>
      </w:r>
    </w:p>
    <w:p>
      <w:r>
        <w:rPr>
          <w:b w:val="0"/>
        </w:rPr>
        <w:t xml:space="preserve">MyZone-matkalippujen alennushinnat MyZone-matkalippujen alennushinnat MyZone-matkalippujen alennushinnat pysyvät samoina tai samankaltaisina kuin aiemmat järjestelyt, vaikka jotkin lipputuotteet tai hinnat ovatkin saattaneet muuttua. Heinäkuun 1. päivästä 2011 alkaen MyMulti-lippuja, eläkeläisten retkilippua ja perheen Funday Sunday -lippua on voitu käyttää kevyen liikenteen raiteilla. Näitä lippuja ei myydä kevyenliikenteenväylillä, ja ne on ostettava ennen junaan nousemista. Katso lippujen ostaminen -sivu . Oikeudet ja lipputuotteet pysyvät samoina palveluissa, jotka eivät kuulu MyZone-rakenteen piiriin, kuten yksityisillä lautoilla, monorail- ja CountryLink-palveluissa. NSW:n sokean sotilaan (NSW Blinded Soldier Ex-Members of the Defence Force Passin) haltijoille (ja huoltajalle, jos heillä on siihen oikeus) ilmaiset matkustusjärjestelyt julkisissa liikennevälineissä pysyvät samoina MyZone-huoltajien ja huoltajien osalta - jos passissa on merkintä "Plus attendant", myös huoltaja voi matkustaa ilmaiseksi. Vastaavasti Companion Cardin haltijat ovat oikeutettuja maksuttomaan kuljetukseen avustajalle. Yleistä - Alennusoikeudet eivät koske erikois- tai premium-palveluja, tilausliikennepalveluja, erityistapahtumapalveluja tai matkailupalveluja. Manlyn ja Circular Quayn välillä liikennöivät nopeat lauttaliikennepalvelut sekä kevytrautatie- ja yksiraiteiset raideliikennepalvelut ovat yksityisomistuksessa olevia ja yksityisesti hoidettuja palveluja. Näiden palvelujen tarjoajat myöntävät mahdolliset alennukset tai alennetut liput oman harkintansa mukaan. Tarkista asia liikennöitsijältä ennen matkaa. Kuten ilmoitettu, 1. heinäkuuta 2011 alkaen MyMulti, Family Funday Sunday ja eläkeläisten retkilippu ovat kuitenkin olleet käytettävissä kevytrautatieliikenteessä. Useimmat sopimussuhteiset yksityiset lauttaliikennepalvelut tunnustavat tavanomaiset käyttöoikeudet, mutta niillä voi olla erilaisia järjestelyjä voimassa olevien sopimusvelvoitteidensa perusteella. Tarkista asia liikenteenharjoittajalta ennen matkaa. Oikeuden todistaminen Sokeilla sotilailla on oltava NSW:n sokeainkortti (NSW Blinded Soldier Pass), ja heidän on esitettävä se palveluun tullessaan tai sieltä poistuessaan tai liikennevirkailijan pyynnöstä oikeutensa todistamiseksi. Huomautus: Sokean sotilaan mitalia ei enää myönnetä. Medaljonki on korvattu sokean sotilaan kulkuluvalla, joka on nyt vakiomuotoinen todiste oikeudesta.</w:t>
      </w:r>
    </w:p>
    <w:p>
      <w:r>
        <w:rPr>
          <w:b/>
          <w:color w:val="FF0000"/>
        </w:rPr>
        <w:t xml:space="preserve">id 299</w:t>
      </w:r>
    </w:p>
    <w:p>
      <w:r>
        <w:rPr>
          <w:b w:val="0"/>
        </w:rPr>
        <w:t xml:space="preserve">Sunnuntai, 14. lokakuuta 2012 Olen pääministeri, mutta olen edelleen seksismin uhri Australian politiikka saavutti tällä viikolla jälleen uuden pohjakosketuksen. Mielipidemittauksissa kamppaileva pääministeri Julia Gillard päätti pelata seksikorttia isolla tavalla. Hän piti parlamentissa puheen, josta uutisoitiin ympäri maailmaa, jossa hän syytti liberaalipuolueen johtajaa Tony Abbottia seksismistä ja naisvihasta. On hieman vaikea ottaa vakavasti maan vaikutusvaltaisimman henkilön väitettä syrjinnän uhriksi joutumisesta, erityisesti sukupuolensa perusteella, kun otetaan huomioon, että maan toinen vaikutusvaltaisin henkilö, kenraalikuvernööri, on myös nainen. Jos sinulle annetaan näin suurta valtaa ja vastuuta, on aika luopua siitä ylellisyydestä, että kuvittelet olevasi uhri. On myös valitettavaa, että politiikka polarisoituu yhä enemmän sukupuolen perusteella. Kansakunnan miesten ja naisten pitäisi samaistua toisiinsa, ei toisiaan vastaan. Näyttää kuitenkin siltä, että olemme ajautumassa yhä enemmän miesten ja naisten väliseen politiikkaan. Ajatellaanpa vain Susie O'Brienin tämänaamuista Herald Sunin kolumnia. Hänen väitteensä on, että Gillardin pitäisi naisena hallita naisten puolesta, muuten hän on hyödytön: Naiset pitävät siitä, että nainen on vallassa, mutta tähän asti he eivät ole nähneet, mitä se voi tarkoittaa heille henkilökohtaisella tasolla. Tähän asti Gillardilla on ollut urheiluauton avain, mutta hän ei ole ajanut sillä. Kuten kirjoitin aiemmin tällä viikolla, ellei nainen puolusta muita naisia ja tee asioita, jotka auttavat naisia, hänen ei kannata olla valta-asemassa. Miettikää hetki, mitä Susie O'Brien on kirjoittanut. Ensinnäkin oletetaan, että Gillard on tehnyt asioita naisten hyväksi "henkilökohtaisella tasolla" vain silloin, kun hän on hyökännyt miehiä vastaan. Toiseksi oletetaan, että Gillardin ainoa tarkoitus vallassa olemisessa on se, että hän hallitsee naisia eikä koko kansakuntaa. Ironista on se, että liberaalin yhteiskunnan tavoitteena on, että sukupuolellamme ei ole väliä, ja silti päädymme sukupuolen perusteella polarisoituneeseen yhteiskuntaan. Se ei ole sattumaa. Liberaalin ajattelun kulku menee jotakuinkin näin: a) Sukupuolellamme ei pitäisi olla väliä siinä, mitä teemme, joten miesten ja naisten pitäisi tehdä samoja asioita b) Mutta miehet ja naiset eivät tee samoja asioita c) Tämän täytyy johtua siitä, että miehet ovat syrjineet naisia omaksi edukseen d) Naiset ovat siis sorrettu luokka, ja heidän on taisteltava yhdessä miehiä vastaan lopettaakseen syrjinnän, seksismin ja niin edelleen. Se päättyy ajatukseen suuresta moraalisesta aatteesta, jossa maan naiset asetetaan pysyvästi maan miehiä vastaan. Ja kun miehet tajuavat, että naiset samaistuvat heitä vastaan, on paljon vaikeampaa tehdä uhrauksia, joita miehet ovat perinteisesti tehneet naisten, perheen ja kansakunnan hyväksi. Liberaalin ajattelun malli on siis rikottava. Ja se on parasta tehdä heti liberaalin ajattelun junan alussa. Jos pystymme hyväksymään, että sukupuolellamme on toisinaan merkitystä siinä, mitä teemme, voimme hyväksyä erot yhteiskunnallisissa rooleissa ja keskittyä enemmän siihen, että eriytyneet roolit saadaan toimimaan yhdessä koko yhteisön parhaaksi. "Kun miehet puuvilloittavat sen, että naiset samaistuvat heitä vastaan, on paljon vaikeampaa tehdä niitä uhrauksia, joita miehet ovat perinteisesti tehneet naisten, perheen ja kansakunnan hyväksi." Tiedän, että olet sanonut tämän aiemminkin, mutta se on asian ydin. Mitä militantimpia ja julkisempia feministit ovat, sitä vähemmän miehiä voidaan suostutella välittämään, tavoittelemaan korkeampaa, elämään hyveellisesti. Näemme tämän MRA:ssa. Olen lukenut miesten maastamuutosta katolilaisuudesta viimeisten 50 vuoden aikana. Huomattavaa on, että suurimmaksi osaksi miehet eivät keskustele, järjestäydy ja pysy mukana, kun ympäristö on feminisoitunut - he vain saavat fiiliksen ja lähtevät pois, eivätkä koskaan palaa takaisin. Katson asiaa eri valossa, aivan kuten Obama osti neekerien uhrikortin, joka kaatuu, Gillard on nyt käymässä uhrifeminismin uhrikortin kaatumista Australiassa. Huomatkaa, että ulkomailla blogeissa ja Twitterissä feministit riehuivat tästä asiasta, Australiassa MSM:n TV:ssä huomasin, etteivät mediahakkaajat vetäneet Laborin linjaa loppuun asti, jopa ABC Sales sai Roxonin ja muut näyttämään hölmöiltä. Joten uskon, että se tulee kostautumaan Laborille, ja vain feministit, jotka ovat jo ostaneet myrkyn, ottavat sen vastaan</w:t>
      </w:r>
    </w:p>
    <w:p>
      <w:r>
        <w:rPr>
          <w:b/>
          <w:color w:val="FF0000"/>
        </w:rPr>
        <w:t xml:space="preserve">id 300</w:t>
      </w:r>
    </w:p>
    <w:p>
      <w:r>
        <w:rPr>
          <w:b w:val="0"/>
        </w:rPr>
        <w:t xml:space="preserve">pieni avuliaisuuden lahja Viisi viikkoa sitten eräs ihanimmista ystävistäni sai toisen lapsensa, ja halusin tietenkin antaa hänelle onnittelulahjan. Mutta sen sijaan, että antaisin vaatteita tai leluja uudelle vauvalle, joita heillä on väistämättä jo tonneittain, haluan antaa uusille äideille mieluummin jotakin hieman hyödyllistä. Joskus paketin vaippoja ja pyyhkeitä, imetystarvikkeita tai tässä tapauksessa "pidä taaperosi kiireisenä, kun yrität ruokkia/vaihtaa/vaihtaa/torkkua vauvan kanssa" -pakkauksen. Tiedän omakohtaisesti, miten hankalaa vastasyntyneen ja kaksivuotiaan kanssa voi olla, joten ajattelin, että lahjapussi täynnä aktiviteetteja, joita hänen taaperonsa voisi tehdä sillä aikaa, kun äiti on kiireinen vauvan kanssa, olisi juuri sopiva. Matilda ja Theo auttoivat minua valitsemaan tarroja, piirustustyynyjä, värityskarttoja, leimasimia, värikyniä, värikyniä, lankaleikkejä, pillit, lehden ja kaikenlaista luovaa, mitä kaksivuotias voi *toivottavasti* tehdä itse. Sama juttu washi-teippirullan kanssa. Kaikkea kivaa liimailla kaikkea, mutta ilman huolta siitä, että mikään ei vahingoitu pysyvästi. Leimasimet ovat aina hauskoja, eikä niistäkään ole huolta, kun ne yhdistetään pestävään musteeseen. Värikynät ovat aina hauskoja, ja jostain syystä myös pillit!!! Runsaasti tarroja, koska en ole koskaan tavannut pientä lasta, joka ei rakastaisi niitä. Ja tässä on hyvä vinkki, jolla teet tarroista helpompia pienille sormille: kuori kaikki taustatarrat pois niin, että paperille jää vain varsinainen tarra, ennen kuin annat arkin taaperollesi. Näin tarroja on paljon helpompi irrottaa. Ja tietysti koko joukko Claran värityssivuja. Siinä se on... minun pakettini, joka pitää taaperon kiireisenä parikymmentä minuuttia! Toivottavasti hyvä uuden äidin lahja!!! Haluaisin tietää, millaisia lahjoja te annatte mielellänne uusille äideille ja vauvoille, joten kertokaa niistä. Kommentteja pieni lahja avuliaisuudesta Viisi viikkoa sitten yksi ihanimmista ystävistäni sai toisen vauvansa, ja halusin tietysti antaa hänelle onnittelulahjan. Mutta sen sijaan, että antaisin vaatteita tai leluja uudelle vauvalle, joita heillä on väistämättä jo tonneittain, tykkään antaa uusille äideille mieluummin jotain vähän avuliasta. Joskus paketin vaippoja ja pyyhkeitä, imetystarvikkeita tai tässä tapauksessa "pidä taaperosi kiireisenä, kun yrität ruokkia/vaihtaa/vaihtaa/torkkua vauvan kanssa" -pakkauksen. Tiedän omakohtaisesti, miten hankalaa vastasyntyneen ja kaksivuotiaan kanssa voi olla, joten ajattelin, että lahjapussi täynnä aktiviteetteja, joita hänen taaperonsa voisi tehdä sillä aikaa, kun äiti on kiireinen vauvan kanssa, olisi juuri sopiva. Matilda ja Theo auttoivat minua valitsemaan tarroja, piirustustyynyjä, värityskarttoja, leimasimia, värikyniä, värikyniä, lankaleikkejä, pillit, lehden ja kaikenlaista luovaa, mitä kaksivuotias voi *toivottavasti* tehdä itse. Sama juttu washi-teippirullan kanssa. Kaikkea kivaa liimailla kaikkea, mutta ilman huolta siitä, että mikään ei vahingoitu pysyvästi. Leimasimet ovat aina hauskoja, eikä niistäkään ole huolta, kun ne yhdistetään pestävään musteeseen. Värikynät ovat aina hauskoja, ja jostain syystä myös pillit!!! Runsaasti tarroja, koska en ole koskaan tavannut pientä lasta, joka ei rakastaisi niitä. Ja tässä on hyvä vinkki, jolla teet tarroista helpompia pienille sormille: kuori kaikki taustatarrat pois niin, että paperille jää vain varsinainen tarra, ennen kuin annat arkin taaperollesi. Näin tarroja on paljon helpompi irrottaa. Ja tietysti koko joukko Claran värityssivuja. Siinä se on... minun pakettini, joka pitää taaperon kiireisenä parikymmentä minuuttia! Toivottavasti hyvä uuden äidin lahja!!! Haluaisin tietää, millaisia lahjoja sinä annat mieluiten uusille äideille ja vauvoille, joten jaa niitä. share the button sweet treats my books Press Copyright Kaikki Cupcakes for Clara -kirjan sisältö on Laura Clempsonin tekijänoikeuksia. Malleja ei saa jäljentää tai kopioida. Jos haluat käyttää kuvia tältä verkkosivustolta, linkitä aina takaisin ja anna täysi kunnia. Kiitos!</w:t>
      </w:r>
    </w:p>
    <w:p>
      <w:r>
        <w:rPr>
          <w:b/>
          <w:color w:val="FF0000"/>
        </w:rPr>
        <w:t xml:space="preserve">id 301</w:t>
      </w:r>
    </w:p>
    <w:p>
      <w:r>
        <w:rPr>
          <w:b w:val="0"/>
        </w:rPr>
        <w:t xml:space="preserve">Päivän tarjous Expansysilta -- Huawei E586 3G HSPA+ Alennuksen aika, jos etsit lukitsematonta Huawei E586 3G HSPA+ MiFi 21Mbps mobiililaajakaistaa. Vain tänään Expansysilla on laite saatavilla vain 79,99 hintaan sisältäen ilmaisen toimituksen. Huawei E586 on mobiili Wi-Fi hotspot (Mi-Fi). Se on ratkaisu nopean internetin käyttämiseen liikkeellä kaikille Wi-Fi-toiminnolla varustetuille laitteillesi. Säästät rahaa, kun sinun ei tarvitse ostaa internetyhteyttä Wi-Fi-hotspotissa (esim. junassa) ja kun et tarvitse useita SIM-kortteja kullekin yksittäiselle laitteelle (esim. älypuhelimelle ja iPadille). Lisäksi se sopii erinomaisesti paikkoihin, joihin ei voi saada perinteistä laajakaistaa. Tyylikkääseen hopean ja valkoisen muotoiluun koteloitu E586 on niin pieni ja kevyt, että sen voi unohtaa laukussa kannettaessa. Se on suunnilleen pienen matkapuhelimen kokoinen ja painaa 90 g. Täyteen ladattuna odotettavissa on kunnon viisi tuntia työskentelyaikaa, kun Wi-Fi on päällä, ja melko naurettavat 100 tuntia valmiustilaa, kun se on sammutettu. E586:n ei myöskään tarvitse olla kytkettynä USB-porttiin, joten se ei tyhjennä laitteesi akkua, toisin kuin dongle.</w:t>
      </w:r>
    </w:p>
    <w:p>
      <w:r>
        <w:rPr>
          <w:b/>
          <w:color w:val="FF0000"/>
        </w:rPr>
        <w:t xml:space="preserve">id 302</w:t>
      </w:r>
    </w:p>
    <w:p>
      <w:r>
        <w:rPr>
          <w:b w:val="0"/>
        </w:rPr>
        <w:t xml:space="preserve">Pos Player Today Thru Total Viimeisimmät uutiset Masters-liput 2013 Masters-liput - MYYTY ULOS Lippujen hakuprosessi vuoden 2013 Masters-turnaukseen on päättynyt. Kaikki liput myytiin etukäteen satunnaisotannalla, eikä lisälippuja ole saatavilla. Jos olet aiemmin luonut tilin satunnaisvalintaprosessia varten, voit milloin tahansa käyttää, tarkistaa ja/tai muuttaa henkilökohtaisia tilitietojasi. Päivittäiset turnausliput 2013 Masters Series -merkit Masters Series -merkit vuoden 2013 turnaukseen ovat saatavilla vain nykyisille suojelijoille; niille, jotka ovat tällä hetkellä suojelijaluettelossamme ja saavat vuosittaiset merkit. Hakemukset ovat saatavilla suojelijoille tammikuussa 2013. Tällä hetkellä suojelijamerkkimme (kaikki turnauksen kierrokset) ovat täynnä, eikä uusia nimiä oteta. 2014 Masters-liput Vuoden 2014 Masters-turnauksen lippuhakemus ei ole tällä hetkellä saatavilla. Jos et ole aiemmin luonut tiliä harjoituskierrosten ja päivittäisten turnauslippujen satunnaisvalintaprosessia varten, voit rekisteröityä/luoda tilin tällä hetkellä valmistautuaksesi vuoden 2014 hakuprosessiin klikkaamalla alla olevaa linkkiä. Kaikille aiemmille hakijoille ja uusille rekisteröityjille ilmoitetaan sähköpostitse, kun vuoden 2014 lippuhakemus on saatavilla verkossa.</w:t>
      </w:r>
    </w:p>
    <w:p>
      <w:r>
        <w:rPr>
          <w:b/>
          <w:color w:val="FF0000"/>
        </w:rPr>
        <w:t xml:space="preserve">id 303</w:t>
      </w:r>
    </w:p>
    <w:p>
      <w:r>
        <w:rPr>
          <w:b w:val="0"/>
        </w:rPr>
        <w:t xml:space="preserve">DROP THE NEEDLE Haastattelu perustaja Amrit Singhin kanssa The Maestro Fresh Wesin kappale "Drop the Needle" lienee tuttu hiphop-päälle, mutta entä vaihtoehtoinen lääketiede, kuten akupunktio?  Vaikka näillä kahdella ei ehkä näytä olevan kovin paljon yhteistä, keskustelumme Amrit Singhin kanssa osoitti, että asia on toisin. Singh on kolme vuotta sitten aloittaneen Drop the Needle -yhteisöakupunktio-ohjelman perustaja. Tänä vuonna Singh tarjoaa ensimmäistä kertaa työpajan Manifesto-festivaalin rinnalla sunnuntaina 23. syyskuuta Yonge- ja Dundas-aukiolla. K: Mikä on Drop the Needle? V: Drop the Needle on alennettu akupunktio-ohjelma - se suunniteltiin alun perin tuomaan akupunktiota yhteisölle, joka ei ollut aiemmin altistunut sille. Se on siis tarkoitettu yhteisön kehittämisen ja luovan taiteen parissa työskenteleville ihmisille, jotka antavat paljon. Halusin tarjota palvelua, joka auttaisi heitä jatkamaan työtään samalla kun he auttaisivat muita. K: Mitä akupunktiolla hoidetaan? V: Akupunktiolla voidaan hoitaa monenlaisia vaivoja: ahdistusta, unettomuutta, ruoansulatushäiriöitä, päänsärkyä, migreeniä, iho-ongelmia. Se toimii myös akuutteihin ongelmiin, esimerkiksi jos sinulla on flunssa tai flunssa. Parasta on tulla vastaanotolle silloin, kun tuntuu siltä, että voi huonosti, eikä odottaa neljästä viiteen vuotta oireita, jotka eivät mene ohi. K: Kuka on oikea ehdokas akupunktioon? V: Akupunktio sopii kaikille - se on niin uskomattoman kattava. Se on erilaista, kun hoidamme lapsia, mutta se on ainoa ero, kun otetaan huomioon ikä, sukupuoli tai rotu. K: Hyvä on, ja nyt kun on kyse myyttien hälventämisestä, olen kuullut, että akupunktio on kivuliasta. Onko se totta? V: Ei ole. Ero on siinä, että usein ihmiset luulevat meidän käyttävän ruiskuja, joita lääkärit itse asiassa käyttävät. Käytämme erittäin ohuita neuloja. Itse harjoittelen japanilaistyylistä akupunktiota, joka on vielä hellävaraisempaa. Potilaiden ei siis pitäisi tuntea käytännössä lainkaan kipua. K: Miksi Torontossa tarvitaan mielestäsi tätä? V: Mielestäni ihmisten on saatava tietää, että lääkkeille on olemassa vaihtoehto. On olemassa luonnollinen tapa olla maapallolla, ja se muuttaa tapaa, jolla tunnet ja toimit. Uskon todella, että se voi saada aikaan tällaisen muutoksen. Uskon ehdottomasti, että tässä on myös luokkaulottuvuus. Drop the Needle on tarkoitettu ihmisille, joilla ei ole varaa akupunktioon, koska se on kallista. On siis tärkeää edistää helposti saatavilla olevia ohjelmia, joita kaupungissa on olemassa. Koska monet ihmiset eivät tiedä siitä, minusta vaihtoehtolääketieteen valistus on tärkeää. Tämä on toinen syy siihen, että tarjoan aina tällaista opetusta hoitojeni aikana, jotta ihmiset ymmärtäisivät teorioita tekojeni taustalla. Yksi kommentti Fantastista, rakastan konseptia! Niin monet meistä ovat intohimoisesti mukana siinä, mitä teemme, eivätkä lopeta sen tekemistä, kunnes romahdamme ja sairastumme. Kokemukseni mukaan akupunktio voi pitää sinut jaloillasi ja tehdä sitä, mitä rakastat, ilman että tunnet olosi tyhjäksi. Pidä hauskaa festivaaleilla*</w:t>
      </w:r>
    </w:p>
    <w:p>
      <w:r>
        <w:rPr>
          <w:b/>
          <w:color w:val="FF0000"/>
        </w:rPr>
        <w:t xml:space="preserve">id 304</w:t>
      </w:r>
    </w:p>
    <w:p>
      <w:r>
        <w:rPr>
          <w:b w:val="0"/>
        </w:rPr>
        <w:t xml:space="preserve">Paolo Di Canio - Rakasta tai vihaa häntä West Ham -fanina olen nähnyt vuosien varrella monia hyviä ja vähemmän hyviä pelaajia. Ylivoimaisesti ikonisin Upton Parkin nurmikenttää viime vuosina koristanut pelaaja on varmasti räikeä italialainen Paolo Di Canio. Hänen kuuluisat maalinsa Manchester Unitedia vastaan FA-cupissa ja Wimbledonia vastaan liigassa ovat osoitus hänen taidoistaan pelaajana. Suurin osa West Hamin faneista on myös todennut, että hänen uskollisuutensa seuralle vaikeina aikoina ja hänen päätöksensä jäädä seuraan, kun isommat seurat kutsuivat, eivät koskaan unohdu. Hänen rakkautensa peliin ja itse seuraan paistoi läpi hänen 118 esiintymisessään rautaisten riveissä, ja oli väistämätöntä, että hänestä tulisi se arvostettu nuori seurajohtaja, joka hän on nykyään. Di Canio saattaa jakaa mielipiteitä jalkapalloammattilaisten ja -harrastajien keskuudessa, mutta mielestäni hän on raikas tuulahdus managerikentälle, uudenlainen manageri alati kehittyvään peliin. Di Canio nimitettiin Swindon Townin manageriksi sen jälkeen, kun seura oli pudonnut kakkosliigaan kesällä 2011. Monien mielestä suositun italialaisen virka ei ole hohdokas, mutta on ihailtava sitä, että Di Canio päätti aloittaa uransa managerina Swindon Townissa ja todistaa itseään alemmilla sarjatasoilla. Tämän hän todisti jo ensimmäisellä kaudellaan seurassa, sillä hän saavutti mestarina automaattisen nousun League one -liigaan. On selvää, että Di Canio nauttii vielä tänäkin päivänä parrasvaloista ja hänet voi usein löytää riidoista omien pelaajiensa tai median kanssa. Tätä ei pidä paheksua, sillä ilman heitä hän ei olisi enää entisensä. Hänen peliuraansa varjostivat välikohtaukset, kuten "Alcockin tapaus", joka johti Sheffield Wednesdayn pelaajan yhdentoista ottelun pelikieltoon. Myös West Ham vs. Bradford City -ottelu, joka on lisätodiste siitä, miten hänen intohimonsa saattoi joskus kiehua yli, johti siihen, että Di Canio nappasi pallon entiseltä vasaralta Frank Lampardilta, joka oli jo asettanut pallon paikalle, ja vaati, että hän ottaisi pallon itse (onneksi se meni sisään). Näitä hulluuden hetkiä kaivataan Upton Parkin terasseilla, ja ei ole harvinaista, että monet kannattajat joko pelissä, pubissa tai junassa puhuvat italialaisen taikuudesta kentällä. Minä ainakin näkisin hänet mielelläni lähitulevaisuudessa rakkaan seurani kuumassa penkissä, ja tätä mieltä ovat monet seurassa. Mitä seuraavaksi raivoisalle italialaiselle kuuluu? Monet ovat verranneet hänen johtamistyyliään legendaariseen Brian Cloughiin ja Jose Mourinhoon, ja näissä väitteissä on jotain perää. Clough'n ja Mourinhon tavoin Di Canio on valtavan itsekäs, ja uskon vahvasti, että Di Canio luulee voivansa viedä Swindon Townin suuriin ympyröihin. Se, onko tämä mahdollista, selviää ajan myötä, mutta Di Canion rakkautta peliin ja hänen voitontahtoaan ei voi kiistää. Hän ei ehkä ole kaikkien mieleen. Mutta juuri tätä peli tarvitsee, toisen vahvan, nuoren managerin. Toivotan Di Caniolle kaikkea hyvää, todellinen pelihahmo, joka epäilemättä menestyy tulevaisuudessa managerina (toivottavasti West Hamissa), ja jos ei managerina, niin hän pääsisi vielä 44-vuotiaana aloittavaan yksikköömme! Harvinainen lahjakkuus ja yksilö, joka tulee jatkossakin jakamaan mielipiteitä, onko Di Canio rakastettava vai vihattava?</w:t>
      </w:r>
    </w:p>
    <w:p>
      <w:r>
        <w:rPr>
          <w:b/>
          <w:color w:val="FF0000"/>
        </w:rPr>
        <w:t xml:space="preserve">id 305</w:t>
      </w:r>
    </w:p>
    <w:p>
      <w:r>
        <w:rPr>
          <w:b w:val="0"/>
        </w:rPr>
        <w:t xml:space="preserve">Heidi Cox ja kuva hänen autistisesta pojastaan Davidista, joka tapettiin kolme vuotta sitten. Kuva: Cox, joka kuoli vuonna 2003: Weaver's Armsissa oli karaokeilta, kun Chantelle Richardsonin kimppuun kävi tuntematon mies hänen vammansa vuoksi. 23-vuotias nainen, jonka kasvot ovat olleet epämuodostuneet 14-vuotiaasta lähtien, oli jo poistunut eräästä pubista samana iltana hänen tilaansa koskevien kommenttien jälkeen. Kun hän oli nyt juomassa kavereidensa kanssa Oldhamin pubissa, se tapahtui uudelleen. "Onko kaverillasi naamari?" nainen oli juuri lopettanut laulamisen, kun yksi Richardsonin kavereista lähestyi mikrofonia. "Ystäväsi kasvot ovat ällöttävät." Nainen sanoi Richardsonille toistuvasti: "Ota naamari pois", ennen kuin löi häntä kasvoihin. Isku oli niin voimakas, että se olisi voinut olla kohtalokas, ja Richardson joutui sairaalaan viikoiksi. Kuukausia hän oli masentunut ja pelkäsi mennä julkisuuteen. Hänen hyökkääjänsä, joka tuotiin oikeuteen viime vuoden maaliskuussa, tuomittiin kahdeksaksi kuukaudeksi vankeuteen. Richardsonin tarina on järkyttävä, mutta se ei ole ainutlaatuinen. Vammaisten viharikokset jäävät tiedotusvälineissä liian vähälle huomiolle, ja poliisi tutkii niitä liian vähän. Ongelma ei kuitenkaan pahene vain suljettujen ovien takana, kuten tapahtui yksityisessä Winterbourne View -hoitokodissa Bristolin lähellä, vaan myös kaduilla ja julkisissa tiloissa eri puolilla Britanniaa. Kahden viikon kuluttua Lontoossa järjestetään paralympialaiset, joissa yli tuhannen vammaisurheilijan urheilusuorituksia juhlitaan oikeutetusti. Mutta olympiapuiston ulkopuolella Britannian vammaisten kohtelu on vielä epämiellyttävämpää, sillä siellä vammaisten viharikokset ovat korkeimmalla tasollaan. Vuonna 2011 Englannissa ja Walesissa kirjattiin lähes 2 000 vammaisviharikosta, mikä on kaksinkertainen määrä verrattuna vuoteen 2008, jolloin kirjaaminen aloitettiin. Tilanne heikkenee Maaliskuussa sisäministeriö arvioi, että vuosittain tehdään 65 000 vammaisviharikosta. Vammaisten hyväntekeväisyysjärjestöjen mukaan luku voi olla jopa 100 000. Heillä ei ole epäilystäkään siitä, etteikö tilanteen huononeminen johtuisi "etuudenhakijoiden" hyväksikäytöstä. Työ- ja eläkeministeriötä on syytetty vastuuttomasta retoriikasta, erityisesti sen väitteestä, jonka mukaan kolme neljästä työkyvyttömyysetuutta hakevasta henkilöstä teeskentelee vammaisuutta. Se arvioi nyt, että vain 0,3 prosenttia työkyvyttömyysetuuksien budjetista ylittyy petosten vuoksi. DWP:n tiedottajan mukaan se on "ehdottomasti sitoutunut tukemaan vammaisia", mutta myöntää, että "meidän on tehtävä yhteistyötä ja tehtävä enemmän kielteisten asenteiden muuttamiseksi". Katharine Quarmby, joka on kirjoittanut teoksen Scapegoat : Why We Are Failing Disabled People, varoittaa: "Ellei hallitus irrota etuuksien vähentämistä siitä, että se vihjailee voimakkaasti, että useimmat vammaiset ovat nirsoilijoita, hyökkäykset lisääntyvät." Juuri näin kävi Emma Roundille, 28. Vuonna 2009 Roundin vatsaontelon hermot vaurioituivat pahasti, mikä teki kävelystä äärimmäisen kivuliasta. Koska hän ei pystynyt poistumaan kotoa ilman apua, hän oli käytännössä ansassa yhdeksän kuukautta, kunnes lääkäri päätti antaa hänelle pyörätuolin. Muutos mullisti hänen itsenäisyytensä, mutta teki hänestä myös hyväksikäytön kohteen. Pian pyörätuolin saamisen jälkeen hän istui paikallisen kaupan ulkopuolella, ja hyvin pukeutunut tuntematon mies lähestyi häntä. "Hän kumartui luokseni, katsoi minua silmiin ja sanoi: 'Se on hyvä huijaus. Sinun ikäisesi ei saisi olla pyörätuolissa ...". Teet sen vain etujen takia, etkö vain?". Roskaa.' Sitten hän käveli pois. Minä vain istuin siinä itkien", Round kertoo. Tuo tapaus ei ollut ainutkertainen. "Sen jälkeen minua on kutsuttu usein laiskaksi, ja ihmiset ovat ottaneet pyörätuolistani kiinni ja käskeneet minun nousta ulos ja kävellä. Minua on kutsuttu nirppanokaksi, nirppanokaksi, huijariksi ja muiksi sanoiksi, joita ei voi kirjoittaa." Roundin tarina toistuu joka päivä eri puolilla Yhdistynyttä kuningaskuntaa. Vammaisjärjestöt saavat jatkuvasti ilmoituksia: onnettomuuksien uhreja syljetään ja lyödään, pyörätuolin käyttäjiä työnnetään vastaantulevien joukkoon, loukkaantuneita armeijan veteraaneja sanotaan liioittelevan vammojaan. Kun tarkastellaan tarkemmin viime vuoden rikoslukuja, jotka on saatu Englannin ja Walesin kaikkien poliisivoimien tietovapauspyyntöjen perusteella ja jotka Guardian julkaisee tänään ensimmäistä kertaa kokonaisuudessaan verkossa, paljastuu kuilu todellisuuden ja sen välillä, kuinka monta tapausta kirjataan ja kuinka monta niistä johtaa tuomioon. Vain 1,9</w:t>
      </w:r>
    </w:p>
    <w:p>
      <w:r>
        <w:rPr>
          <w:b/>
          <w:color w:val="FF0000"/>
        </w:rPr>
        <w:t xml:space="preserve">id 306</w:t>
      </w:r>
    </w:p>
    <w:p>
      <w:r>
        <w:rPr>
          <w:b w:val="0"/>
        </w:rPr>
        <w:t xml:space="preserve">Hanki kosmeettisen hammaslääketieteen päivitykset Sain PFM-sillan hampaille # 2, 3, 4 tehty. Kolmen kerran jälkeen se tuli edelleen takaisin laboratoriosta niin, että hammasproteesit olivat liian korkeita, mikä aiheutti häiriöitä pureskeltaessa (silta oli sementoitu väliaikaisesti). Siltaa säädettiin melko paljon sovituksen aikana ja myöhemmällä käynnillä. Viimeisellä kerralla se aiheutti minulle kipua liiallisesta paineesta, joka kohdistui pintaan ulkokärjen kohdalla. Halusin, että se lähetetään takaisin laboratorioon uusittavaksi, mutta hammaslääkäri kieltäytyi. Hän korjasi sitä lisää, mutta sillassa oli nyt nystyrät, vain kaltevuus. Mitä mieltä olette? Säädetty silta lähetetään takaisin laboratorioon Jos minun toimipisteessäni joudun säätämään kruunua tai siltaa liikaa, se lähetetään automaattisesti takaisin laboratorioon uudelleenvalmistettavaksi ja palautetaan sitten korjattuna. Puhuisin hammaslääkärisi kanssa ja selvittäisin, miksi hän kieltäytyy lähettämästä sitä takaisin. Ei aina tarvitse lähettää siltaa takaisin laboratorioon Minulla ei oikeastaan ole tätä ongelmaa, koska minulla on talon sisäinen laboratorio, joka voi ratkaista nämä ongelmat. Jos siltaa joudutaan kuitenkin säätämään niin paljon, että se paljastaa metallia tai läpinäkymätöntä posliinia, lähetän sen takaisin. Jos metallikehys istuu hyvin, he voivat kerätä posliinia ja lasittaa sen uudelleen. Joskus on mahdollista saada erittäin korkea kiillotus vastaanotolla, ja sekin on OK. Jos et ole tyytyväinen ulkonäköön ja tuntumaan, se on lähetettävä takaisin tai tehtävä uudelleen. Toivottavasti tämä... lisää</w:t>
      </w:r>
    </w:p>
    <w:p>
      <w:r>
        <w:rPr>
          <w:b/>
          <w:color w:val="FF0000"/>
        </w:rPr>
        <w:t xml:space="preserve">id 307</w:t>
      </w:r>
    </w:p>
    <w:p>
      <w:r>
        <w:rPr>
          <w:b w:val="0"/>
        </w:rPr>
        <w:t xml:space="preserve">HEI! BALE! The Fiver on ollut vaikuttunut Gareth Balen kyvystä olla vaivautumatta olympialaisiin ja silti saada enemmän huomiota kuin yksikään brittipelaaja, joka on osallistunut olympialaisiin. Se on myös ollut vaikuttunut Spursin aikoinaan nöyrän laitahyökkääjän kyvystä kasvattaa Saturnuksen kokoinen ego samassa ajassa, jossa useimmilta ihmisiltä kestää aivastella. Kun Liverpoolin Charlie Adam nimittäin polki hänen vasenta nilkkaansa lauantaisessa ystävyysottelussa Baltimoressa, Spursin laitahyökkääjä otti käyttöönsä sellaista höpötystä, jota yleensä kuulee vain kaupungin länsipuolella lapsilta, jotka esittävät Omaria The Wire -sarjasta. "Hän on tullut hakemaan minua nyt kahdesti - ja hän on saanut minut kahdesti", Bale veti, kun Kyle Walker huusi Five-O:ta hänen takanaan ja Viisikko hautasi päänsä käsiinsä. "Hän on vähän pelkuri. Se mitä hän teki, oli yliampuvaa. Jotkut ihmiset ovat sellaisia ja se on vain väärin. On imartelevaa, kun pelaajat yrittävät ottaa sinut pois pelistä, mutta kun se uhkaa uraa, siitä tulee vakavampaa." Vaikka parin historia ei edes raapaisi DVD:n kannen pintaa, puhumattakaan siitä, että se menisi lähellekään Omarin ja Marlo Stanfieldin kilpailua, Bale voidaan antaa anteeksi, että hän on hieman pr!ckly, koska hän on joutunut Adamilta toukokuussa 2011 huonosti ajoitetun ja kovan hyökkäyksen kohteeksi, joka aiheutti hänelle nilkkavamman. "Internetissä on kuvia siitä, mitä hän teki aiemmin, kun hän katkaisi kaikki nilkkani nivelsiteet. Olin silloin kolme kuukautta poissa", Bale nyyhkytti. "Kun joku taklaa sinua todella pahasti, odotat anteeksipyyntöä. Enkä aio hyväksyä hänen anteeksipyyntöään", hän lisäsi ja säästi Adamin tekstiviestin kustannuksilta. On luultavasti vain yksi varma keino estää Balen taklaus ja sitä seuraava väsyttävä räyhääminen. Lopeta jalkapallo (kesällä). Ole kiltti. PÄIVÄN LAINAUS "Tiistaiaamuna 24. heinäkuuta Wembley-stadionilla olympiapoliisioperaatioihin osallistuneet poliisit ilmoittivat, että heidän etsinnöissä käyttämänsä sisäiset turva-avaimet olivat kadonneet. Rikostutkijat kävivät myös selvittämässä, oliko siellä todisteita rikoksista. Ei ole mitään turvallisuusongelmaa" -- Met-poliisi tekee parhaansa saadakseen uutisen Wembleyn avainten katoamisesta kuulostamaan turvallisuusriemulta sen sijaan, että se olisi ollut pelkkää pelleilyä. "Te täällä Fiverissä tunnutte olevan ylpeitä siitä, että käytätte epätavallisia menneen ajan verbejä, kuten 'ibrahed' tai 'kerchinged'. Tarkoittaako tämä, että aina kun pelaajan kunto on mennyt alamäkeen ja hänestä on tullut varjo entisestä itsestään, voimme sanoa, että hän on 'fivered'?"." -- Matthew Sharpe. "Saanko suositella, että olisit noin kaksi viikkoa jäljessä Fiveristä? Luin juuri 14.7. päivätyn, jossa Bits and Bobs -osiossa kerrottiin, että Zlatan Ibrahimovic ei siirry PSG:hen ja Alberto Aquilani pysyy Liverpoolissa. Tästä saatu huvitus melkein kompensoi edellisissä 'huvittavissa' raporteissa olleet 'Chuckles the Clown' -pätkät." -- Nick Livesey. SAA ILMAINEN 25 VETO BLUE SQUARE JOIN GUARDIAN SOULMATES Yritämme jatkuvasti huomauttaa Guardian Soulmatesia pyörittäville naiiveille ihmisille, että on täysin turhaa mainostaa nettideittipalvelua "mielenkiintoisille ihmisille" vitosella, mutta he eivät suostuneet siihen. Joten ole hyvä - rekisteröidy täällä ja katso profiileja sellaisista oppineista, seurallisista ja ystävällisistä romantikoista, jotka eivät ikinä uneksisi, että seurustelisivat kanssasi. BITS AND BOBS Manchester Unitedin puolustaja Rio Ferdinand on saanut syytteen epäasiallisesta käytöksestä Twitterissä julkaisemiensa kommenttien vuoksi, FA ilmoitti. United on puolestaan solminut seitsenvuotisen paidansopimuksen Chevrolet'n kanssa, joka valmistaa Chevy [Lisää oma Don McLean -vitsisi tähän]. Mark McCammon sai epäoikeudenmukaisesti potkut Gillinghamilta sen jälkeen, kun hän oli joutunut rasistiseksi uhriksi, työtuomioistuin on todennut. McCammon oli "helpottunut" tuomiosta ja sanoi toivovansa, että se saa muut pelaajat tekemään "oikeutettuja valituksia" syrjinnästä. "Olemme valtavan pettyneitä ja itse asiassa ällistyneitä tästä päätöksestä", seura sanoi. Huonoja uutisia Arsenal-faneille: Arsene Wenger on jättänyt oven auki Andrey Arshavinille. "Hänellä voi silti olla tulevaisuus</w:t>
      </w:r>
    </w:p>
    <w:p>
      <w:r>
        <w:rPr>
          <w:b/>
          <w:color w:val="FF0000"/>
        </w:rPr>
        <w:t xml:space="preserve">id 308</w:t>
      </w:r>
    </w:p>
    <w:p>
      <w:r>
        <w:rPr>
          <w:b w:val="0"/>
        </w:rPr>
        <w:t xml:space="preserve">Seuraavaksi: Vain viikko sitten NY Times väitti, että Craigslist oli käytännössä luodinkestävä. Ei siksi, että se olisi jotain erityistä, vaan siksi, että se viljelee väärää mielikuvaa hyvän tekemisen puolesta ja samalla kiusaa kilpailijoita lakimiehillään: Miksi kukaan ei siis ole onnistunut syrjäyttämään Craigslistiä, sivustoa, joka ei ole juuri muuttunut lähes kahteen vuosikymmeneen? Se on kaivanut tehokkaan vallihaudan luomalla liioitellun mielikuvan "hyvän tekemisestä", joka pitää asiakkaat uskollisina, ja samalla se kiusaa kulissien takana kaikkia kilpailijoita, jotka tulevat lähelle, ja tukahduttaa innovaatiot. Craigslist on siis nyt jossain määrin houkutteleva käyttäjille, ja sillä voi olla jonkinlaista vetovoimaa laillisen kiusaamisen ja imagopropagandan ulkopuolella. Mutta se ei tule kestämään. NY Times sanoo nimittäin kiemurtelevassa perustelussaan, että sosiaaliset ja mobiilijutut ja/tai niiden "hajautettu verkosto" saattavat "pian... tehdä Craigslistille tiukkaa työtä". Okei. Ensin he puhuvat Highlightista uhkana Craigslistille. Highlight on loistava mobiili sosiaalinen verkosto ja me olemme sijoittajia. Mutta se ei ole se, mikä kaataa Craigslistin. Kirjoittaja, enkä vitsaile, näki jonkun yrittävän myydä jotain Highlightissa ja päätti, että se on uhka. "Muutama päivä sitten silmääni osui tuleva hälytys", hän sanoo. Ja se oli siinä. Koska voi hitsi, ensimmäistä kertaa ikinä on olemassa jotain, joka kilpailee Craigslistin kanssa. Unohda nettihaun tekeminen, painokoneisiin! Facebook on yrittänyt. Microsoft on yrittänyt. Ebay on yrittänyt (milloin viimeksi ryntäsit Kijijiin?). Kymmenet startup-yritykset ovat yrittäneet. Ne kaikki ovat epäonnistuneet. Tai yrittävät parhaillaan keksiä keinoa selviytyä Craigslistin maailmassa. Ei ole kyse siitä, etteikö Craigslistia voisi voittaa. Mutta he ovat asettaneet melko hyvän esteen markkinoille pääsylle - yksinkertaisen palvelun, joka veloittaa paljon vähemmän kuin mitä he voisivat tarjota. Kaikki kysyntä on olemassa, eikä kukaan halua vaivautua listaamaan tavaraa palveluihin, joilla ei ole silmäpareja. Craigslist voi lopulta häiriintyä, ja ehkä se häiriintyykin. Mutta lähes varmasti ei mikään NY Timesin artikkelissa luetelluista palveluista. Mutta eniten minua ärsyttää: En ymmärrä, miksi NY Times haluaa niin kovasti, että Craigslist hakataan. Eikö heillä todellakaan ole mitään käsitystä historiasta tai muista yrityksistä, joita on tehty Craigslistin markkinaosuuden viemiseksi? Luulevatko he todella, että ensimmäistä kertaa joku yrittää kaataa heidät? Tämä on huolimatonta, naiivia raportointia, joka perustuu kyseenalaisiin motiiveihin, enkä pidä siitä. Jossain vaiheessa häpeän on voitettava ylimielisyys ja alentuvuus. Luulin, että saavutimme tuon pisteen viime viikolla, mutta ilmeisesti ei. Craigslist on roskaa, varsinkin Personals. Niin paljon väärennettyjä ilmoituksia ja kuvankerääjiä, ja kun yrität paljastaa Craigslistin teemoja, he estävät sinut. Craigslist on roskasakki roskaväelle... On melko helppo ymmärtää, miksi NY Times on väärässä Craigslistin suhteen: koska Craigslist oli tärkein liikkeellepaneva voima perinteisen sanomalehtien ilmoitustoiminnan tappamisessa - ja sitä kautta perinteisen sanomalehtitoiminnan tappamisessa, sillä ennen Craigslistia ilmoitukset muodostivat suurimman osan sanomalehtien tuloista ja voitoista. Tämä helppo raha on nyt suurimmaksi osaksi poissa, ja sanomalehti-ihmiset ovat siitä hieman katkeria. On vaikea kilpailla ilmaisjakelun kanssa, ja Times ja muut lehdet odottivat aivan liian kauan yrittäessään. Tulos: sanomalehtien armageddon. Se on Clayton Christensenin Innovaattoreiden dilemma 101. Ja Craigslist on kätevämpi roisto kuin sanomalehtijohdon epäpätevyyden myöntäminen. Craigslistin pitkäikäisyys on ainoa syy siihen, että sitä on vaikea häiritä. Craigslist on selvinnyt Web 1.0:sta ja näyttää siltä, että se selviää Web 2.0:sta. Se oli ensimmäinen menestyksekäs sivusto laatuaan, ja siksi meidät on vuosien mittaan ehdollistettu käyttämään sitä ja hyväksymään samalla sen puutteet. Kun ihmiset esimerkiksi ajattelevat jotain verkossa myytävää, heille tulee mieleen kaksi nimeä: Craigslist tai eBay. Tämä on etu, jota ei voi ottaa pois ja jota voidaan vain kasvattaa internetin käyttäjien mielissä ajan myötä. AirBnB on myös yrittänyt. He valitsivat Craigslistin alaluokan ja käänsivät</w:t>
      </w:r>
    </w:p>
    <w:p>
      <w:r>
        <w:rPr>
          <w:b/>
          <w:color w:val="FF0000"/>
        </w:rPr>
        <w:t xml:space="preserve">id 309</w:t>
      </w:r>
    </w:p>
    <w:p>
      <w:r>
        <w:rPr>
          <w:b w:val="0"/>
        </w:rPr>
        <w:t xml:space="preserve">Voita yhdenlaiset näytösliput! 17 päivää Toronton One of a Kind Show'hun !  Minulla on kaksi paria lippuja jaettavana tulevalla viikolla! Ensimmäinen lippupari: Kommentoi vain tätä blogikirjoitusta osallistuaksesi (kerro meille, mikä on suosikkisi Fancy Pants Kidsin mallistosta, jos haluat)!  Palkitsen yhden lippuparin keskiviikkona 14. marraskuuta yhdelle alla kommentoineista. Toinen lippupari: Seuraa meitä ja twiittaa uudelleen yksi kilpailutwiittauksistamme tämän hetken ja 14. marraskuuta klo 12.00 välisenä aikana, niin sinulla on mahdollisuus voittaa ne! Tänään esittelen teille muutamia kulissien takaista kuvaa hiljattain/käynnissä olevasta ritarin kypärän kehityksestä, joka täydentää Armour-suunnitteluamme.  Halusin jotain, joka olisi kevyt ja säädettävä, kuten kaikki päähineeni, ja joka ei peitä lapsen kasvoja. Harkitsin, että siitä tehtäisiin tarrakiinnitteinen kietaisukypärä - kuten Classic Crowns ja Creature Headbands -päähineistämme.  Pari ensimmäistä yritystä olivat muodoltaan hieman liian laatikkomaisia ja isoja - luultavasti siksi, että jouduin mallintamaan niitä itse peilin edessä (päivisin ei ollut lapsia paikalla).  Tässä mallintamaani prototyyppiä on sittemmin muutettu huomattavasti -- otsaharjaa ja korvaläppiä on lyhennetty ja pyöristetty enemmän.  Koska nämä ovat uusia, teen vain pienen erän kokeillakseni niitä joulusesonkia ja One of a Kind Show'ta varten -- teen ne samasta kankaasta kuin uudet ritarit, jotka tulevat jouluostoksille.  Paljon jäljittelemistä ja leikkaamista... Rakastan, rakastan, rakastan, rakastan kojua. "Joulupukki" toi lapsilleni heidän haarniskansa viime vuonna, ja he käyttävät niitä koko ajan. En malta odottaa, mitä uutta tänä vuonna on tarjolla! Gretel Fancy Pants Kiitos, Elizabeth! Odotan innolla, että näen sinut taas linnassa! Tällä kertaa osoitteessa Z-5! ttp://www.facebook.com/Cheriebeadle Cherie Lunau Jokisch Kaikki luomuksesi ovat upeita. Mutta rakastan lohikäärmeen pyrstöjä eniten. MirandaEF Rakastan luomuksiasi, mutta Missy on suosikkini! Happy Chinadoll En ole koskaan käynyt joulun One of the Kind näyttelyssä. Olen kuullut, että se on suurempi kuin kevätnäyttely Gretel Fancy Pants Joulunäyttelyssä on yli 800 myyjää - lähes kaksi kertaa suurempi kuin kevätnäyttelyssä! Sandra Ann creature headbands ovat upeita! Jenn Sinä rokkaat, sisko, ja minä lubba oo! Sarah Rakastamme lasteni kanssa uusia Power Cuffs -käsilaitteitasi! Miekkailuvyö, jossa on puinen miekka, luultavasti räjäyttäisi heidän mielensä, mutta he eivät ole vielä nähneet sitä. Bill Ajattelin hankkia isoille veljenpojilleni viitat. Milloin OOAK-näyttely alkaa? Onko se Exissä? Gretel Fancy Pants The One of a Kind Show on Direct Energy Centerissä (EX:ssä) 22. marraskuuta - 2. joulukuuta -- ainakin klo 10-21 joka päivä! Olen osastolla Z-5 ja olen varma, että löydämme jotain mahtavaa suurille veljenpojille, Bill! ttp://twitter.com/sbearbergman Karhu Poikani olisi hulluna miekkavyöhön, jossa on miekka. Sitten hän pukisi sen riikinkukkotutun päälle, luultavasti alushousujen kanssa hattua varten. ::virnistys, huokaus:: Gretel Fancy Pants Fabulous! Rakastan lasta, joka asustaa luovasti ja varauksetta! ttp://www.facebook.com/mrs.denboer Matthea Den Boer Tyttäreni tarvitsee lohikäärmeen hännän!!! Nyt pitää päättää väri... ttp://www.facebook.com/gillian.jazzar Gillian Jazzar Tyttärelläni on kaksi eri väristä viittaa/kruunua - se riippuu hänen mielialastaan! Hän rakastaa "lentää" ympäri taloa niissä! Rebecca Rakastamme kruunuamme ja dino-häntäämme Ilona Ostin juuri veljentyttärelleni fleecekruunun ja -viitan, palaan ostamaan kaksi lisää pojilleni. Ne ovat aivan upeita. Lähetän ne Eurooppaan, jotta hän on luokkansa näyttävin 4-vuotias tanssija, kiitos super käsityötaidosta!!!!!. Lisa N Poikamme rakastavat viittojaan. Heather Prinsessakruunu on niin suloinen! Jeff Viitta on paras Charmaine kypärä voisi tarvita 'grilli' muotoilua, mutta muuten ritaripuku näyttää mahtavalta! Gretel Fancy</w:t>
      </w:r>
    </w:p>
    <w:p>
      <w:r>
        <w:rPr>
          <w:b/>
          <w:color w:val="FF0000"/>
        </w:rPr>
        <w:t xml:space="preserve">id 310</w:t>
      </w:r>
    </w:p>
    <w:p>
      <w:r>
        <w:rPr>
          <w:b w:val="0"/>
        </w:rPr>
        <w:t xml:space="preserve">David Attenborough'n uusin 3D-dokumenttisarja käynnistyy uudenvuodenpäivänä kello 19.00 Sky 3D:llä Uusimman huippuluokan 3D-sarjan on tuottanut Colossus Productions, Sky 3D:n ja Atlantic Productionsin yhteisyritys, GALAPAGOS 3D WITH DAVID ATTENBOROUGH vie katsojat matkalle ymmärtämään Galapagossaarten ainutlaatuista ympäristöä ja lajistoa. GALAPAGOS 3D WITH DAVID ATTENBOROUGH vie katsojat matkalle ymmärtämään upeaa saaristoa, joka muutti maailmankuvamme ja on jo pitkään kiinnostanut kansakunnan suosikkiluonnontieteilijää. Kukin 3 x 60 minuutin jaksoista käsittelee eri lukuja Galapagossaarten historiasta. Alkuperä (1. tammikuuta) tarkastelee, miten saaret nousivat räjähdysmäisesti valtamerestä neljä miljoonaa vuotta sitten, ja toisessa jaksossa, Sopeutuminen (5. tammikuuta), tutkitaan evoluution innovaatioita, jotka auttoivat elämää kehittymään ainutlaatuiseen ja näyttävään muotoon. Jakson päätösjaksossa Evolution (12. tammikuuta) tutkitaan sitä, että yksikään Galapagos-saari ei ole samanlainen, ja nähdään viimeiset kuvat saarten maailmankuulusta jättiläiskilpikonnasta Lonesome Georgesta, lajinsa viimeisestä eloonjääneestä yksilöstä, joka valitettavasti kuoli aiemmin tänä vuonna. David Attenborough oli viimeinen ihminen, joka on kuvannut sen kanssa. David Attenborough kommentoi: "Vasta nyt kameratekniikan viimeisimmät kehitykset ovat antaneet meille mahdollisuuden kuvata koko villieläimistöä 3D:nä, ja ensimmäinen paikka, jossa halusin kokeilla sitä, oli Galapagos-saaret. "Tarkoitan, että liskot, jotka uivat merenpohjan pohjaan ja laiduntavat merilevää, ovat todella erikoinen asia. Galapagossaaret on täynnä draamaa, ja se on myös täynnä hyvin, hyvin karismaattisia eläimiä, joita voi päästä lähelle ja kuvata, koska ne eivät pelkää ihmistä: se on luonnollista 3D:lle." Atlantic Productionsin tuottaja ja toimitusjohtaja Anthony Geffen lisää: "Tämä oli yksi haastavimmista 3D-dokumenttielokuvista, joita on koskaan tehty; se vaati työskentelyä äärimmäisen vaikeissa paikoissa maalla, ilmassa ja meren alla käyttäen erikoisvalmisteisia varusteita. Tuloksena syntyneen 3D:n ansiosta voit kuitenkin astua Galapagossaarille aivan kuin olisit itse paikalla David Attenborough'n kanssa, kokea poikkeuksellisen villieläimistön ja tutustua näiden maagisten saarten historiaan." Sky 3D:n johtaja John Cassy kommentoi: "Galapagos 3D:ssä tarjoamme Sky-asiakkaille ainutlaatuisen mahdollisuuden tutustua yhteen maailman kiehtovimmista ympäristöistä uskomattoman yksityiskohtaisesti David Attenborough'n kanssa. Tässä kolmiosaisessa sarjassa, joka on hänen neljäs vierailunsa saarilla ja hänen 61. lähetysvuotensa alku, yhdistyvät Attenborough'n luonnonhistoriallinen tietämys sekä hänen uteliaisuutensa ja intohimonsa löytää maailma uudessa ulottuvuudessa - ja tulokset ovat huikeita." Colossus Productions ilmoitti hiljattain viidennestä yhteistyöstä David Attenborough'n kanssa - MICRO MONSTERS 3D, joka on 3 x 60' -sarja, joka on tarkoitus lähettää Sky 3D -kanavalla keväällä 2013, ja jossa luvataan uraauurtavaa 3D-kuvaustekniikkaa.</w:t>
      </w:r>
    </w:p>
    <w:p>
      <w:r>
        <w:rPr>
          <w:b/>
          <w:color w:val="FF0000"/>
        </w:rPr>
        <w:t xml:space="preserve">id 311</w:t>
      </w:r>
    </w:p>
    <w:p>
      <w:r>
        <w:rPr>
          <w:b w:val="0"/>
        </w:rPr>
        <w:t xml:space="preserve">Sydänsurua on vaikea kuvailla, koska se on ainutlaatuinen asia. Vakava vamma ja loputon tuska. Jos se olisi myrsky, vertaisin sitä hurrikaaniin. Sillä on jopa nimi. Kertosäe Jos se olisi juoma, Se olisi vahva. Jos se olisi surullinen laulu, se olisi pitkä. Jos se olisi väri, se olisi syvänsininen. Mutta jos puhumme sydänsuruista, se olisit sinä. Jos olisi täysikuu, se olisi täydellinen auringonpimennys. Jos se olisi hyökyaalto, se upottaisi tuhat laivaa. Jos se olisi lumimyrsky, se olisi ennätyskylmä. Jos se olisi valhe, se olisi suurin tarina, jonka olet koskaan kertonut. Kertosäe Jos se olisi väri, se olisi syvänsininen. Mutta jos puhumme sydänsuruista, se olisit sinä. Gary Allen - It Would Be You laulu sanat/lyriikat Other Songs H - T albumilta cd ovat omistajiensa omaisuutta ja tekijänoikeuksia ja tarjotaan opetuskäyttöön ilmaiseksi. Käy Gary Allen Lyrics sivulla löytää uusia kappaleita, tai käytä hakua.</w:t>
      </w:r>
    </w:p>
    <w:p>
      <w:r>
        <w:rPr>
          <w:b/>
          <w:color w:val="FF0000"/>
        </w:rPr>
        <w:t xml:space="preserve">id 312</w:t>
      </w:r>
    </w:p>
    <w:p>
      <w:r>
        <w:rPr>
          <w:b w:val="0"/>
        </w:rPr>
        <w:t xml:space="preserve">"Kiitos, että autoitte meitä viimeisimmässä vesivahinko-ongelmassamme.  Laaja tietämyksenne ja kokemuksenne vesivahingoista ja kunnostuksesta oli hyvin ilmeistä, samoin kuin sitoutumisenne huippuosaamiseen.  Työ, jonka olette tehneet meille vuosien varrella, on aina ollut erinomaista, ja me todella arvostamme sitä.  Olet ammattilainen sanan kaikissa merkityksissä." Don D., Red Deer _______________________________ "Paljon kiitoksia jälleen kerran hyvin tehdystä työstä.  Arvostamme omistautumistasi, ammattitaitoasi ja perusteellisuuttasi." Deb W., Red Deer _______________________________ "Paljon kiitoksia siitä, että teette aina kaikkenne asiakkaittenne hyväksi.  Me todella arvostamme sitä!" Robin M., Red Deer _______________________________ "Paljon kiitoksia siitä, että teitte niin hienon käsinpesun matoillemme.  Olemme erittäin tyytyväisiä tuloksiin (ja ne tuntuvat nyt paljon pehmeämmiltä - yllätysbonus).  Meille oli erittäin tärkeää löytää joku, johon luotamme mattojemme kanssa.  Olemme kiitollisia kokemuksestanne ja siitä huolenpidosta, jota osoititte matoillemme.  Suosittelemme Mancusoa aina ja kaikkialla, missä voimme." Joy D., Blackfalds _______________________________ "Kiitos paljon asiantuntevasta ja yhteistyökykyisestä avustanne.  On ilo työskennellä kanssanne." Veena, Red Deer _______________________________ "Vain kiitokset kaikista ponnisteluistanne ja taidostanne tänä perjantaina menneenä päivänä... olemme, me kaikki, tyytyväisiä tuloksiin ja arvostamme suuresti aikaanne." Dawn M., Red Deer _______________________________ "Vain lyhyt viesti kiittääkseni maton puhdistamisesta.  Hienoa työtä ja se näyttää paremmalta kuin vuosiin." Linda M., Lacombe " Haluaisimme ilmaista kiitoksemme upeasta matonpesutyöstä, jonka teitte.....  Panostanne voittoa tavoittelemattomalle järjestöllemme ja yhteisölle arvostamme suuresti." " Susan T., Red Deer _______________________________ Copyright Mancuso Cleaning - All Rights Reserved designed and developed by Creative 4 Site</w:t>
      </w:r>
    </w:p>
    <w:p>
      <w:r>
        <w:rPr>
          <w:b/>
          <w:color w:val="FF0000"/>
        </w:rPr>
        <w:t xml:space="preserve">id 313</w:t>
      </w:r>
    </w:p>
    <w:p>
      <w:r>
        <w:rPr>
          <w:b w:val="0"/>
        </w:rPr>
        <w:t xml:space="preserve">Avajaiset perjantaina 19. lokakuuta klo 18.00-21.00 Nähtävillä perjantaihin 30. marraskuuta asti Kirk Faber: Mike. Minkä parissa olet työskennellyt viime aikoina, karkeasti sanottuna, paljastamatta liikaa? Mike Paro: Olen miettinyt paljon muotoilua. Olen kiinnostunut siitä, mikä ohjaa esteettisiä valintoja - käyttö, tehokkuus, funktio. Viimeaikaisissa töissäni yhdistyvät ne erot, joita olen havainnut siinä, miten taide ja muotoilu muodostuvat - miten lähestymme näitä kahta alaa. Yksinkertaistettuna näen muotoilun informoivan asioita maailmasta ja taiteen informoivan asioita itsestä. KF: Pidän siitä. Ajattelin aiemmin tänään teoksia, joista puhuimme, ja teosten suhdetta huonekaluihin tai kodin sisustukseen. Sitten on vielä se, että nämä esineet pystytetään ikkunan eteen tai sohvan päälle ja niin edelleen. Teosta ei ole suunniteltu nimenomaan minun asuntooni, mutta vaikuttaa siltä, että naugahydin tai Ikean kalusteiden kaltaiset materiaalit saattaisivat sopia tilanteeseen, tai sitten eivät. Mitä mieltä olet siitä, että nämä esineet ovat olemassa asunnossani tavallisen, valkoseinäisen gallerian sijasta? MP: Toivon, että teokset tuntuvat aivan kotoisilta. Olen valinnut teokset niin, että ne heijastavat kotioloja, ja tämä ympäristö mahdollistaa sen, että keskusteluun tulee pieni huumorin vivahde, mutta se ei haittaa minua. Raja on hämärtynyt sen suhteen, missä taide on ja missä sisustussuunnittelija astuu kuvaan. Tuo taiteen ja elämän välinen raja heijastelee todella työtänne, ja olen todella iloinen, että se onnistui näin - eräänlainen tahaton yhteistyö. KF: Tuo on mielenkiintoinen vertailu. En ollut ajatellut sitä, mutta se on täysin järkevää. Siinä tapauksessa minun pitäisi ehkä maalata seinä yhden teoksesi näköiseksi tai verhoilla tuoli uudelleen naugahydillä. Tai ainakin pitää samanlaista solmiota tai jotain. Ehkä ei. MP: Olen mukana. Kunhan se näyttää hyvältä ja sopii budjettiin: Mike Paro at Kirk's Apartment avautuu perjantaina 19. lokakuuta uudessa toimipisteessämme (2251 N Cornelia, Apt 2) avajaisvastaanotolla klo 18-21. Näyttely on esillä tilauksesta 30. marraskuuta 2012 asti. Voit varata ajan sähköpostitse Kirkille osoitteeseen kirksapartment@gmail.com.</w:t>
      </w:r>
    </w:p>
    <w:p>
      <w:r>
        <w:rPr>
          <w:b/>
          <w:color w:val="FF0000"/>
        </w:rPr>
        <w:t xml:space="preserve">id 314</w:t>
      </w:r>
    </w:p>
    <w:p>
      <w:r>
        <w:rPr>
          <w:b w:val="0"/>
        </w:rPr>
        <w:t xml:space="preserve">Valtamerten monivalenssi ...  Neptunuksen pyörremyrsky ... joka vetää kaiken pintavaluutan sumuiseen likviditeettiin, tekee tuhojaan myös henkilökohtaisille kanaville. Jatkuvuusaukkoja on kaikkialla, ilman täyttöä, ja tasojen sekoittumista oudosti ajoitetuilla tavanomaisen määrätietoisuuden hetkillä. Jep, näyttää siltä, että peli pelaa pelaajia vastaan ja on muuttunut paljon ennen kuin taktinen resonanssi näkyy suorituskyvyn tasolla. Kummallisia päiviä todellakin, vaikka ne tuntuvat myös muinaisen tutuilta. Enää ei ole kirjoitettava itselle mitään muistiinpanoja, joilla olisi mitään järkevää kontekstia sopeutumisarvolle. Edes todennäköisyysteorian futuristisissa koodeissa. Ja se on puhdas ero koko tähänastiseen psykologisen navigoinnin historiaan. Todella tervetullutta myös. Jopa silloin, kun juonelliset paksuuntumiset vetäytyvät unenomaisen hukkumismoodiin ja ultrahidastukset kietoutuvat omaelämäkerralliseen vauhtiin. Varmasti hengitys on erilaista. Ja lupausten hämärtämätön visio abstrahoituu luontevasti ystävälliseksi katseluksi. Päivä on ollut valtavan tasaisen nousujohteinen ... tiedotusvälineet vain räpyttelevät ... ja alitajuinen valtapeli syvenee yli ahdistuneen kirjanpidon rajojen. Tämä on ollut myös hiljaisen maagisen levon päivä, joka on paikallinen versio tauolla olevasta pelimuutoksesta. Ja mitä yöhön tulee ... no, olkoon se huomispäivän läpäisevä nykyhetki mustanpuhuvassa todellisessa valuutassa.</w:t>
      </w:r>
    </w:p>
    <w:p>
      <w:r>
        <w:rPr>
          <w:b/>
          <w:color w:val="FF0000"/>
        </w:rPr>
        <w:t xml:space="preserve">id 315</w:t>
      </w:r>
    </w:p>
    <w:p>
      <w:r>
        <w:rPr>
          <w:b w:val="0"/>
        </w:rPr>
        <w:t xml:space="preserve">Ceri Radford on Telegraphin apulaistoimittaja. Sen on oltava Hamlet Shakespearesta kirjoittaminen parissa viime postauksessa sai minut ymmärtämään, että hänen esiintymisensä Poetry Mondayssä on ehkä hieman myöhässä. The beautyA of Hamlet Mutta minkä otteen valitsisin? Koska Shakespearen sonetit ovat aina vaikuttaneet minusta kauniilta mutta väistämättä vaimeilta verrattuna hänen dramaattiseen säkeistöönsä, on valittava yksinpuhelu. Ja tässä kohtaa tilanne muuttuu vaikeaksi. Suosikkejani, jotka kaikki vaihtelevat sävyltään radikaalisti, ovat seuraavat: Lady Macbethin "The raven itself is hoarse..." on veret seisauttavaa psykologista draamaa; Mark Antoniuksen "Friends, Romans, CountrymenA..." on mielenhallintaa, joka saisi Alastair Campbellin itkemään; Jacquesin "All the world's a stage" teoksessa As You Like It on kaikuvaa universalismia, ja samassa hengessä Hamletin "To Be or not To Be". Mitä sinä laittaisit listallesi? Tällä hetkellä olen valinnut yhden Hamletin muista suurista puheista, joka on peräisin näytelmän varhaisemmasta vaiheesta, kun päähenkilö paljastaa ensimmäisen kerran syvän tuskansa leskeksi jääneen äitinsä hätäisen uudelleenavioitumisen vuoksi. Olen aina ihaillut sitä herkkää herkkyyden ja raivon tasapainoa, joka luo sävyn niin monelle muulle tulevalle.</w:t>
      </w:r>
    </w:p>
    <w:p>
      <w:r>
        <w:rPr>
          <w:b/>
          <w:color w:val="FF0000"/>
        </w:rPr>
        <w:t xml:space="preserve">id 316</w:t>
      </w:r>
    </w:p>
    <w:p>
      <w:r>
        <w:rPr>
          <w:b w:val="0"/>
        </w:rPr>
        <w:t xml:space="preserve">LISÄÄ TÄSSÄ BLOGISSA Mitä olisi voinut tapahtua Jos John McCain olisi hävinnyt Tim Pawlentyn kanssa ehdokkaana vuonna 2008 (ja hän olisi hävinnyt), Pawlentylla olisi ollut vähintään yhtä hyvät mahdollisuudet kuin Mitt Romneylla ottaa ehdokkuus tällä kertaa, vaikka hänen persoonansa ei olekaan kovin innostava. ~ Noah Millman Se on kiehtova ehdotus, mutta epäilen sitä. Hävinneet varapresidenttiehdokkaat palaavat harvoin myöhemmin puolueensa ehdokkaaksi, ja kun näin on tapahtunut, se on joskus tapahtunut monta vaalia varapresidenttiehdokkuuden jälkeen. Niin tapahtui vuosina 1984 ja 1996, mutta Mondale oli ollut varapresidentti, kun demokraatit hävisivät vuonna 1980, ja Dole joutui odottamaan "vuoroaan" kaksikymmentä vuotta. Mondalea ja Dolea lukuun ottamatta yksikään sodan jälkeen hävinnyt varapresidenttiehdokas ei ole voittanut tai ollut edes kovin kilpailukykyinen myöhemmissä vaaleissa. Quayle ilmaisi kiinnostuksensa ehdokkuuteen vuoden 2000 aikana, mutta hän ei saanut kerättyä rahaa, ja jotkut konservatiivit puhuivat samaan aikaan turhaan Kempin ehdokkuudesta. Tämän vuoksi Pawlentyn ehdokkuus varapresidenttinä vuonna 2008 ei olisi hyödyttänyt häntä, ja tämän vuoksi Palinia ei pidetä "seuraavana jonossa". Jos Pawlenty olisi valittu vuonna 2008, hän olisi joutunut kantamaan kaikki McCainin kanssa tekemänsä liiton aiheuttamat rasitteet ilman mitään hyötyä Palinin ympärille syntyneestä itsenäisestä henkilökultista. Ihmiset eivät olisi kysyneet: "Miksei meillä voi olla Pawlenty/McCain?", kuten jotkut Palinin fanit sanoivat hänestä. He olisivat valittaneet, että heidän välillään ei ole juuri mitään eroa, ja McCainiin kohdistuva mutina ja tyytymättömyys olisi siirtynyt Pawlentyyn. Pawlentylla ei olisi ollut tilaisuutta ottaa etäisyyttä kaikkiin kantoihin, joita hän oli ottanut sitä ennen, ja hänen olisi pitänyt McCainin vastaehdokkaana kannattaa joitakin kantoja, joita konservatiivit eivät pitäneet. McCain kannatti kampanjan aikana cap-and-trade -konseptia, ja Pawlentyn ei olisi ollut vaikea yhtyä siihen. Hänet olisi esitelty maalle ylpeänä cap-and-trade-järjestelmän kannattajana eikä nolona entisenä kannattajana. Sen sijaan, että hän olisi voinut väistää pelastuspakettia koskevan kysymyksen väittämällä olevansa vain "vastahakoinen" kannattaja, hän olisi joutunut puolustamaan McCainin tukea sille. Se, että hän keksii itsensä uudelleen takuiden viholliseksi, ei ole jo nyt kovin uskottavaa, mutta se olisi vielä vähemmän uskottavaa, jos hän olisi ollut McCainin varapuheenjohtajavalinta. Toisin kuin Palinilla, hänellä ei olisi legioonia vankkoja faneja, jotka eivät voisi vähempää välittää politiikasta. Pawlentyn kannalta on sekoitettu siunaus, että hän olisi jo valtakunnallisesti tunnettu, mutta kaikki olisivat jo muodostaneet hänestä mielipiteensä, mikä olisi vaikeuttanut hänen myöhempää ehdokkuuttaan "uusina kasvoina". Vaikka Pawlenty saattoi paheksua sitä, että hänet ohitettiin vuonna 2008, hänen pitäisi nyt arvostaa sitä, että McCain teki hänelle tahattomasti palveluksen antamalla hänen jäädä suhteellisen tuntemattomaan asemaan.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docId:71931212FD5217F4726646B481CC9D24</keywords>
  <dc:description>generated by python-docx</dc:description>
  <lastModifiedBy/>
  <revision>1</revision>
  <dcterms:created xsi:type="dcterms:W3CDTF">2013-12-23T23:15:00.0000000Z</dcterms:created>
  <dcterms:modified xsi:type="dcterms:W3CDTF">2013-12-23T23:15:00.0000000Z</dcterms:modified>
  <category/>
</coreProperties>
</file>